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marathon checklist Gratis DOCX 2025</w:t>
      </w:r>
    </w:p>
    <w:p/>
    <w:p>
      <w:pPr>
        <w:spacing w:after="240"/>
      </w:pP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Trainingsschema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trainingsschema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uithoudingsvermogen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bouwen.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afstanden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verhoog</w:t>
      </w:r>
      <w:r>
        <w:rPr>
          <w:sz w:val="36"/>
        </w:rPr>
        <w:t xml:space="preserve"> </w:t>
      </w:r>
      <w:r>
        <w:rPr>
          <w:sz w:val="36"/>
        </w:rPr>
        <w:t>geleidelijk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afstand.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rustdagen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plannen;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herstel.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apps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websites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schema's</w:t>
      </w:r>
      <w:r>
        <w:rPr>
          <w:sz w:val="36"/>
        </w:rPr>
        <w:t xml:space="preserve"> </w:t>
      </w:r>
      <w:r>
        <w:rPr>
          <w:sz w:val="36"/>
        </w:rPr>
        <w:t>aanbieden,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daar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eens</w:t>
      </w:r>
      <w:r>
        <w:rPr>
          <w:sz w:val="36"/>
        </w:rPr>
        <w:t xml:space="preserve"> </w:t>
      </w:r>
      <w:r>
        <w:rPr>
          <w:sz w:val="36"/>
        </w:rPr>
        <w:t>naar!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Hardloopschoenen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Trainingsapp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Flesje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water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Sporthorloge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Energiegels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Voeding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succesvolle</w:t>
      </w:r>
      <w:r>
        <w:rPr>
          <w:sz w:val="36"/>
        </w:rPr>
        <w:t xml:space="preserve"> </w:t>
      </w:r>
      <w:r>
        <w:rPr>
          <w:sz w:val="36"/>
        </w:rPr>
        <w:t>marathon.</w:t>
      </w:r>
      <w:r>
        <w:rPr>
          <w:sz w:val="36"/>
        </w:rPr>
        <w:t xml:space="preserve"> </w:t>
      </w:r>
      <w:r>
        <w:rPr>
          <w:sz w:val="36"/>
        </w:rPr>
        <w:t>Focus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koolhydraten,</w:t>
      </w:r>
      <w:r>
        <w:rPr>
          <w:sz w:val="36"/>
        </w:rPr>
        <w:t xml:space="preserve"> </w:t>
      </w:r>
      <w:r>
        <w:rPr>
          <w:sz w:val="36"/>
        </w:rPr>
        <w:t>eiwitten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hydratatie.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race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</w:p>
    <w:p>
      <w:pPr>
        <w:spacing w:after="240"/>
      </w:pP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uit,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drinken!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Sportdrank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Eiwitrepen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Pasta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Bananen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Havermout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comfortabele,</w:t>
      </w:r>
      <w:r>
        <w:rPr>
          <w:sz w:val="36"/>
        </w:rPr>
        <w:t xml:space="preserve"> </w:t>
      </w:r>
      <w:r>
        <w:rPr>
          <w:sz w:val="36"/>
        </w:rPr>
        <w:t>ademende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race.</w:t>
      </w:r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outfit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zit.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laagjes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dragen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koud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zonnebril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zonnig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Hardloopshirt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Sportbroek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Zonnebril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Pet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Hardloopjack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Mentale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fysiek,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mentaal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uitdaging.</w:t>
      </w:r>
      <w:r>
        <w:rPr>
          <w:sz w:val="36"/>
        </w:rPr>
        <w:t xml:space="preserve"> </w:t>
      </w:r>
      <w:r>
        <w:rPr>
          <w:sz w:val="36"/>
        </w:rPr>
        <w:t>Visualiseer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race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finish</w:t>
      </w:r>
      <w:r>
        <w:rPr>
          <w:sz w:val="36"/>
        </w:rPr>
        <w:t xml:space="preserve"> </w:t>
      </w:r>
      <w:r>
        <w:rPr>
          <w:sz w:val="36"/>
        </w:rPr>
        <w:t>bereikt.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positief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affirmaties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jezelf</w:t>
      </w:r>
    </w:p>
    <w:p>
      <w:pPr>
        <w:spacing w:after="240"/>
      </w:pPr>
      <w:r>
        <w:rPr>
          <w:sz w:val="36"/>
        </w:rPr>
        <w:t>gemotiveerd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geest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race,</w:t>
      </w:r>
    </w:p>
    <w:p>
      <w:pPr>
        <w:spacing w:after="240"/>
      </w:pP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meditatie.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Inspirerende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boeken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Rustgevende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muziek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Mindfulness-cursus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Herstel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marathon!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herstellen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slaap.</w:t>
      </w:r>
      <w:r>
        <w:rPr>
          <w:sz w:val="36"/>
        </w:rPr>
        <w:t xml:space="preserve"> </w:t>
      </w:r>
      <w:r>
        <w:rPr>
          <w:sz w:val="36"/>
        </w:rPr>
        <w:t>Stretching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foamrollen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spieren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massage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ontspanning.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Massageolie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Foamroller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Hersteldrank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Stretchband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Epsom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zout</w:t>
        </w:r>
      </w:hyperlink>
    </w:p>
    <w:p>
      <w:pPr>
        <w:spacing w:after="240"/>
      </w:pP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bereiden.</w:t>
      </w:r>
      <w:r>
        <w:rPr>
          <w:sz w:val="36"/>
        </w:rPr>
        <w:t xml:space="preserve"> </w:t>
      </w: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gels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energierepen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werkt.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elektrolyten</w:t>
      </w:r>
      <w:r>
        <w:rPr>
          <w:sz w:val="36"/>
        </w:rPr>
        <w:t xml:space="preserve"> </w:t>
      </w:r>
      <w:r>
        <w:rPr>
          <w:sz w:val="36"/>
        </w:rPr>
        <w:t>binnenkrijgt.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sportdrank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energiegels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voeding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lange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afstanden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testen.</w:t>
      </w:r>
      <w:r>
        <w:rPr>
          <w:sz w:val="36"/>
        </w:rPr>
        <w:t xml:space="preserve"> </w:t>
      </w:r>
      <w:r>
        <w:rPr>
          <w:sz w:val="36"/>
        </w:rPr>
        <w:t>Loop</w:t>
      </w:r>
      <w:r>
        <w:rPr>
          <w:sz w:val="36"/>
        </w:rPr>
        <w:t xml:space="preserve"> </w:t>
      </w:r>
      <w:r>
        <w:rPr>
          <w:sz w:val="36"/>
        </w:rPr>
        <w:t>langere</w:t>
      </w:r>
      <w:r>
        <w:rPr>
          <w:sz w:val="36"/>
        </w:rPr>
        <w:t xml:space="preserve"> </w:t>
      </w:r>
      <w:r>
        <w:rPr>
          <w:sz w:val="36"/>
        </w:rPr>
        <w:t>afstanden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dragen,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</w:p>
    <w:p>
      <w:pPr>
        <w:spacing w:after="240"/>
      </w:pP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blaren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irritaties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hardloopschoenen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sportkleding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blarenpleisters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realistisch</w:t>
      </w:r>
      <w:r>
        <w:rPr>
          <w:sz w:val="36"/>
        </w:rPr>
        <w:t xml:space="preserve"> </w:t>
      </w:r>
      <w:r>
        <w:rPr>
          <w:sz w:val="36"/>
        </w:rPr>
        <w:t>tijdschema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verdeel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fasen.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tempo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beginnen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versnellen.</w:t>
      </w:r>
      <w:r>
        <w:rPr>
          <w:sz w:val="36"/>
        </w:rPr>
        <w:t xml:space="preserve"> </w:t>
      </w:r>
      <w:r>
        <w:rPr>
          <w:sz w:val="36"/>
        </w:rPr>
        <w:t>Train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intervaltrainingen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duurlopen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uithoudingsvermogen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hardloophorloge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interval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trainingsschema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herstel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marathon.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rust,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hersteltrainingen.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massage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fysiotherapie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spieren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herstellen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blessures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herstelvoeding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massageolie</w:t>
      </w:r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fysiotherapie</w:t>
        </w:r>
      </w:hyperlink>
    </w:p>
    <w:p>
      <w:pPr>
        <w:spacing w:after="240"/>
      </w:pPr>
      <w:r>
        <w:rPr>
          <w:sz w:val="36"/>
        </w:rPr>
        <w:t>Mentaliseer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race.</w:t>
      </w:r>
      <w:r>
        <w:rPr>
          <w:sz w:val="36"/>
        </w:rPr>
        <w:t xml:space="preserve"> </w:t>
      </w:r>
      <w:r>
        <w:rPr>
          <w:sz w:val="36"/>
        </w:rPr>
        <w:t>Visualiseer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parcours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finish.</w:t>
      </w:r>
      <w:r>
        <w:rPr>
          <w:sz w:val="36"/>
        </w:rPr>
        <w:t xml:space="preserve"> </w:t>
      </w:r>
      <w:r>
        <w:rPr>
          <w:sz w:val="36"/>
        </w:rPr>
        <w:t>Overweeg</w:t>
      </w:r>
    </w:p>
    <w:p>
      <w:pPr>
        <w:spacing w:after="240"/>
      </w:pPr>
      <w:r>
        <w:rPr>
          <w:sz w:val="36"/>
        </w:rPr>
        <w:t>ademhalingstechnieken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meditatie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zenuwen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kalmeren.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mindset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presteren.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sportpsychologie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ademhalingsoefeningen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Marathon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8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5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1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7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Hardloopschoen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ainingsapp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Flesje+wat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porthorlog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Energiegel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portdrank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Eiwitrep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asta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Banan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avermou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ardloopshir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portbroe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Zonnebri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e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ardloopjack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Meditatie-ap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Inspirerende+boek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ustgevende+muzie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Mindfulness-cursu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Foamrolle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ersteldrank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tretchband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psom+zou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sportdrank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energiegel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voeding+voor+lange+afstand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hardloopschoen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portkledin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larenpleister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ardloophorlog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raining+app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interval+trainingsschema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Massageoli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fysiotherapie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meditatie-app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boeken+over+sportpsychologie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www.amazon.nl/s?k=ademhalingsoefeningen&amp;crid=273Y1K6UO112F&amp;sprefix=kalender%2Caps%2C106&amp;linkCode=ll2&amp;tag=laptoplifepro-21&amp;linkId=0d5984cb56f56071e0a4e4033e760c92&amp;language=nl_NL&amp;ref_=as_li_ss_tl" TargetMode="External"/><Relationship Id="rId49" Type="http://schemas.openxmlformats.org/officeDocument/2006/relationships/hyperlink" Target="https://belangrijk1.s3.eu-central-1.amazonaws.com/18-En-Nu-Checklist-PDF-2025-GRATIS-DOWNLOAD.pdf" TargetMode="External"/><Relationship Id="rId50" Type="http://schemas.openxmlformats.org/officeDocument/2006/relationships/hyperlink" Target="https://belangrijk1.s3.eu-central-1.amazonaws.com/2e-Hands-Auto-Kopen-Checklist-PDF-2025-GRATIS-DOWNLOAD.pdf" TargetMode="External"/><Relationship Id="rId51" Type="http://schemas.openxmlformats.org/officeDocument/2006/relationships/hyperlink" Target="https://belangrijk1.s3.eu-central-1.amazonaws.com/5s-Audit-Checklist-PDF-2025-GRATIS-DOWNLOAD.pdf" TargetMode="External"/><Relationship Id="rId52" Type="http://schemas.openxmlformats.org/officeDocument/2006/relationships/hyperlink" Target="https://belangrijk1.s3.eu-central-1.amazonaws.com/Adhd-Checklist-Volwassenen-PDF-2025-GRATIS-DOWNLOAD.pdf" TargetMode="External"/><Relationship Id="rId53" Type="http://schemas.openxmlformats.org/officeDocument/2006/relationships/hyperlink" Target="https://belangrijk1.s3.eu-central-1.amazonaws.com/Adr-Uitrusting-Vrachtwagen-Checklist-PDF-2025-GRATIS-DOWNLOAD.pdf" TargetMode="External"/><Relationship Id="rId54" Type="http://schemas.openxmlformats.org/officeDocument/2006/relationships/hyperlink" Target="https://belangrijk1.s3.eu-central-1.amazonaws.com/Adres-Wijzigen-Checklist-PDF-2025-GRATIS-DOWNLOAD.pdf" TargetMode="External"/><Relationship Id="rId55" Type="http://schemas.openxmlformats.org/officeDocument/2006/relationships/hyperlink" Target="https://belangrijk1.s3.eu-central-1.amazonaws.com/Adres-Wijzigen-Verhuizing-Checklist-PDF-2025-GRATIS-DOWNLOAD.pdf" TargetMode="External"/><Relationship Id="rId56" Type="http://schemas.openxmlformats.org/officeDocument/2006/relationships/hyperlink" Target="https://belangrijk1.s3.eu-central-1.amazonaws.com/Anwb-Vakantie-Checklist-PDF-2025-GRATIS-DOWNLOAD.pdf" TargetMode="External"/><Relationship Id="rId57" Type="http://schemas.openxmlformats.org/officeDocument/2006/relationships/hyperlink" Target="https://belangrijk1.s3.eu-central-1.amazonaws.com/Auto-Grote-Beurt-Checklist-PDF-2025-GRATIS-DOWNLOAD.pdf" TargetMode="External"/><Relationship Id="rId58" Type="http://schemas.openxmlformats.org/officeDocument/2006/relationships/hyperlink" Target="https://belangrijk1.s3.eu-central-1.amazonaws.com/Auto-Kleine-Beurt-Checklist-PDF-2025-GRATIS-DOWNLOAD.pdf" TargetMode="External"/><Relationship Id="rId59" Type="http://schemas.openxmlformats.org/officeDocument/2006/relationships/hyperlink" Target="https://belangrijk1.s3.eu-central-1.amazonaws.com/Avg-Voor-Verenigingen-Checklist-PDF-2025-GRATIS-DOWNLOAD.pdf" TargetMode="External"/><Relationship Id="rId60" Type="http://schemas.openxmlformats.org/officeDocument/2006/relationships/hyperlink" Target="https://belangrijk1.s3.eu-central-1.amazonaws.com/B-Service-Mercedes-Checklist-PDF-2025-GRATIS-DOWNLOAD.pdf" TargetMode="External"/><Relationship Id="rId61" Type="http://schemas.openxmlformats.org/officeDocument/2006/relationships/hyperlink" Target="https://belangrijk1.s3.eu-central-1.amazonaws.com/Baby-Autisme-Checklist-PDF-2025-GRATIS-DOWNLOAD.pdf" TargetMode="External"/><Relationship Id="rId62" Type="http://schemas.openxmlformats.org/officeDocument/2006/relationships/hyperlink" Target="https://belangrijk1.s3.eu-central-1.amazonaws.com/Baby-Checklist-PDF-2025-GRATIS-DOWNLOAD.pdf" TargetMode="External"/><Relationship Id="rId63" Type="http://schemas.openxmlformats.org/officeDocument/2006/relationships/hyperlink" Target="https://belangrijk1.s3.eu-central-1.amazonaws.com/Babykamer-Checklist-PDF-2025-GRATIS-DOWNLOAD.pdf" TargetMode="External"/><Relationship Id="rId64" Type="http://schemas.openxmlformats.org/officeDocument/2006/relationships/hyperlink" Target="https://belangrijk1.s3.eu-central-1.amazonaws.com/Babylist-Checklist-PDF-2025-GRATIS-DOWNLOAD.pdf" TargetMode="External"/><Relationship Id="rId65" Type="http://schemas.openxmlformats.org/officeDocument/2006/relationships/hyperlink" Target="https://belangrijk1.s3.eu-central-1.amazonaws.com/Babyspullen-Checklist-PDF-2025-GRATIS-DOWNLOAD.pdf" TargetMode="External"/><Relationship Id="rId66" Type="http://schemas.openxmlformats.org/officeDocument/2006/relationships/hyperlink" Target="https://belangrijk1.s3.eu-central-1.amazonaws.com/Babyuitzet-Checklist-PDF-2025-GRATIS-DOWNLOAD.pdf" TargetMode="External"/><Relationship Id="rId67" Type="http://schemas.openxmlformats.org/officeDocument/2006/relationships/hyperlink" Target="https://belangrijk1.s3.eu-central-1.amazonaws.com/Bdsm-Checklist-PDF-2025-GRATIS-DOWNLOAD.pdf" TargetMode="External"/><Relationship Id="rId68" Type="http://schemas.openxmlformats.org/officeDocument/2006/relationships/hyperlink" Target="https://belangrijk1.s3.eu-central-1.amazonaws.com/Bedrijfsovername-Checklist-PDF-2025-GRATIS-DOWNLOAD.pdf" TargetMode="External"/><Relationship Id="rId69" Type="http://schemas.openxmlformats.org/officeDocument/2006/relationships/hyperlink" Target="https://belangrijk1.s3.eu-central-1.amazonaws.com/Bedrijfsverhuizing-Checklist-PDF-2025-GRATIS-DOWNLOAD.pdf" TargetMode="External"/><Relationship Id="rId70" Type="http://schemas.openxmlformats.org/officeDocument/2006/relationships/hyperlink" Target="https://belangrijk1.s3.eu-central-1.amazonaws.com/Begrafenis-Regelen-Checklist-PDF-2025-GRATIS-DOWNLOAD.pdf" TargetMode="External"/><Relationship Id="rId71" Type="http://schemas.openxmlformats.org/officeDocument/2006/relationships/hyperlink" Target="https://belangrijk1.s3.eu-central-1.amazonaws.com/Belastingdienst-Scheiden-Checklist-PDF-2025-GRATIS-DOWNLOAD.pdf" TargetMode="External"/><Relationship Id="rId72" Type="http://schemas.openxmlformats.org/officeDocument/2006/relationships/hyperlink" Target="https://belangrijk1.s3.eu-central-1.amazonaws.com/Bevalling-Checklist-PDF-2025-GRATIS-DOWNLOAD.pdf" TargetMode="External"/><Relationship Id="rId73" Type="http://schemas.openxmlformats.org/officeDocument/2006/relationships/hyperlink" Target="https://belangrijk1.s3.eu-central-1.amazonaws.com/Bevalling-Ziekenhuis-Checklist-PDF-2025-GRATIS-DOWNLOAD.pdf" TargetMode="External"/><Relationship Id="rId74" Type="http://schemas.openxmlformats.org/officeDocument/2006/relationships/hyperlink" Target="https://belangrijk1.s3.eu-central-1.amazonaws.com/Bezichtiging-Checklist-PDF-2025-GRATIS-DOWNLOAD.pdf" TargetMode="External"/><Relationship Id="rId75" Type="http://schemas.openxmlformats.org/officeDocument/2006/relationships/hyperlink" Target="https://belangrijk1.s3.eu-central-1.amazonaws.com/Bezichtiging-Huis-Checklist-PDF-2025-GRATIS-DOWNLOAD.pdf" TargetMode="External"/><Relationship Id="rId76" Type="http://schemas.openxmlformats.org/officeDocument/2006/relationships/hyperlink" Target="https://belangrijk1.s3.eu-central-1.amazonaws.com/Bhv-Checklist-PDF-2025-GRATIS-DOWNLOAD.pdf" TargetMode="External"/><Relationship Id="rId77" Type="http://schemas.openxmlformats.org/officeDocument/2006/relationships/hyperlink" Target="https://belangrijk1.s3.eu-central-1.amazonaws.com/Boot-Winterklaar-Maken-Checklist-PDF-2025-GRATIS-DOWNLOAD.pdf" TargetMode="External"/><Relationship Id="rId78" Type="http://schemas.openxmlformats.org/officeDocument/2006/relationships/hyperlink" Target="https://belangrijk1.s3.eu-central-1.amazonaws.com/Bouwkundige-Keuring-Checklist-PDF-2025-GRATIS-DOWNLOAD.pdf" TargetMode="External"/><Relationship Id="rId79" Type="http://schemas.openxmlformats.org/officeDocument/2006/relationships/hyperlink" Target="https://belangrijk1.s3.eu-central-1.amazonaws.com/Bovag-Caravan-Keuring-Checklist-PDF-2025-GRATIS-DOWNLOAD.pdf" TargetMode="External"/><Relationship Id="rId80" Type="http://schemas.openxmlformats.org/officeDocument/2006/relationships/hyperlink" Target="https://belangrijk1.s3.eu-central-1.amazonaws.com/Bridal-Checklist-PDF-2025-GRATIS-DOWNLOAD.pdf" TargetMode="External"/><Relationship Id="rId81" Type="http://schemas.openxmlformats.org/officeDocument/2006/relationships/hyperlink" Target="https://belangrijk1.s3.eu-central-1.amazonaws.com/Bruiloft-Organiseren-Checklist-PDF-2025-GRATIS-DOWNLOAD.pdf" TargetMode="External"/><Relationship Id="rId82" Type="http://schemas.openxmlformats.org/officeDocument/2006/relationships/hyperlink" Target="https://belangrijk1.s3.eu-central-1.amazonaws.com/Bruiloft-Planning-Checklist-PDF-2025-GRATIS-DOWNLOAD.pdf" TargetMode="External"/><Relationship Id="rId83" Type="http://schemas.openxmlformats.org/officeDocument/2006/relationships/hyperlink" Target="https://belangrijk1.s3.eu-central-1.amazonaws.com/Bug-Out-Bag-Checklist-PDF-2025-GRATIS-DOWNLOAD.pdf" TargetMode="External"/><Relationship Id="rId84" Type="http://schemas.openxmlformats.org/officeDocument/2006/relationships/hyperlink" Target="https://belangrijk1.s3.eu-central-1.amazonaws.com/Business-Checklist-PDF-2025-GRATIS-DOWNLOAD.pdf" TargetMode="External"/><Relationship Id="rId85" Type="http://schemas.openxmlformats.org/officeDocument/2006/relationships/hyperlink" Target="https://belangrijk1.s3.eu-central-1.amazonaws.com/Business-Plan-Checklist-PDF-2025-GRATIS-DOWNLOAD.pdf" TargetMode="External"/><Relationship Id="rId86" Type="http://schemas.openxmlformats.org/officeDocument/2006/relationships/hyperlink" Target="https://belangrijk1.s3.eu-central-1.amazonaws.com/Camper-Checklist-PDF-2025-GRATIS-DOWNLOAD.pdf" TargetMode="External"/><Relationship Id="rId87" Type="http://schemas.openxmlformats.org/officeDocument/2006/relationships/hyperlink" Target="https://belangrijk1.s3.eu-central-1.amazonaws.com/Camper-Winterstalling-Checklist-PDF-2025-GRATIS-DOWNLOAD.pdf" TargetMode="External"/><Relationship Id="rId88" Type="http://schemas.openxmlformats.org/officeDocument/2006/relationships/hyperlink" Target="https://belangrijk1.s3.eu-central-1.amazonaws.com/Ceremoniemeester-Checklist-PDF-2025-GRATIS-DOWNLOAD.pdf" TargetMode="External"/><Relationship Id="rId89" Type="http://schemas.openxmlformats.org/officeDocument/2006/relationships/hyperlink" Target="https://belangrijk1.s3.eu-central-1.amazonaws.com/Checklist-18-Jaar-PDF-2025-GRATIS-DOWNLOAD.pdf" TargetMode="External"/><Relationship Id="rId90" Type="http://schemas.openxmlformats.org/officeDocument/2006/relationships/hyperlink" Target="https://belangrijk1.s3.eu-central-1.amazonaws.com/Checklist-Aangifte-Erfbelasting-PDF-2025-GRATIS-DOWNLOAD.pdf" TargetMode="External"/><Relationship Id="rId91" Type="http://schemas.openxmlformats.org/officeDocument/2006/relationships/hyperlink" Target="https://belangrijk1.s3.eu-central-1.amazonaws.com/Checklist-Aankoop-Appartement-PDF-2025-GRATIS-DOWNLOAD.pdf" TargetMode="External"/><Relationship Id="rId92" Type="http://schemas.openxmlformats.org/officeDocument/2006/relationships/hyperlink" Target="https://belangrijk1.s3.eu-central-1.amazonaws.com/Checklist-Aankoop-Auto-PDF-2025-GRATIS-DOWNLOAD.pdf" TargetMode="External"/><Relationship Id="rId93" Type="http://schemas.openxmlformats.org/officeDocument/2006/relationships/hyperlink" Target="https://belangrijk1.s3.eu-central-1.amazonaws.com/Checklist-Aankoop-Huis-PDF-2025-GRATIS-DOWNLOAD.pdf" TargetMode="External"/><Relationship Id="rId94" Type="http://schemas.openxmlformats.org/officeDocument/2006/relationships/hyperlink" Target="https://belangrijk1.s3.eu-central-1.amazonaws.com/Checklist-Aankoop-Kitten-PDF-2025-GRATIS-DOWNLOAD.pdf" TargetMode="External"/><Relationship Id="rId95" Type="http://schemas.openxmlformats.org/officeDocument/2006/relationships/hyperlink" Target="https://belangrijk1.s3.eu-central-1.amazonaws.com/Checklist-Aankoop-Puppy-PDF-2025-GRATIS-DOWNLOAD.pdf" TargetMode="External"/><Relationship Id="rId96" Type="http://schemas.openxmlformats.org/officeDocument/2006/relationships/hyperlink" Target="https://belangrijk1.s3.eu-central-1.amazonaws.com/Checklist-Aankoopkeuring-Boot-PDF-2025-GRATIS-DOWNLOAD.pdf" TargetMode="External"/><Relationship Id="rId97" Type="http://schemas.openxmlformats.org/officeDocument/2006/relationships/hyperlink" Target="https://belangrijk1.s3.eu-central-1.amazonaws.com/Checklist-Aanschaf-Hond-PDF-2025-GRATIS-DOWNLOAD.pdf" TargetMode="External"/><Relationship Id="rId98" Type="http://schemas.openxmlformats.org/officeDocument/2006/relationships/hyperlink" Target="https://belangrijk1.s3.eu-central-1.amazonaws.com/Checklist-Add-Kind-PDF-2025-GRATIS-DOWNLOAD.pdf" TargetMode="External"/><Relationship Id="rId99" Type="http://schemas.openxmlformats.org/officeDocument/2006/relationships/hyperlink" Target="https://belangrijk1.s3.eu-central-1.amazonaws.com/Checklist-Adreswijziging-PDF-2025-GRATIS-DOWNLOAD.pdf" TargetMode="External"/><Relationship Id="rId100" Type="http://schemas.openxmlformats.org/officeDocument/2006/relationships/hyperlink" Target="https://belangrijk1.s3.eu-central-1.amazonaws.com/Checklist-Ai-PDF-2025-GRATIS-DOWNLOAD.pdf" TargetMode="External"/><Relationship Id="rId101" Type="http://schemas.openxmlformats.org/officeDocument/2006/relationships/hyperlink" Target="https://belangrijk1.s3.eu-central-1.amazonaws.com/Checklist-Amerika-Vakantie-PDF-2025-GRATIS-DOWNLOAD.pdf" TargetMode="External"/><Relationship Id="rId102" Type="http://schemas.openxmlformats.org/officeDocument/2006/relationships/hyperlink" Target="https://belangrijk1.s3.eu-central-1.amazonaws.com/Checklist-Arbeidsvoorwaardengesprek-PDF-2025-GRATIS-DOWNLOAD.pdf" TargetMode="External"/><Relationship Id="rId103" Type="http://schemas.openxmlformats.org/officeDocument/2006/relationships/hyperlink" Target="https://belangrijk1.s3.eu-central-1.amazonaws.com/Checklist-Auto-Onderhoud-PDF-2025-GRATIS-DOWNLOAD.pdf" TargetMode="External"/><Relationship Id="rId104" Type="http://schemas.openxmlformats.org/officeDocument/2006/relationships/hyperlink" Target="https://belangrijk1.s3.eu-central-1.amazonaws.com/Checklist-Auto-Verkopen-PDF-2025-GRATIS-DOWNLOAD.pdf" TargetMode="External"/><Relationship Id="rId105" Type="http://schemas.openxmlformats.org/officeDocument/2006/relationships/hyperlink" Target="https://belangrijk1.s3.eu-central-1.amazonaws.com/Checklist-Autovakantie-PDF-2025-GRATIS-DOWNLOAD.pdf" TargetMode="External"/><Relationship Id="rId106" Type="http://schemas.openxmlformats.org/officeDocument/2006/relationships/hyperlink" Target="https://belangrijk1.s3.eu-central-1.amazonaws.com/Checklist-Avg-PDF-2025-GRATIS-DOWNLOAD.pdf" TargetMode="External"/><Relationship Id="rId107" Type="http://schemas.openxmlformats.org/officeDocument/2006/relationships/hyperlink" Target="https://belangrijk1.s3.eu-central-1.amazonaws.com/Checklist-Baby-Op-Komst-PDF-2025-GRATIS-DOWNLOAD.pdf" TargetMode="External"/><Relationship Id="rId108" Type="http://schemas.openxmlformats.org/officeDocument/2006/relationships/hyperlink" Target="https://belangrijk1.s3.eu-central-1.amazonaws.com/Checklist-Baby-PDF-2025-GRATIS-DOWNLOAD.pdf" TargetMode="External"/><Relationship Id="rId109" Type="http://schemas.openxmlformats.org/officeDocument/2006/relationships/hyperlink" Target="https://belangrijk1.s3.eu-central-1.amazonaws.com/Checklist-Backpacken-Azie-PDF-2025-GRATIS-DOWNLOAD.pdf" TargetMode="External"/><Relationship Id="rId110" Type="http://schemas.openxmlformats.org/officeDocument/2006/relationships/hyperlink" Target="https://belangrijk1.s3.eu-central-1.amazonaws.com/Checklist-Backpacken-Indonesie-PDF-2025-GRATIS-DOWNLOAD.pdf" TargetMode="External"/><Relationship Id="rId111" Type="http://schemas.openxmlformats.org/officeDocument/2006/relationships/hyperlink" Target="https://belangrijk1.s3.eu-central-1.amazonaws.com/Checklist-Badkamer-Verbouwen-PDF-2025-GRATIS-DOWNLOAD.pdf" TargetMode="External"/><Relationship Id="rId112" Type="http://schemas.openxmlformats.org/officeDocument/2006/relationships/hyperlink" Target="https://belangrijk1.s3.eu-central-1.amazonaws.com/Checklist-Bedrijfsbeeindiging-PDF-2025-GRATIS-DOWNLOAD.pdf" TargetMode="External"/><Relationship Id="rId113" Type="http://schemas.openxmlformats.org/officeDocument/2006/relationships/hyperlink" Target="https://belangrijk1.s3.eu-central-1.amazonaws.com/Checklist-Beheerder-Brandmeldinstallatie-PDF-2025-GRATIS-DOWNLOAD.pdf" TargetMode="External"/><Relationship Id="rId114" Type="http://schemas.openxmlformats.org/officeDocument/2006/relationships/hyperlink" Target="https://belangrijk1.s3.eu-central-1.amazonaws.com/Checklist-Belastingaangifte-2026-PDF-2025-GRATIS-DOWNLOAD.pdf" TargetMode="External"/><Relationship Id="rId115" Type="http://schemas.openxmlformats.org/officeDocument/2006/relationships/hyperlink" Target="https://belangrijk1.s3.eu-central-1.amazonaws.com/Checklist-Belastingdienst-Schijnzelfstandigheid-PDF-2025-GRATIS-DOWNLOAD.pdf" TargetMode="External"/><Relationship Id="rId116" Type="http://schemas.openxmlformats.org/officeDocument/2006/relationships/hyperlink" Target="https://belangrijk1.s3.eu-central-1.amazonaws.com/Checklist-Bevallen-Ziekenhuis-PDF-2025-GRATIS-DOWNLOAD.pdf" TargetMode="External"/><Relationship Id="rId117" Type="http://schemas.openxmlformats.org/officeDocument/2006/relationships/hyperlink" Target="https://belangrijk1.s3.eu-central-1.amazonaws.com/Checklist-Bevallingstas-PDF-2025-GRATIS-DOWNLOAD.pdf" TargetMode="External"/><Relationship Id="rId118" Type="http://schemas.openxmlformats.org/officeDocument/2006/relationships/hyperlink" Target="https://belangrijk1.s3.eu-central-1.amazonaws.com/Checklist-Bezichtiging-Huis-PDF-2025-GRATIS-DOWNLOAD.pdf" TargetMode="External"/><Relationship Id="rId119" Type="http://schemas.openxmlformats.org/officeDocument/2006/relationships/hyperlink" Target="https://belangrijk1.s3.eu-central-1.amazonaws.com/Checklist-Bij-Overlijden-Ouder-PDF-2025-GRATIS-DOWNLOAD.pdf" TargetMode="External"/><Relationship Id="rId120" Type="http://schemas.openxmlformats.org/officeDocument/2006/relationships/hyperlink" Target="https://belangrijk1.s3.eu-central-1.amazonaws.com/Checklist-Bij-Overlijden-Ouders-PDF-2025-GRATIS-DOWNLOAD.pdf" TargetMode="External"/><Relationship Id="rId121" Type="http://schemas.openxmlformats.org/officeDocument/2006/relationships/hyperlink" Target="https://belangrijk1.s3.eu-central-1.amazonaws.com/Checklist-Bij-Overlijden-PDF-2025-GRATIS-DOWNLOAD.pdf" TargetMode="External"/><Relationship Id="rId122" Type="http://schemas.openxmlformats.org/officeDocument/2006/relationships/hyperlink" Target="https://belangrijk1.s3.eu-central-1.amazonaws.com/Checklist-Bouwbesluit-PDF-2025-GRATIS-DOWNLOAD.pdf" TargetMode="External"/><Relationship Id="rId123" Type="http://schemas.openxmlformats.org/officeDocument/2006/relationships/hyperlink" Target="https://belangrijk1.s3.eu-central-1.amazonaws.com/Checklist-Bouwen-Huis-PDF-2025-GRATIS-DOWNLOAD.pdf" TargetMode="External"/><Relationship Id="rId124" Type="http://schemas.openxmlformats.org/officeDocument/2006/relationships/hyperlink" Target="https://belangrijk1.s3.eu-central-1.amazonaws.com/Checklist-Brandveiligheid-PDF-2025-GRATIS-DOWNLOAD.pdf" TargetMode="External"/><Relationship Id="rId125" Type="http://schemas.openxmlformats.org/officeDocument/2006/relationships/hyperlink" Target="https://belangrijk1.s3.eu-central-1.amazonaws.com/Checklist-Bruiloft-Pdf-PDF-2025-GRATIS-DOWNLOAD.pdf" TargetMode="External"/><Relationship Id="rId126" Type="http://schemas.openxmlformats.org/officeDocument/2006/relationships/hyperlink" Target="https://belangrijk1.s3.eu-central-1.amazonaws.com/Checklist-Camper-Winterklaar-Maken-PDF-2025-GRATIS-DOWNLOAD.pdf" TargetMode="External"/><Relationship Id="rId127" Type="http://schemas.openxmlformats.org/officeDocument/2006/relationships/hyperlink" Target="https://belangrijk1.s3.eu-central-1.amazonaws.com/Checklist-Citytrip-PDF-2025-GRATIS-DOWNLOAD.pdf" TargetMode="External"/><Relationship Id="rId128" Type="http://schemas.openxmlformats.org/officeDocument/2006/relationships/hyperlink" Target="https://belangrijk1.s3.eu-central-1.amazonaws.com/Checklist-Compliance-PDF-2025-GRATIS-DOWNLOAD.pdf" TargetMode="External"/><Relationship Id="rId129" Type="http://schemas.openxmlformats.org/officeDocument/2006/relationships/hyperlink" Target="https://belangrijk1.s3.eu-central-1.amazonaws.com/Checklist-Costa-Rica-PDF-2025-GRATIS-DOWNLOAD.pdf" TargetMode="External"/><Relationship Id="rId130" Type="http://schemas.openxmlformats.org/officeDocument/2006/relationships/hyperlink" Target="https://belangrijk1.s3.eu-central-1.amazonaws.com/Checklist-Crematie-PDF-2025-GRATIS-DOWNLOAD.pdf" TargetMode="External"/><Relationship Id="rId131" Type="http://schemas.openxmlformats.org/officeDocument/2006/relationships/hyperlink" Target="https://belangrijk1.s3.eu-central-1.amazonaws.com/Checklist-Cv-PDF-2025-GRATIS-DOWNLOAD.pdf" TargetMode="External"/><Relationship Id="rId132" Type="http://schemas.openxmlformats.org/officeDocument/2006/relationships/hyperlink" Target="https://belangrijk1.s3.eu-central-1.amazonaws.com/Checklist-Digitale-Nalatenschap-PDF-2025-GRATIS-DOWNLOAD.pdf" TargetMode="External"/><Relationship Id="rId133" Type="http://schemas.openxmlformats.org/officeDocument/2006/relationships/hyperlink" Target="https://belangrijk1.s3.eu-central-1.amazonaws.com/Checklist-Duurzame-Inzetbaarheid-PDF-2025-GRATIS-DOWNLOAD.pdf" TargetMode="External"/><Relationship Id="rId134" Type="http://schemas.openxmlformats.org/officeDocument/2006/relationships/hyperlink" Target="https://belangrijk1.s3.eu-central-1.amazonaws.com/Checklist-Echtscheidingsconvenant-PDF-2025-GRATIS-DOWNLOAD.pdf" TargetMode="External"/><Relationship Id="rId135" Type="http://schemas.openxmlformats.org/officeDocument/2006/relationships/hyperlink" Target="https://belangrijk1.s3.eu-central-1.amazonaws.com/Checklist-Eerste-Huis-Kopen-PDF-2025-GRATIS-DOWNLOAD.pdf" TargetMode="External"/><Relationship Id="rId136" Type="http://schemas.openxmlformats.org/officeDocument/2006/relationships/hyperlink" Target="https://belangrijk1.s3.eu-central-1.amazonaws.com/Checklist-Effectief-Vergaderen-PDF-2025-GRATIS-DOWNLOAD.pdf" TargetMode="External"/><Relationship Id="rId137" Type="http://schemas.openxmlformats.org/officeDocument/2006/relationships/hyperlink" Target="https://belangrijk1.s3.eu-central-1.amazonaws.com/Checklist-Ehbo-Doos-PDF-2025-GRATIS-DOWNLOAD.pdf" TargetMode="External"/><Relationship Id="rId138" Type="http://schemas.openxmlformats.org/officeDocument/2006/relationships/hyperlink" Target="https://belangrijk1.s3.eu-central-1.amazonaws.com/Checklist-Ehbo-Koffer-PDF-2025-GRATIS-DOWNLOAD.pdf" TargetMode="External"/><Relationship Id="rId139" Type="http://schemas.openxmlformats.org/officeDocument/2006/relationships/hyperlink" Target="https://belangrijk1.s3.eu-central-1.amazonaws.com/Checklist-Eigen-Bedrijf-Starten-PDF-2025-GRATIS-DOWNLOAD.pdf" TargetMode="External"/><Relationship Id="rId140" Type="http://schemas.openxmlformats.org/officeDocument/2006/relationships/hyperlink" Target="https://belangrijk1.s3.eu-central-1.amazonaws.com/Checklist-Emigratie-PDF-2025-GRATIS-DOWNLOAD.pdf" TargetMode="External"/><Relationship Id="rId141" Type="http://schemas.openxmlformats.org/officeDocument/2006/relationships/hyperlink" Target="https://belangrijk1.s3.eu-central-1.amazonaws.com/Checklist-Emigreren-PDF-2025-GRATIS-DOWNLOAD.pdf" TargetMode="External"/><Relationship Id="rId142" Type="http://schemas.openxmlformats.org/officeDocument/2006/relationships/hyperlink" Target="https://belangrijk1.s3.eu-central-1.amazonaws.com/Checklist-Energiebesparing-PDF-2025-GRATIS-DOWNLOAD.pdf" TargetMode="External"/><Relationship Id="rId143" Type="http://schemas.openxmlformats.org/officeDocument/2006/relationships/hyperlink" Target="https://belangrijk1.s3.eu-central-1.amazonaws.com/Checklist-Energielabel-PDF-2025-GRATIS-DOWNLOAD.pdf" TargetMode="External"/><Relationship Id="rId144" Type="http://schemas.openxmlformats.org/officeDocument/2006/relationships/hyperlink" Target="https://belangrijk1.s3.eu-central-1.amazonaws.com/Checklist-Erfbelasting-PDF-2025-GRATIS-DOWNLOAD.pdf" TargetMode="External"/><Relationship Id="rId145" Type="http://schemas.openxmlformats.org/officeDocument/2006/relationships/hyperlink" Target="https://belangrijk1.s3.eu-central-1.amazonaws.com/Checklist-Erfenis-PDF-2025-GRATIS-DOWNLOAD.pdf" TargetMode="External"/><Relationship Id="rId146" Type="http://schemas.openxmlformats.org/officeDocument/2006/relationships/hyperlink" Target="https://belangrijk1.s3.eu-central-1.amazonaws.com/Checklist-Evenement-Organiseren-PDF-2025-GRATIS-DOWNLOAD.pdf" TargetMode="External"/><Relationship Id="rId147" Type="http://schemas.openxmlformats.org/officeDocument/2006/relationships/hyperlink" Target="https://belangrijk1.s3.eu-central-1.amazonaws.com/Checklist-Event-Organisation-PDF-2025-GRATIS-DOWNLOAD.pdf" TargetMode="External"/><Relationship Id="rId148" Type="http://schemas.openxmlformats.org/officeDocument/2006/relationships/hyperlink" Target="https://belangrijk1.s3.eu-central-1.amazonaws.com/Checklist-Event-Organizer-PDF-2025-GRATIS-DOWNLOAD.pdf" TargetMode="External"/><Relationship Id="rId149" Type="http://schemas.openxmlformats.org/officeDocument/2006/relationships/hyperlink" Target="https://belangrijk1.s3.eu-central-1.amazonaws.com/Checklist-Event-Planning-PDF-2025-GRATIS-DOWNLOAD.pdf" TargetMode="External"/><Relationship Id="rId150" Type="http://schemas.openxmlformats.org/officeDocument/2006/relationships/hyperlink" Target="https://belangrijk1.s3.eu-central-1.amazonaws.com/Checklist-Executeur-Testamentair-PDF-2025-GRATIS-DOWNLOAD.pdf" TargetMode="External"/><Relationship Id="rId151" Type="http://schemas.openxmlformats.org/officeDocument/2006/relationships/hyperlink" Target="https://belangrijk1.s3.eu-central-1.amazonaws.com/Checklist-Feest-Organiseren-PDF-2025-GRATIS-DOWNLOAD.pdf" TargetMode="External"/><Relationship Id="rId152" Type="http://schemas.openxmlformats.org/officeDocument/2006/relationships/hyperlink" Target="https://belangrijk1.s3.eu-central-1.amazonaws.com/Checklist-Festival-PDF-2025-GRATIS-DOWNLOAD.pdf" TargetMode="External"/><Relationship Id="rId153" Type="http://schemas.openxmlformats.org/officeDocument/2006/relationships/hyperlink" Target="https://belangrijk1.s3.eu-central-1.amazonaws.com/Checklist-For-A-Wedding-PDF-2025-GRATIS-DOWNLOAD.pdf" TargetMode="External"/><Relationship Id="rId154" Type="http://schemas.openxmlformats.org/officeDocument/2006/relationships/hyperlink" Target="https://belangrijk1.s3.eu-central-1.amazonaws.com/Checklist-Frequent-Verzuimgesprek-PDF-2025-GRATIS-DOWNLOAD.pdf" TargetMode="External"/><Relationship Id="rId155" Type="http://schemas.openxmlformats.org/officeDocument/2006/relationships/hyperlink" Target="https://belangrijk1.s3.eu-central-1.amazonaws.com/Checklist-Geboorte-PDF-2025-GRATIS-DOWNLOAD.pdf" TargetMode="External"/><Relationship Id="rId156" Type="http://schemas.openxmlformats.org/officeDocument/2006/relationships/hyperlink" Target="https://belangrijk1.s3.eu-central-1.amazonaws.com/Checklist-Gemeubileerd-Verhuren-PDF-2025-GRATIS-DOWNLOAD.pdf" TargetMode="External"/><Relationship Id="rId157" Type="http://schemas.openxmlformats.org/officeDocument/2006/relationships/hyperlink" Target="https://belangrijk1.s3.eu-central-1.amazonaws.com/Checklist-Geregistreerd-Partnerschap-PDF-2025-GRATIS-DOWNLOAD.pdf" TargetMode="External"/><Relationship Id="rId158" Type="http://schemas.openxmlformats.org/officeDocument/2006/relationships/hyperlink" Target="https://belangrijk1.s3.eu-central-1.amazonaws.com/Checklist-Haccp-PDF-2025-GRATIS-DOWNLOAD.pdf" TargetMode="External"/><Relationship Id="rId159" Type="http://schemas.openxmlformats.org/officeDocument/2006/relationships/hyperlink" Target="https://belangrijk1.s3.eu-central-1.amazonaws.com/Checklist-Handbagage-PDF-2025-GRATIS-DOWNLOAD.pdf" TargetMode="External"/><Relationship Id="rId160" Type="http://schemas.openxmlformats.org/officeDocument/2006/relationships/hyperlink" Target="https://belangrijk1.s3.eu-central-1.amazonaws.com/Checklist-Hond-Kopen-PDF-2025-GRATIS-DOWNLOAD.pdf" TargetMode="External"/><Relationship Id="rId161" Type="http://schemas.openxmlformats.org/officeDocument/2006/relationships/hyperlink" Target="https://belangrijk1.s3.eu-central-1.amazonaws.com/Checklist-Huis-Gekocht-PDF-2025-GRATIS-DOWNLOAD.pdf" TargetMode="External"/><Relationship Id="rId162" Type="http://schemas.openxmlformats.org/officeDocument/2006/relationships/hyperlink" Target="https://belangrijk1.s3.eu-central-1.amazonaws.com/Checklist-Huis-Verkocht-PDF-2025-GRATIS-DOWNLOAD.pdf" TargetMode="External"/><Relationship Id="rId163" Type="http://schemas.openxmlformats.org/officeDocument/2006/relationships/hyperlink" Target="https://belangrijk1.s3.eu-central-1.amazonaws.com/Checklist-Huis-Verkopen-En-Verhuizen-PDF-2025-GRATIS-DOWNLOAD.pdf" TargetMode="External"/><Relationship Id="rId164" Type="http://schemas.openxmlformats.org/officeDocument/2006/relationships/hyperlink" Target="https://belangrijk1.s3.eu-central-1.amazonaws.com/Checklist-Huis-Verkopen-PDF-2025-GRATIS-DOWNLOAD.pdf" TargetMode="External"/><Relationship Id="rId165" Type="http://schemas.openxmlformats.org/officeDocument/2006/relationships/hyperlink" Target="https://belangrijk1.s3.eu-central-1.amazonaws.com/Checklist-Hypotheek-PDF-2025-GRATIS-DOWNLOAD.pdf" TargetMode="External"/><Relationship Id="rId166" Type="http://schemas.openxmlformats.org/officeDocument/2006/relationships/hyperlink" Target="https://belangrijk1.s3.eu-central-1.amazonaws.com/Checklist-Hypotheekaanvraag-PDF-2025-GRATIS-DOWNLOAD.pdf" TargetMode="External"/><Relationship Id="rId167" Type="http://schemas.openxmlformats.org/officeDocument/2006/relationships/hyperlink" Target="https://belangrijk1.s3.eu-central-1.amazonaws.com/Checklist-Hypotheekgesprek-PDF-2025-GRATIS-DOWNLOAD.pdf" TargetMode="External"/><Relationship Id="rId168" Type="http://schemas.openxmlformats.org/officeDocument/2006/relationships/hyperlink" Target="https://belangrijk1.s3.eu-central-1.amazonaws.com/Checklist-Inboedelverzekering-PDF-2025-GRATIS-DOWNLOAD.pdf" TargetMode="External"/><Relationship Id="rId169" Type="http://schemas.openxmlformats.org/officeDocument/2006/relationships/hyperlink" Target="https://belangrijk1.s3.eu-central-1.amazonaws.com/Checklist-Inwerkprogramma-PDF-2025-GRATIS-DOWNLOAD.pdf" TargetMode="External"/><Relationship Id="rId170" Type="http://schemas.openxmlformats.org/officeDocument/2006/relationships/hyperlink" Target="https://belangrijk1.s3.eu-central-1.amazonaws.com/Checklist-Iso-14001-PDF-2025-GRATIS-DOWNLOAD.pdf" TargetMode="External"/><Relationship Id="rId171" Type="http://schemas.openxmlformats.org/officeDocument/2006/relationships/hyperlink" Target="https://belangrijk1.s3.eu-central-1.amazonaws.com/Checklist-Iso-9001-PDF-2025-GRATIS-DOWNLOAD.pdf" TargetMode="External"/><Relationship Id="rId172" Type="http://schemas.openxmlformats.org/officeDocument/2006/relationships/hyperlink" Target="https://belangrijk1.s3.eu-central-1.amazonaws.com/Checklist-Jaarafsluiting-PDF-2025-GRATIS-DOWNLOAD.pdf" TargetMode="External"/><Relationship Id="rId173" Type="http://schemas.openxmlformats.org/officeDocument/2006/relationships/hyperlink" Target="https://belangrijk1.s3.eu-central-1.amazonaws.com/Checklist-Jaarrekening-Kleine-Rechtspersonen-PDF-2025-GRATIS-DOWNLOAD.pdf" TargetMode="External"/><Relationship Id="rId174" Type="http://schemas.openxmlformats.org/officeDocument/2006/relationships/hyperlink" Target="https://belangrijk1.s3.eu-central-1.amazonaws.com/Checklist-Jaarrekening-PDF-2025-GRATIS-DOWNLOAD.pdf" TargetMode="External"/><Relationship Id="rId175" Type="http://schemas.openxmlformats.org/officeDocument/2006/relationships/hyperlink" Target="https://belangrijk1.s3.eu-central-1.amazonaws.com/Checklist-Kamperen-Met-Tent-PDF-2025-GRATIS-DOWNLOAD.pdf" TargetMode="External"/><Relationship Id="rId176" Type="http://schemas.openxmlformats.org/officeDocument/2006/relationships/hyperlink" Target="https://belangrijk1.s3.eu-central-1.amazonaws.com/Checklist-Kascommissie-Vve-PDF-2025-GRATIS-DOWNLOAD.pdf" TargetMode="External"/><Relationship Id="rId177" Type="http://schemas.openxmlformats.org/officeDocument/2006/relationships/hyperlink" Target="https://belangrijk1.s3.eu-central-1.amazonaws.com/Checklist-Keuken-Verbouwen-PDF-2025-GRATIS-DOWNLOAD.pdf" TargetMode="External"/><Relationship Id="rId178" Type="http://schemas.openxmlformats.org/officeDocument/2006/relationships/hyperlink" Target="https://belangrijk1.s3.eu-central-1.amazonaws.com/Checklist-Keuren-Ladders-En-Trappen-PDF-2025-GRATIS-DOWNLOAD.pdf" TargetMode="External"/><Relationship Id="rId179" Type="http://schemas.openxmlformats.org/officeDocument/2006/relationships/hyperlink" Target="https://belangrijk1.s3.eu-central-1.amazonaws.com/Checklist-Kleine-Beurt-Auto-PDF-2025-GRATIS-DOWNLOAD.pdf" TargetMode="External"/><Relationship Id="rId180" Type="http://schemas.openxmlformats.org/officeDocument/2006/relationships/hyperlink" Target="https://belangrijk1.s3.eu-central-1.amazonaws.com/Checklist-Koffer-Inpakken-PDF-2025-GRATIS-DOWNLOAD.pdf" TargetMode="External"/><Relationship Id="rId181" Type="http://schemas.openxmlformats.org/officeDocument/2006/relationships/hyperlink" Target="https://belangrijk1.s3.eu-central-1.amazonaws.com/Checklist-Koopwoning-PDF-2025-GRATIS-DOWNLOAD.pdf" TargetMode="External"/><Relationship Id="rId182" Type="http://schemas.openxmlformats.org/officeDocument/2006/relationships/hyperlink" Target="https://belangrijk1.s3.eu-central-1.amazonaws.com/Checklist-Kraamzorg-PDF-2025-GRATIS-DOWNLOAD.pdf" TargetMode="External"/><Relationship Id="rId183" Type="http://schemas.openxmlformats.org/officeDocument/2006/relationships/hyperlink" Target="https://belangrijk1.s3.eu-central-1.amazonaws.com/Checklist-Legionella-PDF-2025-GRATIS-DOWNLOAD.pdf" TargetMode="External"/><Relationship Id="rId184" Type="http://schemas.openxmlformats.org/officeDocument/2006/relationships/hyperlink" Target="https://belangrijk1.s3.eu-central-1.amazonaws.com/Checklist-Levenstestament-PDF-2025-GRATIS-DOWNLOAD.pdf" TargetMode="External"/><Relationship Id="rId185" Type="http://schemas.openxmlformats.org/officeDocument/2006/relationships/hyperlink" Target="https://belangrijk1.s3.eu-central-1.amazonaws.com/Checklist-Maandelijkse-Controle-Brandmeldinstallatie-PDF-2025-GRATIS-DOWNLOAD.pdf" TargetMode="External"/><Relationship Id="rId186" Type="http://schemas.openxmlformats.org/officeDocument/2006/relationships/hyperlink" Target="https://belangrijk1.s3.eu-central-1.amazonaws.com/Checklist-Machineveiligheid-PDF-2025-GRATIS-DOWNLOAD.pdf" TargetMode="External"/><Relationship Id="rId187" Type="http://schemas.openxmlformats.org/officeDocument/2006/relationships/hyperlink" Target="https://belangrijk1.s3.eu-central-1.amazonaws.com/Checklist-Magazijnstellingen-PDF-2025-GRATIS-DOWNLOAD.pdf" TargetMode="External"/><Relationship Id="rId188" Type="http://schemas.openxmlformats.org/officeDocument/2006/relationships/hyperlink" Target="https://belangrijk1.s3.eu-central-1.amazonaws.com/Checklist-Meenemen-Op-Vakantie-PDF-2025-GRATIS-DOWNLOAD.pdf" TargetMode="External"/><Relationship Id="rId189" Type="http://schemas.openxmlformats.org/officeDocument/2006/relationships/hyperlink" Target="https://belangrijk1.s3.eu-central-1.amazonaws.com/Checklist-Met-Pensioen-Gaan-PDF-2025-GRATIS-DOWNLOAD.pdf" TargetMode="External"/><Relationship Id="rId190" Type="http://schemas.openxmlformats.org/officeDocument/2006/relationships/hyperlink" Target="https://belangrijk1.s3.eu-central-1.amazonaws.com/Checklist-Na-Overlijden-Echtgenoot-PDF-2025-GRATIS-DOWNLOAD.pdf" TargetMode="External"/><Relationship Id="rId191" Type="http://schemas.openxmlformats.org/officeDocument/2006/relationships/hyperlink" Target="https://belangrijk1.s3.eu-central-1.amazonaws.com/Checklist-Na-Overlijden-Partner-PDF-2025-GRATIS-DOWNLOAD.pdf" TargetMode="External"/><Relationship Id="rId192" Type="http://schemas.openxmlformats.org/officeDocument/2006/relationships/hyperlink" Target="https://belangrijk1.s3.eu-central-1.amazonaws.com/Checklist-Nen-4400-1-PDF-2025-GRATIS-DOWNLOAD.pdf" TargetMode="External"/><Relationship Id="rId193" Type="http://schemas.openxmlformats.org/officeDocument/2006/relationships/hyperlink" Target="https://belangrijk1.s3.eu-central-1.amazonaws.com/Checklist-Nieuwe-Werknemer-PDF-2025-GRATIS-DOWNLOAD.pdf" TargetMode="External"/><Relationship Id="rId194" Type="http://schemas.openxmlformats.org/officeDocument/2006/relationships/hyperlink" Target="https://belangrijk1.s3.eu-central-1.amazonaws.com/Checklist-Noodpakket-PDF-2025-GRATIS-DOWNLOAD.pdf" TargetMode="External"/><Relationship Id="rId195" Type="http://schemas.openxmlformats.org/officeDocument/2006/relationships/hyperlink" Target="https://belangrijk1.s3.eu-central-1.amazonaws.com/Checklist-Noodverlichting-PDF-2025-GRATIS-DOWNLOAD.pdf" TargetMode="External"/><Relationship Id="rId196" Type="http://schemas.openxmlformats.org/officeDocument/2006/relationships/hyperlink" Target="https://belangrijk1.s3.eu-central-1.amazonaws.com/Checklist-Occasion-Kopen-PDF-2025-GRATIS-DOWNLOAD.pdf" TargetMode="External"/><Relationship Id="rId197" Type="http://schemas.openxmlformats.org/officeDocument/2006/relationships/hyperlink" Target="https://belangrijk1.s3.eu-central-1.amazonaws.com/Checklist-Omgevingsvergunning-PDF-2025-GRATIS-DOWNLOAD.pdf" TargetMode="External"/><Relationship Id="rId198" Type="http://schemas.openxmlformats.org/officeDocument/2006/relationships/hyperlink" Target="https://belangrijk1.s3.eu-central-1.amazonaws.com/Checklist-Onderhoudsbeurt-Auto-PDF-2025-GRATIS-DOWNLOAD.pdf" TargetMode="External"/><Relationship Id="rId199" Type="http://schemas.openxmlformats.org/officeDocument/2006/relationships/hyperlink" Target="https://belangrijk1.s3.eu-central-1.amazonaws.com/Checklist-Ondernemerschap-PDF-2025-GRATIS-DOWNLOAD.pdf" TargetMode="External"/><Relationship Id="rId200" Type="http://schemas.openxmlformats.org/officeDocument/2006/relationships/hyperlink" Target="https://belangrijk1.s3.eu-central-1.amazonaws.com/Checklist-Onderneming-Starten-PDF-2025-GRATIS-DOWNLOAD.pdf" TargetMode="External"/><Relationship Id="rId201" Type="http://schemas.openxmlformats.org/officeDocument/2006/relationships/hyperlink" Target="https://belangrijk1.s3.eu-central-1.amazonaws.com/Checklist-Ondernemingsplan-PDF-2025-GRATIS-DOWNLOAD.pdf" TargetMode="External"/><Relationship Id="rId202" Type="http://schemas.openxmlformats.org/officeDocument/2006/relationships/hyperlink" Target="https://belangrijk1.s3.eu-central-1.amazonaws.com/Checklist-Ontbinden-Samenlevingscontract-PDF-2025-GRATIS-DOWNLOAD.pdf" TargetMode="External"/><Relationship Id="rId203" Type="http://schemas.openxmlformats.org/officeDocument/2006/relationships/hyperlink" Target="https://belangrijk1.s3.eu-central-1.amazonaws.com/Checklist-Ontwikkelgesprek-PDF-2025-GRATIS-DOWNLOAD.pdf" TargetMode="External"/><Relationship Id="rId204" Type="http://schemas.openxmlformats.org/officeDocument/2006/relationships/hyperlink" Target="https://belangrijk1.s3.eu-central-1.amazonaws.com/Checklist-Op-Jezelf-Wonen-PDF-2025-GRATIS-DOWNLOAD.pdf" TargetMode="External"/><Relationship Id="rId205" Type="http://schemas.openxmlformats.org/officeDocument/2006/relationships/hyperlink" Target="https://belangrijk1.s3.eu-central-1.amazonaws.com/Checklist-Op-Kamers-Gaan-PDF-2025-GRATIS-DOWNLOAD.pdf" TargetMode="External"/><Relationship Id="rId206" Type="http://schemas.openxmlformats.org/officeDocument/2006/relationships/hyperlink" Target="https://belangrijk1.s3.eu-central-1.amazonaws.com/Checklist-Op-Reis-PDF-2025-GRATIS-DOWNLOAD.pdf" TargetMode="External"/><Relationship Id="rId207" Type="http://schemas.openxmlformats.org/officeDocument/2006/relationships/hyperlink" Target="https://belangrijk1.s3.eu-central-1.amazonaws.com/Checklist-Op-Vakantie-PDF-2025-GRATIS-DOWNLOAD.pdf" TargetMode="External"/><Relationship Id="rId208" Type="http://schemas.openxmlformats.org/officeDocument/2006/relationships/hyperlink" Target="https://belangrijk1.s3.eu-central-1.amazonaws.com/Checklist-Oplevering-Huis-PDF-2025-GRATIS-DOWNLOAD.pdf" TargetMode="External"/><Relationship Id="rId209" Type="http://schemas.openxmlformats.org/officeDocument/2006/relationships/hyperlink" Target="https://belangrijk1.s3.eu-central-1.amazonaws.com/Checklist-Oplevering-Huurwoning-PDF-2025-GRATIS-DOWNLOAD.pdf" TargetMode="External"/><Relationship Id="rId210" Type="http://schemas.openxmlformats.org/officeDocument/2006/relationships/hyperlink" Target="https://belangrijk1.s3.eu-central-1.amazonaws.com/Checklist-Oplevering-Nieuwbouw-PDF-2025-GRATIS-DOWNLOAD.pdf" TargetMode="External"/><Relationship Id="rId211" Type="http://schemas.openxmlformats.org/officeDocument/2006/relationships/hyperlink" Target="https://belangrijk1.s3.eu-central-1.amazonaws.com/Checklist-Oplevering-Nieuwbouwhuis-PDF-2025-GRATIS-DOWNLOAD.pdf" TargetMode="External"/><Relationship Id="rId212" Type="http://schemas.openxmlformats.org/officeDocument/2006/relationships/hyperlink" Target="https://belangrijk1.s3.eu-central-1.amazonaws.com/Checklist-Oplevering-Nieuwbouwwoning-PDF-2025-GRATIS-DOWNLOAD.pdf" TargetMode="External"/><Relationship Id="rId213" Type="http://schemas.openxmlformats.org/officeDocument/2006/relationships/hyperlink" Target="https://belangrijk1.s3.eu-central-1.amazonaws.com/Checklist-Opname-Verpleeghuis-PDF-2025-GRATIS-DOWNLOAD.pdf" TargetMode="External"/><Relationship Id="rId214" Type="http://schemas.openxmlformats.org/officeDocument/2006/relationships/hyperlink" Target="https://belangrijk1.s3.eu-central-1.amazonaws.com/Checklist-Oprichten-Bv-PDF-2025-GRATIS-DOWNLOAD.pdf" TargetMode="External"/><Relationship Id="rId215" Type="http://schemas.openxmlformats.org/officeDocument/2006/relationships/hyperlink" Target="https://belangrijk1.s3.eu-central-1.amazonaws.com/Checklist-Oprichting-Bv-PDF-2025-GRATIS-DOWNLOAD.pdf" TargetMode="External"/><Relationship Id="rId216" Type="http://schemas.openxmlformats.org/officeDocument/2006/relationships/hyperlink" Target="https://belangrijk1.s3.eu-central-1.amazonaws.com/Checklist-Ouderschapsplan-PDF-2025-GRATIS-DOWNLOAD.pdf" TargetMode="External"/><Relationship Id="rId217" Type="http://schemas.openxmlformats.org/officeDocument/2006/relationships/hyperlink" Target="https://belangrijk1.s3.eu-central-1.amazonaws.com/Checklist-Overdracht-Huis-PDF-2025-GRATIS-DOWNLOAD.pdf" TargetMode="External"/><Relationship Id="rId218" Type="http://schemas.openxmlformats.org/officeDocument/2006/relationships/hyperlink" Target="https://belangrijk1.s3.eu-central-1.amazonaws.com/Checklist-Overgang-Groep-2-Naar-3-PDF-2025-GRATIS-DOWNLOAD.pdf" TargetMode="External"/><Relationship Id="rId219" Type="http://schemas.openxmlformats.org/officeDocument/2006/relationships/hyperlink" Target="https://belangrijk1.s3.eu-central-1.amazonaws.com/Checklist-Overlijden-Buitenland-PDF-2025-GRATIS-DOWNLOAD.pdf" TargetMode="External"/><Relationship Id="rId220" Type="http://schemas.openxmlformats.org/officeDocument/2006/relationships/hyperlink" Target="https://belangrijk1.s3.eu-central-1.amazonaws.com/Checklist-Overlijden-Dela-PDF-2025-GRATIS-DOWNLOAD.pdf" TargetMode="External"/><Relationship Id="rId221" Type="http://schemas.openxmlformats.org/officeDocument/2006/relationships/hyperlink" Target="https://belangrijk1.s3.eu-central-1.amazonaws.com/Checklist-Personeel-Aannemen-PDF-2025-GRATIS-DOWNLOAD.pdf" TargetMode="External"/><Relationship Id="rId222" Type="http://schemas.openxmlformats.org/officeDocument/2006/relationships/hyperlink" Target="https://belangrijk1.s3.eu-central-1.amazonaws.com/Checklist-Personeelsdossier-PDF-2025-GRATIS-DOWNLOAD.pdf" TargetMode="External"/><Relationship Id="rId223" Type="http://schemas.openxmlformats.org/officeDocument/2006/relationships/hyperlink" Target="https://belangrijk1.s3.eu-central-1.amazonaws.com/Checklist-Preventie-Legionella-PDF-2025-GRATIS-DOWNLOAD.pdf" TargetMode="External"/><Relationship Id="rId224" Type="http://schemas.openxmlformats.org/officeDocument/2006/relationships/hyperlink" Target="https://belangrijk1.s3.eu-central-1.amazonaws.com/Checklist-Proefrit-Auto-PDF-2025-GRATIS-DOWNLOAD.pdf" TargetMode="External"/><Relationship Id="rId225" Type="http://schemas.openxmlformats.org/officeDocument/2006/relationships/hyperlink" Target="https://belangrijk1.s3.eu-central-1.amazonaws.com/Checklist-Puppy-Kopen-PDF-2025-GRATIS-DOWNLOAD.pdf" TargetMode="External"/><Relationship Id="rId226" Type="http://schemas.openxmlformats.org/officeDocument/2006/relationships/hyperlink" Target="https://belangrijk1.s3.eu-central-1.amazonaws.com/Checklist-Puppy-Ophalen-PDF-2025-GRATIS-DOWNLOAD.pdf" TargetMode="External"/><Relationship Id="rId227" Type="http://schemas.openxmlformats.org/officeDocument/2006/relationships/hyperlink" Target="https://belangrijk1.s3.eu-central-1.amazonaws.com/Checklist-Reizen-Naar-Amerika-PDF-2025-GRATIS-DOWNLOAD.pdf" TargetMode="External"/><Relationship Id="rId228" Type="http://schemas.openxmlformats.org/officeDocument/2006/relationships/hyperlink" Target="https://belangrijk1.s3.eu-central-1.amazonaws.com/Checklist-Risico-Inventarisatie-PDF-2025-GRATIS-DOWNLOAD.pdf" TargetMode="External"/><Relationship Id="rId229" Type="http://schemas.openxmlformats.org/officeDocument/2006/relationships/hyperlink" Target="https://belangrijk1.s3.eu-central-1.amazonaws.com/Checklist-Risico-Inventarisatie-Voorbeeld-PDF-2025-GRATIS-DOWNLOAD.pdf" TargetMode="External"/><Relationship Id="rId230" Type="http://schemas.openxmlformats.org/officeDocument/2006/relationships/hyperlink" Target="https://belangrijk1.s3.eu-central-1.amazonaws.com/Checklist-Rondreis-West-Amerika-PDF-2025-GRATIS-DOWNLOAD.pdf" TargetMode="External"/><Relationship Id="rId231" Type="http://schemas.openxmlformats.org/officeDocument/2006/relationships/hyperlink" Target="https://belangrijk1.s3.eu-central-1.amazonaws.com/Checklist-Samenlevingscontract-PDF-2025-GRATIS-DOWNLOAD.pdf" TargetMode="External"/><Relationship Id="rId232" Type="http://schemas.openxmlformats.org/officeDocument/2006/relationships/hyperlink" Target="https://belangrijk1.s3.eu-central-1.amazonaws.com/Checklist-Samenwonen-PDF-2025-GRATIS-DOWNLOAD.pdf" TargetMode="External"/><Relationship Id="rId233" Type="http://schemas.openxmlformats.org/officeDocument/2006/relationships/hyperlink" Target="https://belangrijk1.s3.eu-central-1.amazonaws.com/Checklist-Scheiden-Downloaden-PDF-2025-GRATIS-DOWNLOAD.pdf" TargetMode="External"/><Relationship Id="rId234" Type="http://schemas.openxmlformats.org/officeDocument/2006/relationships/hyperlink" Target="https://belangrijk1.s3.eu-central-1.amazonaws.com/Checklist-Scheiden-Rijksoverheid-PDF-2025-GRATIS-DOWNLOAD.pdf" TargetMode="External"/><Relationship Id="rId235" Type="http://schemas.openxmlformats.org/officeDocument/2006/relationships/hyperlink" Target="https://belangrijk1.s3.eu-central-1.amazonaws.com/Checklist-Scheiding-PDF-2025-GRATIS-DOWNLOAD.pdf" TargetMode="External"/><Relationship Id="rId236" Type="http://schemas.openxmlformats.org/officeDocument/2006/relationships/hyperlink" Target="https://belangrijk1.s3.eu-central-1.amazonaws.com/Checklist-Skivakantie-PDF-2025-GRATIS-DOWNLOAD.pdf" TargetMode="External"/><Relationship Id="rId237" Type="http://schemas.openxmlformats.org/officeDocument/2006/relationships/hyperlink" Target="https://belangrijk1.s3.eu-central-1.amazonaws.com/Checklist-Sleuteloverdracht-Koopwoning-PDF-2025-GRATIS-DOWNLOAD.pdf" TargetMode="External"/><Relationship Id="rId238" Type="http://schemas.openxmlformats.org/officeDocument/2006/relationships/hyperlink" Target="https://belangrijk1.s3.eu-central-1.amazonaws.com/Checklist-Sollicitatiegesprek-Werkgever-PDF-2025-GRATIS-DOWNLOAD.pdf" TargetMode="External"/><Relationship Id="rId239" Type="http://schemas.openxmlformats.org/officeDocument/2006/relationships/hyperlink" Target="https://belangrijk1.s3.eu-central-1.amazonaws.com/Checklist-Stedentrip-PDF-2025-GRATIS-DOWNLOAD.pdf" TargetMode="External"/><Relationship Id="rId240" Type="http://schemas.openxmlformats.org/officeDocument/2006/relationships/hyperlink" Target="https://belangrijk1.s3.eu-central-1.amazonaws.com/Checklist-Testament-PDF-2025-GRATIS-DOWNLOAD.pdf" TargetMode="External"/><Relationship Id="rId241" Type="http://schemas.openxmlformats.org/officeDocument/2006/relationships/hyperlink" Target="https://belangrijk1.s3.eu-central-1.amazonaws.com/Checklist-Thuisbevalling-PDF-2025-GRATIS-DOWNLOAD.pdf" TargetMode="External"/><Relationship Id="rId242" Type="http://schemas.openxmlformats.org/officeDocument/2006/relationships/hyperlink" Target="https://belangrijk1.s3.eu-central-1.amazonaws.com/Checklist-Todo-PDF-2025-GRATIS-DOWNLOAD.pdf" TargetMode="External"/><Relationship Id="rId243" Type="http://schemas.openxmlformats.org/officeDocument/2006/relationships/hyperlink" Target="https://belangrijk1.s3.eu-central-1.amazonaws.com/Checklist-Trouwen-PDF-2025-GRATIS-DOWNLOAD.pdf" TargetMode="External"/><Relationship Id="rId244" Type="http://schemas.openxmlformats.org/officeDocument/2006/relationships/hyperlink" Target="https://belangrijk1.s3.eu-central-1.amazonaws.com/Checklist-Trouwerij-PDF-2025-GRATIS-DOWNLOAD.pdf" TargetMode="External"/><Relationship Id="rId245" Type="http://schemas.openxmlformats.org/officeDocument/2006/relationships/hyperlink" Target="https://belangrijk1.s3.eu-central-1.amazonaws.com/Checklist-Tweedehands-Auto-Kopen-PDF-2025-GRATIS-DOWNLOAD.pdf" TargetMode="External"/><Relationship Id="rId246" Type="http://schemas.openxmlformats.org/officeDocument/2006/relationships/hyperlink" Target="https://belangrijk1.s3.eu-central-1.amazonaws.com/Checklist-Uitvaart-Pdf-PDF-2025-GRATIS-DOWNLOAD.pdf" TargetMode="External"/><Relationship Id="rId247" Type="http://schemas.openxmlformats.org/officeDocument/2006/relationships/hyperlink" Target="https://belangrijk1.s3.eu-central-1.amazonaws.com/Checklist-Uitvaartwensen-PDF-2025-GRATIS-DOWNLOAD.pdf" TargetMode="External"/><Relationship Id="rId248" Type="http://schemas.openxmlformats.org/officeDocument/2006/relationships/hyperlink" Target="https://belangrijk1.s3.eu-central-1.amazonaws.com/Checklist-Uitzet-PDF-2025-GRATIS-DOWNLOAD.pdf" TargetMode="External"/><Relationship Id="rId249" Type="http://schemas.openxmlformats.org/officeDocument/2006/relationships/hyperlink" Target="https://belangrijk1.s3.eu-central-1.amazonaws.com/Checklist-Vakantie-Baby-PDF-2025-GRATIS-DOWNLOAD.pdf" TargetMode="External"/><Relationship Id="rId250" Type="http://schemas.openxmlformats.org/officeDocument/2006/relationships/hyperlink" Target="https://belangrijk1.s3.eu-central-1.amazonaws.com/Checklist-Vakantie-Egypte-PDF-2025-GRATIS-DOWNLOAD.pdf" TargetMode="External"/><Relationship Id="rId251" Type="http://schemas.openxmlformats.org/officeDocument/2006/relationships/hyperlink" Target="https://belangrijk1.s3.eu-central-1.amazonaws.com/Checklist-Vakantie-Lapland-PDF-2025-GRATIS-DOWNLOAD.pdf" TargetMode="External"/><Relationship Id="rId252" Type="http://schemas.openxmlformats.org/officeDocument/2006/relationships/hyperlink" Target="https://belangrijk1.s3.eu-central-1.amazonaws.com/Checklist-Vakantie-Met-Peuter-PDF-2025-GRATIS-DOWNLOAD.pdf" TargetMode="External"/><Relationship Id="rId253" Type="http://schemas.openxmlformats.org/officeDocument/2006/relationships/hyperlink" Target="https://belangrijk1.s3.eu-central-1.amazonaws.com/Checklist-Vakantie-Sri-Lanka-PDF-2025-GRATIS-DOWNLOAD.pdf" TargetMode="External"/><Relationship Id="rId254" Type="http://schemas.openxmlformats.org/officeDocument/2006/relationships/hyperlink" Target="https://belangrijk1.s3.eu-central-1.amazonaws.com/Checklist-Vakantie-Vliegtuig-PDF-2025-GRATIS-DOWNLOAD.pdf" TargetMode="External"/><Relationship Id="rId255" Type="http://schemas.openxmlformats.org/officeDocument/2006/relationships/hyperlink" Target="https://belangrijk1.s3.eu-central-1.amazonaws.com/Checklist-Vaststellingsovereenkomst-PDF-2025-GRATIS-DOWNLOAD.pdf" TargetMode="External"/><Relationship Id="rId256" Type="http://schemas.openxmlformats.org/officeDocument/2006/relationships/hyperlink" Target="https://belangrijk1.s3.eu-central-1.amazonaws.com/Checklist-Verhuizen-Huurwoning-PDF-2025-GRATIS-DOWNLOAD.pdf" TargetMode="External"/><Relationship Id="rId257" Type="http://schemas.openxmlformats.org/officeDocument/2006/relationships/hyperlink" Target="https://belangrijk1.s3.eu-central-1.amazonaws.com/Checklist-Verhuizen-Naar-Buitenland-PDF-2025-GRATIS-DOWNLOAD.pdf" TargetMode="External"/><Relationship Id="rId258" Type="http://schemas.openxmlformats.org/officeDocument/2006/relationships/hyperlink" Target="https://belangrijk1.s3.eu-central-1.amazonaws.com/Checklist-Verhuizen-Naar-Verpleeghuis-PDF-2025-GRATIS-DOWNLOAD.pdf" TargetMode="External"/><Relationship Id="rId259" Type="http://schemas.openxmlformats.org/officeDocument/2006/relationships/hyperlink" Target="https://belangrijk1.s3.eu-central-1.amazonaws.com/Checklist-Verhuizen-Post-PDF-2025-GRATIS-DOWNLOAD.pdf" TargetMode="External"/><Relationship Id="rId260" Type="http://schemas.openxmlformats.org/officeDocument/2006/relationships/hyperlink" Target="https://belangrijk1.s3.eu-central-1.amazonaws.com/Checklist-Verhuizen-Senioren-PDF-2025-GRATIS-DOWNLOAD.pdf" TargetMode="External"/><Relationship Id="rId261" Type="http://schemas.openxmlformats.org/officeDocument/2006/relationships/hyperlink" Target="https://belangrijk1.s3.eu-central-1.amazonaws.com/checklist-verhuizing-PDF-2025-GRATIS-DOWNLOAD.pdf" TargetMode="External"/><Relationship Id="rId262" Type="http://schemas.openxmlformats.org/officeDocument/2006/relationships/hyperlink" Target="https://belangrijk1.s3.eu-central-1.amazonaws.com/Checklist-Verkoop-Huis-PDF-2025-GRATIS-DOWNLOAD.pdf" TargetMode="External"/><Relationship Id="rId263" Type="http://schemas.openxmlformats.org/officeDocument/2006/relationships/hyperlink" Target="https://belangrijk1.s3.eu-central-1.amazonaws.com/Checklist-Vietnam-PDF-2025-GRATIS-DOWNLOAD.pdf" TargetMode="External"/><Relationship Id="rId264" Type="http://schemas.openxmlformats.org/officeDocument/2006/relationships/hyperlink" Target="https://belangrijk1.s3.eu-central-1.amazonaws.com/Checklist-Vliegreis-PDF-2025-GRATIS-DOWNLOAD.pdf" TargetMode="External"/><Relationship Id="rId265" Type="http://schemas.openxmlformats.org/officeDocument/2006/relationships/hyperlink" Target="https://belangrijk1.s3.eu-central-1.amazonaws.com/Checklist-Vliegvakantie-PDF-2025-GRATIS-DOWNLOAD.pdf" TargetMode="External"/><Relationship Id="rId266" Type="http://schemas.openxmlformats.org/officeDocument/2006/relationships/hyperlink" Target="https://belangrijk1.s3.eu-central-1.amazonaws.com/Checklist-Vluchttas-Bevalling-PDF-2025-GRATIS-DOWNLOAD.pdf" TargetMode="External"/><Relationship Id="rId267" Type="http://schemas.openxmlformats.org/officeDocument/2006/relationships/hyperlink" Target="https://belangrijk1.s3.eu-central-1.amazonaws.com/Checklist-Voor-Kamperen-PDF-2025-GRATIS-DOWNLOAD.pdf" TargetMode="External"/><Relationship Id="rId268" Type="http://schemas.openxmlformats.org/officeDocument/2006/relationships/hyperlink" Target="https://belangrijk1.s3.eu-central-1.amazonaws.com/Checklist-Voor-Op-Reis-PDF-2025-GRATIS-DOWNLOAD.pdf" TargetMode="External"/><Relationship Id="rId269" Type="http://schemas.openxmlformats.org/officeDocument/2006/relationships/hyperlink" Target="https://belangrijk1.s3.eu-central-1.amazonaws.com/Checklist-Voor-Vakantie-PDF-2025-GRATIS-DOWNLOAD.pdf" TargetMode="External"/><Relationship Id="rId270" Type="http://schemas.openxmlformats.org/officeDocument/2006/relationships/hyperlink" Target="https://belangrijk1.s3.eu-central-1.amazonaws.com/Checklist-Voorlopige-Oplevering-Nieuwbouw-Appartement-PDF-2025-GRATIS-DOWNLOAD.pdf" TargetMode="External"/><Relationship Id="rId271" Type="http://schemas.openxmlformats.org/officeDocument/2006/relationships/hyperlink" Target="https://belangrijk1.s3.eu-central-1.amazonaws.com/Checklist-Warmtepomp-PDF-2025-GRATIS-DOWNLOAD.pdf" TargetMode="External"/><Relationship Id="rId272" Type="http://schemas.openxmlformats.org/officeDocument/2006/relationships/hyperlink" Target="https://belangrijk1.s3.eu-central-1.amazonaws.com/Checklist-Wat-Moet-Ik-Regelen-Na-Een-Overlijden-PDF-2025-GRATIS-DOWNLOAD.pdf" TargetMode="External"/><Relationship Id="rId273" Type="http://schemas.openxmlformats.org/officeDocument/2006/relationships/hyperlink" Target="https://belangrijk1.s3.eu-central-1.amazonaws.com/Checklist-Webshop-PDF-2025-GRATIS-DOWNLOAD.pdf" TargetMode="External"/><Relationship Id="rId274" Type="http://schemas.openxmlformats.org/officeDocument/2006/relationships/hyperlink" Target="https://belangrijk1.s3.eu-central-1.amazonaws.com/Checklist-Wedding-Planner-PDF-2025-GRATIS-DOWNLOAD.pdf" TargetMode="External"/><Relationship Id="rId275" Type="http://schemas.openxmlformats.org/officeDocument/2006/relationships/hyperlink" Target="https://belangrijk1.s3.eu-central-1.amazonaws.com/Checklist-Wet-Dba-PDF-2025-GRATIS-DOWNLOAD.pdf" TargetMode="External"/><Relationship Id="rId276" Type="http://schemas.openxmlformats.org/officeDocument/2006/relationships/hyperlink" Target="https://belangrijk1.s3.eu-central-1.amazonaws.com/Checklist-Whiteboard-PDF-2025-GRATIS-DOWNLOAD.pdf" TargetMode="External"/><Relationship Id="rId277" Type="http://schemas.openxmlformats.org/officeDocument/2006/relationships/hyperlink" Target="https://belangrijk1.s3.eu-central-1.amazonaws.com/Checklist-Wintersport-PDF-2025-GRATIS-DOWNLOAD.pdf" TargetMode="External"/><Relationship Id="rId278" Type="http://schemas.openxmlformats.org/officeDocument/2006/relationships/hyperlink" Target="https://belangrijk1.s3.eu-central-1.amazonaws.com/Checklist-Wintervakantie-PDF-2025-GRATIS-DOWNLOAD.pdf" TargetMode="External"/><Relationship Id="rId279" Type="http://schemas.openxmlformats.org/officeDocument/2006/relationships/hyperlink" Target="https://belangrijk1.s3.eu-central-1.amazonaws.com/Checklist-Zakenreis-PDF-2025-GRATIS-DOWNLOAD.pdf" TargetMode="External"/><Relationship Id="rId280" Type="http://schemas.openxmlformats.org/officeDocument/2006/relationships/hyperlink" Target="https://belangrijk1.s3.eu-central-1.amazonaws.com/Checklist-Zelf-Uitvaart-Regelen-PDF-2025-GRATIS-DOWNLOAD.pdf" TargetMode="External"/><Relationship Id="rId281" Type="http://schemas.openxmlformats.org/officeDocument/2006/relationships/hyperlink" Target="https://belangrijk1.s3.eu-central-1.amazonaws.com/Checklist-Ziekenhuis-Bevalling-PDF-2025-GRATIS-DOWNLOAD.pdf" TargetMode="External"/><Relationship Id="rId282" Type="http://schemas.openxmlformats.org/officeDocument/2006/relationships/hyperlink" Target="https://belangrijk1.s3.eu-central-1.amazonaws.com/Checklist-Zomervakantie-Vliegtuig-PDF-2025-GRATIS-DOWNLOAD.pdf" TargetMode="External"/><Relationship Id="rId283" Type="http://schemas.openxmlformats.org/officeDocument/2006/relationships/hyperlink" Target="https://belangrijk1.s3.eu-central-1.amazonaws.com/Checklist-Zonvakantie-PDF-2025-GRATIS-DOWNLOAD.pdf" TargetMode="External"/><Relationship Id="rId284" Type="http://schemas.openxmlformats.org/officeDocument/2006/relationships/hyperlink" Target="https://belangrijk1.s3.eu-central-1.amazonaws.com/Checklist-Zonvakantie-Vliegtuig-PDF-2025-GRATIS-DOWNLOAD.pdf" TargetMode="External"/><Relationship Id="rId285" Type="http://schemas.openxmlformats.org/officeDocument/2006/relationships/hyperlink" Target="https://belangrijk1.s3.eu-central-1.amazonaws.com/Checklist-Zwangerschap-PDF-2025-GRATIS-DOWNLOAD.pdf" TargetMode="External"/><Relationship Id="rId286" Type="http://schemas.openxmlformats.org/officeDocument/2006/relationships/hyperlink" Target="https://belangrijk1.s3.eu-central-1.amazonaws.com/Checklist-Zwangerschap-Uitzet-PDF-2025-GRATIS-DOWNLOAD.pdf" TargetMode="External"/><Relationship Id="rId287" Type="http://schemas.openxmlformats.org/officeDocument/2006/relationships/hyperlink" Target="https://belangrijk1.s3.eu-central-1.amazonaws.com/Checklist-Zzp-2025-PDF-2025-GRATIS-DOWNLOAD.pdf" TargetMode="External"/><Relationship Id="rId288" Type="http://schemas.openxmlformats.org/officeDocument/2006/relationships/hyperlink" Target="https://belangrijk1.s3.eu-central-1.amazonaws.com/Checklist-Zzp-Belastingdienst-PDF-2025-GRATIS-DOWNLOAD.pdf" TargetMode="External"/><Relationship Id="rId289" Type="http://schemas.openxmlformats.org/officeDocument/2006/relationships/hyperlink" Target="https://belangrijk1.s3.eu-central-1.amazonaws.com/Checklist-Zzp-Of-Werknemer-PDF-2025-GRATIS-DOWNLOAD.pdf" TargetMode="External"/><Relationship Id="rId290" Type="http://schemas.openxmlformats.org/officeDocument/2006/relationships/hyperlink" Target="https://belangrijk1.s3.eu-central-1.amazonaws.com/Checklist-Zzp-PDF-2025-GRATIS-DOWNLOAD.pdf" TargetMode="External"/><Relationship Id="rId291" Type="http://schemas.openxmlformats.org/officeDocument/2006/relationships/hyperlink" Target="https://belangrijk1.s3.eu-central-1.amazonaws.com/Checklist-Zzp-Zorg-PDF-2025-GRATIS-DOWNLOAD.pdf" TargetMode="External"/><Relationship Id="rId292" Type="http://schemas.openxmlformats.org/officeDocument/2006/relationships/hyperlink" Target="https://belangrijk1.s3.eu-central-1.amazonaws.com/Coreq-Checklist-PDF-2025-GRATIS-DOWNLOAD.pdf" TargetMode="External"/><Relationship Id="rId293" Type="http://schemas.openxmlformats.org/officeDocument/2006/relationships/hyperlink" Target="https://belangrijk1.s3.eu-central-1.amazonaws.com/Dba-Checklist-PDF-2025-GRATIS-DOWNLOAD.pdf" TargetMode="External"/><Relationship Id="rId294" Type="http://schemas.openxmlformats.org/officeDocument/2006/relationships/hyperlink" Target="https://belangrijk1.s3.eu-central-1.amazonaws.com/Digitale-Checklist-Verhuizen-PDF-2025-GRATIS-DOWNLOAD.pdf" TargetMode="External"/><Relationship Id="rId295" Type="http://schemas.openxmlformats.org/officeDocument/2006/relationships/hyperlink" Target="https://belangrijk1.s3.eu-central-1.amazonaws.com/Due-Diligence-Checklist-Nederlands-PDF-2025-GRATIS-DOWNLOAD.pdf" TargetMode="External"/><Relationship Id="rId296" Type="http://schemas.openxmlformats.org/officeDocument/2006/relationships/hyperlink" Target="https://belangrijk1.s3.eu-central-1.amazonaws.com/Due-Diligence-Vastgoed-Checklist-PDF-2025-GRATIS-DOWNLOAD.pdf" TargetMode="External"/><Relationship Id="rId297" Type="http://schemas.openxmlformats.org/officeDocument/2006/relationships/hyperlink" Target="https://belangrijk1.s3.eu-central-1.amazonaws.com/Eds-Symptomen-Checklist-PDF-2025-GRATIS-DOWNLOAD.pdf" TargetMode="External"/><Relationship Id="rId298" Type="http://schemas.openxmlformats.org/officeDocument/2006/relationships/hyperlink" Target="https://belangrijk1.s3.eu-central-1.amazonaws.com/Eerste-Huis-Kopen-Checklist-PDF-2025-GRATIS-DOWNLOAD.pdf" TargetMode="External"/><Relationship Id="rId299" Type="http://schemas.openxmlformats.org/officeDocument/2006/relationships/hyperlink" Target="https://belangrijk1.s3.eu-central-1.amazonaws.com/Eerste-Keer-Kamperen-Checklist-PDF-2025-GRATIS-DOWNLOAD.pdf" TargetMode="External"/><Relationship Id="rId300" Type="http://schemas.openxmlformats.org/officeDocument/2006/relationships/hyperlink" Target="https://belangrijk1.s3.eu-central-1.amazonaws.com/Effectief-Vergaderen-Checklist-PDF-2025-GRATIS-DOWNLOAD.pdf" TargetMode="External"/><Relationship Id="rId301" Type="http://schemas.openxmlformats.org/officeDocument/2006/relationships/hyperlink" Target="https://belangrijk1.s3.eu-central-1.amazonaws.com/Eindinspectie-Koopwoning-Checklist-PDF-2025-GRATIS-DOWNLOAD.pdf" TargetMode="External"/><Relationship Id="rId302" Type="http://schemas.openxmlformats.org/officeDocument/2006/relationships/hyperlink" Target="https://belangrijk1.s3.eu-central-1.amazonaws.com/Emc-Checklist-PDF-2025-GRATIS-DOWNLOAD.pdf" TargetMode="External"/><Relationship Id="rId303" Type="http://schemas.openxmlformats.org/officeDocument/2006/relationships/hyperlink" Target="https://belangrijk1.s3.eu-central-1.amazonaws.com/Emigratie-Checklist-PDF-2025-GRATIS-DOWNLOAD.pdf" TargetMode="External"/><Relationship Id="rId304" Type="http://schemas.openxmlformats.org/officeDocument/2006/relationships/hyperlink" Target="https://belangrijk1.s3.eu-central-1.amazonaws.com/Emigreren-Checklist-PDF-2025-GRATIS-DOWNLOAD.pdf" TargetMode="External"/><Relationship Id="rId305" Type="http://schemas.openxmlformats.org/officeDocument/2006/relationships/hyperlink" Target="https://belangrijk1.s3.eu-central-1.amazonaws.com/Emigreren-Naar-Belgi&#65533;-Checklist-PDF-2025-GRATIS-DOWNLOAD.pdf" TargetMode="External"/><Relationship Id="rId306" Type="http://schemas.openxmlformats.org/officeDocument/2006/relationships/hyperlink" Target="https://belangrijk1.s3.eu-central-1.amazonaws.com/Energielabel-Checklist-PDF-2025-GRATIS-DOWNLOAD.pdf" TargetMode="External"/><Relationship Id="rId307" Type="http://schemas.openxmlformats.org/officeDocument/2006/relationships/hyperlink" Target="https://belangrijk1.s3.eu-central-1.amazonaws.com/Engie-Warmtepomp-Checklist-PDF-2025-GRATIS-DOWNLOAD.pdf" TargetMode="External"/><Relationship Id="rId308" Type="http://schemas.openxmlformats.org/officeDocument/2006/relationships/hyperlink" Target="https://belangrijk1.s3.eu-central-1.amazonaws.com/Event-Preparation-Checklist-PDF-2025-GRATIS-DOWNLOAD.pdf" TargetMode="External"/><Relationship Id="rId309" Type="http://schemas.openxmlformats.org/officeDocument/2006/relationships/hyperlink" Target="https://belangrijk1.s3.eu-central-1.amazonaws.com/Flora-En-Fauna-Checklist-PDF-2025-GRATIS-DOWNLOAD.pdf" TargetMode="External"/><Relationship Id="rId310" Type="http://schemas.openxmlformats.org/officeDocument/2006/relationships/hyperlink" Target="https://belangrijk1.s3.eu-central-1.amazonaws.com/Fssc-22000-Checklist-PDF-2025-GRATIS-DOWNLOAD.pdf" TargetMode="External"/><Relationship Id="rId311" Type="http://schemas.openxmlformats.org/officeDocument/2006/relationships/hyperlink" Target="https://belangrijk1.s3.eu-central-1.amazonaws.com/Gemba-Walk-Checklist-PDF-2025-GRATIS-DOWNLOAD.pdf" TargetMode="External"/><Relationship Id="rId312" Type="http://schemas.openxmlformats.org/officeDocument/2006/relationships/hyperlink" Target="https://belangrijk1.s3.eu-central-1.amazonaws.com/Grote-Beurt-Auto-Checklist-PDF-2025-GRATIS-DOWNLOAD.pdf" TargetMode="External"/><Relationship Id="rId313" Type="http://schemas.openxmlformats.org/officeDocument/2006/relationships/hyperlink" Target="https://belangrijk1.s3.eu-central-1.amazonaws.com/Grote-Beurt-Diesel-Auto-Checklist-PDF-2025-GRATIS-DOWNLOAD.pdf" TargetMode="External"/><Relationship Id="rId314" Type="http://schemas.openxmlformats.org/officeDocument/2006/relationships/hyperlink" Target="https://belangrijk1.s3.eu-central-1.amazonaws.com/Gut-Health-Checklist-PDF-2025-GRATIS-DOWNLOAD.pdf" TargetMode="External"/><Relationship Id="rId315" Type="http://schemas.openxmlformats.org/officeDocument/2006/relationships/hyperlink" Target="https://belangrijk1.s3.eu-central-1.amazonaws.com/Hsp-Checklist-PDF-2025-GRATIS-DOWNLOAD.pdf" TargetMode="External"/><Relationship Id="rId316" Type="http://schemas.openxmlformats.org/officeDocument/2006/relationships/hyperlink" Target="https://belangrijk1.s3.eu-central-1.amazonaws.com/Huis-Verbouwen-Checklist-PDF-2025-GRATIS-DOWNLOAD.pdf" TargetMode="External"/><Relationship Id="rId317" Type="http://schemas.openxmlformats.org/officeDocument/2006/relationships/hyperlink" Target="https://belangrijk1.s3.eu-central-1.amazonaws.com/Iauditor-Checklist-PDF-2025-GRATIS-DOWNLOAD.pdf" TargetMode="External"/><Relationship Id="rId318" Type="http://schemas.openxmlformats.org/officeDocument/2006/relationships/hyperlink" Target="https://belangrijk1.s3.eu-central-1.amazonaws.com/Ik-Ga-Verhuizen-Checklist-PDF-2025-GRATIS-DOWNLOAD.pdf" TargetMode="External"/><Relationship Id="rId319" Type="http://schemas.openxmlformats.org/officeDocument/2006/relationships/hyperlink" Target="https://belangrijk1.s3.eu-central-1.amazonaws.com/Inpak-Checklist-PDF-2025-GRATIS-DOWNLOAD.pdf" TargetMode="External"/><Relationship Id="rId320" Type="http://schemas.openxmlformats.org/officeDocument/2006/relationships/hyperlink" Target="https://belangrijk1.s3.eu-central-1.amazonaws.com/Iso-27001-Checklist-PDF-2025-GRATIS-DOWNLOAD.pdf" TargetMode="External"/><Relationship Id="rId321" Type="http://schemas.openxmlformats.org/officeDocument/2006/relationships/hyperlink" Target="https://belangrijk1.s3.eu-central-1.amazonaws.com/Iso-45001-Checklist-Nederlands-PDF-2025-GRATIS-DOWNLOAD.pdf" TargetMode="External"/><Relationship Id="rId322" Type="http://schemas.openxmlformats.org/officeDocument/2006/relationships/hyperlink" Target="https://belangrijk1.s3.eu-central-1.amazonaws.com/Iso-9000-Checklist-PDF-2025-GRATIS-DOWNLOAD.pdf" TargetMode="External"/><Relationship Id="rId323" Type="http://schemas.openxmlformats.org/officeDocument/2006/relationships/hyperlink" Target="https://belangrijk1.s3.eu-central-1.amazonaws.com/Iso-9001-Audit-Checklist-PDF-2025-GRATIS-DOWNLOAD.pdf" TargetMode="External"/><Relationship Id="rId324" Type="http://schemas.openxmlformats.org/officeDocument/2006/relationships/hyperlink" Target="https://belangrijk1.s3.eu-central-1.amazonaws.com/Iso-9001-Checklist-PDF-2025-GRATIS-DOWNLOAD.pdf" TargetMode="External"/><Relationship Id="rId325" Type="http://schemas.openxmlformats.org/officeDocument/2006/relationships/hyperlink" Target="https://belangrijk1.s3.eu-central-1.amazonaws.com/Iso-9001-Hr-Audit-Checklist-PDF-2025-GRATIS-DOWNLOAD.pdf" TargetMode="External"/><Relationship Id="rId326" Type="http://schemas.openxmlformats.org/officeDocument/2006/relationships/hyperlink" Target="https://belangrijk1.s3.eu-central-1.amazonaws.com/Jaarafsluiting-Boekhouding-Checklist-PDF-2025-GRATIS-DOWNLOAD.pdf" TargetMode="External"/><Relationship Id="rId327" Type="http://schemas.openxmlformats.org/officeDocument/2006/relationships/hyperlink" Target="https://belangrijk1.s3.eu-central-1.amazonaws.com/Kampeer-Checklist-PDF-2025-GRATIS-DOWNLOAD.pdf" TargetMode="External"/><Relationship Id="rId328" Type="http://schemas.openxmlformats.org/officeDocument/2006/relationships/hyperlink" Target="https://belangrijk1.s3.eu-central-1.amazonaws.com/Kamperen-Checklist-PDF-2025-GRATIS-DOWNLOAD.pdf" TargetMode="External"/><Relationship Id="rId329" Type="http://schemas.openxmlformats.org/officeDocument/2006/relationships/hyperlink" Target="https://belangrijk1.s3.eu-central-1.amazonaws.com/Kascommissie-Checklist-PDF-2025-GRATIS-DOWNLOAD.pdf" TargetMode="External"/><Relationship Id="rId330" Type="http://schemas.openxmlformats.org/officeDocument/2006/relationships/hyperlink" Target="https://belangrijk1.s3.eu-central-1.amazonaws.com/Keuken-Checklist-PDF-2025-GRATIS-DOWNLOAD.pdf" TargetMode="External"/><Relationship Id="rId331" Type="http://schemas.openxmlformats.org/officeDocument/2006/relationships/hyperlink" Target="https://belangrijk1.s3.eu-central-1.amazonaws.com/Kleine-Beurt-Auto-Checklist-PDF-2025-GRATIS-DOWNLOAD.pdf" TargetMode="External"/><Relationship Id="rId332" Type="http://schemas.openxmlformats.org/officeDocument/2006/relationships/hyperlink" Target="https://belangrijk1.s3.eu-central-1.amazonaws.com/Kleine-Onderhoudsbeurt-Auto-Checklist-PDF-2025-GRATIS-DOWNLOAD.pdf" TargetMode="External"/><Relationship Id="rId333" Type="http://schemas.openxmlformats.org/officeDocument/2006/relationships/hyperlink" Target="https://belangrijk1.s3.eu-central-1.amazonaws.com/Knb-Checklist-Levenstestament-PDF-2025-GRATIS-DOWNLOAD.pdf" TargetMode="External"/><Relationship Id="rId334" Type="http://schemas.openxmlformats.org/officeDocument/2006/relationships/hyperlink" Target="https://belangrijk1.s3.eu-central-1.amazonaws.com/Kraamkoffer-Checklist-PDF-2025-GRATIS-DOWNLOAD.pdf" TargetMode="External"/><Relationship Id="rId335" Type="http://schemas.openxmlformats.org/officeDocument/2006/relationships/hyperlink" Target="https://belangrijk1.s3.eu-central-1.amazonaws.com/Kraamtas-Checklist-PDF-2025-GRATIS-DOWNLOAD.pdf" TargetMode="External"/><Relationship Id="rId336" Type="http://schemas.openxmlformats.org/officeDocument/2006/relationships/hyperlink" Target="https://belangrijk1.s3.eu-central-1.amazonaws.com/Kraamzorg-Checklist-PDF-2025-GRATIS-DOWNLOAD.pdf" TargetMode="External"/><Relationship Id="rId337" Type="http://schemas.openxmlformats.org/officeDocument/2006/relationships/hyperlink" Target="https://belangrijk1.s3.eu-central-1.amazonaws.com/Kvk-Checklist-PDF-2025-GRATIS-DOWNLOAD.pdf" TargetMode="External"/><Relationship Id="rId338" Type="http://schemas.openxmlformats.org/officeDocument/2006/relationships/hyperlink" Target="https://belangrijk1.s3.eu-central-1.amazonaws.com/Levenstestament-Checklist-PDF-2025-GRATIS-DOWNLOAD.pdf" TargetMode="External"/><Relationship Id="rId339" Type="http://schemas.openxmlformats.org/officeDocument/2006/relationships/hyperlink" Target="https://belangrijk1.s3.eu-central-1.amazonaws.com/lijst.txt" TargetMode="External"/><Relationship Id="rId340" Type="http://schemas.openxmlformats.org/officeDocument/2006/relationships/hyperlink" Target="https://belangrijk1.s3.eu-central-1.amazonaws.com/Lmra-Checklist-Bouw-PDF-2025-GRATIS-DOWNLOAD.pdf" TargetMode="External"/><Relationship Id="rId341" Type="http://schemas.openxmlformats.org/officeDocument/2006/relationships/hyperlink" Target="https://belangrijk1.s3.eu-central-1.amazonaws.com/Lmra-Checklist-PDF-2025-GRATIS-DOWNLOAD.pdf" TargetMode="External"/><Relationship Id="rId342" Type="http://schemas.openxmlformats.org/officeDocument/2006/relationships/hyperlink" Target="https://belangrijk1.s3.eu-central-1.amazonaws.com/M&amp;A-Integration-Checklist-PDF-2025-GRATIS-DOWNLOAD.pdf" TargetMode="External"/><Relationship Id="rId343" Type="http://schemas.openxmlformats.org/officeDocument/2006/relationships/hyperlink" Target="https://belangrijk1.s3.eu-central-1.amazonaws.com/Machineveiligheid-Checklist-PDF-2025-GRATIS-DOWNLOAD.pdf" TargetMode="External"/><Relationship Id="rId344" Type="http://schemas.openxmlformats.org/officeDocument/2006/relationships/hyperlink" Target="https://belangrijk1.s3.eu-central-1.amazonaws.com/Marathon-Checklist-PDF-2025-GRATIS-DOWNLOAD.pdf" TargetMode="External"/><Relationship Id="rId345" Type="http://schemas.openxmlformats.org/officeDocument/2006/relationships/hyperlink" Target="https://belangrijk1.s3.eu-central-1.amazonaws.com/Nabestaanden-Checklist-PDF-2025-GRATIS-DOWNLOAD.pdf" TargetMode="External"/><Relationship Id="rId346" Type="http://schemas.openxmlformats.org/officeDocument/2006/relationships/hyperlink" Target="https://belangrijk1.s3.eu-central-1.amazonaws.com/Nen-2484-Checklist-PDF-2025-GRATIS-DOWNLOAD.pdf" TargetMode="External"/><Relationship Id="rId347" Type="http://schemas.openxmlformats.org/officeDocument/2006/relationships/hyperlink" Target="https://belangrijk1.s3.eu-central-1.amazonaws.com/Nen-7510-Checklist-PDF-2025-GRATIS-DOWNLOAD.pdf" TargetMode="External"/><Relationship Id="rId348" Type="http://schemas.openxmlformats.org/officeDocument/2006/relationships/hyperlink" Target="https://belangrijk1.s3.eu-central-1.amazonaws.com/New-York-Checklist-PDF-2025-GRATIS-DOWNLOAD.pdf" TargetMode="External"/><Relationship Id="rId349" Type="http://schemas.openxmlformats.org/officeDocument/2006/relationships/hyperlink" Target="https://belangrijk1.s3.eu-central-1.amazonaws.com/Nis2-Checklist-PDF-2025-GRATIS-DOWNLOAD.pdf" TargetMode="External"/><Relationship Id="rId350" Type="http://schemas.openxmlformats.org/officeDocument/2006/relationships/hyperlink" Target="https://belangrijk1.s3.eu-central-1.amazonaws.com/Noodpakket-Checklist-PDF-2025-GRATIS-DOWNLOAD.pdf" TargetMode="External"/><Relationship Id="rId351" Type="http://schemas.openxmlformats.org/officeDocument/2006/relationships/hyperlink" Target="https://belangrijk1.s3.eu-central-1.amazonaws.com/Onboarding-Checklist-Voorbeeld-PDF-2025-GRATIS-DOWNLOAD.pdf" TargetMode="External"/><Relationship Id="rId352" Type="http://schemas.openxmlformats.org/officeDocument/2006/relationships/hyperlink" Target="https://belangrijk1.s3.eu-central-1.amazonaws.com/Ondernemingsraad-Reorganisatie-Checklist-PDF-2025-GRATIS-DOWNLOAD.pdf" TargetMode="External"/><Relationship Id="rId353" Type="http://schemas.openxmlformats.org/officeDocument/2006/relationships/hyperlink" Target="https://belangrijk1.s3.eu-central-1.amazonaws.com/Ontruimingsoefening-Checklist-PDF-2025-GRATIS-DOWNLOAD.pdf" TargetMode="External"/><Relationship Id="rId354" Type="http://schemas.openxmlformats.org/officeDocument/2006/relationships/hyperlink" Target="https://belangrijk1.s3.eu-central-1.amazonaws.com/Op-Reis-Naar-Thailand-Checklist-PDF-2025-GRATIS-DOWNLOAD.pdf" TargetMode="External"/><Relationship Id="rId355" Type="http://schemas.openxmlformats.org/officeDocument/2006/relationships/hyperlink" Target="https://belangrijk1.s3.eu-central-1.amazonaws.com/Oplevering-Woning-Checklist-PDF-2025-GRATIS-DOWNLOAD.pdf" TargetMode="External"/><Relationship Id="rId356" Type="http://schemas.openxmlformats.org/officeDocument/2006/relationships/hyperlink" Target="https://belangrijk1.s3.eu-central-1.amazonaws.com/Organisatie-Evenement-Checklist-PDF-2025-GRATIS-DOWNLOAD.pdf" TargetMode="External"/><Relationship Id="rId357" Type="http://schemas.openxmlformats.org/officeDocument/2006/relationships/hyperlink" Target="https://belangrijk1.s3.eu-central-1.amazonaws.com/Pots-Symptomen-Checklist-PDF-2025-GRATIS-DOWNLOAD.pdf" TargetMode="External"/><Relationship Id="rId358" Type="http://schemas.openxmlformats.org/officeDocument/2006/relationships/hyperlink" Target="https://belangrijk1.s3.eu-central-1.amazonaws.com/Prepper-Bag-Checklist-PDF-2025-GRATIS-DOWNLOAD.pdf" TargetMode="External"/><Relationship Id="rId359" Type="http://schemas.openxmlformats.org/officeDocument/2006/relationships/hyperlink" Target="https://belangrijk1.s3.eu-central-1.amazonaws.com/Preppers-Checklist-PDF-2025-GRATIS-DOWNLOAD.pdf" TargetMode="External"/><Relationship Id="rId360" Type="http://schemas.openxmlformats.org/officeDocument/2006/relationships/hyperlink" Target="https://belangrijk1.s3.eu-central-1.amazonaws.com/Puppy-Benodigdheden-Checklist-PDF-2025-GRATIS-DOWNLOAD.pdf" TargetMode="External"/><Relationship Id="rId361" Type="http://schemas.openxmlformats.org/officeDocument/2006/relationships/hyperlink" Target="https://belangrijk1.s3.eu-central-1.amazonaws.com/Puppy-Checklist-PDF-2025-GRATIS-DOWNLOAD.pdf" TargetMode="External"/><Relationship Id="rId362" Type="http://schemas.openxmlformats.org/officeDocument/2006/relationships/hyperlink" Target="https://belangrijk1.s3.eu-central-1.amazonaws.com/Puppy-Checklist-Spullen-PDF-2025-GRATIS-DOWNLOAD.pdf" TargetMode="External"/><Relationship Id="rId363" Type="http://schemas.openxmlformats.org/officeDocument/2006/relationships/hyperlink" Target="https://belangrijk1.s3.eu-central-1.amazonaws.com/Puppy-Socialiseren-Checklist-PDF-2025-GRATIS-DOWNLOAD.pdf" TargetMode="External"/><Relationship Id="rId364" Type="http://schemas.openxmlformats.org/officeDocument/2006/relationships/hyperlink" Target="https://belangrijk1.s3.eu-central-1.amazonaws.com/Quality-Control-Checklist-PDF-2025-GRATIS-DOWNLOAD.pdf" TargetMode="External"/><Relationship Id="rId365" Type="http://schemas.openxmlformats.org/officeDocument/2006/relationships/hyperlink" Target="https://belangrijk1.s3.eu-central-1.amazonaws.com/Reis-Checklist-PDF-2025-GRATIS-DOWNLOAD.pdf" TargetMode="External"/><Relationship Id="rId366" Type="http://schemas.openxmlformats.org/officeDocument/2006/relationships/hyperlink" Target="https://belangrijk1.s3.eu-central-1.amazonaws.com/Reis-Naar-Amerika-Checklist-PDF-2025-GRATIS-DOWNLOAD.pdf" TargetMode="External"/><Relationship Id="rId367" Type="http://schemas.openxmlformats.org/officeDocument/2006/relationships/hyperlink" Target="https://belangrijk1.s3.eu-central-1.amazonaws.com/Reizen-Naar-Indonesie-Checklist-PDF-2025-GRATIS-DOWNLOAD.pdf" TargetMode="External"/><Relationship Id="rId368" Type="http://schemas.openxmlformats.org/officeDocument/2006/relationships/hyperlink" Target="https://belangrijk1.s3.eu-central-1.amazonaws.com/Safety-Checklist-PDF-2025-GRATIS-DOWNLOAD.pdf" TargetMode="External"/><Relationship Id="rId369" Type="http://schemas.openxmlformats.org/officeDocument/2006/relationships/hyperlink" Target="https://belangrijk1.s3.eu-central-1.amazonaws.com/Safety-Walk-Checklist-PDF-2025-GRATIS-DOWNLOAD.pdf" TargetMode="External"/><Relationship Id="rId370" Type="http://schemas.openxmlformats.org/officeDocument/2006/relationships/hyperlink" Target="https://belangrijk1.s3.eu-central-1.amazonaws.com/Scope-12-Checklist-Pdf-PDF-2025-GRATIS-DOWNLOAD.pdf" TargetMode="External"/><Relationship Id="rId371" Type="http://schemas.openxmlformats.org/officeDocument/2006/relationships/hyperlink" Target="https://belangrijk1.s3.eu-central-1.amazonaws.com/Seo-Checklist-PDF-2025-GRATIS-DOWNLOAD.pdf" TargetMode="External"/><Relationship Id="rId372" Type="http://schemas.openxmlformats.org/officeDocument/2006/relationships/hyperlink" Target="https://belangrijk1.s3.eu-central-1.amazonaws.com/Seo-Optimisation-Checklist-PDF-2025-GRATIS-DOWNLOAD.pdf" TargetMode="External"/><Relationship Id="rId373" Type="http://schemas.openxmlformats.org/officeDocument/2006/relationships/hyperlink" Target="https://belangrijk1.s3.eu-central-1.amazonaws.com/Ship-Shore-Safety-Checklist-PDF-2025-GRATIS-DOWNLOAD.pdf" TargetMode="External"/><Relationship Id="rId374" Type="http://schemas.openxmlformats.org/officeDocument/2006/relationships/hyperlink" Target="https://belangrijk1.s3.eu-central-1.amazonaws.com/Shopify-Seo-Checklist-PDF-2025-GRATIS-DOWNLOAD.pdf" TargetMode="External"/><Relationship Id="rId375" Type="http://schemas.openxmlformats.org/officeDocument/2006/relationships/hyperlink" Target="https://belangrijk1.s3.eu-central-1.amazonaws.com/Site-Migration-Checklist-PDF-2025-GRATIS-DOWNLOAD.pdf" TargetMode="External"/><Relationship Id="rId376" Type="http://schemas.openxmlformats.org/officeDocument/2006/relationships/hyperlink" Target="https://belangrijk1.s3.eu-central-1.amazonaws.com/Slaaphygiene-Checklist-PDF-2025-GRATIS-DOWNLOAD.pdf" TargetMode="External"/><Relationship Id="rId377" Type="http://schemas.openxmlformats.org/officeDocument/2006/relationships/hyperlink" Target="https://belangrijk1.s3.eu-central-1.amazonaws.com/Socialisatie-Pup-Checklist-PDF-2025-GRATIS-DOWNLOAD.pdf" TargetMode="External"/><Relationship Id="rId378" Type="http://schemas.openxmlformats.org/officeDocument/2006/relationships/hyperlink" Target="https://belangrijk1.s3.eu-central-1.amazonaws.com/Testament-Checklist-PDF-2025-GRATIS-DOWNLOAD.pdf" TargetMode="External"/><Relationship Id="rId379" Type="http://schemas.openxmlformats.org/officeDocument/2006/relationships/hyperlink" Target="https://belangrijk1.s3.eu-central-1.amazonaws.com/Thuisbevalling-Checklist-PDF-2025-GRATIS-DOWNLOAD.pdf" TargetMode="External"/><Relationship Id="rId380" Type="http://schemas.openxmlformats.org/officeDocument/2006/relationships/hyperlink" Target="https://belangrijk1.s3.eu-central-1.amazonaws.com/Trouw-Checklist-PDF-2025-GRATIS-DOWNLOAD.pdf" TargetMode="External"/><Relationship Id="rId381" Type="http://schemas.openxmlformats.org/officeDocument/2006/relationships/hyperlink" Target="https://belangrijk1.s3.eu-central-1.amazonaws.com/Trouwdag-Checklist-PDF-2025-GRATIS-DOWNLOAD.pdf" TargetMode="External"/><Relationship Id="rId382" Type="http://schemas.openxmlformats.org/officeDocument/2006/relationships/hyperlink" Target="https://belangrijk1.s3.eu-central-1.amazonaws.com/Trouwen-Checklist-PDF-2025-GRATIS-DOWNLOAD.pdf" TargetMode="External"/><Relationship Id="rId383" Type="http://schemas.openxmlformats.org/officeDocument/2006/relationships/hyperlink" Target="https://belangrijk1.s3.eu-central-1.amazonaws.com/Trouwplannen-Checklist-PDF-2025-GRATIS-DOWNLOAD.pdf" TargetMode="External"/><Relationship Id="rId384" Type="http://schemas.openxmlformats.org/officeDocument/2006/relationships/hyperlink" Target="https://belangrijk1.s3.eu-central-1.amazonaws.com/Trouwplanning-Checklist-PDF-2025-GRATIS-DOWNLOAD.pdf" TargetMode="External"/><Relationship Id="rId385" Type="http://schemas.openxmlformats.org/officeDocument/2006/relationships/hyperlink" Target="https://belangrijk1.s3.eu-central-1.amazonaws.com/Uitvaart-Regelen-Checklist-PDF-2025-GRATIS-DOWNLOAD.pdf" TargetMode="External"/><Relationship Id="rId386" Type="http://schemas.openxmlformats.org/officeDocument/2006/relationships/hyperlink" Target="https://belangrijk1.s3.eu-central-1.amazonaws.com/Uitzet-Checklist-PDF-2025-GRATIS-DOWNLOAD.pdf" TargetMode="External"/><Relationship Id="rId387" Type="http://schemas.openxmlformats.org/officeDocument/2006/relationships/hyperlink" Target="https://belangrijk1.s3.eu-central-1.amazonaws.com/Vakantie-Bagage-Checklist-PDF-2025-GRATIS-DOWNLOAD.pdf" TargetMode="External"/><Relationship Id="rId388" Type="http://schemas.openxmlformats.org/officeDocument/2006/relationships/hyperlink" Target="https://belangrijk1.s3.eu-central-1.amazonaws.com/Vakantie-Checklist-Kinderen-PDF-2025-GRATIS-DOWNLOAD.pdf" TargetMode="External"/><Relationship Id="rId389" Type="http://schemas.openxmlformats.org/officeDocument/2006/relationships/hyperlink" Target="https://belangrijk1.s3.eu-central-1.amazonaws.com/Vakantie-Checklist-Peuter-PDF-2025-GRATIS-DOWNLOAD.pdf" TargetMode="External"/><Relationship Id="rId390" Type="http://schemas.openxmlformats.org/officeDocument/2006/relationships/hyperlink" Target="https://belangrijk1.s3.eu-central-1.amazonaws.com/Vakantie-Checklist-Thailand-PDF-2025-GRATIS-DOWNLOAD.pdf" TargetMode="External"/><Relationship Id="rId391" Type="http://schemas.openxmlformats.org/officeDocument/2006/relationships/hyperlink" Target="https://belangrijk1.s3.eu-central-1.amazonaws.com/Vakantie-Checklist-Vliegen-PDF-2025-GRATIS-DOWNLOAD.pdf" TargetMode="External"/><Relationship Id="rId392" Type="http://schemas.openxmlformats.org/officeDocument/2006/relationships/hyperlink" Target="https://belangrijk1.s3.eu-central-1.amazonaws.com/Vakantie-Koffer-Checklist-PDF-2025-GRATIS-DOWNLOAD.pdf" TargetMode="External"/><Relationship Id="rId393" Type="http://schemas.openxmlformats.org/officeDocument/2006/relationships/hyperlink" Target="https://belangrijk1.s3.eu-central-1.amazonaws.com/Vca-Checklist-PDF-2025-GRATIS-DOWNLOAD.pdf" TargetMode="External"/><Relationship Id="rId394" Type="http://schemas.openxmlformats.org/officeDocument/2006/relationships/hyperlink" Target="https://belangrijk1.s3.eu-central-1.amazonaws.com/Vereniging-Eigen-Huis-Checklist-Oplevering-PDF-2025-GRATIS-DOWNLOAD.pdf" TargetMode="External"/><Relationship Id="rId395" Type="http://schemas.openxmlformats.org/officeDocument/2006/relationships/hyperlink" Target="https://belangrijk1.s3.eu-central-1.amazonaws.com/Verhuisplanner-Checklist-PDF-2025-GRATIS-DOWNLOAD.pdf" TargetMode="External"/><Relationship Id="rId396" Type="http://schemas.openxmlformats.org/officeDocument/2006/relationships/hyperlink" Target="https://belangrijk1.s3.eu-central-1.amazonaws.com/Verhuisplanning-Checklist-PDF-2025-GRATIS-DOWNLOAD.pdf" TargetMode="External"/><Relationship Id="rId397" Type="http://schemas.openxmlformats.org/officeDocument/2006/relationships/hyperlink" Target="https://belangrijk1.s3.eu-central-1.amazonaws.com/Verhuistips-Checklist-PDF-2025-GRATIS-DOWNLOAD.pdf" TargetMode="External"/><Relationship Id="rId398" Type="http://schemas.openxmlformats.org/officeDocument/2006/relationships/hyperlink" Target="https://belangrijk1.s3.eu-central-1.amazonaws.com/Verhuizen-Doorgeven-Checklist-PDF-2025-GRATIS-DOWNLOAD.pdf" TargetMode="External"/><Relationship Id="rId399" Type="http://schemas.openxmlformats.org/officeDocument/2006/relationships/hyperlink" Target="https://belangrijk1.s3.eu-central-1.amazonaws.com/Verhuizen-Wat-Te-Doen-Checklist-PDF-2025-GRATIS-DOWNLOAD.pdf" TargetMode="External"/><Relationship Id="rId400" Type="http://schemas.openxmlformats.org/officeDocument/2006/relationships/hyperlink" Target="https://belangrijk1.s3.eu-central-1.amazonaws.com/Verhuizing-Adres-Doorgeven-Checklist-PDF-2025-GRATIS-DOWNLOAD.pdf" TargetMode="External"/><Relationship Id="rId401" Type="http://schemas.openxmlformats.org/officeDocument/2006/relationships/hyperlink" Target="https://belangrijk1.s3.eu-central-1.amazonaws.com/Verhuizing-Checklist-PDF-2025-GRATIS-DOWNLOAD.pdf" TargetMode="External"/><Relationship Id="rId402" Type="http://schemas.openxmlformats.org/officeDocument/2006/relationships/hyperlink" Target="https://belangrijk1.s3.eu-central-1.amazonaws.com/Vliegvakantie-Checklist-PDF-2025-GRATIS-DOWNLOAD.pdf" TargetMode="External"/><Relationship Id="rId403" Type="http://schemas.openxmlformats.org/officeDocument/2006/relationships/hyperlink" Target="https://belangrijk1.s3.eu-central-1.amazonaws.com/Vluchtkoffer-Bevalling-Checklist-PDF-2025-GRATIS-DOWNLOAD.pdf" TargetMode="External"/><Relationship Id="rId404" Type="http://schemas.openxmlformats.org/officeDocument/2006/relationships/hyperlink" Target="https://belangrijk1.s3.eu-central-1.amazonaws.com/Vluchtkoffer-Checklist-PDF-2025-GRATIS-DOWNLOAD.pdf" TargetMode="External"/><Relationship Id="rId405" Type="http://schemas.openxmlformats.org/officeDocument/2006/relationships/hyperlink" Target="https://belangrijk1.s3.eu-central-1.amazonaws.com/Voorbeeld-Checklist-Nieuwe-Medewerker-PDF-2025-GRATIS-DOWNLOAD.pdf" TargetMode="External"/><Relationship Id="rId406" Type="http://schemas.openxmlformats.org/officeDocument/2006/relationships/hyperlink" Target="https://belangrijk1.s3.eu-central-1.amazonaws.com/Voorschouw-Nieuwbouw-Checklist-PDF-2025-GRATIS-DOWNLOAD.pdf" TargetMode="External"/><Relationship Id="rId407" Type="http://schemas.openxmlformats.org/officeDocument/2006/relationships/hyperlink" Target="https://belangrijk1.s3.eu-central-1.amazonaws.com/Vpn-Checklist-PDF-2025-GRATIS-DOWNLOAD.pdf" TargetMode="External"/><Relationship Id="rId408" Type="http://schemas.openxmlformats.org/officeDocument/2006/relationships/hyperlink" Target="https://belangrijk1.s3.eu-central-1.amazonaws.com/Vso-Checklist-PDF-2025-GRATIS-DOWNLOAD.pdf" TargetMode="External"/><Relationship Id="rId409" Type="http://schemas.openxmlformats.org/officeDocument/2006/relationships/hyperlink" Target="https://belangrijk1.s3.eu-central-1.amazonaws.com/Vve-Checklist-PDF-2025-GRATIS-DOWNLOAD.pdf" TargetMode="External"/><Relationship Id="rId410" Type="http://schemas.openxmlformats.org/officeDocument/2006/relationships/hyperlink" Target="https://belangrijk1.s3.eu-central-1.amazonaws.com/Warmtepomp-Checklist-PDF-2025-GRATIS-DOWNLOAD.pdf" TargetMode="External"/><Relationship Id="rId411" Type="http://schemas.openxmlformats.org/officeDocument/2006/relationships/hyperlink" Target="https://belangrijk1.s3.eu-central-1.amazonaws.com/Wat-Te-Doen-Na-Overlijden-Checklist-PDF-2025-GRATIS-DOWNLOAD.pdf" TargetMode="External"/><Relationship Id="rId412" Type="http://schemas.openxmlformats.org/officeDocument/2006/relationships/hyperlink" Target="https://belangrijk1.s3.eu-central-1.amazonaws.com/Wbtr-Checklist-PDF-2025-GRATIS-DOWNLOAD.pdf" TargetMode="External"/><Relationship Id="rId413" Type="http://schemas.openxmlformats.org/officeDocument/2006/relationships/hyperlink" Target="https://belangrijk1.s3.eu-central-1.amazonaws.com/Wcag-Guidelines-Checklist-PDF-2025-GRATIS-DOWNLOAD.pdf" TargetMode="External"/><Relationship Id="rId414" Type="http://schemas.openxmlformats.org/officeDocument/2006/relationships/hyperlink" Target="https://belangrijk1.s3.eu-central-1.amazonaws.com/Web-Migration-Checklist-PDF-2025-GRATIS-DOWNLOAD.pdf" TargetMode="External"/><Relationship Id="rId415" Type="http://schemas.openxmlformats.org/officeDocument/2006/relationships/hyperlink" Target="https://belangrijk1.s3.eu-central-1.amazonaws.com/Wedding-To-Do-Checklist-PDF-2025-GRATIS-DOWNLOAD.pdf" TargetMode="External"/><Relationship Id="rId416" Type="http://schemas.openxmlformats.org/officeDocument/2006/relationships/hyperlink" Target="https://belangrijk1.s3.eu-central-1.amazonaws.com/Weekend-Weg-Checklist-PDF-2025-GRATIS-DOWNLOAD.pdf" TargetMode="External"/><Relationship Id="rId417" Type="http://schemas.openxmlformats.org/officeDocument/2006/relationships/hyperlink" Target="https://belangrijk1.s3.eu-central-1.amazonaws.com/Werknemersvaardigheden-Checklist-PDF-2025-GRATIS-DOWNLOAD.pdf" TargetMode="External"/><Relationship Id="rId418" Type="http://schemas.openxmlformats.org/officeDocument/2006/relationships/hyperlink" Target="https://belangrijk1.s3.eu-central-1.amazonaws.com/Werkplekonderzoek-Checklist-PDF-2025-GRATIS-DOWNLOAD.pdf" TargetMode="External"/><Relationship Id="rId419" Type="http://schemas.openxmlformats.org/officeDocument/2006/relationships/hyperlink" Target="https://belangrijk1.s3.eu-central-1.amazonaws.com/Wintersport-Checklist-PDF-2025-GRATIS-DOWNLOAD.pdf" TargetMode="External"/><Relationship Id="rId420" Type="http://schemas.openxmlformats.org/officeDocument/2006/relationships/hyperlink" Target="https://belangrijk1.s3.eu-central-1.amazonaws.com/Zelf-Je-Huis-Verkopen-Checklist-PDF-2025-GRATIS-DOWNLOAD.pdf" TargetMode="External"/><Relationship Id="rId421" Type="http://schemas.openxmlformats.org/officeDocument/2006/relationships/hyperlink" Target="https://belangrijk1.s3.eu-central-1.amazonaws.com/Ziekenhuistas-Checklist-PDF-2025-GRATIS-DOWNLOAD.pdf" TargetMode="External"/><Relationship Id="rId422" Type="http://schemas.openxmlformats.org/officeDocument/2006/relationships/hyperlink" Target="https://belangrijk1.s3.eu-central-1.amazonaws.com/Ziekte-Van-Lyme-Symptomen-Checklist-PDF-2025-GRATIS-DOWNLOAD.pdf" TargetMode="External"/><Relationship Id="rId423" Type="http://schemas.openxmlformats.org/officeDocument/2006/relationships/hyperlink" Target="https://belangrijk1.s3.eu-central-1.amazonaws.com/Zomervakantie-Checklist-PDF-2025-GRATIS-DOWNLOAD.pdf" TargetMode="External"/><Relationship Id="rId424" Type="http://schemas.openxmlformats.org/officeDocument/2006/relationships/hyperlink" Target="https://belangrijk1.s3.eu-central-1.amazonaws.com/Zwanger-En-Nu-Checklist-PDF-2025-GRATIS-DOWNLOAD.pdf" TargetMode="External"/><Relationship Id="rId425" Type="http://schemas.openxmlformats.org/officeDocument/2006/relationships/hyperlink" Target="https://belangrijk1.s3.eu-central-1.amazonaws.com/Zwanger-Wat-Nu-Checklist-PDF-2025-GRATIS-DOWNLOAD.pdf" TargetMode="External"/><Relationship Id="rId426" Type="http://schemas.openxmlformats.org/officeDocument/2006/relationships/hyperlink" Target="https://belangrijk1.s3.eu-central-1.amazonaws.com/Zwangerschap-Checklist-PDF-2025-GRATIS-DOWNLOAD.pdf" TargetMode="External"/><Relationship Id="rId427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
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handige_checklists_overzicht_2025 checklist Gratis DOCX 2025</w:t>
      </w:r>
    </w:p>
    <w:p/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9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5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8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belangrijk1.s3.eu-central-1.amazonaws.com/18-En-Nu-Checklist-PDF-2025-GRATIS-DOWNLOAD.pdf" TargetMode="External"/><Relationship Id="rId10" Type="http://schemas.openxmlformats.org/officeDocument/2006/relationships/hyperlink" Target="https://belangrijk1.s3.eu-central-1.amazonaws.com/2e-Hands-Auto-Kopen-Checklist-PDF-2025-GRATIS-DOWNLOAD.pdf" TargetMode="External"/><Relationship Id="rId11" Type="http://schemas.openxmlformats.org/officeDocument/2006/relationships/hyperlink" Target="https://belangrijk1.s3.eu-central-1.amazonaws.com/5s-Audit-Checklist-PDF-2025-GRATIS-DOWNLOAD.pdf" TargetMode="External"/><Relationship Id="rId12" Type="http://schemas.openxmlformats.org/officeDocument/2006/relationships/hyperlink" Target="https://belangrijk1.s3.eu-central-1.amazonaws.com/Adhd-Checklist-Volwassenen-PDF-2025-GRATIS-DOWNLOAD.pdf" TargetMode="External"/><Relationship Id="rId13" Type="http://schemas.openxmlformats.org/officeDocument/2006/relationships/hyperlink" Target="https://belangrijk1.s3.eu-central-1.amazonaws.com/Adr-Uitrusting-Vrachtwagen-Checklist-PDF-2025-GRATIS-DOWNLOAD.pdf" TargetMode="External"/><Relationship Id="rId14" Type="http://schemas.openxmlformats.org/officeDocument/2006/relationships/hyperlink" Target="https://belangrijk1.s3.eu-central-1.amazonaws.com/Adres-Wijzigen-Checklist-PDF-2025-GRATIS-DOWNLOAD.pdf" TargetMode="External"/><Relationship Id="rId15" Type="http://schemas.openxmlformats.org/officeDocument/2006/relationships/hyperlink" Target="https://belangrijk1.s3.eu-central-1.amazonaws.com/Adres-Wijzigen-Verhuizing-Checklist-PDF-2025-GRATIS-DOWNLOAD.pdf" TargetMode="External"/><Relationship Id="rId16" Type="http://schemas.openxmlformats.org/officeDocument/2006/relationships/hyperlink" Target="https://belangrijk1.s3.eu-central-1.amazonaws.com/Anwb-Vakantie-Checklist-PDF-2025-GRATIS-DOWNLOAD.pdf" TargetMode="External"/><Relationship Id="rId17" Type="http://schemas.openxmlformats.org/officeDocument/2006/relationships/hyperlink" Target="https://belangrijk1.s3.eu-central-1.amazonaws.com/Auto-Grote-Beurt-Checklist-PDF-2025-GRATIS-DOWNLOAD.pdf" TargetMode="External"/><Relationship Id="rId18" Type="http://schemas.openxmlformats.org/officeDocument/2006/relationships/hyperlink" Target="https://belangrijk1.s3.eu-central-1.amazonaws.com/Auto-Kleine-Beurt-Checklist-PDF-2025-GRATIS-DOWNLOAD.pdf" TargetMode="External"/><Relationship Id="rId19" Type="http://schemas.openxmlformats.org/officeDocument/2006/relationships/hyperlink" Target="https://belangrijk1.s3.eu-central-1.amazonaws.com/Avg-Voor-Verenigingen-Checklist-PDF-2025-GRATIS-DOWNLOAD.pdf" TargetMode="External"/><Relationship Id="rId20" Type="http://schemas.openxmlformats.org/officeDocument/2006/relationships/hyperlink" Target="https://belangrijk1.s3.eu-central-1.amazonaws.com/B-Service-Mercedes-Checklist-PDF-2025-GRATIS-DOWNLOAD.pdf" TargetMode="External"/><Relationship Id="rId21" Type="http://schemas.openxmlformats.org/officeDocument/2006/relationships/hyperlink" Target="https://belangrijk1.s3.eu-central-1.amazonaws.com/Baby-Autisme-Checklist-PDF-2025-GRATIS-DOWNLOAD.pdf" TargetMode="External"/><Relationship Id="rId22" Type="http://schemas.openxmlformats.org/officeDocument/2006/relationships/hyperlink" Target="https://belangrijk1.s3.eu-central-1.amazonaws.com/Baby-Checklist-PDF-2025-GRATIS-DOWNLOAD.pdf" TargetMode="External"/><Relationship Id="rId23" Type="http://schemas.openxmlformats.org/officeDocument/2006/relationships/hyperlink" Target="https://belangrijk1.s3.eu-central-1.amazonaws.com/Babykamer-Checklist-PDF-2025-GRATIS-DOWNLOAD.pdf" TargetMode="External"/><Relationship Id="rId24" Type="http://schemas.openxmlformats.org/officeDocument/2006/relationships/hyperlink" Target="https://belangrijk1.s3.eu-central-1.amazonaws.com/Babylist-Checklist-PDF-2025-GRATIS-DOWNLOAD.pdf" TargetMode="External"/><Relationship Id="rId25" Type="http://schemas.openxmlformats.org/officeDocument/2006/relationships/hyperlink" Target="https://belangrijk1.s3.eu-central-1.amazonaws.com/Babyspullen-Checklist-PDF-2025-GRATIS-DOWNLOAD.pdf" TargetMode="External"/><Relationship Id="rId26" Type="http://schemas.openxmlformats.org/officeDocument/2006/relationships/hyperlink" Target="https://belangrijk1.s3.eu-central-1.amazonaws.com/Babyuitzet-Checklist-PDF-2025-GRATIS-DOWNLOAD.pdf" TargetMode="External"/><Relationship Id="rId27" Type="http://schemas.openxmlformats.org/officeDocument/2006/relationships/hyperlink" Target="https://belangrijk1.s3.eu-central-1.amazonaws.com/Bdsm-Checklist-PDF-2025-GRATIS-DOWNLOAD.pdf" TargetMode="External"/><Relationship Id="rId28" Type="http://schemas.openxmlformats.org/officeDocument/2006/relationships/hyperlink" Target="https://belangrijk1.s3.eu-central-1.amazonaws.com/Bedrijfsovername-Checklist-PDF-2025-GRATIS-DOWNLOAD.pdf" TargetMode="External"/><Relationship Id="rId29" Type="http://schemas.openxmlformats.org/officeDocument/2006/relationships/hyperlink" Target="https://belangrijk1.s3.eu-central-1.amazonaws.com/Bedrijfsverhuizing-Checklist-PDF-2025-GRATIS-DOWNLOAD.pdf" TargetMode="External"/><Relationship Id="rId30" Type="http://schemas.openxmlformats.org/officeDocument/2006/relationships/hyperlink" Target="https://belangrijk1.s3.eu-central-1.amazonaws.com/Begrafenis-Regelen-Checklist-PDF-2025-GRATIS-DOWNLOAD.pdf" TargetMode="External"/><Relationship Id="rId31" Type="http://schemas.openxmlformats.org/officeDocument/2006/relationships/hyperlink" Target="https://belangrijk1.s3.eu-central-1.amazonaws.com/Belastingdienst-Scheiden-Checklist-PDF-2025-GRATIS-DOWNLOAD.pdf" TargetMode="External"/><Relationship Id="rId32" Type="http://schemas.openxmlformats.org/officeDocument/2006/relationships/hyperlink" Target="https://belangrijk1.s3.eu-central-1.amazonaws.com/Bevalling-Checklist-PDF-2025-GRATIS-DOWNLOAD.pdf" TargetMode="External"/><Relationship Id="rId33" Type="http://schemas.openxmlformats.org/officeDocument/2006/relationships/hyperlink" Target="https://belangrijk1.s3.eu-central-1.amazonaws.com/Bevalling-Ziekenhuis-Checklist-PDF-2025-GRATIS-DOWNLOAD.pdf" TargetMode="External"/><Relationship Id="rId34" Type="http://schemas.openxmlformats.org/officeDocument/2006/relationships/hyperlink" Target="https://belangrijk1.s3.eu-central-1.amazonaws.com/Bezichtiging-Checklist-PDF-2025-GRATIS-DOWNLOAD.pdf" TargetMode="External"/><Relationship Id="rId35" Type="http://schemas.openxmlformats.org/officeDocument/2006/relationships/hyperlink" Target="https://belangrijk1.s3.eu-central-1.amazonaws.com/Bezichtiging-Huis-Checklist-PDF-2025-GRATIS-DOWNLOAD.pdf" TargetMode="External"/><Relationship Id="rId36" Type="http://schemas.openxmlformats.org/officeDocument/2006/relationships/hyperlink" Target="https://belangrijk1.s3.eu-central-1.amazonaws.com/Bhv-Checklist-PDF-2025-GRATIS-DOWNLOAD.pdf" TargetMode="External"/><Relationship Id="rId37" Type="http://schemas.openxmlformats.org/officeDocument/2006/relationships/hyperlink" Target="https://belangrijk1.s3.eu-central-1.amazonaws.com/Boot-Winterklaar-Maken-Checklist-PDF-2025-GRATIS-DOWNLOAD.pdf" TargetMode="External"/><Relationship Id="rId38" Type="http://schemas.openxmlformats.org/officeDocument/2006/relationships/hyperlink" Target="https://belangrijk1.s3.eu-central-1.amazonaws.com/Bouwkundige-Keuring-Checklist-PDF-2025-GRATIS-DOWNLOAD.pdf" TargetMode="External"/><Relationship Id="rId39" Type="http://schemas.openxmlformats.org/officeDocument/2006/relationships/hyperlink" Target="https://belangrijk1.s3.eu-central-1.amazonaws.com/Bovag-Caravan-Keuring-Checklist-PDF-2025-GRATIS-DOWNLOAD.pdf" TargetMode="External"/><Relationship Id="rId40" Type="http://schemas.openxmlformats.org/officeDocument/2006/relationships/hyperlink" Target="https://belangrijk1.s3.eu-central-1.amazonaws.com/Bridal-Checklist-PDF-2025-GRATIS-DOWNLOAD.pdf" TargetMode="External"/><Relationship Id="rId41" Type="http://schemas.openxmlformats.org/officeDocument/2006/relationships/hyperlink" Target="https://belangrijk1.s3.eu-central-1.amazonaws.com/Bruiloft-Organiseren-Checklist-PDF-2025-GRATIS-DOWNLOAD.pdf" TargetMode="External"/><Relationship Id="rId42" Type="http://schemas.openxmlformats.org/officeDocument/2006/relationships/hyperlink" Target="https://belangrijk1.s3.eu-central-1.amazonaws.com/Bruiloft-Planning-Checklist-PDF-2025-GRATIS-DOWNLOAD.pdf" TargetMode="External"/><Relationship Id="rId43" Type="http://schemas.openxmlformats.org/officeDocument/2006/relationships/hyperlink" Target="https://belangrijk1.s3.eu-central-1.amazonaws.com/Bug-Out-Bag-Checklist-PDF-2025-GRATIS-DOWNLOAD.pdf" TargetMode="External"/><Relationship Id="rId44" Type="http://schemas.openxmlformats.org/officeDocument/2006/relationships/hyperlink" Target="https://belangrijk1.s3.eu-central-1.amazonaws.com/Business-Checklist-PDF-2025-GRATIS-DOWNLOAD.pdf" TargetMode="External"/><Relationship Id="rId45" Type="http://schemas.openxmlformats.org/officeDocument/2006/relationships/hyperlink" Target="https://belangrijk1.s3.eu-central-1.amazonaws.com/Business-Plan-Checklist-PDF-2025-GRATIS-DOWNLOAD.pdf" TargetMode="External"/><Relationship Id="rId46" Type="http://schemas.openxmlformats.org/officeDocument/2006/relationships/hyperlink" Target="https://belangrijk1.s3.eu-central-1.amazonaws.com/Camper-Checklist-PDF-2025-GRATIS-DOWNLOAD.pdf" TargetMode="External"/><Relationship Id="rId47" Type="http://schemas.openxmlformats.org/officeDocument/2006/relationships/hyperlink" Target="https://belangrijk1.s3.eu-central-1.amazonaws.com/Camper-Winterstalling-Checklist-PDF-2025-GRATIS-DOWNLOAD.pdf" TargetMode="External"/><Relationship Id="rId48" Type="http://schemas.openxmlformats.org/officeDocument/2006/relationships/hyperlink" Target="https://belangrijk1.s3.eu-central-1.amazonaws.com/Ceremoniemeester-Checklist-PDF-2025-GRATIS-DOWNLOAD.pdf" TargetMode="External"/><Relationship Id="rId49" Type="http://schemas.openxmlformats.org/officeDocument/2006/relationships/hyperlink" Target="https://belangrijk1.s3.eu-central-1.amazonaws.com/Checklist-18-Jaar-PDF-2025-GRATIS-DOWNLOAD.pdf" TargetMode="External"/><Relationship Id="rId50" Type="http://schemas.openxmlformats.org/officeDocument/2006/relationships/hyperlink" Target="https://belangrijk1.s3.eu-central-1.amazonaws.com/Checklist-Aangifte-Erfbelasting-PDF-2025-GRATIS-DOWNLOAD.pdf" TargetMode="External"/><Relationship Id="rId51" Type="http://schemas.openxmlformats.org/officeDocument/2006/relationships/hyperlink" Target="https://belangrijk1.s3.eu-central-1.amazonaws.com/Checklist-Aankoop-Appartement-PDF-2025-GRATIS-DOWNLOAD.pdf" TargetMode="External"/><Relationship Id="rId52" Type="http://schemas.openxmlformats.org/officeDocument/2006/relationships/hyperlink" Target="https://belangrijk1.s3.eu-central-1.amazonaws.com/Checklist-Aankoop-Auto-PDF-2025-GRATIS-DOWNLOAD.pdf" TargetMode="External"/><Relationship Id="rId53" Type="http://schemas.openxmlformats.org/officeDocument/2006/relationships/hyperlink" Target="https://belangrijk1.s3.eu-central-1.amazonaws.com/Checklist-Aankoop-Huis-PDF-2025-GRATIS-DOWNLOAD.pdf" TargetMode="External"/><Relationship Id="rId54" Type="http://schemas.openxmlformats.org/officeDocument/2006/relationships/hyperlink" Target="https://belangrijk1.s3.eu-central-1.amazonaws.com/Checklist-Aankoop-Kitten-PDF-2025-GRATIS-DOWNLOAD.pdf" TargetMode="External"/><Relationship Id="rId55" Type="http://schemas.openxmlformats.org/officeDocument/2006/relationships/hyperlink" Target="https://belangrijk1.s3.eu-central-1.amazonaws.com/Checklist-Aankoop-Puppy-PDF-2025-GRATIS-DOWNLOAD.pdf" TargetMode="External"/><Relationship Id="rId56" Type="http://schemas.openxmlformats.org/officeDocument/2006/relationships/hyperlink" Target="https://belangrijk1.s3.eu-central-1.amazonaws.com/Checklist-Aankoopkeuring-Boot-PDF-2025-GRATIS-DOWNLOAD.pdf" TargetMode="External"/><Relationship Id="rId57" Type="http://schemas.openxmlformats.org/officeDocument/2006/relationships/hyperlink" Target="https://belangrijk1.s3.eu-central-1.amazonaws.com/Checklist-Aanschaf-Hond-PDF-2025-GRATIS-DOWNLOAD.pdf" TargetMode="External"/><Relationship Id="rId58" Type="http://schemas.openxmlformats.org/officeDocument/2006/relationships/hyperlink" Target="https://belangrijk1.s3.eu-central-1.amazonaws.com/Checklist-Add-Kind-PDF-2025-GRATIS-DOWNLOAD.pdf" TargetMode="External"/><Relationship Id="rId59" Type="http://schemas.openxmlformats.org/officeDocument/2006/relationships/hyperlink" Target="https://belangrijk1.s3.eu-central-1.amazonaws.com/Checklist-Adreswijziging-PDF-2025-GRATIS-DOWNLOAD.pdf" TargetMode="External"/><Relationship Id="rId60" Type="http://schemas.openxmlformats.org/officeDocument/2006/relationships/hyperlink" Target="https://belangrijk1.s3.eu-central-1.amazonaws.com/Checklist-Ai-PDF-2025-GRATIS-DOWNLOAD.pdf" TargetMode="External"/><Relationship Id="rId61" Type="http://schemas.openxmlformats.org/officeDocument/2006/relationships/hyperlink" Target="https://belangrijk1.s3.eu-central-1.amazonaws.com/Checklist-Amerika-Vakantie-PDF-2025-GRATIS-DOWNLOAD.pdf" TargetMode="External"/><Relationship Id="rId62" Type="http://schemas.openxmlformats.org/officeDocument/2006/relationships/hyperlink" Target="https://belangrijk1.s3.eu-central-1.amazonaws.com/Checklist-Arbeidsvoorwaardengesprek-PDF-2025-GRATIS-DOWNLOAD.pdf" TargetMode="External"/><Relationship Id="rId63" Type="http://schemas.openxmlformats.org/officeDocument/2006/relationships/hyperlink" Target="https://belangrijk1.s3.eu-central-1.amazonaws.com/Checklist-Auto-Onderhoud-PDF-2025-GRATIS-DOWNLOAD.pdf" TargetMode="External"/><Relationship Id="rId64" Type="http://schemas.openxmlformats.org/officeDocument/2006/relationships/hyperlink" Target="https://belangrijk1.s3.eu-central-1.amazonaws.com/Checklist-Auto-Verkopen-PDF-2025-GRATIS-DOWNLOAD.pdf" TargetMode="External"/><Relationship Id="rId65" Type="http://schemas.openxmlformats.org/officeDocument/2006/relationships/hyperlink" Target="https://belangrijk1.s3.eu-central-1.amazonaws.com/Checklist-Autovakantie-PDF-2025-GRATIS-DOWNLOAD.pdf" TargetMode="External"/><Relationship Id="rId66" Type="http://schemas.openxmlformats.org/officeDocument/2006/relationships/hyperlink" Target="https://belangrijk1.s3.eu-central-1.amazonaws.com/Checklist-Avg-PDF-2025-GRATIS-DOWNLOAD.pdf" TargetMode="External"/><Relationship Id="rId67" Type="http://schemas.openxmlformats.org/officeDocument/2006/relationships/hyperlink" Target="https://belangrijk1.s3.eu-central-1.amazonaws.com/Checklist-Baby-Op-Komst-PDF-2025-GRATIS-DOWNLOAD.pdf" TargetMode="External"/><Relationship Id="rId68" Type="http://schemas.openxmlformats.org/officeDocument/2006/relationships/hyperlink" Target="https://belangrijk1.s3.eu-central-1.amazonaws.com/Checklist-Baby-PDF-2025-GRATIS-DOWNLOAD.pdf" TargetMode="External"/><Relationship Id="rId69" Type="http://schemas.openxmlformats.org/officeDocument/2006/relationships/hyperlink" Target="https://belangrijk1.s3.eu-central-1.amazonaws.com/Checklist-Backpacken-Azie-PDF-2025-GRATIS-DOWNLOAD.pdf" TargetMode="External"/><Relationship Id="rId70" Type="http://schemas.openxmlformats.org/officeDocument/2006/relationships/hyperlink" Target="https://belangrijk1.s3.eu-central-1.amazonaws.com/Checklist-Backpacken-Indonesie-PDF-2025-GRATIS-DOWNLOAD.pdf" TargetMode="External"/><Relationship Id="rId71" Type="http://schemas.openxmlformats.org/officeDocument/2006/relationships/hyperlink" Target="https://belangrijk1.s3.eu-central-1.amazonaws.com/Checklist-Badkamer-Verbouwen-PDF-2025-GRATIS-DOWNLOAD.pdf" TargetMode="External"/><Relationship Id="rId72" Type="http://schemas.openxmlformats.org/officeDocument/2006/relationships/hyperlink" Target="https://belangrijk1.s3.eu-central-1.amazonaws.com/Checklist-Bedrijfsbeeindiging-PDF-2025-GRATIS-DOWNLOAD.pdf" TargetMode="External"/><Relationship Id="rId73" Type="http://schemas.openxmlformats.org/officeDocument/2006/relationships/hyperlink" Target="https://belangrijk1.s3.eu-central-1.amazonaws.com/Checklist-Beheerder-Brandmeldinstallatie-PDF-2025-GRATIS-DOWNLOAD.pdf" TargetMode="External"/><Relationship Id="rId74" Type="http://schemas.openxmlformats.org/officeDocument/2006/relationships/hyperlink" Target="https://belangrijk1.s3.eu-central-1.amazonaws.com/Checklist-Belastingaangifte-2026-PDF-2025-GRATIS-DOWNLOAD.pdf" TargetMode="External"/><Relationship Id="rId75" Type="http://schemas.openxmlformats.org/officeDocument/2006/relationships/hyperlink" Target="https://belangrijk1.s3.eu-central-1.amazonaws.com/Checklist-Belastingdienst-Schijnzelfstandigheid-PDF-2025-GRATIS-DOWNLOAD.pdf" TargetMode="External"/><Relationship Id="rId76" Type="http://schemas.openxmlformats.org/officeDocument/2006/relationships/hyperlink" Target="https://belangrijk1.s3.eu-central-1.amazonaws.com/Checklist-Bevallen-Ziekenhuis-PDF-2025-GRATIS-DOWNLOAD.pdf" TargetMode="External"/><Relationship Id="rId77" Type="http://schemas.openxmlformats.org/officeDocument/2006/relationships/hyperlink" Target="https://belangrijk1.s3.eu-central-1.amazonaws.com/Checklist-Bevallingstas-PDF-2025-GRATIS-DOWNLOAD.pdf" TargetMode="External"/><Relationship Id="rId78" Type="http://schemas.openxmlformats.org/officeDocument/2006/relationships/hyperlink" Target="https://belangrijk1.s3.eu-central-1.amazonaws.com/Checklist-Bezichtiging-Huis-PDF-2025-GRATIS-DOWNLOAD.pdf" TargetMode="External"/><Relationship Id="rId79" Type="http://schemas.openxmlformats.org/officeDocument/2006/relationships/hyperlink" Target="https://belangrijk1.s3.eu-central-1.amazonaws.com/Checklist-Bij-Overlijden-Ouder-PDF-2025-GRATIS-DOWNLOAD.pdf" TargetMode="External"/><Relationship Id="rId80" Type="http://schemas.openxmlformats.org/officeDocument/2006/relationships/hyperlink" Target="https://belangrijk1.s3.eu-central-1.amazonaws.com/Checklist-Bij-Overlijden-Ouders-PDF-2025-GRATIS-DOWNLOAD.pdf" TargetMode="External"/><Relationship Id="rId81" Type="http://schemas.openxmlformats.org/officeDocument/2006/relationships/hyperlink" Target="https://belangrijk1.s3.eu-central-1.amazonaws.com/Checklist-Bij-Overlijden-PDF-2025-GRATIS-DOWNLOAD.pdf" TargetMode="External"/><Relationship Id="rId82" Type="http://schemas.openxmlformats.org/officeDocument/2006/relationships/hyperlink" Target="https://belangrijk1.s3.eu-central-1.amazonaws.com/Checklist-Bouwbesluit-PDF-2025-GRATIS-DOWNLOAD.pdf" TargetMode="External"/><Relationship Id="rId83" Type="http://schemas.openxmlformats.org/officeDocument/2006/relationships/hyperlink" Target="https://belangrijk1.s3.eu-central-1.amazonaws.com/Checklist-Bouwen-Huis-PDF-2025-GRATIS-DOWNLOAD.pdf" TargetMode="External"/><Relationship Id="rId84" Type="http://schemas.openxmlformats.org/officeDocument/2006/relationships/hyperlink" Target="https://belangrijk1.s3.eu-central-1.amazonaws.com/Checklist-Brandveiligheid-PDF-2025-GRATIS-DOWNLOAD.pdf" TargetMode="External"/><Relationship Id="rId85" Type="http://schemas.openxmlformats.org/officeDocument/2006/relationships/hyperlink" Target="https://belangrijk1.s3.eu-central-1.amazonaws.com/Checklist-Bruiloft-Pdf-PDF-2025-GRATIS-DOWNLOAD.pdf" TargetMode="External"/><Relationship Id="rId86" Type="http://schemas.openxmlformats.org/officeDocument/2006/relationships/hyperlink" Target="https://belangrijk1.s3.eu-central-1.amazonaws.com/Checklist-Camper-Winterklaar-Maken-PDF-2025-GRATIS-DOWNLOAD.pdf" TargetMode="External"/><Relationship Id="rId87" Type="http://schemas.openxmlformats.org/officeDocument/2006/relationships/hyperlink" Target="https://belangrijk1.s3.eu-central-1.amazonaws.com/Checklist-Citytrip-PDF-2025-GRATIS-DOWNLOAD.pdf" TargetMode="External"/><Relationship Id="rId88" Type="http://schemas.openxmlformats.org/officeDocument/2006/relationships/hyperlink" Target="https://belangrijk1.s3.eu-central-1.amazonaws.com/Checklist-Compliance-PDF-2025-GRATIS-DOWNLOAD.pdf" TargetMode="External"/><Relationship Id="rId89" Type="http://schemas.openxmlformats.org/officeDocument/2006/relationships/hyperlink" Target="https://belangrijk1.s3.eu-central-1.amazonaws.com/Checklist-Costa-Rica-PDF-2025-GRATIS-DOWNLOAD.pdf" TargetMode="External"/><Relationship Id="rId90" Type="http://schemas.openxmlformats.org/officeDocument/2006/relationships/hyperlink" Target="https://belangrijk1.s3.eu-central-1.amazonaws.com/Checklist-Crematie-PDF-2025-GRATIS-DOWNLOAD.pdf" TargetMode="External"/><Relationship Id="rId91" Type="http://schemas.openxmlformats.org/officeDocument/2006/relationships/hyperlink" Target="https://belangrijk1.s3.eu-central-1.amazonaws.com/Checklist-Cv-PDF-2025-GRATIS-DOWNLOAD.pdf" TargetMode="External"/><Relationship Id="rId92" Type="http://schemas.openxmlformats.org/officeDocument/2006/relationships/hyperlink" Target="https://belangrijk1.s3.eu-central-1.amazonaws.com/Checklist-Digitale-Nalatenschap-PDF-2025-GRATIS-DOWNLOAD.pdf" TargetMode="External"/><Relationship Id="rId93" Type="http://schemas.openxmlformats.org/officeDocument/2006/relationships/hyperlink" Target="https://belangrijk1.s3.eu-central-1.amazonaws.com/Checklist-Duurzame-Inzetbaarheid-PDF-2025-GRATIS-DOWNLOAD.pdf" TargetMode="External"/><Relationship Id="rId94" Type="http://schemas.openxmlformats.org/officeDocument/2006/relationships/hyperlink" Target="https://belangrijk1.s3.eu-central-1.amazonaws.com/Checklist-Echtscheidingsconvenant-PDF-2025-GRATIS-DOWNLOAD.pdf" TargetMode="External"/><Relationship Id="rId95" Type="http://schemas.openxmlformats.org/officeDocument/2006/relationships/hyperlink" Target="https://belangrijk1.s3.eu-central-1.amazonaws.com/Checklist-Eerste-Huis-Kopen-PDF-2025-GRATIS-DOWNLOAD.pdf" TargetMode="External"/><Relationship Id="rId96" Type="http://schemas.openxmlformats.org/officeDocument/2006/relationships/hyperlink" Target="https://belangrijk1.s3.eu-central-1.amazonaws.com/Checklist-Effectief-Vergaderen-PDF-2025-GRATIS-DOWNLOAD.pdf" TargetMode="External"/><Relationship Id="rId97" Type="http://schemas.openxmlformats.org/officeDocument/2006/relationships/hyperlink" Target="https://belangrijk1.s3.eu-central-1.amazonaws.com/Checklist-Ehbo-Doos-PDF-2025-GRATIS-DOWNLOAD.pdf" TargetMode="External"/><Relationship Id="rId98" Type="http://schemas.openxmlformats.org/officeDocument/2006/relationships/hyperlink" Target="https://belangrijk1.s3.eu-central-1.amazonaws.com/Checklist-Ehbo-Koffer-PDF-2025-GRATIS-DOWNLOAD.pdf" TargetMode="External"/><Relationship Id="rId99" Type="http://schemas.openxmlformats.org/officeDocument/2006/relationships/hyperlink" Target="https://belangrijk1.s3.eu-central-1.amazonaws.com/Checklist-Eigen-Bedrijf-Starten-PDF-2025-GRATIS-DOWNLOAD.pdf" TargetMode="External"/><Relationship Id="rId100" Type="http://schemas.openxmlformats.org/officeDocument/2006/relationships/hyperlink" Target="https://belangrijk1.s3.eu-central-1.amazonaws.com/Checklist-Emigratie-PDF-2025-GRATIS-DOWNLOAD.pdf" TargetMode="External"/><Relationship Id="rId101" Type="http://schemas.openxmlformats.org/officeDocument/2006/relationships/hyperlink" Target="https://belangrijk1.s3.eu-central-1.amazonaws.com/Checklist-Emigreren-PDF-2025-GRATIS-DOWNLOAD.pdf" TargetMode="External"/><Relationship Id="rId102" Type="http://schemas.openxmlformats.org/officeDocument/2006/relationships/hyperlink" Target="https://belangrijk1.s3.eu-central-1.amazonaws.com/Checklist-Energiebesparing-PDF-2025-GRATIS-DOWNLOAD.pdf" TargetMode="External"/><Relationship Id="rId103" Type="http://schemas.openxmlformats.org/officeDocument/2006/relationships/hyperlink" Target="https://belangrijk1.s3.eu-central-1.amazonaws.com/Checklist-Energielabel-PDF-2025-GRATIS-DOWNLOAD.pdf" TargetMode="External"/><Relationship Id="rId104" Type="http://schemas.openxmlformats.org/officeDocument/2006/relationships/hyperlink" Target="https://belangrijk1.s3.eu-central-1.amazonaws.com/Checklist-Erfbelasting-PDF-2025-GRATIS-DOWNLOAD.pdf" TargetMode="External"/><Relationship Id="rId105" Type="http://schemas.openxmlformats.org/officeDocument/2006/relationships/hyperlink" Target="https://belangrijk1.s3.eu-central-1.amazonaws.com/Checklist-Erfenis-PDF-2025-GRATIS-DOWNLOAD.pdf" TargetMode="External"/><Relationship Id="rId106" Type="http://schemas.openxmlformats.org/officeDocument/2006/relationships/hyperlink" Target="https://belangrijk1.s3.eu-central-1.amazonaws.com/Checklist-Evenement-Organiseren-PDF-2025-GRATIS-DOWNLOAD.pdf" TargetMode="External"/><Relationship Id="rId107" Type="http://schemas.openxmlformats.org/officeDocument/2006/relationships/hyperlink" Target="https://belangrijk1.s3.eu-central-1.amazonaws.com/Checklist-Event-Organisation-PDF-2025-GRATIS-DOWNLOAD.pdf" TargetMode="External"/><Relationship Id="rId108" Type="http://schemas.openxmlformats.org/officeDocument/2006/relationships/hyperlink" Target="https://belangrijk1.s3.eu-central-1.amazonaws.com/Checklist-Event-Organizer-PDF-2025-GRATIS-DOWNLOAD.pdf" TargetMode="External"/><Relationship Id="rId109" Type="http://schemas.openxmlformats.org/officeDocument/2006/relationships/hyperlink" Target="https://belangrijk1.s3.eu-central-1.amazonaws.com/Checklist-Event-Planning-PDF-2025-GRATIS-DOWNLOAD.pdf" TargetMode="External"/><Relationship Id="rId110" Type="http://schemas.openxmlformats.org/officeDocument/2006/relationships/hyperlink" Target="https://belangrijk1.s3.eu-central-1.amazonaws.com/Checklist-Executeur-Testamentair-PDF-2025-GRATIS-DOWNLOAD.pdf" TargetMode="External"/><Relationship Id="rId111" Type="http://schemas.openxmlformats.org/officeDocument/2006/relationships/hyperlink" Target="https://belangrijk1.s3.eu-central-1.amazonaws.com/Checklist-Feest-Organiseren-PDF-2025-GRATIS-DOWNLOAD.pdf" TargetMode="External"/><Relationship Id="rId112" Type="http://schemas.openxmlformats.org/officeDocument/2006/relationships/hyperlink" Target="https://belangrijk1.s3.eu-central-1.amazonaws.com/Checklist-Festival-PDF-2025-GRATIS-DOWNLOAD.pdf" TargetMode="External"/><Relationship Id="rId113" Type="http://schemas.openxmlformats.org/officeDocument/2006/relationships/hyperlink" Target="https://belangrijk1.s3.eu-central-1.amazonaws.com/Checklist-For-A-Wedding-PDF-2025-GRATIS-DOWNLOAD.pdf" TargetMode="External"/><Relationship Id="rId114" Type="http://schemas.openxmlformats.org/officeDocument/2006/relationships/hyperlink" Target="https://belangrijk1.s3.eu-central-1.amazonaws.com/Checklist-Frequent-Verzuimgesprek-PDF-2025-GRATIS-DOWNLOAD.pdf" TargetMode="External"/><Relationship Id="rId115" Type="http://schemas.openxmlformats.org/officeDocument/2006/relationships/hyperlink" Target="https://belangrijk1.s3.eu-central-1.amazonaws.com/Checklist-Geboorte-PDF-2025-GRATIS-DOWNLOAD.pdf" TargetMode="External"/><Relationship Id="rId116" Type="http://schemas.openxmlformats.org/officeDocument/2006/relationships/hyperlink" Target="https://belangrijk1.s3.eu-central-1.amazonaws.com/Checklist-Gemeubileerd-Verhuren-PDF-2025-GRATIS-DOWNLOAD.pdf" TargetMode="External"/><Relationship Id="rId117" Type="http://schemas.openxmlformats.org/officeDocument/2006/relationships/hyperlink" Target="https://belangrijk1.s3.eu-central-1.amazonaws.com/Checklist-Geregistreerd-Partnerschap-PDF-2025-GRATIS-DOWNLOAD.pdf" TargetMode="External"/><Relationship Id="rId118" Type="http://schemas.openxmlformats.org/officeDocument/2006/relationships/hyperlink" Target="https://belangrijk1.s3.eu-central-1.amazonaws.com/Checklist-Haccp-PDF-2025-GRATIS-DOWNLOAD.pdf" TargetMode="External"/><Relationship Id="rId119" Type="http://schemas.openxmlformats.org/officeDocument/2006/relationships/hyperlink" Target="https://belangrijk1.s3.eu-central-1.amazonaws.com/Checklist-Handbagage-PDF-2025-GRATIS-DOWNLOAD.pdf" TargetMode="External"/><Relationship Id="rId120" Type="http://schemas.openxmlformats.org/officeDocument/2006/relationships/hyperlink" Target="https://belangrijk1.s3.eu-central-1.amazonaws.com/Checklist-Hond-Kopen-PDF-2025-GRATIS-DOWNLOAD.pdf" TargetMode="External"/><Relationship Id="rId121" Type="http://schemas.openxmlformats.org/officeDocument/2006/relationships/hyperlink" Target="https://belangrijk1.s3.eu-central-1.amazonaws.com/Checklist-Huis-Gekocht-PDF-2025-GRATIS-DOWNLOAD.pdf" TargetMode="External"/><Relationship Id="rId122" Type="http://schemas.openxmlformats.org/officeDocument/2006/relationships/hyperlink" Target="https://belangrijk1.s3.eu-central-1.amazonaws.com/Checklist-Huis-Verkocht-PDF-2025-GRATIS-DOWNLOAD.pdf" TargetMode="External"/><Relationship Id="rId123" Type="http://schemas.openxmlformats.org/officeDocument/2006/relationships/hyperlink" Target="https://belangrijk1.s3.eu-central-1.amazonaws.com/Checklist-Huis-Verkopen-En-Verhuizen-PDF-2025-GRATIS-DOWNLOAD.pdf" TargetMode="External"/><Relationship Id="rId124" Type="http://schemas.openxmlformats.org/officeDocument/2006/relationships/hyperlink" Target="https://belangrijk1.s3.eu-central-1.amazonaws.com/Checklist-Huis-Verkopen-PDF-2025-GRATIS-DOWNLOAD.pdf" TargetMode="External"/><Relationship Id="rId125" Type="http://schemas.openxmlformats.org/officeDocument/2006/relationships/hyperlink" Target="https://belangrijk1.s3.eu-central-1.amazonaws.com/Checklist-Hypotheek-PDF-2025-GRATIS-DOWNLOAD.pdf" TargetMode="External"/><Relationship Id="rId126" Type="http://schemas.openxmlformats.org/officeDocument/2006/relationships/hyperlink" Target="https://belangrijk1.s3.eu-central-1.amazonaws.com/Checklist-Hypotheekaanvraag-PDF-2025-GRATIS-DOWNLOAD.pdf" TargetMode="External"/><Relationship Id="rId127" Type="http://schemas.openxmlformats.org/officeDocument/2006/relationships/hyperlink" Target="https://belangrijk1.s3.eu-central-1.amazonaws.com/Checklist-Hypotheekgesprek-PDF-2025-GRATIS-DOWNLOAD.pdf" TargetMode="External"/><Relationship Id="rId128" Type="http://schemas.openxmlformats.org/officeDocument/2006/relationships/hyperlink" Target="https://belangrijk1.s3.eu-central-1.amazonaws.com/Checklist-Inboedelverzekering-PDF-2025-GRATIS-DOWNLOAD.pdf" TargetMode="External"/><Relationship Id="rId129" Type="http://schemas.openxmlformats.org/officeDocument/2006/relationships/hyperlink" Target="https://belangrijk1.s3.eu-central-1.amazonaws.com/Checklist-Inwerkprogramma-PDF-2025-GRATIS-DOWNLOAD.pdf" TargetMode="External"/><Relationship Id="rId130" Type="http://schemas.openxmlformats.org/officeDocument/2006/relationships/hyperlink" Target="https://belangrijk1.s3.eu-central-1.amazonaws.com/Checklist-Iso-14001-PDF-2025-GRATIS-DOWNLOAD.pdf" TargetMode="External"/><Relationship Id="rId131" Type="http://schemas.openxmlformats.org/officeDocument/2006/relationships/hyperlink" Target="https://belangrijk1.s3.eu-central-1.amazonaws.com/Checklist-Iso-9001-PDF-2025-GRATIS-DOWNLOAD.pdf" TargetMode="External"/><Relationship Id="rId132" Type="http://schemas.openxmlformats.org/officeDocument/2006/relationships/hyperlink" Target="https://belangrijk1.s3.eu-central-1.amazonaws.com/Checklist-Jaarafsluiting-PDF-2025-GRATIS-DOWNLOAD.pdf" TargetMode="External"/><Relationship Id="rId133" Type="http://schemas.openxmlformats.org/officeDocument/2006/relationships/hyperlink" Target="https://belangrijk1.s3.eu-central-1.amazonaws.com/Checklist-Jaarrekening-Kleine-Rechtspersonen-PDF-2025-GRATIS-DOWNLOAD.pdf" TargetMode="External"/><Relationship Id="rId134" Type="http://schemas.openxmlformats.org/officeDocument/2006/relationships/hyperlink" Target="https://belangrijk1.s3.eu-central-1.amazonaws.com/Checklist-Jaarrekening-PDF-2025-GRATIS-DOWNLOAD.pdf" TargetMode="External"/><Relationship Id="rId135" Type="http://schemas.openxmlformats.org/officeDocument/2006/relationships/hyperlink" Target="https://belangrijk1.s3.eu-central-1.amazonaws.com/Checklist-Kamperen-Met-Tent-PDF-2025-GRATIS-DOWNLOAD.pdf" TargetMode="External"/><Relationship Id="rId136" Type="http://schemas.openxmlformats.org/officeDocument/2006/relationships/hyperlink" Target="https://belangrijk1.s3.eu-central-1.amazonaws.com/Checklist-Kascommissie-Vve-PDF-2025-GRATIS-DOWNLOAD.pdf" TargetMode="External"/><Relationship Id="rId137" Type="http://schemas.openxmlformats.org/officeDocument/2006/relationships/hyperlink" Target="https://belangrijk1.s3.eu-central-1.amazonaws.com/Checklist-Keuken-Verbouwen-PDF-2025-GRATIS-DOWNLOAD.pdf" TargetMode="External"/><Relationship Id="rId138" Type="http://schemas.openxmlformats.org/officeDocument/2006/relationships/hyperlink" Target="https://belangrijk1.s3.eu-central-1.amazonaws.com/Checklist-Keuren-Ladders-En-Trappen-PDF-2025-GRATIS-DOWNLOAD.pdf" TargetMode="External"/><Relationship Id="rId139" Type="http://schemas.openxmlformats.org/officeDocument/2006/relationships/hyperlink" Target="https://belangrijk1.s3.eu-central-1.amazonaws.com/Checklist-Kleine-Beurt-Auto-PDF-2025-GRATIS-DOWNLOAD.pdf" TargetMode="External"/><Relationship Id="rId140" Type="http://schemas.openxmlformats.org/officeDocument/2006/relationships/hyperlink" Target="https://belangrijk1.s3.eu-central-1.amazonaws.com/Checklist-Koffer-Inpakken-PDF-2025-GRATIS-DOWNLOAD.pdf" TargetMode="External"/><Relationship Id="rId141" Type="http://schemas.openxmlformats.org/officeDocument/2006/relationships/hyperlink" Target="https://belangrijk1.s3.eu-central-1.amazonaws.com/Checklist-Koopwoning-PDF-2025-GRATIS-DOWNLOAD.pdf" TargetMode="External"/><Relationship Id="rId142" Type="http://schemas.openxmlformats.org/officeDocument/2006/relationships/hyperlink" Target="https://belangrijk1.s3.eu-central-1.amazonaws.com/Checklist-Kraamzorg-PDF-2025-GRATIS-DOWNLOAD.pdf" TargetMode="External"/><Relationship Id="rId143" Type="http://schemas.openxmlformats.org/officeDocument/2006/relationships/hyperlink" Target="https://belangrijk1.s3.eu-central-1.amazonaws.com/Checklist-Legionella-PDF-2025-GRATIS-DOWNLOAD.pdf" TargetMode="External"/><Relationship Id="rId144" Type="http://schemas.openxmlformats.org/officeDocument/2006/relationships/hyperlink" Target="https://belangrijk1.s3.eu-central-1.amazonaws.com/Checklist-Levenstestament-PDF-2025-GRATIS-DOWNLOAD.pdf" TargetMode="External"/><Relationship Id="rId145" Type="http://schemas.openxmlformats.org/officeDocument/2006/relationships/hyperlink" Target="https://belangrijk1.s3.eu-central-1.amazonaws.com/Checklist-Maandelijkse-Controle-Brandmeldinstallatie-PDF-2025-GRATIS-DOWNLOAD.pdf" TargetMode="External"/><Relationship Id="rId146" Type="http://schemas.openxmlformats.org/officeDocument/2006/relationships/hyperlink" Target="https://belangrijk1.s3.eu-central-1.amazonaws.com/Checklist-Machineveiligheid-PDF-2025-GRATIS-DOWNLOAD.pdf" TargetMode="External"/><Relationship Id="rId147" Type="http://schemas.openxmlformats.org/officeDocument/2006/relationships/hyperlink" Target="https://belangrijk1.s3.eu-central-1.amazonaws.com/Checklist-Magazijnstellingen-PDF-2025-GRATIS-DOWNLOAD.pdf" TargetMode="External"/><Relationship Id="rId148" Type="http://schemas.openxmlformats.org/officeDocument/2006/relationships/hyperlink" Target="https://belangrijk1.s3.eu-central-1.amazonaws.com/Checklist-Meenemen-Op-Vakantie-PDF-2025-GRATIS-DOWNLOAD.pdf" TargetMode="External"/><Relationship Id="rId149" Type="http://schemas.openxmlformats.org/officeDocument/2006/relationships/hyperlink" Target="https://belangrijk1.s3.eu-central-1.amazonaws.com/Checklist-Met-Pensioen-Gaan-PDF-2025-GRATIS-DOWNLOAD.pdf" TargetMode="External"/><Relationship Id="rId150" Type="http://schemas.openxmlformats.org/officeDocument/2006/relationships/hyperlink" Target="https://belangrijk1.s3.eu-central-1.amazonaws.com/Checklist-Na-Overlijden-Echtgenoot-PDF-2025-GRATIS-DOWNLOAD.pdf" TargetMode="External"/><Relationship Id="rId151" Type="http://schemas.openxmlformats.org/officeDocument/2006/relationships/hyperlink" Target="https://belangrijk1.s3.eu-central-1.amazonaws.com/Checklist-Na-Overlijden-Partner-PDF-2025-GRATIS-DOWNLOAD.pdf" TargetMode="External"/><Relationship Id="rId152" Type="http://schemas.openxmlformats.org/officeDocument/2006/relationships/hyperlink" Target="https://belangrijk1.s3.eu-central-1.amazonaws.com/Checklist-Nen-4400-1-PDF-2025-GRATIS-DOWNLOAD.pdf" TargetMode="External"/><Relationship Id="rId153" Type="http://schemas.openxmlformats.org/officeDocument/2006/relationships/hyperlink" Target="https://belangrijk1.s3.eu-central-1.amazonaws.com/Checklist-Nieuwe-Werknemer-PDF-2025-GRATIS-DOWNLOAD.pdf" TargetMode="External"/><Relationship Id="rId154" Type="http://schemas.openxmlformats.org/officeDocument/2006/relationships/hyperlink" Target="https://belangrijk1.s3.eu-central-1.amazonaws.com/Checklist-Noodpakket-PDF-2025-GRATIS-DOWNLOAD.pdf" TargetMode="External"/><Relationship Id="rId155" Type="http://schemas.openxmlformats.org/officeDocument/2006/relationships/hyperlink" Target="https://belangrijk1.s3.eu-central-1.amazonaws.com/Checklist-Noodverlichting-PDF-2025-GRATIS-DOWNLOAD.pdf" TargetMode="External"/><Relationship Id="rId156" Type="http://schemas.openxmlformats.org/officeDocument/2006/relationships/hyperlink" Target="https://belangrijk1.s3.eu-central-1.amazonaws.com/Checklist-Occasion-Kopen-PDF-2025-GRATIS-DOWNLOAD.pdf" TargetMode="External"/><Relationship Id="rId157" Type="http://schemas.openxmlformats.org/officeDocument/2006/relationships/hyperlink" Target="https://belangrijk1.s3.eu-central-1.amazonaws.com/Checklist-Omgevingsvergunning-PDF-2025-GRATIS-DOWNLOAD.pdf" TargetMode="External"/><Relationship Id="rId158" Type="http://schemas.openxmlformats.org/officeDocument/2006/relationships/hyperlink" Target="https://belangrijk1.s3.eu-central-1.amazonaws.com/Checklist-Onderhoudsbeurt-Auto-PDF-2025-GRATIS-DOWNLOAD.pdf" TargetMode="External"/><Relationship Id="rId159" Type="http://schemas.openxmlformats.org/officeDocument/2006/relationships/hyperlink" Target="https://belangrijk1.s3.eu-central-1.amazonaws.com/Checklist-Ondernemerschap-PDF-2025-GRATIS-DOWNLOAD.pdf" TargetMode="External"/><Relationship Id="rId160" Type="http://schemas.openxmlformats.org/officeDocument/2006/relationships/hyperlink" Target="https://belangrijk1.s3.eu-central-1.amazonaws.com/Checklist-Onderneming-Starten-PDF-2025-GRATIS-DOWNLOAD.pdf" TargetMode="External"/><Relationship Id="rId161" Type="http://schemas.openxmlformats.org/officeDocument/2006/relationships/hyperlink" Target="https://belangrijk1.s3.eu-central-1.amazonaws.com/Checklist-Ondernemingsplan-PDF-2025-GRATIS-DOWNLOAD.pdf" TargetMode="External"/><Relationship Id="rId162" Type="http://schemas.openxmlformats.org/officeDocument/2006/relationships/hyperlink" Target="https://belangrijk1.s3.eu-central-1.amazonaws.com/Checklist-Ontbinden-Samenlevingscontract-PDF-2025-GRATIS-DOWNLOAD.pdf" TargetMode="External"/><Relationship Id="rId163" Type="http://schemas.openxmlformats.org/officeDocument/2006/relationships/hyperlink" Target="https://belangrijk1.s3.eu-central-1.amazonaws.com/Checklist-Ontwikkelgesprek-PDF-2025-GRATIS-DOWNLOAD.pdf" TargetMode="External"/><Relationship Id="rId164" Type="http://schemas.openxmlformats.org/officeDocument/2006/relationships/hyperlink" Target="https://belangrijk1.s3.eu-central-1.amazonaws.com/Checklist-Op-Jezelf-Wonen-PDF-2025-GRATIS-DOWNLOAD.pdf" TargetMode="External"/><Relationship Id="rId165" Type="http://schemas.openxmlformats.org/officeDocument/2006/relationships/hyperlink" Target="https://belangrijk1.s3.eu-central-1.amazonaws.com/Checklist-Op-Kamers-Gaan-PDF-2025-GRATIS-DOWNLOAD.pdf" TargetMode="External"/><Relationship Id="rId166" Type="http://schemas.openxmlformats.org/officeDocument/2006/relationships/hyperlink" Target="https://belangrijk1.s3.eu-central-1.amazonaws.com/Checklist-Op-Reis-PDF-2025-GRATIS-DOWNLOAD.pdf" TargetMode="External"/><Relationship Id="rId167" Type="http://schemas.openxmlformats.org/officeDocument/2006/relationships/hyperlink" Target="https://belangrijk1.s3.eu-central-1.amazonaws.com/Checklist-Op-Vakantie-PDF-2025-GRATIS-DOWNLOAD.pdf" TargetMode="External"/><Relationship Id="rId168" Type="http://schemas.openxmlformats.org/officeDocument/2006/relationships/hyperlink" Target="https://belangrijk1.s3.eu-central-1.amazonaws.com/Checklist-Oplevering-Huis-PDF-2025-GRATIS-DOWNLOAD.pdf" TargetMode="External"/><Relationship Id="rId169" Type="http://schemas.openxmlformats.org/officeDocument/2006/relationships/hyperlink" Target="https://belangrijk1.s3.eu-central-1.amazonaws.com/Checklist-Oplevering-Huurwoning-PDF-2025-GRATIS-DOWNLOAD.pdf" TargetMode="External"/><Relationship Id="rId170" Type="http://schemas.openxmlformats.org/officeDocument/2006/relationships/hyperlink" Target="https://belangrijk1.s3.eu-central-1.amazonaws.com/Checklist-Oplevering-Nieuwbouw-PDF-2025-GRATIS-DOWNLOAD.pdf" TargetMode="External"/><Relationship Id="rId171" Type="http://schemas.openxmlformats.org/officeDocument/2006/relationships/hyperlink" Target="https://belangrijk1.s3.eu-central-1.amazonaws.com/Checklist-Oplevering-Nieuwbouwhuis-PDF-2025-GRATIS-DOWNLOAD.pdf" TargetMode="External"/><Relationship Id="rId172" Type="http://schemas.openxmlformats.org/officeDocument/2006/relationships/hyperlink" Target="https://belangrijk1.s3.eu-central-1.amazonaws.com/Checklist-Oplevering-Nieuwbouwwoning-PDF-2025-GRATIS-DOWNLOAD.pdf" TargetMode="External"/><Relationship Id="rId173" Type="http://schemas.openxmlformats.org/officeDocument/2006/relationships/hyperlink" Target="https://belangrijk1.s3.eu-central-1.amazonaws.com/Checklist-Opname-Verpleeghuis-PDF-2025-GRATIS-DOWNLOAD.pdf" TargetMode="External"/><Relationship Id="rId174" Type="http://schemas.openxmlformats.org/officeDocument/2006/relationships/hyperlink" Target="https://belangrijk1.s3.eu-central-1.amazonaws.com/Checklist-Oprichten-Bv-PDF-2025-GRATIS-DOWNLOAD.pdf" TargetMode="External"/><Relationship Id="rId175" Type="http://schemas.openxmlformats.org/officeDocument/2006/relationships/hyperlink" Target="https://belangrijk1.s3.eu-central-1.amazonaws.com/Checklist-Oprichting-Bv-PDF-2025-GRATIS-DOWNLOAD.pdf" TargetMode="External"/><Relationship Id="rId176" Type="http://schemas.openxmlformats.org/officeDocument/2006/relationships/hyperlink" Target="https://belangrijk1.s3.eu-central-1.amazonaws.com/Checklist-Ouderschapsplan-PDF-2025-GRATIS-DOWNLOAD.pdf" TargetMode="External"/><Relationship Id="rId177" Type="http://schemas.openxmlformats.org/officeDocument/2006/relationships/hyperlink" Target="https://belangrijk1.s3.eu-central-1.amazonaws.com/Checklist-Overdracht-Huis-PDF-2025-GRATIS-DOWNLOAD.pdf" TargetMode="External"/><Relationship Id="rId178" Type="http://schemas.openxmlformats.org/officeDocument/2006/relationships/hyperlink" Target="https://belangrijk1.s3.eu-central-1.amazonaws.com/Checklist-Overgang-Groep-2-Naar-3-PDF-2025-GRATIS-DOWNLOAD.pdf" TargetMode="External"/><Relationship Id="rId179" Type="http://schemas.openxmlformats.org/officeDocument/2006/relationships/hyperlink" Target="https://belangrijk1.s3.eu-central-1.amazonaws.com/Checklist-Overlijden-Buitenland-PDF-2025-GRATIS-DOWNLOAD.pdf" TargetMode="External"/><Relationship Id="rId180" Type="http://schemas.openxmlformats.org/officeDocument/2006/relationships/hyperlink" Target="https://belangrijk1.s3.eu-central-1.amazonaws.com/Checklist-Overlijden-Dela-PDF-2025-GRATIS-DOWNLOAD.pdf" TargetMode="External"/><Relationship Id="rId181" Type="http://schemas.openxmlformats.org/officeDocument/2006/relationships/hyperlink" Target="https://belangrijk1.s3.eu-central-1.amazonaws.com/Checklist-Personeel-Aannemen-PDF-2025-GRATIS-DOWNLOAD.pdf" TargetMode="External"/><Relationship Id="rId182" Type="http://schemas.openxmlformats.org/officeDocument/2006/relationships/hyperlink" Target="https://belangrijk1.s3.eu-central-1.amazonaws.com/Checklist-Personeelsdossier-PDF-2025-GRATIS-DOWNLOAD.pdf" TargetMode="External"/><Relationship Id="rId183" Type="http://schemas.openxmlformats.org/officeDocument/2006/relationships/hyperlink" Target="https://belangrijk1.s3.eu-central-1.amazonaws.com/Checklist-Preventie-Legionella-PDF-2025-GRATIS-DOWNLOAD.pdf" TargetMode="External"/><Relationship Id="rId184" Type="http://schemas.openxmlformats.org/officeDocument/2006/relationships/hyperlink" Target="https://belangrijk1.s3.eu-central-1.amazonaws.com/Checklist-Proefrit-Auto-PDF-2025-GRATIS-DOWNLOAD.pdf" TargetMode="External"/><Relationship Id="rId185" Type="http://schemas.openxmlformats.org/officeDocument/2006/relationships/hyperlink" Target="https://belangrijk1.s3.eu-central-1.amazonaws.com/Checklist-Puppy-Kopen-PDF-2025-GRATIS-DOWNLOAD.pdf" TargetMode="External"/><Relationship Id="rId186" Type="http://schemas.openxmlformats.org/officeDocument/2006/relationships/hyperlink" Target="https://belangrijk1.s3.eu-central-1.amazonaws.com/Checklist-Puppy-Ophalen-PDF-2025-GRATIS-DOWNLOAD.pdf" TargetMode="External"/><Relationship Id="rId187" Type="http://schemas.openxmlformats.org/officeDocument/2006/relationships/hyperlink" Target="https://belangrijk1.s3.eu-central-1.amazonaws.com/Checklist-Reizen-Naar-Amerika-PDF-2025-GRATIS-DOWNLOAD.pdf" TargetMode="External"/><Relationship Id="rId188" Type="http://schemas.openxmlformats.org/officeDocument/2006/relationships/hyperlink" Target="https://belangrijk1.s3.eu-central-1.amazonaws.com/Checklist-Risico-Inventarisatie-PDF-2025-GRATIS-DOWNLOAD.pdf" TargetMode="External"/><Relationship Id="rId189" Type="http://schemas.openxmlformats.org/officeDocument/2006/relationships/hyperlink" Target="https://belangrijk1.s3.eu-central-1.amazonaws.com/Checklist-Risico-Inventarisatie-Voorbeeld-PDF-2025-GRATIS-DOWNLOAD.pdf" TargetMode="External"/><Relationship Id="rId190" Type="http://schemas.openxmlformats.org/officeDocument/2006/relationships/hyperlink" Target="https://belangrijk1.s3.eu-central-1.amazonaws.com/Checklist-Rondreis-West-Amerika-PDF-2025-GRATIS-DOWNLOAD.pdf" TargetMode="External"/><Relationship Id="rId191" Type="http://schemas.openxmlformats.org/officeDocument/2006/relationships/hyperlink" Target="https://belangrijk1.s3.eu-central-1.amazonaws.com/Checklist-Samenlevingscontract-PDF-2025-GRATIS-DOWNLOAD.pdf" TargetMode="External"/><Relationship Id="rId192" Type="http://schemas.openxmlformats.org/officeDocument/2006/relationships/hyperlink" Target="https://belangrijk1.s3.eu-central-1.amazonaws.com/Checklist-Samenwonen-PDF-2025-GRATIS-DOWNLOAD.pdf" TargetMode="External"/><Relationship Id="rId193" Type="http://schemas.openxmlformats.org/officeDocument/2006/relationships/hyperlink" Target="https://belangrijk1.s3.eu-central-1.amazonaws.com/Checklist-Scheiden-Downloaden-PDF-2025-GRATIS-DOWNLOAD.pdf" TargetMode="External"/><Relationship Id="rId194" Type="http://schemas.openxmlformats.org/officeDocument/2006/relationships/hyperlink" Target="https://belangrijk1.s3.eu-central-1.amazonaws.com/Checklist-Scheiden-Rijksoverheid-PDF-2025-GRATIS-DOWNLOAD.pdf" TargetMode="External"/><Relationship Id="rId195" Type="http://schemas.openxmlformats.org/officeDocument/2006/relationships/hyperlink" Target="https://belangrijk1.s3.eu-central-1.amazonaws.com/Checklist-Scheiding-PDF-2025-GRATIS-DOWNLOAD.pdf" TargetMode="External"/><Relationship Id="rId196" Type="http://schemas.openxmlformats.org/officeDocument/2006/relationships/hyperlink" Target="https://belangrijk1.s3.eu-central-1.amazonaws.com/Checklist-Skivakantie-PDF-2025-GRATIS-DOWNLOAD.pdf" TargetMode="External"/><Relationship Id="rId197" Type="http://schemas.openxmlformats.org/officeDocument/2006/relationships/hyperlink" Target="https://belangrijk1.s3.eu-central-1.amazonaws.com/Checklist-Sleuteloverdracht-Koopwoning-PDF-2025-GRATIS-DOWNLOAD.pdf" TargetMode="External"/><Relationship Id="rId198" Type="http://schemas.openxmlformats.org/officeDocument/2006/relationships/hyperlink" Target="https://belangrijk1.s3.eu-central-1.amazonaws.com/Checklist-Sollicitatiegesprek-Werkgever-PDF-2025-GRATIS-DOWNLOAD.pdf" TargetMode="External"/><Relationship Id="rId199" Type="http://schemas.openxmlformats.org/officeDocument/2006/relationships/hyperlink" Target="https://belangrijk1.s3.eu-central-1.amazonaws.com/Checklist-Stedentrip-PDF-2025-GRATIS-DOWNLOAD.pdf" TargetMode="External"/><Relationship Id="rId200" Type="http://schemas.openxmlformats.org/officeDocument/2006/relationships/hyperlink" Target="https://belangrijk1.s3.eu-central-1.amazonaws.com/Checklist-Testament-PDF-2025-GRATIS-DOWNLOAD.pdf" TargetMode="External"/><Relationship Id="rId201" Type="http://schemas.openxmlformats.org/officeDocument/2006/relationships/hyperlink" Target="https://belangrijk1.s3.eu-central-1.amazonaws.com/Checklist-Thuisbevalling-PDF-2025-GRATIS-DOWNLOAD.pdf" TargetMode="External"/><Relationship Id="rId202" Type="http://schemas.openxmlformats.org/officeDocument/2006/relationships/hyperlink" Target="https://belangrijk1.s3.eu-central-1.amazonaws.com/Checklist-Todo-PDF-2025-GRATIS-DOWNLOAD.pdf" TargetMode="External"/><Relationship Id="rId203" Type="http://schemas.openxmlformats.org/officeDocument/2006/relationships/hyperlink" Target="https://belangrijk1.s3.eu-central-1.amazonaws.com/Checklist-Trouwen-PDF-2025-GRATIS-DOWNLOAD.pdf" TargetMode="External"/><Relationship Id="rId204" Type="http://schemas.openxmlformats.org/officeDocument/2006/relationships/hyperlink" Target="https://belangrijk1.s3.eu-central-1.amazonaws.com/Checklist-Trouwerij-PDF-2025-GRATIS-DOWNLOAD.pdf" TargetMode="External"/><Relationship Id="rId205" Type="http://schemas.openxmlformats.org/officeDocument/2006/relationships/hyperlink" Target="https://belangrijk1.s3.eu-central-1.amazonaws.com/Checklist-Tweedehands-Auto-Kopen-PDF-2025-GRATIS-DOWNLOAD.pdf" TargetMode="External"/><Relationship Id="rId206" Type="http://schemas.openxmlformats.org/officeDocument/2006/relationships/hyperlink" Target="https://belangrijk1.s3.eu-central-1.amazonaws.com/Checklist-Uitvaart-Pdf-PDF-2025-GRATIS-DOWNLOAD.pdf" TargetMode="External"/><Relationship Id="rId207" Type="http://schemas.openxmlformats.org/officeDocument/2006/relationships/hyperlink" Target="https://belangrijk1.s3.eu-central-1.amazonaws.com/Checklist-Uitvaartwensen-PDF-2025-GRATIS-DOWNLOAD.pdf" TargetMode="External"/><Relationship Id="rId208" Type="http://schemas.openxmlformats.org/officeDocument/2006/relationships/hyperlink" Target="https://belangrijk1.s3.eu-central-1.amazonaws.com/Checklist-Uitzet-PDF-2025-GRATIS-DOWNLOAD.pdf" TargetMode="External"/><Relationship Id="rId209" Type="http://schemas.openxmlformats.org/officeDocument/2006/relationships/hyperlink" Target="https://belangrijk1.s3.eu-central-1.amazonaws.com/Checklist-Vakantie-Baby-PDF-2025-GRATIS-DOWNLOAD.pdf" TargetMode="External"/><Relationship Id="rId210" Type="http://schemas.openxmlformats.org/officeDocument/2006/relationships/hyperlink" Target="https://belangrijk1.s3.eu-central-1.amazonaws.com/Checklist-Vakantie-Egypte-PDF-2025-GRATIS-DOWNLOAD.pdf" TargetMode="External"/><Relationship Id="rId211" Type="http://schemas.openxmlformats.org/officeDocument/2006/relationships/hyperlink" Target="https://belangrijk1.s3.eu-central-1.amazonaws.com/Checklist-Vakantie-Lapland-PDF-2025-GRATIS-DOWNLOAD.pdf" TargetMode="External"/><Relationship Id="rId212" Type="http://schemas.openxmlformats.org/officeDocument/2006/relationships/hyperlink" Target="https://belangrijk1.s3.eu-central-1.amazonaws.com/Checklist-Vakantie-Met-Peuter-PDF-2025-GRATIS-DOWNLOAD.pdf" TargetMode="External"/><Relationship Id="rId213" Type="http://schemas.openxmlformats.org/officeDocument/2006/relationships/hyperlink" Target="https://belangrijk1.s3.eu-central-1.amazonaws.com/Checklist-Vakantie-Sri-Lanka-PDF-2025-GRATIS-DOWNLOAD.pdf" TargetMode="External"/><Relationship Id="rId214" Type="http://schemas.openxmlformats.org/officeDocument/2006/relationships/hyperlink" Target="https://belangrijk1.s3.eu-central-1.amazonaws.com/Checklist-Vakantie-Vliegtuig-PDF-2025-GRATIS-DOWNLOAD.pdf" TargetMode="External"/><Relationship Id="rId215" Type="http://schemas.openxmlformats.org/officeDocument/2006/relationships/hyperlink" Target="https://belangrijk1.s3.eu-central-1.amazonaws.com/Checklist-Vaststellingsovereenkomst-PDF-2025-GRATIS-DOWNLOAD.pdf" TargetMode="External"/><Relationship Id="rId216" Type="http://schemas.openxmlformats.org/officeDocument/2006/relationships/hyperlink" Target="https://belangrijk1.s3.eu-central-1.amazonaws.com/Checklist-Verhuizen-Huurwoning-PDF-2025-GRATIS-DOWNLOAD.pdf" TargetMode="External"/><Relationship Id="rId217" Type="http://schemas.openxmlformats.org/officeDocument/2006/relationships/hyperlink" Target="https://belangrijk1.s3.eu-central-1.amazonaws.com/Checklist-Verhuizen-Naar-Buitenland-PDF-2025-GRATIS-DOWNLOAD.pdf" TargetMode="External"/><Relationship Id="rId218" Type="http://schemas.openxmlformats.org/officeDocument/2006/relationships/hyperlink" Target="https://belangrijk1.s3.eu-central-1.amazonaws.com/Checklist-Verhuizen-Naar-Verpleeghuis-PDF-2025-GRATIS-DOWNLOAD.pdf" TargetMode="External"/><Relationship Id="rId219" Type="http://schemas.openxmlformats.org/officeDocument/2006/relationships/hyperlink" Target="https://belangrijk1.s3.eu-central-1.amazonaws.com/Checklist-Verhuizen-Post-PDF-2025-GRATIS-DOWNLOAD.pdf" TargetMode="External"/><Relationship Id="rId220" Type="http://schemas.openxmlformats.org/officeDocument/2006/relationships/hyperlink" Target="https://belangrijk1.s3.eu-central-1.amazonaws.com/Checklist-Verhuizen-Senioren-PDF-2025-GRATIS-DOWNLOAD.pdf" TargetMode="External"/><Relationship Id="rId221" Type="http://schemas.openxmlformats.org/officeDocument/2006/relationships/hyperlink" Target="https://belangrijk1.s3.eu-central-1.amazonaws.com/checklist-verhuizing-PDF-2025-GRATIS-DOWNLOAD.pdf" TargetMode="External"/><Relationship Id="rId222" Type="http://schemas.openxmlformats.org/officeDocument/2006/relationships/hyperlink" Target="https://belangrijk1.s3.eu-central-1.amazonaws.com/Checklist-Verkoop-Huis-PDF-2025-GRATIS-DOWNLOAD.pdf" TargetMode="External"/><Relationship Id="rId223" Type="http://schemas.openxmlformats.org/officeDocument/2006/relationships/hyperlink" Target="https://belangrijk1.s3.eu-central-1.amazonaws.com/Checklist-Vietnam-PDF-2025-GRATIS-DOWNLOAD.pdf" TargetMode="External"/><Relationship Id="rId224" Type="http://schemas.openxmlformats.org/officeDocument/2006/relationships/hyperlink" Target="https://belangrijk1.s3.eu-central-1.amazonaws.com/Checklist-Vliegreis-PDF-2025-GRATIS-DOWNLOAD.pdf" TargetMode="External"/><Relationship Id="rId225" Type="http://schemas.openxmlformats.org/officeDocument/2006/relationships/hyperlink" Target="https://belangrijk1.s3.eu-central-1.amazonaws.com/Checklist-Vliegvakantie-PDF-2025-GRATIS-DOWNLOAD.pdf" TargetMode="External"/><Relationship Id="rId226" Type="http://schemas.openxmlformats.org/officeDocument/2006/relationships/hyperlink" Target="https://belangrijk1.s3.eu-central-1.amazonaws.com/Checklist-Vluchttas-Bevalling-PDF-2025-GRATIS-DOWNLOAD.pdf" TargetMode="External"/><Relationship Id="rId227" Type="http://schemas.openxmlformats.org/officeDocument/2006/relationships/hyperlink" Target="https://belangrijk1.s3.eu-central-1.amazonaws.com/Checklist-Voor-Kamperen-PDF-2025-GRATIS-DOWNLOAD.pdf" TargetMode="External"/><Relationship Id="rId228" Type="http://schemas.openxmlformats.org/officeDocument/2006/relationships/hyperlink" Target="https://belangrijk1.s3.eu-central-1.amazonaws.com/Checklist-Voor-Op-Reis-PDF-2025-GRATIS-DOWNLOAD.pdf" TargetMode="External"/><Relationship Id="rId229" Type="http://schemas.openxmlformats.org/officeDocument/2006/relationships/hyperlink" Target="https://belangrijk1.s3.eu-central-1.amazonaws.com/Checklist-Voor-Vakantie-PDF-2025-GRATIS-DOWNLOAD.pdf" TargetMode="External"/><Relationship Id="rId230" Type="http://schemas.openxmlformats.org/officeDocument/2006/relationships/hyperlink" Target="https://belangrijk1.s3.eu-central-1.amazonaws.com/Checklist-Voorlopige-Oplevering-Nieuwbouw-Appartement-PDF-2025-GRATIS-DOWNLOAD.pdf" TargetMode="External"/><Relationship Id="rId231" Type="http://schemas.openxmlformats.org/officeDocument/2006/relationships/hyperlink" Target="https://belangrijk1.s3.eu-central-1.amazonaws.com/Checklist-Warmtepomp-PDF-2025-GRATIS-DOWNLOAD.pdf" TargetMode="External"/><Relationship Id="rId232" Type="http://schemas.openxmlformats.org/officeDocument/2006/relationships/hyperlink" Target="https://belangrijk1.s3.eu-central-1.amazonaws.com/Checklist-Wat-Moet-Ik-Regelen-Na-Een-Overlijden-PDF-2025-GRATIS-DOWNLOAD.pdf" TargetMode="External"/><Relationship Id="rId233" Type="http://schemas.openxmlformats.org/officeDocument/2006/relationships/hyperlink" Target="https://belangrijk1.s3.eu-central-1.amazonaws.com/Checklist-Webshop-PDF-2025-GRATIS-DOWNLOAD.pdf" TargetMode="External"/><Relationship Id="rId234" Type="http://schemas.openxmlformats.org/officeDocument/2006/relationships/hyperlink" Target="https://belangrijk1.s3.eu-central-1.amazonaws.com/Checklist-Wedding-Planner-PDF-2025-GRATIS-DOWNLOAD.pdf" TargetMode="External"/><Relationship Id="rId235" Type="http://schemas.openxmlformats.org/officeDocument/2006/relationships/hyperlink" Target="https://belangrijk1.s3.eu-central-1.amazonaws.com/Checklist-Wet-Dba-PDF-2025-GRATIS-DOWNLOAD.pdf" TargetMode="External"/><Relationship Id="rId236" Type="http://schemas.openxmlformats.org/officeDocument/2006/relationships/hyperlink" Target="https://belangrijk1.s3.eu-central-1.amazonaws.com/Checklist-Whiteboard-PDF-2025-GRATIS-DOWNLOAD.pdf" TargetMode="External"/><Relationship Id="rId237" Type="http://schemas.openxmlformats.org/officeDocument/2006/relationships/hyperlink" Target="https://belangrijk1.s3.eu-central-1.amazonaws.com/Checklist-Wintersport-PDF-2025-GRATIS-DOWNLOAD.pdf" TargetMode="External"/><Relationship Id="rId238" Type="http://schemas.openxmlformats.org/officeDocument/2006/relationships/hyperlink" Target="https://belangrijk1.s3.eu-central-1.amazonaws.com/Checklist-Wintervakantie-PDF-2025-GRATIS-DOWNLOAD.pdf" TargetMode="External"/><Relationship Id="rId239" Type="http://schemas.openxmlformats.org/officeDocument/2006/relationships/hyperlink" Target="https://belangrijk1.s3.eu-central-1.amazonaws.com/Checklist-Zakenreis-PDF-2025-GRATIS-DOWNLOAD.pdf" TargetMode="External"/><Relationship Id="rId240" Type="http://schemas.openxmlformats.org/officeDocument/2006/relationships/hyperlink" Target="https://belangrijk1.s3.eu-central-1.amazonaws.com/Checklist-Zelf-Uitvaart-Regelen-PDF-2025-GRATIS-DOWNLOAD.pdf" TargetMode="External"/><Relationship Id="rId241" Type="http://schemas.openxmlformats.org/officeDocument/2006/relationships/hyperlink" Target="https://belangrijk1.s3.eu-central-1.amazonaws.com/Checklist-Ziekenhuis-Bevalling-PDF-2025-GRATIS-DOWNLOAD.pdf" TargetMode="External"/><Relationship Id="rId242" Type="http://schemas.openxmlformats.org/officeDocument/2006/relationships/hyperlink" Target="https://belangrijk1.s3.eu-central-1.amazonaws.com/Checklist-Zomervakantie-Vliegtuig-PDF-2025-GRATIS-DOWNLOAD.pdf" TargetMode="External"/><Relationship Id="rId243" Type="http://schemas.openxmlformats.org/officeDocument/2006/relationships/hyperlink" Target="https://belangrijk1.s3.eu-central-1.amazonaws.com/Checklist-Zonvakantie-PDF-2025-GRATIS-DOWNLOAD.pdf" TargetMode="External"/><Relationship Id="rId244" Type="http://schemas.openxmlformats.org/officeDocument/2006/relationships/hyperlink" Target="https://belangrijk1.s3.eu-central-1.amazonaws.com/Checklist-Zonvakantie-Vliegtuig-PDF-2025-GRATIS-DOWNLOAD.pdf" TargetMode="External"/><Relationship Id="rId245" Type="http://schemas.openxmlformats.org/officeDocument/2006/relationships/hyperlink" Target="https://belangrijk1.s3.eu-central-1.amazonaws.com/Checklist-Zwangerschap-PDF-2025-GRATIS-DOWNLOAD.pdf" TargetMode="External"/><Relationship Id="rId246" Type="http://schemas.openxmlformats.org/officeDocument/2006/relationships/hyperlink" Target="https://belangrijk1.s3.eu-central-1.amazonaws.com/Checklist-Zwangerschap-Uitzet-PDF-2025-GRATIS-DOWNLOAD.pdf" TargetMode="External"/><Relationship Id="rId247" Type="http://schemas.openxmlformats.org/officeDocument/2006/relationships/hyperlink" Target="https://belangrijk1.s3.eu-central-1.amazonaws.com/Checklist-Zzp-2025-PDF-2025-GRATIS-DOWNLOAD.pdf" TargetMode="External"/><Relationship Id="rId248" Type="http://schemas.openxmlformats.org/officeDocument/2006/relationships/hyperlink" Target="https://belangrijk1.s3.eu-central-1.amazonaws.com/Checklist-Zzp-Belastingdienst-PDF-2025-GRATIS-DOWNLOAD.pdf" TargetMode="External"/><Relationship Id="rId249" Type="http://schemas.openxmlformats.org/officeDocument/2006/relationships/hyperlink" Target="https://belangrijk1.s3.eu-central-1.amazonaws.com/Checklist-Zzp-Of-Werknemer-PDF-2025-GRATIS-DOWNLOAD.pdf" TargetMode="External"/><Relationship Id="rId250" Type="http://schemas.openxmlformats.org/officeDocument/2006/relationships/hyperlink" Target="https://belangrijk1.s3.eu-central-1.amazonaws.com/Checklist-Zzp-PDF-2025-GRATIS-DOWNLOAD.pdf" TargetMode="External"/><Relationship Id="rId251" Type="http://schemas.openxmlformats.org/officeDocument/2006/relationships/hyperlink" Target="https://belangrijk1.s3.eu-central-1.amazonaws.com/Checklist-Zzp-Zorg-PDF-2025-GRATIS-DOWNLOAD.pdf" TargetMode="External"/><Relationship Id="rId252" Type="http://schemas.openxmlformats.org/officeDocument/2006/relationships/hyperlink" Target="https://belangrijk1.s3.eu-central-1.amazonaws.com/Coreq-Checklist-PDF-2025-GRATIS-DOWNLOAD.pdf" TargetMode="External"/><Relationship Id="rId253" Type="http://schemas.openxmlformats.org/officeDocument/2006/relationships/hyperlink" Target="https://belangrijk1.s3.eu-central-1.amazonaws.com/Dba-Checklist-PDF-2025-GRATIS-DOWNLOAD.pdf" TargetMode="External"/><Relationship Id="rId254" Type="http://schemas.openxmlformats.org/officeDocument/2006/relationships/hyperlink" Target="https://belangrijk1.s3.eu-central-1.amazonaws.com/Digitale-Checklist-Verhuizen-PDF-2025-GRATIS-DOWNLOAD.pdf" TargetMode="External"/><Relationship Id="rId255" Type="http://schemas.openxmlformats.org/officeDocument/2006/relationships/hyperlink" Target="https://belangrijk1.s3.eu-central-1.amazonaws.com/Due-Diligence-Checklist-Nederlands-PDF-2025-GRATIS-DOWNLOAD.pdf" TargetMode="External"/><Relationship Id="rId256" Type="http://schemas.openxmlformats.org/officeDocument/2006/relationships/hyperlink" Target="https://belangrijk1.s3.eu-central-1.amazonaws.com/Due-Diligence-Vastgoed-Checklist-PDF-2025-GRATIS-DOWNLOAD.pdf" TargetMode="External"/><Relationship Id="rId257" Type="http://schemas.openxmlformats.org/officeDocument/2006/relationships/hyperlink" Target="https://belangrijk1.s3.eu-central-1.amazonaws.com/Eds-Symptomen-Checklist-PDF-2025-GRATIS-DOWNLOAD.pdf" TargetMode="External"/><Relationship Id="rId258" Type="http://schemas.openxmlformats.org/officeDocument/2006/relationships/hyperlink" Target="https://belangrijk1.s3.eu-central-1.amazonaws.com/Eerste-Huis-Kopen-Checklist-PDF-2025-GRATIS-DOWNLOAD.pdf" TargetMode="External"/><Relationship Id="rId259" Type="http://schemas.openxmlformats.org/officeDocument/2006/relationships/hyperlink" Target="https://belangrijk1.s3.eu-central-1.amazonaws.com/Eerste-Keer-Kamperen-Checklist-PDF-2025-GRATIS-DOWNLOAD.pdf" TargetMode="External"/><Relationship Id="rId260" Type="http://schemas.openxmlformats.org/officeDocument/2006/relationships/hyperlink" Target="https://belangrijk1.s3.eu-central-1.amazonaws.com/Effectief-Vergaderen-Checklist-PDF-2025-GRATIS-DOWNLOAD.pdf" TargetMode="External"/><Relationship Id="rId261" Type="http://schemas.openxmlformats.org/officeDocument/2006/relationships/hyperlink" Target="https://belangrijk1.s3.eu-central-1.amazonaws.com/Eindinspectie-Koopwoning-Checklist-PDF-2025-GRATIS-DOWNLOAD.pdf" TargetMode="External"/><Relationship Id="rId262" Type="http://schemas.openxmlformats.org/officeDocument/2006/relationships/hyperlink" Target="https://belangrijk1.s3.eu-central-1.amazonaws.com/Emc-Checklist-PDF-2025-GRATIS-DOWNLOAD.pdf" TargetMode="External"/><Relationship Id="rId263" Type="http://schemas.openxmlformats.org/officeDocument/2006/relationships/hyperlink" Target="https://belangrijk1.s3.eu-central-1.amazonaws.com/Emigratie-Checklist-PDF-2025-GRATIS-DOWNLOAD.pdf" TargetMode="External"/><Relationship Id="rId264" Type="http://schemas.openxmlformats.org/officeDocument/2006/relationships/hyperlink" Target="https://belangrijk1.s3.eu-central-1.amazonaws.com/Emigreren-Checklist-PDF-2025-GRATIS-DOWNLOAD.pdf" TargetMode="External"/><Relationship Id="rId265" Type="http://schemas.openxmlformats.org/officeDocument/2006/relationships/hyperlink" Target="https://belangrijk1.s3.eu-central-1.amazonaws.com/Emigreren-Naar-Belgi&#65533;-Checklist-PDF-2025-GRATIS-DOWNLOAD.pdf" TargetMode="External"/><Relationship Id="rId266" Type="http://schemas.openxmlformats.org/officeDocument/2006/relationships/hyperlink" Target="https://belangrijk1.s3.eu-central-1.amazonaws.com/Energielabel-Checklist-PDF-2025-GRATIS-DOWNLOAD.pdf" TargetMode="External"/><Relationship Id="rId267" Type="http://schemas.openxmlformats.org/officeDocument/2006/relationships/hyperlink" Target="https://belangrijk1.s3.eu-central-1.amazonaws.com/Engie-Warmtepomp-Checklist-PDF-2025-GRATIS-DOWNLOAD.pdf" TargetMode="External"/><Relationship Id="rId268" Type="http://schemas.openxmlformats.org/officeDocument/2006/relationships/hyperlink" Target="https://belangrijk1.s3.eu-central-1.amazonaws.com/Event-Preparation-Checklist-PDF-2025-GRATIS-DOWNLOAD.pdf" TargetMode="External"/><Relationship Id="rId269" Type="http://schemas.openxmlformats.org/officeDocument/2006/relationships/hyperlink" Target="https://belangrijk1.s3.eu-central-1.amazonaws.com/Flora-En-Fauna-Checklist-PDF-2025-GRATIS-DOWNLOAD.pdf" TargetMode="External"/><Relationship Id="rId270" Type="http://schemas.openxmlformats.org/officeDocument/2006/relationships/hyperlink" Target="https://belangrijk1.s3.eu-central-1.amazonaws.com/Fssc-22000-Checklist-PDF-2025-GRATIS-DOWNLOAD.pdf" TargetMode="External"/><Relationship Id="rId271" Type="http://schemas.openxmlformats.org/officeDocument/2006/relationships/hyperlink" Target="https://belangrijk1.s3.eu-central-1.amazonaws.com/Gemba-Walk-Checklist-PDF-2025-GRATIS-DOWNLOAD.pdf" TargetMode="External"/><Relationship Id="rId272" Type="http://schemas.openxmlformats.org/officeDocument/2006/relationships/hyperlink" Target="https://belangrijk1.s3.eu-central-1.amazonaws.com/Grote-Beurt-Auto-Checklist-PDF-2025-GRATIS-DOWNLOAD.pdf" TargetMode="External"/><Relationship Id="rId273" Type="http://schemas.openxmlformats.org/officeDocument/2006/relationships/hyperlink" Target="https://belangrijk1.s3.eu-central-1.amazonaws.com/Grote-Beurt-Diesel-Auto-Checklist-PDF-2025-GRATIS-DOWNLOAD.pdf" TargetMode="External"/><Relationship Id="rId274" Type="http://schemas.openxmlformats.org/officeDocument/2006/relationships/hyperlink" Target="https://belangrijk1.s3.eu-central-1.amazonaws.com/Gut-Health-Checklist-PDF-2025-GRATIS-DOWNLOAD.pdf" TargetMode="External"/><Relationship Id="rId275" Type="http://schemas.openxmlformats.org/officeDocument/2006/relationships/hyperlink" Target="https://belangrijk1.s3.eu-central-1.amazonaws.com/Hsp-Checklist-PDF-2025-GRATIS-DOWNLOAD.pdf" TargetMode="External"/><Relationship Id="rId276" Type="http://schemas.openxmlformats.org/officeDocument/2006/relationships/hyperlink" Target="https://belangrijk1.s3.eu-central-1.amazonaws.com/Huis-Verbouwen-Checklist-PDF-2025-GRATIS-DOWNLOAD.pdf" TargetMode="External"/><Relationship Id="rId277" Type="http://schemas.openxmlformats.org/officeDocument/2006/relationships/hyperlink" Target="https://belangrijk1.s3.eu-central-1.amazonaws.com/Iauditor-Checklist-PDF-2025-GRATIS-DOWNLOAD.pdf" TargetMode="External"/><Relationship Id="rId278" Type="http://schemas.openxmlformats.org/officeDocument/2006/relationships/hyperlink" Target="https://belangrijk1.s3.eu-central-1.amazonaws.com/Ik-Ga-Verhuizen-Checklist-PDF-2025-GRATIS-DOWNLOAD.pdf" TargetMode="External"/><Relationship Id="rId279" Type="http://schemas.openxmlformats.org/officeDocument/2006/relationships/hyperlink" Target="https://belangrijk1.s3.eu-central-1.amazonaws.com/Inpak-Checklist-PDF-2025-GRATIS-DOWNLOAD.pdf" TargetMode="External"/><Relationship Id="rId280" Type="http://schemas.openxmlformats.org/officeDocument/2006/relationships/hyperlink" Target="https://belangrijk1.s3.eu-central-1.amazonaws.com/Iso-27001-Checklist-PDF-2025-GRATIS-DOWNLOAD.pdf" TargetMode="External"/><Relationship Id="rId281" Type="http://schemas.openxmlformats.org/officeDocument/2006/relationships/hyperlink" Target="https://belangrijk1.s3.eu-central-1.amazonaws.com/Iso-45001-Checklist-Nederlands-PDF-2025-GRATIS-DOWNLOAD.pdf" TargetMode="External"/><Relationship Id="rId282" Type="http://schemas.openxmlformats.org/officeDocument/2006/relationships/hyperlink" Target="https://belangrijk1.s3.eu-central-1.amazonaws.com/Iso-9000-Checklist-PDF-2025-GRATIS-DOWNLOAD.pdf" TargetMode="External"/><Relationship Id="rId283" Type="http://schemas.openxmlformats.org/officeDocument/2006/relationships/hyperlink" Target="https://belangrijk1.s3.eu-central-1.amazonaws.com/Iso-9001-Audit-Checklist-PDF-2025-GRATIS-DOWNLOAD.pdf" TargetMode="External"/><Relationship Id="rId284" Type="http://schemas.openxmlformats.org/officeDocument/2006/relationships/hyperlink" Target="https://belangrijk1.s3.eu-central-1.amazonaws.com/Iso-9001-Checklist-PDF-2025-GRATIS-DOWNLOAD.pdf" TargetMode="External"/><Relationship Id="rId285" Type="http://schemas.openxmlformats.org/officeDocument/2006/relationships/hyperlink" Target="https://belangrijk1.s3.eu-central-1.amazonaws.com/Iso-9001-Hr-Audit-Checklist-PDF-2025-GRATIS-DOWNLOAD.pdf" TargetMode="External"/><Relationship Id="rId286" Type="http://schemas.openxmlformats.org/officeDocument/2006/relationships/hyperlink" Target="https://belangrijk1.s3.eu-central-1.amazonaws.com/Jaarafsluiting-Boekhouding-Checklist-PDF-2025-GRATIS-DOWNLOAD.pdf" TargetMode="External"/><Relationship Id="rId287" Type="http://schemas.openxmlformats.org/officeDocument/2006/relationships/hyperlink" Target="https://belangrijk1.s3.eu-central-1.amazonaws.com/Kampeer-Checklist-PDF-2025-GRATIS-DOWNLOAD.pdf" TargetMode="External"/><Relationship Id="rId288" Type="http://schemas.openxmlformats.org/officeDocument/2006/relationships/hyperlink" Target="https://belangrijk1.s3.eu-central-1.amazonaws.com/Kamperen-Checklist-PDF-2025-GRATIS-DOWNLOAD.pdf" TargetMode="External"/><Relationship Id="rId289" Type="http://schemas.openxmlformats.org/officeDocument/2006/relationships/hyperlink" Target="https://belangrijk1.s3.eu-central-1.amazonaws.com/Kascommissie-Checklist-PDF-2025-GRATIS-DOWNLOAD.pdf" TargetMode="External"/><Relationship Id="rId290" Type="http://schemas.openxmlformats.org/officeDocument/2006/relationships/hyperlink" Target="https://belangrijk1.s3.eu-central-1.amazonaws.com/Keuken-Checklist-PDF-2025-GRATIS-DOWNLOAD.pdf" TargetMode="External"/><Relationship Id="rId291" Type="http://schemas.openxmlformats.org/officeDocument/2006/relationships/hyperlink" Target="https://belangrijk1.s3.eu-central-1.amazonaws.com/Kleine-Beurt-Auto-Checklist-PDF-2025-GRATIS-DOWNLOAD.pdf" TargetMode="External"/><Relationship Id="rId292" Type="http://schemas.openxmlformats.org/officeDocument/2006/relationships/hyperlink" Target="https://belangrijk1.s3.eu-central-1.amazonaws.com/Kleine-Onderhoudsbeurt-Auto-Checklist-PDF-2025-GRATIS-DOWNLOAD.pdf" TargetMode="External"/><Relationship Id="rId293" Type="http://schemas.openxmlformats.org/officeDocument/2006/relationships/hyperlink" Target="https://belangrijk1.s3.eu-central-1.amazonaws.com/Knb-Checklist-Levenstestament-PDF-2025-GRATIS-DOWNLOAD.pdf" TargetMode="External"/><Relationship Id="rId294" Type="http://schemas.openxmlformats.org/officeDocument/2006/relationships/hyperlink" Target="https://belangrijk1.s3.eu-central-1.amazonaws.com/Kraamkoffer-Checklist-PDF-2025-GRATIS-DOWNLOAD.pdf" TargetMode="External"/><Relationship Id="rId295" Type="http://schemas.openxmlformats.org/officeDocument/2006/relationships/hyperlink" Target="https://belangrijk1.s3.eu-central-1.amazonaws.com/Kraamtas-Checklist-PDF-2025-GRATIS-DOWNLOAD.pdf" TargetMode="External"/><Relationship Id="rId296" Type="http://schemas.openxmlformats.org/officeDocument/2006/relationships/hyperlink" Target="https://belangrijk1.s3.eu-central-1.amazonaws.com/Kraamzorg-Checklist-PDF-2025-GRATIS-DOWNLOAD.pdf" TargetMode="External"/><Relationship Id="rId297" Type="http://schemas.openxmlformats.org/officeDocument/2006/relationships/hyperlink" Target="https://belangrijk1.s3.eu-central-1.amazonaws.com/Kvk-Checklist-PDF-2025-GRATIS-DOWNLOAD.pdf" TargetMode="External"/><Relationship Id="rId298" Type="http://schemas.openxmlformats.org/officeDocument/2006/relationships/hyperlink" Target="https://belangrijk1.s3.eu-central-1.amazonaws.com/Levenstestament-Checklist-PDF-2025-GRATIS-DOWNLOAD.pdf" TargetMode="External"/><Relationship Id="rId299" Type="http://schemas.openxmlformats.org/officeDocument/2006/relationships/hyperlink" Target="https://belangrijk1.s3.eu-central-1.amazonaws.com/lijst.txt" TargetMode="External"/><Relationship Id="rId300" Type="http://schemas.openxmlformats.org/officeDocument/2006/relationships/hyperlink" Target="https://belangrijk1.s3.eu-central-1.amazonaws.com/Lmra-Checklist-Bouw-PDF-2025-GRATIS-DOWNLOAD.pdf" TargetMode="External"/><Relationship Id="rId301" Type="http://schemas.openxmlformats.org/officeDocument/2006/relationships/hyperlink" Target="https://belangrijk1.s3.eu-central-1.amazonaws.com/Lmra-Checklist-PDF-2025-GRATIS-DOWNLOAD.pdf" TargetMode="External"/><Relationship Id="rId302" Type="http://schemas.openxmlformats.org/officeDocument/2006/relationships/hyperlink" Target="https://belangrijk1.s3.eu-central-1.amazonaws.com/M&amp;A-Integration-Checklist-PDF-2025-GRATIS-DOWNLOAD.pdf" TargetMode="External"/><Relationship Id="rId303" Type="http://schemas.openxmlformats.org/officeDocument/2006/relationships/hyperlink" Target="https://belangrijk1.s3.eu-central-1.amazonaws.com/Machineveiligheid-Checklist-PDF-2025-GRATIS-DOWNLOAD.pdf" TargetMode="External"/><Relationship Id="rId304" Type="http://schemas.openxmlformats.org/officeDocument/2006/relationships/hyperlink" Target="https://belangrijk1.s3.eu-central-1.amazonaws.com/Marathon-Checklist-PDF-2025-GRATIS-DOWNLOAD.pdf" TargetMode="External"/><Relationship Id="rId305" Type="http://schemas.openxmlformats.org/officeDocument/2006/relationships/hyperlink" Target="https://belangrijk1.s3.eu-central-1.amazonaws.com/Nabestaanden-Checklist-PDF-2025-GRATIS-DOWNLOAD.pdf" TargetMode="External"/><Relationship Id="rId306" Type="http://schemas.openxmlformats.org/officeDocument/2006/relationships/hyperlink" Target="https://belangrijk1.s3.eu-central-1.amazonaws.com/Nen-2484-Checklist-PDF-2025-GRATIS-DOWNLOAD.pdf" TargetMode="External"/><Relationship Id="rId307" Type="http://schemas.openxmlformats.org/officeDocument/2006/relationships/hyperlink" Target="https://belangrijk1.s3.eu-central-1.amazonaws.com/Nen-7510-Checklist-PDF-2025-GRATIS-DOWNLOAD.pdf" TargetMode="External"/><Relationship Id="rId308" Type="http://schemas.openxmlformats.org/officeDocument/2006/relationships/hyperlink" Target="https://belangrijk1.s3.eu-central-1.amazonaws.com/New-York-Checklist-PDF-2025-GRATIS-DOWNLOAD.pdf" TargetMode="External"/><Relationship Id="rId309" Type="http://schemas.openxmlformats.org/officeDocument/2006/relationships/hyperlink" Target="https://belangrijk1.s3.eu-central-1.amazonaws.com/Nis2-Checklist-PDF-2025-GRATIS-DOWNLOAD.pdf" TargetMode="External"/><Relationship Id="rId310" Type="http://schemas.openxmlformats.org/officeDocument/2006/relationships/hyperlink" Target="https://belangrijk1.s3.eu-central-1.amazonaws.com/Noodpakket-Checklist-PDF-2025-GRATIS-DOWNLOAD.pdf" TargetMode="External"/><Relationship Id="rId311" Type="http://schemas.openxmlformats.org/officeDocument/2006/relationships/hyperlink" Target="https://belangrijk1.s3.eu-central-1.amazonaws.com/Onboarding-Checklist-Voorbeeld-PDF-2025-GRATIS-DOWNLOAD.pdf" TargetMode="External"/><Relationship Id="rId312" Type="http://schemas.openxmlformats.org/officeDocument/2006/relationships/hyperlink" Target="https://belangrijk1.s3.eu-central-1.amazonaws.com/Ondernemingsraad-Reorganisatie-Checklist-PDF-2025-GRATIS-DOWNLOAD.pdf" TargetMode="External"/><Relationship Id="rId313" Type="http://schemas.openxmlformats.org/officeDocument/2006/relationships/hyperlink" Target="https://belangrijk1.s3.eu-central-1.amazonaws.com/Ontruimingsoefening-Checklist-PDF-2025-GRATIS-DOWNLOAD.pdf" TargetMode="External"/><Relationship Id="rId314" Type="http://schemas.openxmlformats.org/officeDocument/2006/relationships/hyperlink" Target="https://belangrijk1.s3.eu-central-1.amazonaws.com/Op-Reis-Naar-Thailand-Checklist-PDF-2025-GRATIS-DOWNLOAD.pdf" TargetMode="External"/><Relationship Id="rId315" Type="http://schemas.openxmlformats.org/officeDocument/2006/relationships/hyperlink" Target="https://belangrijk1.s3.eu-central-1.amazonaws.com/Oplevering-Woning-Checklist-PDF-2025-GRATIS-DOWNLOAD.pdf" TargetMode="External"/><Relationship Id="rId316" Type="http://schemas.openxmlformats.org/officeDocument/2006/relationships/hyperlink" Target="https://belangrijk1.s3.eu-central-1.amazonaws.com/Organisatie-Evenement-Checklist-PDF-2025-GRATIS-DOWNLOAD.pdf" TargetMode="External"/><Relationship Id="rId317" Type="http://schemas.openxmlformats.org/officeDocument/2006/relationships/hyperlink" Target="https://belangrijk1.s3.eu-central-1.amazonaws.com/Pots-Symptomen-Checklist-PDF-2025-GRATIS-DOWNLOAD.pdf" TargetMode="External"/><Relationship Id="rId318" Type="http://schemas.openxmlformats.org/officeDocument/2006/relationships/hyperlink" Target="https://belangrijk1.s3.eu-central-1.amazonaws.com/Prepper-Bag-Checklist-PDF-2025-GRATIS-DOWNLOAD.pdf" TargetMode="External"/><Relationship Id="rId319" Type="http://schemas.openxmlformats.org/officeDocument/2006/relationships/hyperlink" Target="https://belangrijk1.s3.eu-central-1.amazonaws.com/Preppers-Checklist-PDF-2025-GRATIS-DOWNLOAD.pdf" TargetMode="External"/><Relationship Id="rId320" Type="http://schemas.openxmlformats.org/officeDocument/2006/relationships/hyperlink" Target="https://belangrijk1.s3.eu-central-1.amazonaws.com/Puppy-Benodigdheden-Checklist-PDF-2025-GRATIS-DOWNLOAD.pdf" TargetMode="External"/><Relationship Id="rId321" Type="http://schemas.openxmlformats.org/officeDocument/2006/relationships/hyperlink" Target="https://belangrijk1.s3.eu-central-1.amazonaws.com/Puppy-Checklist-PDF-2025-GRATIS-DOWNLOAD.pdf" TargetMode="External"/><Relationship Id="rId322" Type="http://schemas.openxmlformats.org/officeDocument/2006/relationships/hyperlink" Target="https://belangrijk1.s3.eu-central-1.amazonaws.com/Puppy-Checklist-Spullen-PDF-2025-GRATIS-DOWNLOAD.pdf" TargetMode="External"/><Relationship Id="rId323" Type="http://schemas.openxmlformats.org/officeDocument/2006/relationships/hyperlink" Target="https://belangrijk1.s3.eu-central-1.amazonaws.com/Puppy-Socialiseren-Checklist-PDF-2025-GRATIS-DOWNLOAD.pdf" TargetMode="External"/><Relationship Id="rId324" Type="http://schemas.openxmlformats.org/officeDocument/2006/relationships/hyperlink" Target="https://belangrijk1.s3.eu-central-1.amazonaws.com/Quality-Control-Checklist-PDF-2025-GRATIS-DOWNLOAD.pdf" TargetMode="External"/><Relationship Id="rId325" Type="http://schemas.openxmlformats.org/officeDocument/2006/relationships/hyperlink" Target="https://belangrijk1.s3.eu-central-1.amazonaws.com/Reis-Checklist-PDF-2025-GRATIS-DOWNLOAD.pdf" TargetMode="External"/><Relationship Id="rId326" Type="http://schemas.openxmlformats.org/officeDocument/2006/relationships/hyperlink" Target="https://belangrijk1.s3.eu-central-1.amazonaws.com/Reis-Naar-Amerika-Checklist-PDF-2025-GRATIS-DOWNLOAD.pdf" TargetMode="External"/><Relationship Id="rId327" Type="http://schemas.openxmlformats.org/officeDocument/2006/relationships/hyperlink" Target="https://belangrijk1.s3.eu-central-1.amazonaws.com/Reizen-Naar-Indonesie-Checklist-PDF-2025-GRATIS-DOWNLOAD.pdf" TargetMode="External"/><Relationship Id="rId328" Type="http://schemas.openxmlformats.org/officeDocument/2006/relationships/hyperlink" Target="https://belangrijk1.s3.eu-central-1.amazonaws.com/Safety-Checklist-PDF-2025-GRATIS-DOWNLOAD.pdf" TargetMode="External"/><Relationship Id="rId329" Type="http://schemas.openxmlformats.org/officeDocument/2006/relationships/hyperlink" Target="https://belangrijk1.s3.eu-central-1.amazonaws.com/Safety-Walk-Checklist-PDF-2025-GRATIS-DOWNLOAD.pdf" TargetMode="External"/><Relationship Id="rId330" Type="http://schemas.openxmlformats.org/officeDocument/2006/relationships/hyperlink" Target="https://belangrijk1.s3.eu-central-1.amazonaws.com/Scope-12-Checklist-Pdf-PDF-2025-GRATIS-DOWNLOAD.pdf" TargetMode="External"/><Relationship Id="rId331" Type="http://schemas.openxmlformats.org/officeDocument/2006/relationships/hyperlink" Target="https://belangrijk1.s3.eu-central-1.amazonaws.com/Seo-Checklist-PDF-2025-GRATIS-DOWNLOAD.pdf" TargetMode="External"/><Relationship Id="rId332" Type="http://schemas.openxmlformats.org/officeDocument/2006/relationships/hyperlink" Target="https://belangrijk1.s3.eu-central-1.amazonaws.com/Seo-Optimisation-Checklist-PDF-2025-GRATIS-DOWNLOAD.pdf" TargetMode="External"/><Relationship Id="rId333" Type="http://schemas.openxmlformats.org/officeDocument/2006/relationships/hyperlink" Target="https://belangrijk1.s3.eu-central-1.amazonaws.com/Ship-Shore-Safety-Checklist-PDF-2025-GRATIS-DOWNLOAD.pdf" TargetMode="External"/><Relationship Id="rId334" Type="http://schemas.openxmlformats.org/officeDocument/2006/relationships/hyperlink" Target="https://belangrijk1.s3.eu-central-1.amazonaws.com/Shopify-Seo-Checklist-PDF-2025-GRATIS-DOWNLOAD.pdf" TargetMode="External"/><Relationship Id="rId335" Type="http://schemas.openxmlformats.org/officeDocument/2006/relationships/hyperlink" Target="https://belangrijk1.s3.eu-central-1.amazonaws.com/Site-Migration-Checklist-PDF-2025-GRATIS-DOWNLOAD.pdf" TargetMode="External"/><Relationship Id="rId336" Type="http://schemas.openxmlformats.org/officeDocument/2006/relationships/hyperlink" Target="https://belangrijk1.s3.eu-central-1.amazonaws.com/Slaaphygiene-Checklist-PDF-2025-GRATIS-DOWNLOAD.pdf" TargetMode="External"/><Relationship Id="rId337" Type="http://schemas.openxmlformats.org/officeDocument/2006/relationships/hyperlink" Target="https://belangrijk1.s3.eu-central-1.amazonaws.com/Socialisatie-Pup-Checklist-PDF-2025-GRATIS-DOWNLOAD.pdf" TargetMode="External"/><Relationship Id="rId338" Type="http://schemas.openxmlformats.org/officeDocument/2006/relationships/hyperlink" Target="https://belangrijk1.s3.eu-central-1.amazonaws.com/Testament-Checklist-PDF-2025-GRATIS-DOWNLOAD.pdf" TargetMode="External"/><Relationship Id="rId339" Type="http://schemas.openxmlformats.org/officeDocument/2006/relationships/hyperlink" Target="https://belangrijk1.s3.eu-central-1.amazonaws.com/Thuisbevalling-Checklist-PDF-2025-GRATIS-DOWNLOAD.pdf" TargetMode="External"/><Relationship Id="rId340" Type="http://schemas.openxmlformats.org/officeDocument/2006/relationships/hyperlink" Target="https://belangrijk1.s3.eu-central-1.amazonaws.com/Trouw-Checklist-PDF-2025-GRATIS-DOWNLOAD.pdf" TargetMode="External"/><Relationship Id="rId341" Type="http://schemas.openxmlformats.org/officeDocument/2006/relationships/hyperlink" Target="https://belangrijk1.s3.eu-central-1.amazonaws.com/Trouwdag-Checklist-PDF-2025-GRATIS-DOWNLOAD.pdf" TargetMode="External"/><Relationship Id="rId342" Type="http://schemas.openxmlformats.org/officeDocument/2006/relationships/hyperlink" Target="https://belangrijk1.s3.eu-central-1.amazonaws.com/Trouwen-Checklist-PDF-2025-GRATIS-DOWNLOAD.pdf" TargetMode="External"/><Relationship Id="rId343" Type="http://schemas.openxmlformats.org/officeDocument/2006/relationships/hyperlink" Target="https://belangrijk1.s3.eu-central-1.amazonaws.com/Trouwplannen-Checklist-PDF-2025-GRATIS-DOWNLOAD.pdf" TargetMode="External"/><Relationship Id="rId344" Type="http://schemas.openxmlformats.org/officeDocument/2006/relationships/hyperlink" Target="https://belangrijk1.s3.eu-central-1.amazonaws.com/Trouwplanning-Checklist-PDF-2025-GRATIS-DOWNLOAD.pdf" TargetMode="External"/><Relationship Id="rId345" Type="http://schemas.openxmlformats.org/officeDocument/2006/relationships/hyperlink" Target="https://belangrijk1.s3.eu-central-1.amazonaws.com/Uitvaart-Regelen-Checklist-PDF-2025-GRATIS-DOWNLOAD.pdf" TargetMode="External"/><Relationship Id="rId346" Type="http://schemas.openxmlformats.org/officeDocument/2006/relationships/hyperlink" Target="https://belangrijk1.s3.eu-central-1.amazonaws.com/Uitzet-Checklist-PDF-2025-GRATIS-DOWNLOAD.pdf" TargetMode="External"/><Relationship Id="rId347" Type="http://schemas.openxmlformats.org/officeDocument/2006/relationships/hyperlink" Target="https://belangrijk1.s3.eu-central-1.amazonaws.com/Vakantie-Bagage-Checklist-PDF-2025-GRATIS-DOWNLOAD.pdf" TargetMode="External"/><Relationship Id="rId348" Type="http://schemas.openxmlformats.org/officeDocument/2006/relationships/hyperlink" Target="https://belangrijk1.s3.eu-central-1.amazonaws.com/Vakantie-Checklist-Kinderen-PDF-2025-GRATIS-DOWNLOAD.pdf" TargetMode="External"/><Relationship Id="rId349" Type="http://schemas.openxmlformats.org/officeDocument/2006/relationships/hyperlink" Target="https://belangrijk1.s3.eu-central-1.amazonaws.com/Vakantie-Checklist-Peuter-PDF-2025-GRATIS-DOWNLOAD.pdf" TargetMode="External"/><Relationship Id="rId350" Type="http://schemas.openxmlformats.org/officeDocument/2006/relationships/hyperlink" Target="https://belangrijk1.s3.eu-central-1.amazonaws.com/Vakantie-Checklist-Thailand-PDF-2025-GRATIS-DOWNLOAD.pdf" TargetMode="External"/><Relationship Id="rId351" Type="http://schemas.openxmlformats.org/officeDocument/2006/relationships/hyperlink" Target="https://belangrijk1.s3.eu-central-1.amazonaws.com/Vakantie-Checklist-Vliegen-PDF-2025-GRATIS-DOWNLOAD.pdf" TargetMode="External"/><Relationship Id="rId352" Type="http://schemas.openxmlformats.org/officeDocument/2006/relationships/hyperlink" Target="https://belangrijk1.s3.eu-central-1.amazonaws.com/Vakantie-Koffer-Checklist-PDF-2025-GRATIS-DOWNLOAD.pdf" TargetMode="External"/><Relationship Id="rId353" Type="http://schemas.openxmlformats.org/officeDocument/2006/relationships/hyperlink" Target="https://belangrijk1.s3.eu-central-1.amazonaws.com/Vca-Checklist-PDF-2025-GRATIS-DOWNLOAD.pdf" TargetMode="External"/><Relationship Id="rId354" Type="http://schemas.openxmlformats.org/officeDocument/2006/relationships/hyperlink" Target="https://belangrijk1.s3.eu-central-1.amazonaws.com/Vereniging-Eigen-Huis-Checklist-Oplevering-PDF-2025-GRATIS-DOWNLOAD.pdf" TargetMode="External"/><Relationship Id="rId355" Type="http://schemas.openxmlformats.org/officeDocument/2006/relationships/hyperlink" Target="https://belangrijk1.s3.eu-central-1.amazonaws.com/Verhuisplanner-Checklist-PDF-2025-GRATIS-DOWNLOAD.pdf" TargetMode="External"/><Relationship Id="rId356" Type="http://schemas.openxmlformats.org/officeDocument/2006/relationships/hyperlink" Target="https://belangrijk1.s3.eu-central-1.amazonaws.com/Verhuisplanning-Checklist-PDF-2025-GRATIS-DOWNLOAD.pdf" TargetMode="External"/><Relationship Id="rId357" Type="http://schemas.openxmlformats.org/officeDocument/2006/relationships/hyperlink" Target="https://belangrijk1.s3.eu-central-1.amazonaws.com/Verhuistips-Checklist-PDF-2025-GRATIS-DOWNLOAD.pdf" TargetMode="External"/><Relationship Id="rId358" Type="http://schemas.openxmlformats.org/officeDocument/2006/relationships/hyperlink" Target="https://belangrijk1.s3.eu-central-1.amazonaws.com/Verhuizen-Doorgeven-Checklist-PDF-2025-GRATIS-DOWNLOAD.pdf" TargetMode="External"/><Relationship Id="rId359" Type="http://schemas.openxmlformats.org/officeDocument/2006/relationships/hyperlink" Target="https://belangrijk1.s3.eu-central-1.amazonaws.com/Verhuizen-Wat-Te-Doen-Checklist-PDF-2025-GRATIS-DOWNLOAD.pdf" TargetMode="External"/><Relationship Id="rId360" Type="http://schemas.openxmlformats.org/officeDocument/2006/relationships/hyperlink" Target="https://belangrijk1.s3.eu-central-1.amazonaws.com/Verhuizing-Adres-Doorgeven-Checklist-PDF-2025-GRATIS-DOWNLOAD.pdf" TargetMode="External"/><Relationship Id="rId361" Type="http://schemas.openxmlformats.org/officeDocument/2006/relationships/hyperlink" Target="https://belangrijk1.s3.eu-central-1.amazonaws.com/Verhuizing-Checklist-PDF-2025-GRATIS-DOWNLOAD.pdf" TargetMode="External"/><Relationship Id="rId362" Type="http://schemas.openxmlformats.org/officeDocument/2006/relationships/hyperlink" Target="https://belangrijk1.s3.eu-central-1.amazonaws.com/Vliegvakantie-Checklist-PDF-2025-GRATIS-DOWNLOAD.pdf" TargetMode="External"/><Relationship Id="rId363" Type="http://schemas.openxmlformats.org/officeDocument/2006/relationships/hyperlink" Target="https://belangrijk1.s3.eu-central-1.amazonaws.com/Vluchtkoffer-Bevalling-Checklist-PDF-2025-GRATIS-DOWNLOAD.pdf" TargetMode="External"/><Relationship Id="rId364" Type="http://schemas.openxmlformats.org/officeDocument/2006/relationships/hyperlink" Target="https://belangrijk1.s3.eu-central-1.amazonaws.com/Vluchtkoffer-Checklist-PDF-2025-GRATIS-DOWNLOAD.pdf" TargetMode="External"/><Relationship Id="rId365" Type="http://schemas.openxmlformats.org/officeDocument/2006/relationships/hyperlink" Target="https://belangrijk1.s3.eu-central-1.amazonaws.com/Voorbeeld-Checklist-Nieuwe-Medewerker-PDF-2025-GRATIS-DOWNLOAD.pdf" TargetMode="External"/><Relationship Id="rId366" Type="http://schemas.openxmlformats.org/officeDocument/2006/relationships/hyperlink" Target="https://belangrijk1.s3.eu-central-1.amazonaws.com/Voorschouw-Nieuwbouw-Checklist-PDF-2025-GRATIS-DOWNLOAD.pdf" TargetMode="External"/><Relationship Id="rId367" Type="http://schemas.openxmlformats.org/officeDocument/2006/relationships/hyperlink" Target="https://belangrijk1.s3.eu-central-1.amazonaws.com/Vpn-Checklist-PDF-2025-GRATIS-DOWNLOAD.pdf" TargetMode="External"/><Relationship Id="rId368" Type="http://schemas.openxmlformats.org/officeDocument/2006/relationships/hyperlink" Target="https://belangrijk1.s3.eu-central-1.amazonaws.com/Vso-Checklist-PDF-2025-GRATIS-DOWNLOAD.pdf" TargetMode="External"/><Relationship Id="rId369" Type="http://schemas.openxmlformats.org/officeDocument/2006/relationships/hyperlink" Target="https://belangrijk1.s3.eu-central-1.amazonaws.com/Vve-Checklist-PDF-2025-GRATIS-DOWNLOAD.pdf" TargetMode="External"/><Relationship Id="rId370" Type="http://schemas.openxmlformats.org/officeDocument/2006/relationships/hyperlink" Target="https://belangrijk1.s3.eu-central-1.amazonaws.com/Warmtepomp-Checklist-PDF-2025-GRATIS-DOWNLOAD.pdf" TargetMode="External"/><Relationship Id="rId371" Type="http://schemas.openxmlformats.org/officeDocument/2006/relationships/hyperlink" Target="https://belangrijk1.s3.eu-central-1.amazonaws.com/Wat-Te-Doen-Na-Overlijden-Checklist-PDF-2025-GRATIS-DOWNLOAD.pdf" TargetMode="External"/><Relationship Id="rId372" Type="http://schemas.openxmlformats.org/officeDocument/2006/relationships/hyperlink" Target="https://belangrijk1.s3.eu-central-1.amazonaws.com/Wbtr-Checklist-PDF-2025-GRATIS-DOWNLOAD.pdf" TargetMode="External"/><Relationship Id="rId373" Type="http://schemas.openxmlformats.org/officeDocument/2006/relationships/hyperlink" Target="https://belangrijk1.s3.eu-central-1.amazonaws.com/Wcag-Guidelines-Checklist-PDF-2025-GRATIS-DOWNLOAD.pdf" TargetMode="External"/><Relationship Id="rId374" Type="http://schemas.openxmlformats.org/officeDocument/2006/relationships/hyperlink" Target="https://belangrijk1.s3.eu-central-1.amazonaws.com/Web-Migration-Checklist-PDF-2025-GRATIS-DOWNLOAD.pdf" TargetMode="External"/><Relationship Id="rId375" Type="http://schemas.openxmlformats.org/officeDocument/2006/relationships/hyperlink" Target="https://belangrijk1.s3.eu-central-1.amazonaws.com/Wedding-To-Do-Checklist-PDF-2025-GRATIS-DOWNLOAD.pdf" TargetMode="External"/><Relationship Id="rId376" Type="http://schemas.openxmlformats.org/officeDocument/2006/relationships/hyperlink" Target="https://belangrijk1.s3.eu-central-1.amazonaws.com/Weekend-Weg-Checklist-PDF-2025-GRATIS-DOWNLOAD.pdf" TargetMode="External"/><Relationship Id="rId377" Type="http://schemas.openxmlformats.org/officeDocument/2006/relationships/hyperlink" Target="https://belangrijk1.s3.eu-central-1.amazonaws.com/Werknemersvaardigheden-Checklist-PDF-2025-GRATIS-DOWNLOAD.pdf" TargetMode="External"/><Relationship Id="rId378" Type="http://schemas.openxmlformats.org/officeDocument/2006/relationships/hyperlink" Target="https://belangrijk1.s3.eu-central-1.amazonaws.com/Werkplekonderzoek-Checklist-PDF-2025-GRATIS-DOWNLOAD.pdf" TargetMode="External"/><Relationship Id="rId379" Type="http://schemas.openxmlformats.org/officeDocument/2006/relationships/hyperlink" Target="https://belangrijk1.s3.eu-central-1.amazonaws.com/Wintersport-Checklist-PDF-2025-GRATIS-DOWNLOAD.pdf" TargetMode="External"/><Relationship Id="rId380" Type="http://schemas.openxmlformats.org/officeDocument/2006/relationships/hyperlink" Target="https://belangrijk1.s3.eu-central-1.amazonaws.com/Zelf-Je-Huis-Verkopen-Checklist-PDF-2025-GRATIS-DOWNLOAD.pdf" TargetMode="External"/><Relationship Id="rId381" Type="http://schemas.openxmlformats.org/officeDocument/2006/relationships/hyperlink" Target="https://belangrijk1.s3.eu-central-1.amazonaws.com/Ziekenhuistas-Checklist-PDF-2025-GRATIS-DOWNLOAD.pdf" TargetMode="External"/><Relationship Id="rId382" Type="http://schemas.openxmlformats.org/officeDocument/2006/relationships/hyperlink" Target="https://belangrijk1.s3.eu-central-1.amazonaws.com/Ziekte-Van-Lyme-Symptomen-Checklist-PDF-2025-GRATIS-DOWNLOAD.pdf" TargetMode="External"/><Relationship Id="rId383" Type="http://schemas.openxmlformats.org/officeDocument/2006/relationships/hyperlink" Target="https://belangrijk1.s3.eu-central-1.amazonaws.com/Zomervakantie-Checklist-PDF-2025-GRATIS-DOWNLOAD.pdf" TargetMode="External"/><Relationship Id="rId384" Type="http://schemas.openxmlformats.org/officeDocument/2006/relationships/hyperlink" Target="https://belangrijk1.s3.eu-central-1.amazonaws.com/Zwanger-En-Nu-Checklist-PDF-2025-GRATIS-DOWNLOAD.pdf" TargetMode="External"/><Relationship Id="rId385" Type="http://schemas.openxmlformats.org/officeDocument/2006/relationships/hyperlink" Target="https://belangrijk1.s3.eu-central-1.amazonaws.com/Zwanger-Wat-Nu-Checklist-PDF-2025-GRATIS-DOWNLOAD.pdf" TargetMode="External"/><Relationship Id="rId386" Type="http://schemas.openxmlformats.org/officeDocument/2006/relationships/hyperlink" Target="https://belangrijk1.s3.eu-central-1.amazonaws.com/Zwangerschap-Checklist-PDF-2025-GRATIS-DOWNLOAD.pdf" TargetMode="External"/><Relationship Id="rId387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
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zelf checklist Gratis DOCX 2025</w:t>
      </w:r>
    </w:p>
    <w:p/>
    <w:p>
      <w:pPr>
        <w:spacing w:after="240"/>
      </w:pP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Verkopen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Verkopen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Verkopen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Huiswaarde</w:t>
      </w:r>
      <w:r>
        <w:rPr>
          <w:sz w:val="36"/>
        </w:rPr>
        <w:t xml:space="preserve"> </w:t>
      </w:r>
      <w:r>
        <w:rPr>
          <w:sz w:val="36"/>
        </w:rPr>
        <w:t>Bepalen</w:t>
      </w:r>
    </w:p>
    <w:p>
      <w:pPr>
        <w:spacing w:after="240"/>
      </w:pP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verkoopt,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waarde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bepalen.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door</w:t>
      </w:r>
    </w:p>
    <w:p>
      <w:pPr>
        <w:spacing w:after="240"/>
      </w:pPr>
      <w:r>
        <w:rPr>
          <w:sz w:val="36"/>
        </w:rPr>
        <w:t>vergelijkbare</w:t>
      </w:r>
      <w:r>
        <w:rPr>
          <w:sz w:val="36"/>
        </w:rPr>
        <w:t xml:space="preserve"> </w:t>
      </w:r>
      <w:r>
        <w:rPr>
          <w:sz w:val="36"/>
        </w:rPr>
        <w:t>woningen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buurt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bekijken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taxateur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overweging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verbouwingen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onderhoud.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prijsstelling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succesvolle</w:t>
      </w:r>
      <w:r>
        <w:rPr>
          <w:sz w:val="36"/>
        </w:rPr>
        <w:t xml:space="preserve"> </w:t>
      </w:r>
      <w:r>
        <w:rPr>
          <w:sz w:val="36"/>
        </w:rPr>
        <w:t>verkoop!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Taxatiedienst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Vergelijkingswebsite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Verkoopprijs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Calculator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Energieadvies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Woninginspectie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Opknappen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frisse</w:t>
      </w:r>
      <w:r>
        <w:rPr>
          <w:sz w:val="36"/>
        </w:rPr>
        <w:t xml:space="preserve"> </w:t>
      </w:r>
      <w:r>
        <w:rPr>
          <w:sz w:val="36"/>
        </w:rPr>
        <w:t>uitstraling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wereld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verschil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klusjes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schilderen,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opknappen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tuin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vervangen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oude</w:t>
      </w:r>
      <w:r>
        <w:rPr>
          <w:sz w:val="36"/>
        </w:rPr>
        <w:t xml:space="preserve"> </w:t>
      </w:r>
      <w:r>
        <w:rPr>
          <w:sz w:val="36"/>
        </w:rPr>
        <w:t>verlichtingen.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netjes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komt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verkoop</w:t>
      </w:r>
      <w:r>
        <w:rPr>
          <w:sz w:val="36"/>
        </w:rPr>
        <w:t xml:space="preserve"> </w:t>
      </w:r>
      <w:r>
        <w:rPr>
          <w:sz w:val="36"/>
        </w:rPr>
        <w:t>ten</w:t>
      </w:r>
      <w:r>
        <w:rPr>
          <w:sz w:val="36"/>
        </w:rPr>
        <w:t xml:space="preserve"> </w:t>
      </w:r>
      <w:r>
        <w:rPr>
          <w:sz w:val="36"/>
        </w:rPr>
        <w:t>goede.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hoeft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duur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zijn;</w:t>
      </w:r>
    </w:p>
    <w:p>
      <w:pPr>
        <w:spacing w:after="240"/>
      </w:pP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eenvoudige</w:t>
      </w:r>
      <w:r>
        <w:rPr>
          <w:sz w:val="36"/>
        </w:rPr>
        <w:t xml:space="preserve"> </w:t>
      </w:r>
      <w:r>
        <w:rPr>
          <w:sz w:val="36"/>
        </w:rPr>
        <w:t>doe-het-zelf</w:t>
      </w:r>
      <w:r>
        <w:rPr>
          <w:sz w:val="36"/>
        </w:rPr>
        <w:t xml:space="preserve"> </w:t>
      </w:r>
      <w:r>
        <w:rPr>
          <w:sz w:val="36"/>
        </w:rPr>
        <w:t>oplossingen!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Verf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Tuinaccessoires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Verlichting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Schoonmaakproducten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Klusgereedschap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Professionele</w:t>
      </w:r>
      <w:r>
        <w:rPr>
          <w:sz w:val="36"/>
        </w:rPr>
        <w:t xml:space="preserve"> </w:t>
      </w:r>
      <w:r>
        <w:rPr>
          <w:sz w:val="36"/>
        </w:rPr>
        <w:t>Foto's</w:t>
      </w:r>
    </w:p>
    <w:p>
      <w:pPr>
        <w:spacing w:after="240"/>
      </w:pP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aantrekkelijk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presenteren.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professionele</w:t>
      </w:r>
      <w:r>
        <w:rPr>
          <w:sz w:val="36"/>
        </w:rPr>
        <w:t xml:space="preserve"> </w:t>
      </w:r>
      <w:r>
        <w:rPr>
          <w:sz w:val="36"/>
        </w:rPr>
        <w:t>fotograaf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hoeken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lichtinval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echt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verschil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aantrekken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geïnteresseerde</w:t>
      </w:r>
      <w:r>
        <w:rPr>
          <w:sz w:val="36"/>
        </w:rPr>
        <w:t xml:space="preserve"> </w:t>
      </w:r>
      <w:r>
        <w:rPr>
          <w:sz w:val="36"/>
        </w:rPr>
        <w:t>kopers.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buitenkant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zien!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Fotograaf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Statief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Fotobewerkingssoftware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Verlichting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Fotografie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Drone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Luchtfoto's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Marketing</w:t>
      </w:r>
      <w:r>
        <w:rPr>
          <w:sz w:val="36"/>
        </w:rPr>
        <w:t xml:space="preserve"> </w:t>
      </w:r>
      <w:r>
        <w:rPr>
          <w:sz w:val="36"/>
        </w:rPr>
        <w:t>Strategie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marketingstrategie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onder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aandacht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via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media,</w:t>
      </w:r>
      <w:r>
        <w:rPr>
          <w:sz w:val="36"/>
        </w:rPr>
        <w:t xml:space="preserve"> </w:t>
      </w: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advertenties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traditionele</w:t>
      </w:r>
      <w:r>
        <w:rPr>
          <w:sz w:val="36"/>
        </w:rPr>
        <w:t xml:space="preserve"> </w:t>
      </w:r>
      <w:r>
        <w:rPr>
          <w:sz w:val="36"/>
        </w:rPr>
        <w:t>flyers.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'te</w:t>
      </w:r>
    </w:p>
    <w:p>
      <w:pPr>
        <w:spacing w:after="240"/>
      </w:pPr>
      <w:r>
        <w:rPr>
          <w:sz w:val="36"/>
        </w:rPr>
        <w:t>koop'</w:t>
      </w:r>
      <w:r>
        <w:rPr>
          <w:sz w:val="36"/>
        </w:rPr>
        <w:t xml:space="preserve"> </w:t>
      </w:r>
      <w:r>
        <w:rPr>
          <w:sz w:val="36"/>
        </w:rPr>
        <w:t>bord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tuin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plaatsen.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strategie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kijkers</w:t>
      </w:r>
      <w:r>
        <w:rPr>
          <w:sz w:val="36"/>
        </w:rPr>
        <w:t xml:space="preserve"> </w:t>
      </w:r>
      <w:r>
        <w:rPr>
          <w:sz w:val="36"/>
        </w:rPr>
        <w:t>aantrekken!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Sociale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Media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Advertenties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Flyers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Website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Koop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Bord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Huizenplatform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Bezichtigingen</w:t>
      </w:r>
      <w:r>
        <w:rPr>
          <w:sz w:val="36"/>
        </w:rPr>
        <w:t xml:space="preserve"> </w:t>
      </w:r>
      <w:r>
        <w:rPr>
          <w:sz w:val="36"/>
        </w:rPr>
        <w:t>Organiseren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bezichtigingen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recht</w:t>
      </w:r>
      <w:r>
        <w:rPr>
          <w:sz w:val="36"/>
        </w:rPr>
        <w:t xml:space="preserve"> </w:t>
      </w:r>
      <w:r>
        <w:rPr>
          <w:sz w:val="36"/>
        </w:rPr>
        <w:t>komt.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rondslingeren.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gezellig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sfeervolle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geurige</w:t>
      </w:r>
      <w:r>
        <w:rPr>
          <w:sz w:val="36"/>
        </w:rPr>
        <w:t xml:space="preserve"> </w:t>
      </w:r>
      <w:r>
        <w:rPr>
          <w:sz w:val="36"/>
        </w:rPr>
        <w:t>kaars.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potentiële</w:t>
      </w:r>
      <w:r>
        <w:rPr>
          <w:sz w:val="36"/>
        </w:rPr>
        <w:t xml:space="preserve"> </w:t>
      </w:r>
      <w:r>
        <w:rPr>
          <w:sz w:val="36"/>
        </w:rPr>
        <w:t>kopers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thuis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voelen!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Schoonmaakdiensten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Geurkaarsen</w:t>
      </w:r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Muziekbox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Verlichting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Bureau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Bezichtigingen</w:t>
        </w:r>
      </w:hyperlink>
    </w:p>
    <w:p>
      <w:pPr>
        <w:spacing w:after="240"/>
      </w:pP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Verkopen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media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onder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aandacht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  <w:r>
        <w:rPr>
          <w:sz w:val="36"/>
        </w:rPr>
        <w:t xml:space="preserve"> </w:t>
      </w:r>
      <w:r>
        <w:rPr>
          <w:sz w:val="36"/>
        </w:rPr>
        <w:t>Plaats</w:t>
      </w:r>
    </w:p>
    <w:p>
      <w:pPr>
        <w:spacing w:after="240"/>
      </w:pPr>
      <w:r>
        <w:rPr>
          <w:sz w:val="36"/>
        </w:rPr>
        <w:t>aantrekkelijke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video's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platforms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Instagram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Facebook.</w:t>
      </w:r>
      <w:r>
        <w:rPr>
          <w:sz w:val="36"/>
        </w:rPr>
        <w:t xml:space="preserve"> </w:t>
      </w:r>
      <w:r>
        <w:rPr>
          <w:sz w:val="36"/>
        </w:rPr>
        <w:t>Vraag</w:t>
      </w:r>
    </w:p>
    <w:p>
      <w:pPr>
        <w:spacing w:after="240"/>
      </w:pP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berichten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groter</w:t>
      </w:r>
      <w:r>
        <w:rPr>
          <w:sz w:val="36"/>
        </w:rPr>
        <w:t xml:space="preserve"> </w:t>
      </w:r>
      <w:r>
        <w:rPr>
          <w:sz w:val="36"/>
        </w:rPr>
        <w:t>bereik.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social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media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advertising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professionele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cameradiensten</w:t>
        </w:r>
      </w:hyperlink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huizen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potentiële</w:t>
      </w:r>
      <w:r>
        <w:rPr>
          <w:sz w:val="36"/>
        </w:rPr>
        <w:t xml:space="preserve"> </w:t>
      </w:r>
      <w:r>
        <w:rPr>
          <w:sz w:val="36"/>
        </w:rPr>
        <w:t>kopers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echt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ervaren.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uitnodigende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geurige</w:t>
      </w:r>
      <w:r>
        <w:rPr>
          <w:sz w:val="36"/>
        </w:rPr>
        <w:t xml:space="preserve"> </w:t>
      </w:r>
      <w:r>
        <w:rPr>
          <w:sz w:val="36"/>
        </w:rPr>
        <w:t>kaarsen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opgeruimde</w:t>
      </w:r>
      <w:r>
        <w:rPr>
          <w:sz w:val="36"/>
        </w:rPr>
        <w:t xml:space="preserve"> </w:t>
      </w:r>
      <w:r>
        <w:rPr>
          <w:sz w:val="36"/>
        </w:rPr>
        <w:t>ruimte.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geurkaarsen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decoratieve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accessoires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virtuele</w:t>
      </w:r>
      <w:r>
        <w:rPr>
          <w:sz w:val="36"/>
        </w:rPr>
        <w:t xml:space="preserve"> </w:t>
      </w:r>
      <w:r>
        <w:rPr>
          <w:sz w:val="36"/>
        </w:rPr>
        <w:t>tour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woning.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geïnteresseerden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idee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indeling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fysiek</w:t>
      </w:r>
      <w:r>
        <w:rPr>
          <w:sz w:val="36"/>
        </w:rPr>
        <w:t xml:space="preserve"> </w:t>
      </w:r>
      <w:r>
        <w:rPr>
          <w:sz w:val="36"/>
        </w:rPr>
        <w:t>aanwezig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360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graden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videobewerkingssoftware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presentatie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woning.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nieuw</w:t>
      </w:r>
    </w:p>
    <w:p>
      <w:pPr>
        <w:spacing w:after="240"/>
      </w:pPr>
      <w:r>
        <w:rPr>
          <w:sz w:val="36"/>
        </w:rPr>
        <w:t>schilderwerk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verwijderen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groot</w:t>
      </w:r>
      <w:r>
        <w:rPr>
          <w:sz w:val="36"/>
        </w:rPr>
        <w:t xml:space="preserve"> </w:t>
      </w:r>
      <w:r>
        <w:rPr>
          <w:sz w:val="36"/>
        </w:rPr>
        <w:t>verschil</w:t>
      </w:r>
    </w:p>
    <w:p>
      <w:pPr>
        <w:spacing w:after="240"/>
      </w:pP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indruk.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verf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opbergruimtesystemen</w:t>
        </w:r>
      </w:hyperlink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eerlijk</w:t>
      </w:r>
      <w:r>
        <w:rPr>
          <w:sz w:val="36"/>
        </w:rPr>
        <w:t xml:space="preserve"> </w:t>
      </w:r>
      <w:r>
        <w:rPr>
          <w:sz w:val="36"/>
        </w:rPr>
        <w:t>verkoopprijs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vergelijkbare</w:t>
      </w:r>
      <w:r>
        <w:rPr>
          <w:sz w:val="36"/>
        </w:rPr>
        <w:t xml:space="preserve"> </w:t>
      </w:r>
      <w:r>
        <w:rPr>
          <w:sz w:val="36"/>
        </w:rPr>
        <w:t>woningen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buurt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onderzoeken.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prijsstelling</w:t>
      </w:r>
      <w:r>
        <w:rPr>
          <w:sz w:val="36"/>
        </w:rPr>
        <w:t xml:space="preserve"> </w:t>
      </w:r>
      <w:r>
        <w:rPr>
          <w:sz w:val="36"/>
        </w:rPr>
        <w:t>trekt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geïnteresseerden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versnelt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verkoopproces.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waarde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schattingsdiensten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marktanalyses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Verkopen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Taxatiediens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Vergelijkingswebsit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Verkoopprijs+Calculator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Energieadvie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Woninginspecti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Verf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Tuinaccessoire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Verlichting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Schoonmaakproduct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Klusgereedschap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Fotograaf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Statief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Fotobewerkingssoftwar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Verlichting+voor+Fotografi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Drone+voor+Luchtfoto%27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ociale+Media+Advertentie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Flyer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Website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Te+Koop+Bord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Online+Huizenplatform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Schoonmaakdienst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Muziekbox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Bureau+voor+Bezichtiging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social+media+advertising+tool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professionele+cameradienst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geurkaars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decoratieve+accessoire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360+graden+camera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videobewerkingssoftwar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verf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opbergruimtesystem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waarde+schattingsdienst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marktanalyse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
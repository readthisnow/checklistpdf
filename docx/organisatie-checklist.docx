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organisatie checklist Gratis DOCX 2025</w:t>
      </w:r>
    </w:p>
    <w:p/>
    <w:p>
      <w:pPr>
        <w:spacing w:after="240"/>
      </w:pPr>
      <w:r>
        <w:rPr>
          <w:sz w:val="36"/>
        </w:rPr>
        <w:t>Organisatie</w:t>
      </w:r>
      <w:r>
        <w:rPr>
          <w:sz w:val="36"/>
        </w:rPr>
        <w:t xml:space="preserve"> </w:t>
      </w:r>
      <w:r>
        <w:rPr>
          <w:sz w:val="36"/>
        </w:rPr>
        <w:t>Evenement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Organisatie</w:t>
      </w:r>
      <w:r>
        <w:rPr>
          <w:sz w:val="36"/>
        </w:rPr>
        <w:t xml:space="preserve"> </w:t>
      </w:r>
      <w:r>
        <w:rPr>
          <w:sz w:val="36"/>
        </w:rPr>
        <w:t>Evenement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</w:p>
    <w:p>
      <w:pPr>
        <w:spacing w:after="240"/>
      </w:pP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Organisatie</w:t>
      </w:r>
      <w:r>
        <w:rPr>
          <w:sz w:val="36"/>
        </w:rPr>
        <w:t xml:space="preserve"> </w:t>
      </w:r>
      <w:r>
        <w:rPr>
          <w:sz w:val="36"/>
        </w:rPr>
        <w:t>Evenement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Doelstelling</w:t>
      </w:r>
    </w:p>
    <w:p>
      <w:pPr>
        <w:spacing w:after="240"/>
      </w:pPr>
      <w:r>
        <w:rPr>
          <w:sz w:val="36"/>
        </w:rPr>
        <w:t>Bepaal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doel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evenement.</w:t>
      </w:r>
      <w:r>
        <w:rPr>
          <w:sz w:val="36"/>
        </w:rPr>
        <w:t xml:space="preserve"> </w:t>
      </w:r>
      <w:r>
        <w:rPr>
          <w:sz w:val="36"/>
        </w:rPr>
        <w:t>Wil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netwerken,</w:t>
      </w:r>
      <w:r>
        <w:rPr>
          <w:sz w:val="36"/>
        </w:rPr>
        <w:t xml:space="preserve"> </w:t>
      </w:r>
      <w:r>
        <w:rPr>
          <w:sz w:val="36"/>
        </w:rPr>
        <w:t>bewustzijn</w:t>
      </w:r>
      <w:r>
        <w:rPr>
          <w:sz w:val="36"/>
        </w:rPr>
        <w:t xml:space="preserve"> </w:t>
      </w:r>
      <w:r>
        <w:rPr>
          <w:sz w:val="36"/>
        </w:rPr>
        <w:t>creëren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gewoon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leuk</w:t>
      </w:r>
      <w:r>
        <w:rPr>
          <w:sz w:val="36"/>
        </w:rPr>
        <w:t xml:space="preserve"> </w:t>
      </w:r>
      <w:r>
        <w:rPr>
          <w:sz w:val="36"/>
        </w:rPr>
        <w:t>samenzijn</w:t>
      </w:r>
      <w:r>
        <w:rPr>
          <w:sz w:val="36"/>
        </w:rPr>
        <w:t xml:space="preserve"> </w:t>
      </w:r>
      <w:r>
        <w:rPr>
          <w:sz w:val="36"/>
        </w:rPr>
        <w:t>organiseren?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volgende</w:t>
      </w:r>
      <w:r>
        <w:rPr>
          <w:sz w:val="36"/>
        </w:rPr>
        <w:t xml:space="preserve"> </w:t>
      </w:r>
      <w:r>
        <w:rPr>
          <w:sz w:val="36"/>
        </w:rPr>
        <w:t>keuzes.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feedback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eerdere</w:t>
      </w:r>
      <w:r>
        <w:rPr>
          <w:sz w:val="36"/>
        </w:rPr>
        <w:t xml:space="preserve"> </w:t>
      </w:r>
      <w:r>
        <w:rPr>
          <w:sz w:val="36"/>
        </w:rPr>
        <w:t>evenementen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gebruiken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beter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notitieboek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pen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whiteboard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sticky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notes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tijdlijn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Locatie</w:t>
      </w:r>
    </w:p>
    <w:p>
      <w:pPr>
        <w:spacing w:after="240"/>
      </w:pP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geschikte</w:t>
      </w:r>
      <w:r>
        <w:rPr>
          <w:sz w:val="36"/>
        </w:rPr>
        <w:t xml:space="preserve"> </w:t>
      </w:r>
      <w:r>
        <w:rPr>
          <w:sz w:val="36"/>
        </w:rPr>
        <w:t>locatie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past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doelstelling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aantal</w:t>
      </w:r>
      <w:r>
        <w:rPr>
          <w:sz w:val="36"/>
        </w:rPr>
        <w:t xml:space="preserve"> </w:t>
      </w:r>
      <w:r>
        <w:rPr>
          <w:sz w:val="36"/>
        </w:rPr>
        <w:t>gasten.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</w:p>
    <w:p>
      <w:pPr>
        <w:spacing w:after="240"/>
      </w:pPr>
      <w:r>
        <w:rPr>
          <w:sz w:val="36"/>
        </w:rPr>
        <w:t>toegankelijkheid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sfeer.</w:t>
      </w:r>
      <w:r>
        <w:rPr>
          <w:sz w:val="36"/>
        </w:rPr>
        <w:t xml:space="preserve"> </w:t>
      </w:r>
      <w:r>
        <w:rPr>
          <w:sz w:val="36"/>
        </w:rPr>
        <w:t>Bezoek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locatie</w:t>
      </w:r>
      <w:r>
        <w:rPr>
          <w:sz w:val="36"/>
        </w:rPr>
        <w:t xml:space="preserve"> </w:t>
      </w:r>
      <w:r>
        <w:rPr>
          <w:sz w:val="36"/>
        </w:rPr>
        <w:t>vooraf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zien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wens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pas</w:t>
      </w:r>
      <w:r>
        <w:rPr>
          <w:sz w:val="36"/>
        </w:rPr>
        <w:t xml:space="preserve"> </w:t>
      </w:r>
      <w:r>
        <w:rPr>
          <w:sz w:val="36"/>
        </w:rPr>
        <w:t>indien</w:t>
      </w:r>
      <w:r>
        <w:rPr>
          <w:sz w:val="36"/>
        </w:rPr>
        <w:t xml:space="preserve"> </w:t>
      </w:r>
      <w:r>
        <w:rPr>
          <w:sz w:val="36"/>
        </w:rPr>
        <w:t>nodig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plannen</w:t>
      </w:r>
      <w:r>
        <w:rPr>
          <w:sz w:val="36"/>
        </w:rPr>
        <w:t xml:space="preserve"> </w:t>
      </w:r>
      <w:r>
        <w:rPr>
          <w:sz w:val="36"/>
        </w:rPr>
        <w:t>aan.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zaalhuur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projector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geluidsinstallatie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stoelen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tafels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Budget</w:t>
      </w:r>
    </w:p>
    <w:p>
      <w:pPr>
        <w:spacing w:after="240"/>
      </w:pPr>
      <w:r>
        <w:rPr>
          <w:sz w:val="36"/>
        </w:rPr>
        <w:t>Stel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realistisch</w:t>
      </w:r>
      <w:r>
        <w:rPr>
          <w:sz w:val="36"/>
        </w:rPr>
        <w:t xml:space="preserve"> </w:t>
      </w:r>
      <w:r>
        <w:rPr>
          <w:sz w:val="36"/>
        </w:rPr>
        <w:t>budget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rekening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kosten,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locatie</w:t>
      </w:r>
      <w:r>
        <w:rPr>
          <w:sz w:val="36"/>
        </w:rPr>
        <w:t xml:space="preserve"> </w:t>
      </w:r>
      <w:r>
        <w:rPr>
          <w:sz w:val="36"/>
        </w:rPr>
        <w:t>tot</w:t>
      </w:r>
    </w:p>
    <w:p>
      <w:pPr>
        <w:spacing w:after="240"/>
      </w:pPr>
      <w:r>
        <w:rPr>
          <w:sz w:val="36"/>
        </w:rPr>
        <w:t>catering.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buffer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onvoorziene</w:t>
      </w:r>
      <w:r>
        <w:rPr>
          <w:sz w:val="36"/>
        </w:rPr>
        <w:t xml:space="preserve"> </w:t>
      </w:r>
      <w:r>
        <w:rPr>
          <w:sz w:val="36"/>
        </w:rPr>
        <w:t>uitgaven.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tools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budget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uitgaven</w:t>
      </w:r>
      <w:r>
        <w:rPr>
          <w:sz w:val="36"/>
        </w:rPr>
        <w:t xml:space="preserve"> </w:t>
      </w:r>
      <w:r>
        <w:rPr>
          <w:sz w:val="36"/>
        </w:rPr>
        <w:t>onder</w:t>
      </w:r>
      <w:r>
        <w:rPr>
          <w:sz w:val="36"/>
        </w:rPr>
        <w:t xml:space="preserve"> </w:t>
      </w:r>
      <w:r>
        <w:rPr>
          <w:sz w:val="36"/>
        </w:rPr>
        <w:t>controle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budgetplanner</w:t>
        </w:r>
      </w:hyperlink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rekenmachine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spreadsheets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facturen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uitgavenoverzicht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Promotie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evenement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gepromoot</w:t>
      </w:r>
      <w:r>
        <w:rPr>
          <w:sz w:val="36"/>
        </w:rPr>
        <w:t xml:space="preserve"> </w:t>
      </w:r>
      <w:r>
        <w:rPr>
          <w:sz w:val="36"/>
        </w:rPr>
        <w:t>wordt!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sociale</w:t>
      </w:r>
      <w:r>
        <w:rPr>
          <w:sz w:val="36"/>
        </w:rPr>
        <w:t xml:space="preserve"> </w:t>
      </w:r>
      <w:r>
        <w:rPr>
          <w:sz w:val="36"/>
        </w:rPr>
        <w:t>media,</w:t>
      </w:r>
      <w:r>
        <w:rPr>
          <w:sz w:val="36"/>
        </w:rPr>
        <w:t xml:space="preserve"> </w:t>
      </w:r>
      <w:r>
        <w:rPr>
          <w:sz w:val="36"/>
        </w:rPr>
        <w:t>e-mail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mond-tot-mondreclame.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aantrekkelijke</w:t>
      </w:r>
      <w:r>
        <w:rPr>
          <w:sz w:val="36"/>
        </w:rPr>
        <w:t xml:space="preserve"> </w:t>
      </w:r>
      <w:r>
        <w:rPr>
          <w:sz w:val="36"/>
        </w:rPr>
        <w:t>uitnodiging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evenementpagina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zichtbaarheid.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flyers</w:t>
        </w:r>
      </w:hyperlink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social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media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ads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e-mailmarketing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tool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website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eventpagina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Programma</w:t>
      </w:r>
    </w:p>
    <w:p>
      <w:pPr>
        <w:spacing w:after="240"/>
      </w:pPr>
      <w:r>
        <w:rPr>
          <w:sz w:val="36"/>
        </w:rPr>
        <w:t>Stel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duidelijk</w:t>
      </w:r>
      <w:r>
        <w:rPr>
          <w:sz w:val="36"/>
        </w:rPr>
        <w:t xml:space="preserve"> </w:t>
      </w:r>
      <w:r>
        <w:rPr>
          <w:sz w:val="36"/>
        </w:rPr>
        <w:t>programma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evenement.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mix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sprekers,</w:t>
      </w:r>
      <w:r>
        <w:rPr>
          <w:sz w:val="36"/>
        </w:rPr>
        <w:t xml:space="preserve"> </w:t>
      </w:r>
      <w:r>
        <w:rPr>
          <w:sz w:val="36"/>
        </w:rPr>
        <w:t>activiteiten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pauzes.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houdt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energie</w:t>
      </w:r>
      <w:r>
        <w:rPr>
          <w:sz w:val="36"/>
        </w:rPr>
        <w:t xml:space="preserve"> </w:t>
      </w:r>
      <w:r>
        <w:rPr>
          <w:sz w:val="36"/>
        </w:rPr>
        <w:t>erin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positieve</w:t>
      </w:r>
    </w:p>
    <w:p>
      <w:pPr>
        <w:spacing w:after="240"/>
      </w:pPr>
      <w:r>
        <w:rPr>
          <w:sz w:val="36"/>
        </w:rPr>
        <w:t>ervaring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gasten.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programma-overzicht</w:t>
        </w:r>
      </w:hyperlink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tijdschema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sprekerslijst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activity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kits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evaluatieformulieren</w:t>
        </w:r>
      </w:hyperlink>
    </w:p>
    <w:p>
      <w:pPr>
        <w:spacing w:after="240"/>
      </w:pPr>
      <w:r>
        <w:rPr>
          <w:sz w:val="36"/>
        </w:rPr>
        <w:t>Organisatie</w:t>
      </w:r>
      <w:r>
        <w:rPr>
          <w:sz w:val="36"/>
        </w:rPr>
        <w:t xml:space="preserve"> </w:t>
      </w:r>
      <w:r>
        <w:rPr>
          <w:sz w:val="36"/>
        </w:rPr>
        <w:t>Evenement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duidelijke</w:t>
      </w:r>
      <w:r>
        <w:rPr>
          <w:sz w:val="36"/>
        </w:rPr>
        <w:t xml:space="preserve"> </w:t>
      </w:r>
      <w:r>
        <w:rPr>
          <w:sz w:val="36"/>
        </w:rPr>
        <w:t>taakverdeling</w:t>
      </w:r>
      <w:r>
        <w:rPr>
          <w:sz w:val="36"/>
        </w:rPr>
        <w:t xml:space="preserve"> </w:t>
      </w:r>
      <w:r>
        <w:rPr>
          <w:sz w:val="36"/>
        </w:rPr>
        <w:t>onder</w:t>
      </w:r>
      <w:r>
        <w:rPr>
          <w:sz w:val="36"/>
        </w:rPr>
        <w:t xml:space="preserve"> </w:t>
      </w:r>
      <w:r>
        <w:rPr>
          <w:sz w:val="36"/>
        </w:rPr>
        <w:t>teamleden.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digitale</w:t>
      </w:r>
      <w:r>
        <w:rPr>
          <w:sz w:val="36"/>
        </w:rPr>
        <w:t xml:space="preserve"> </w:t>
      </w:r>
      <w:r>
        <w:rPr>
          <w:sz w:val="36"/>
        </w:rPr>
        <w:t>tool</w:t>
      </w:r>
      <w:r>
        <w:rPr>
          <w:sz w:val="36"/>
        </w:rPr>
        <w:t xml:space="preserve"> </w:t>
      </w:r>
      <w:r>
        <w:rPr>
          <w:sz w:val="36"/>
        </w:rPr>
        <w:t>zoals</w:t>
      </w:r>
    </w:p>
    <w:p>
      <w:pPr>
        <w:spacing w:after="240"/>
      </w:pPr>
      <w:r>
        <w:rPr>
          <w:sz w:val="36"/>
        </w:rPr>
        <w:t>Trello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Asana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voortgang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verantwoordelijkheden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delen.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bevordert</w:t>
      </w:r>
      <w:r>
        <w:rPr>
          <w:sz w:val="36"/>
        </w:rPr>
        <w:t xml:space="preserve"> </w:t>
      </w:r>
      <w:r>
        <w:rPr>
          <w:sz w:val="36"/>
        </w:rPr>
        <w:t>samenwerking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verwarring.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Trello</w:t>
        </w:r>
      </w:hyperlink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Asana</w:t>
        </w:r>
      </w:hyperlink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noodplan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onvoorziene</w:t>
      </w:r>
      <w:r>
        <w:rPr>
          <w:sz w:val="36"/>
        </w:rPr>
        <w:t xml:space="preserve"> </w:t>
      </w:r>
      <w:r>
        <w:rPr>
          <w:sz w:val="36"/>
        </w:rPr>
        <w:t>omstandigheden.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slecht</w:t>
      </w:r>
      <w:r>
        <w:rPr>
          <w:sz w:val="36"/>
        </w:rPr>
        <w:t xml:space="preserve"> </w:t>
      </w:r>
      <w:r>
        <w:rPr>
          <w:sz w:val="36"/>
        </w:rPr>
        <w:t>weer,</w:t>
      </w:r>
    </w:p>
    <w:p>
      <w:pPr>
        <w:spacing w:after="240"/>
      </w:pPr>
      <w:r>
        <w:rPr>
          <w:sz w:val="36"/>
        </w:rPr>
        <w:t>technische</w:t>
      </w:r>
      <w:r>
        <w:rPr>
          <w:sz w:val="36"/>
        </w:rPr>
        <w:t xml:space="preserve"> </w:t>
      </w:r>
      <w:r>
        <w:rPr>
          <w:sz w:val="36"/>
        </w:rPr>
        <w:t>storingen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annuleringen.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dag</w:t>
      </w:r>
      <w:r>
        <w:rPr>
          <w:sz w:val="36"/>
        </w:rPr>
        <w:t xml:space="preserve"> </w:t>
      </w:r>
      <w:r>
        <w:rPr>
          <w:sz w:val="36"/>
        </w:rPr>
        <w:t>zelf</w:t>
      </w:r>
      <w:r>
        <w:rPr>
          <w:sz w:val="36"/>
        </w:rPr>
        <w:t xml:space="preserve"> </w:t>
      </w:r>
      <w:r>
        <w:rPr>
          <w:sz w:val="36"/>
        </w:rPr>
        <w:t>aanzienlijk</w:t>
      </w:r>
    </w:p>
    <w:p>
      <w:pPr>
        <w:spacing w:after="240"/>
      </w:pPr>
      <w:r>
        <w:rPr>
          <w:sz w:val="36"/>
        </w:rPr>
        <w:t>verminderen.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noodplan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sjabloon</w:t>
        </w:r>
      </w:hyperlink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verzekering</w:t>
        </w:r>
      </w:hyperlink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evaluatieformulier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stellen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evenement.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feedback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verzamelen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verbeterpunten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toekomstige</w:t>
      </w:r>
      <w:r>
        <w:rPr>
          <w:sz w:val="36"/>
        </w:rPr>
        <w:t xml:space="preserve"> </w:t>
      </w:r>
      <w:r>
        <w:rPr>
          <w:sz w:val="36"/>
        </w:rPr>
        <w:t>evenementen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identificeren.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Google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Forms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SurveyMonkey</w:t>
        </w:r>
      </w:hyperlink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communicatie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deelnemers</w:t>
      </w:r>
      <w:r>
        <w:rPr>
          <w:sz w:val="36"/>
        </w:rPr>
        <w:t xml:space="preserve"> </w:t>
      </w:r>
      <w:r>
        <w:rPr>
          <w:sz w:val="36"/>
        </w:rPr>
        <w:t>via</w:t>
      </w:r>
      <w:r>
        <w:rPr>
          <w:sz w:val="36"/>
        </w:rPr>
        <w:t xml:space="preserve"> </w:t>
      </w:r>
      <w:r>
        <w:rPr>
          <w:sz w:val="36"/>
        </w:rPr>
        <w:t>sociale</w:t>
      </w:r>
      <w:r>
        <w:rPr>
          <w:sz w:val="36"/>
        </w:rPr>
        <w:t xml:space="preserve"> </w:t>
      </w:r>
      <w:r>
        <w:rPr>
          <w:sz w:val="36"/>
        </w:rPr>
        <w:t>media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evenement-app.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houdt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hoogte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informatie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betrokkenheid</w:t>
      </w:r>
      <w:r>
        <w:rPr>
          <w:sz w:val="36"/>
        </w:rPr>
        <w:t xml:space="preserve"> </w:t>
      </w:r>
      <w:r>
        <w:rPr>
          <w:sz w:val="36"/>
        </w:rPr>
        <w:t>vergroten.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Facebook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Events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event-apps</w:t>
        </w:r>
      </w:hyperlink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vroegtijdig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fotograaf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videograaf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huren.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mooie</w:t>
      </w:r>
      <w:r>
        <w:rPr>
          <w:sz w:val="36"/>
        </w:rPr>
        <w:t xml:space="preserve"> </w:t>
      </w:r>
      <w:r>
        <w:rPr>
          <w:sz w:val="36"/>
        </w:rPr>
        <w:t>herinneringen</w:t>
      </w:r>
      <w:r>
        <w:rPr>
          <w:sz w:val="36"/>
        </w:rPr>
        <w:t xml:space="preserve"> </w:t>
      </w:r>
      <w:r>
        <w:rPr>
          <w:sz w:val="36"/>
        </w:rPr>
        <w:t>vastlegt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content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marketing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toekomstige</w:t>
      </w:r>
    </w:p>
    <w:p>
      <w:pPr>
        <w:spacing w:after="240"/>
      </w:pPr>
      <w:r>
        <w:rPr>
          <w:sz w:val="36"/>
        </w:rPr>
        <w:t>evenementen.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fotograaf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videograaf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Organisatie</w:t>
      </w:r>
      <w:r>
        <w:rPr>
          <w:sz w:val="36"/>
        </w:rPr>
        <w:t xml:space="preserve"> </w:t>
      </w:r>
      <w:r>
        <w:rPr>
          <w:sz w:val="36"/>
        </w:rPr>
        <w:t>Evenement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5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7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1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4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3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notitieboek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pen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whiteboard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sticky+notes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tijdlijn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projector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geluidsinstallatie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stoelen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tafels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budgetplanner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rekenmachine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spreadsheets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facturen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uitgavenoverzicht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flyers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social+media+ads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e-mailmarketing+tool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website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eventpagina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programma-overzicht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tijdschema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sprekerslijst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activity+kits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evaluatieformulieren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Trello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Asana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noodplan+sjabloon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verzekering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Google+Forms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SurveyMonkey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Facebook+Events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event-apps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fotograaf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www.amazon.nl/s?k=videograaf&amp;crid=273Y1K6UO112F&amp;sprefix=kalender%2Caps%2C106&amp;linkCode=ll2&amp;tag=laptoplifepro-21&amp;linkId=0d5984cb56f56071e0a4e4033e760c92&amp;language=nl_NL&amp;ref_=as_li_ss_tl" TargetMode="External"/><Relationship Id="rId45" Type="http://schemas.openxmlformats.org/officeDocument/2006/relationships/hyperlink" Target="https://belangrijk1.s3.eu-central-1.amazonaws.com/18-En-Nu-Checklist-PDF-2025-GRATIS-DOWNLOAD.pdf" TargetMode="External"/><Relationship Id="rId46" Type="http://schemas.openxmlformats.org/officeDocument/2006/relationships/hyperlink" Target="https://belangrijk1.s3.eu-central-1.amazonaws.com/2e-Hands-Auto-Kopen-Checklist-PDF-2025-GRATIS-DOWNLOAD.pdf" TargetMode="External"/><Relationship Id="rId47" Type="http://schemas.openxmlformats.org/officeDocument/2006/relationships/hyperlink" Target="https://belangrijk1.s3.eu-central-1.amazonaws.com/5s-Audit-Checklist-PDF-2025-GRATIS-DOWNLOAD.pdf" TargetMode="External"/><Relationship Id="rId48" Type="http://schemas.openxmlformats.org/officeDocument/2006/relationships/hyperlink" Target="https://belangrijk1.s3.eu-central-1.amazonaws.com/Adhd-Checklist-Volwassenen-PDF-2025-GRATIS-DOWNLOAD.pdf" TargetMode="External"/><Relationship Id="rId49" Type="http://schemas.openxmlformats.org/officeDocument/2006/relationships/hyperlink" Target="https://belangrijk1.s3.eu-central-1.amazonaws.com/Adr-Uitrusting-Vrachtwagen-Checklist-PDF-2025-GRATIS-DOWNLOAD.pdf" TargetMode="External"/><Relationship Id="rId50" Type="http://schemas.openxmlformats.org/officeDocument/2006/relationships/hyperlink" Target="https://belangrijk1.s3.eu-central-1.amazonaws.com/Adres-Wijzigen-Checklist-PDF-2025-GRATIS-DOWNLOAD.pdf" TargetMode="External"/><Relationship Id="rId51" Type="http://schemas.openxmlformats.org/officeDocument/2006/relationships/hyperlink" Target="https://belangrijk1.s3.eu-central-1.amazonaws.com/Adres-Wijzigen-Verhuizing-Checklist-PDF-2025-GRATIS-DOWNLOAD.pdf" TargetMode="External"/><Relationship Id="rId52" Type="http://schemas.openxmlformats.org/officeDocument/2006/relationships/hyperlink" Target="https://belangrijk1.s3.eu-central-1.amazonaws.com/Anwb-Vakantie-Checklist-PDF-2025-GRATIS-DOWNLOAD.pdf" TargetMode="External"/><Relationship Id="rId53" Type="http://schemas.openxmlformats.org/officeDocument/2006/relationships/hyperlink" Target="https://belangrijk1.s3.eu-central-1.amazonaws.com/Auto-Grote-Beurt-Checklist-PDF-2025-GRATIS-DOWNLOAD.pdf" TargetMode="External"/><Relationship Id="rId54" Type="http://schemas.openxmlformats.org/officeDocument/2006/relationships/hyperlink" Target="https://belangrijk1.s3.eu-central-1.amazonaws.com/Auto-Kleine-Beurt-Checklist-PDF-2025-GRATIS-DOWNLOAD.pdf" TargetMode="External"/><Relationship Id="rId55" Type="http://schemas.openxmlformats.org/officeDocument/2006/relationships/hyperlink" Target="https://belangrijk1.s3.eu-central-1.amazonaws.com/Avg-Voor-Verenigingen-Checklist-PDF-2025-GRATIS-DOWNLOAD.pdf" TargetMode="External"/><Relationship Id="rId56" Type="http://schemas.openxmlformats.org/officeDocument/2006/relationships/hyperlink" Target="https://belangrijk1.s3.eu-central-1.amazonaws.com/B-Service-Mercedes-Checklist-PDF-2025-GRATIS-DOWNLOAD.pdf" TargetMode="External"/><Relationship Id="rId57" Type="http://schemas.openxmlformats.org/officeDocument/2006/relationships/hyperlink" Target="https://belangrijk1.s3.eu-central-1.amazonaws.com/Baby-Autisme-Checklist-PDF-2025-GRATIS-DOWNLOAD.pdf" TargetMode="External"/><Relationship Id="rId58" Type="http://schemas.openxmlformats.org/officeDocument/2006/relationships/hyperlink" Target="https://belangrijk1.s3.eu-central-1.amazonaws.com/Baby-Checklist-PDF-2025-GRATIS-DOWNLOAD.pdf" TargetMode="External"/><Relationship Id="rId59" Type="http://schemas.openxmlformats.org/officeDocument/2006/relationships/hyperlink" Target="https://belangrijk1.s3.eu-central-1.amazonaws.com/Babykamer-Checklist-PDF-2025-GRATIS-DOWNLOAD.pdf" TargetMode="External"/><Relationship Id="rId60" Type="http://schemas.openxmlformats.org/officeDocument/2006/relationships/hyperlink" Target="https://belangrijk1.s3.eu-central-1.amazonaws.com/Babylist-Checklist-PDF-2025-GRATIS-DOWNLOAD.pdf" TargetMode="External"/><Relationship Id="rId61" Type="http://schemas.openxmlformats.org/officeDocument/2006/relationships/hyperlink" Target="https://belangrijk1.s3.eu-central-1.amazonaws.com/Babyspullen-Checklist-PDF-2025-GRATIS-DOWNLOAD.pdf" TargetMode="External"/><Relationship Id="rId62" Type="http://schemas.openxmlformats.org/officeDocument/2006/relationships/hyperlink" Target="https://belangrijk1.s3.eu-central-1.amazonaws.com/Babyuitzet-Checklist-PDF-2025-GRATIS-DOWNLOAD.pdf" TargetMode="External"/><Relationship Id="rId63" Type="http://schemas.openxmlformats.org/officeDocument/2006/relationships/hyperlink" Target="https://belangrijk1.s3.eu-central-1.amazonaws.com/Bdsm-Checklist-PDF-2025-GRATIS-DOWNLOAD.pdf" TargetMode="External"/><Relationship Id="rId64" Type="http://schemas.openxmlformats.org/officeDocument/2006/relationships/hyperlink" Target="https://belangrijk1.s3.eu-central-1.amazonaws.com/Bedrijfsovername-Checklist-PDF-2025-GRATIS-DOWNLOAD.pdf" TargetMode="External"/><Relationship Id="rId65" Type="http://schemas.openxmlformats.org/officeDocument/2006/relationships/hyperlink" Target="https://belangrijk1.s3.eu-central-1.amazonaws.com/Bedrijfsverhuizing-Checklist-PDF-2025-GRATIS-DOWNLOAD.pdf" TargetMode="External"/><Relationship Id="rId66" Type="http://schemas.openxmlformats.org/officeDocument/2006/relationships/hyperlink" Target="https://belangrijk1.s3.eu-central-1.amazonaws.com/Begrafenis-Regelen-Checklist-PDF-2025-GRATIS-DOWNLOAD.pdf" TargetMode="External"/><Relationship Id="rId67" Type="http://schemas.openxmlformats.org/officeDocument/2006/relationships/hyperlink" Target="https://belangrijk1.s3.eu-central-1.amazonaws.com/Belastingdienst-Scheiden-Checklist-PDF-2025-GRATIS-DOWNLOAD.pdf" TargetMode="External"/><Relationship Id="rId68" Type="http://schemas.openxmlformats.org/officeDocument/2006/relationships/hyperlink" Target="https://belangrijk1.s3.eu-central-1.amazonaws.com/Bevalling-Checklist-PDF-2025-GRATIS-DOWNLOAD.pdf" TargetMode="External"/><Relationship Id="rId69" Type="http://schemas.openxmlformats.org/officeDocument/2006/relationships/hyperlink" Target="https://belangrijk1.s3.eu-central-1.amazonaws.com/Bevalling-Ziekenhuis-Checklist-PDF-2025-GRATIS-DOWNLOAD.pdf" TargetMode="External"/><Relationship Id="rId70" Type="http://schemas.openxmlformats.org/officeDocument/2006/relationships/hyperlink" Target="https://belangrijk1.s3.eu-central-1.amazonaws.com/Bezichtiging-Checklist-PDF-2025-GRATIS-DOWNLOAD.pdf" TargetMode="External"/><Relationship Id="rId71" Type="http://schemas.openxmlformats.org/officeDocument/2006/relationships/hyperlink" Target="https://belangrijk1.s3.eu-central-1.amazonaws.com/Bezichtiging-Huis-Checklist-PDF-2025-GRATIS-DOWNLOAD.pdf" TargetMode="External"/><Relationship Id="rId72" Type="http://schemas.openxmlformats.org/officeDocument/2006/relationships/hyperlink" Target="https://belangrijk1.s3.eu-central-1.amazonaws.com/Bhv-Checklist-PDF-2025-GRATIS-DOWNLOAD.pdf" TargetMode="External"/><Relationship Id="rId73" Type="http://schemas.openxmlformats.org/officeDocument/2006/relationships/hyperlink" Target="https://belangrijk1.s3.eu-central-1.amazonaws.com/Boot-Winterklaar-Maken-Checklist-PDF-2025-GRATIS-DOWNLOAD.pdf" TargetMode="External"/><Relationship Id="rId74" Type="http://schemas.openxmlformats.org/officeDocument/2006/relationships/hyperlink" Target="https://belangrijk1.s3.eu-central-1.amazonaws.com/Bouwkundige-Keuring-Checklist-PDF-2025-GRATIS-DOWNLOAD.pdf" TargetMode="External"/><Relationship Id="rId75" Type="http://schemas.openxmlformats.org/officeDocument/2006/relationships/hyperlink" Target="https://belangrijk1.s3.eu-central-1.amazonaws.com/Bovag-Caravan-Keuring-Checklist-PDF-2025-GRATIS-DOWNLOAD.pdf" TargetMode="External"/><Relationship Id="rId76" Type="http://schemas.openxmlformats.org/officeDocument/2006/relationships/hyperlink" Target="https://belangrijk1.s3.eu-central-1.amazonaws.com/Bridal-Checklist-PDF-2025-GRATIS-DOWNLOAD.pdf" TargetMode="External"/><Relationship Id="rId77" Type="http://schemas.openxmlformats.org/officeDocument/2006/relationships/hyperlink" Target="https://belangrijk1.s3.eu-central-1.amazonaws.com/Bruiloft-Organiseren-Checklist-PDF-2025-GRATIS-DOWNLOAD.pdf" TargetMode="External"/><Relationship Id="rId78" Type="http://schemas.openxmlformats.org/officeDocument/2006/relationships/hyperlink" Target="https://belangrijk1.s3.eu-central-1.amazonaws.com/Bruiloft-Planning-Checklist-PDF-2025-GRATIS-DOWNLOAD.pdf" TargetMode="External"/><Relationship Id="rId79" Type="http://schemas.openxmlformats.org/officeDocument/2006/relationships/hyperlink" Target="https://belangrijk1.s3.eu-central-1.amazonaws.com/Bug-Out-Bag-Checklist-PDF-2025-GRATIS-DOWNLOAD.pdf" TargetMode="External"/><Relationship Id="rId80" Type="http://schemas.openxmlformats.org/officeDocument/2006/relationships/hyperlink" Target="https://belangrijk1.s3.eu-central-1.amazonaws.com/Business-Checklist-PDF-2025-GRATIS-DOWNLOAD.pdf" TargetMode="External"/><Relationship Id="rId81" Type="http://schemas.openxmlformats.org/officeDocument/2006/relationships/hyperlink" Target="https://belangrijk1.s3.eu-central-1.amazonaws.com/Business-Plan-Checklist-PDF-2025-GRATIS-DOWNLOAD.pdf" TargetMode="External"/><Relationship Id="rId82" Type="http://schemas.openxmlformats.org/officeDocument/2006/relationships/hyperlink" Target="https://belangrijk1.s3.eu-central-1.amazonaws.com/Camper-Checklist-PDF-2025-GRATIS-DOWNLOAD.pdf" TargetMode="External"/><Relationship Id="rId83" Type="http://schemas.openxmlformats.org/officeDocument/2006/relationships/hyperlink" Target="https://belangrijk1.s3.eu-central-1.amazonaws.com/Camper-Winterstalling-Checklist-PDF-2025-GRATIS-DOWNLOAD.pdf" TargetMode="External"/><Relationship Id="rId84" Type="http://schemas.openxmlformats.org/officeDocument/2006/relationships/hyperlink" Target="https://belangrijk1.s3.eu-central-1.amazonaws.com/Ceremoniemeester-Checklist-PDF-2025-GRATIS-DOWNLOAD.pdf" TargetMode="External"/><Relationship Id="rId85" Type="http://schemas.openxmlformats.org/officeDocument/2006/relationships/hyperlink" Target="https://belangrijk1.s3.eu-central-1.amazonaws.com/Checklist-18-Jaar-PDF-2025-GRATIS-DOWNLOAD.pdf" TargetMode="External"/><Relationship Id="rId86" Type="http://schemas.openxmlformats.org/officeDocument/2006/relationships/hyperlink" Target="https://belangrijk1.s3.eu-central-1.amazonaws.com/Checklist-Aangifte-Erfbelasting-PDF-2025-GRATIS-DOWNLOAD.pdf" TargetMode="External"/><Relationship Id="rId87" Type="http://schemas.openxmlformats.org/officeDocument/2006/relationships/hyperlink" Target="https://belangrijk1.s3.eu-central-1.amazonaws.com/Checklist-Aankoop-Appartement-PDF-2025-GRATIS-DOWNLOAD.pdf" TargetMode="External"/><Relationship Id="rId88" Type="http://schemas.openxmlformats.org/officeDocument/2006/relationships/hyperlink" Target="https://belangrijk1.s3.eu-central-1.amazonaws.com/Checklist-Aankoop-Auto-PDF-2025-GRATIS-DOWNLOAD.pdf" TargetMode="External"/><Relationship Id="rId89" Type="http://schemas.openxmlformats.org/officeDocument/2006/relationships/hyperlink" Target="https://belangrijk1.s3.eu-central-1.amazonaws.com/Checklist-Aankoop-Huis-PDF-2025-GRATIS-DOWNLOAD.pdf" TargetMode="External"/><Relationship Id="rId90" Type="http://schemas.openxmlformats.org/officeDocument/2006/relationships/hyperlink" Target="https://belangrijk1.s3.eu-central-1.amazonaws.com/Checklist-Aankoop-Kitten-PDF-2025-GRATIS-DOWNLOAD.pdf" TargetMode="External"/><Relationship Id="rId91" Type="http://schemas.openxmlformats.org/officeDocument/2006/relationships/hyperlink" Target="https://belangrijk1.s3.eu-central-1.amazonaws.com/Checklist-Aankoop-Puppy-PDF-2025-GRATIS-DOWNLOAD.pdf" TargetMode="External"/><Relationship Id="rId92" Type="http://schemas.openxmlformats.org/officeDocument/2006/relationships/hyperlink" Target="https://belangrijk1.s3.eu-central-1.amazonaws.com/Checklist-Aankoopkeuring-Boot-PDF-2025-GRATIS-DOWNLOAD.pdf" TargetMode="External"/><Relationship Id="rId93" Type="http://schemas.openxmlformats.org/officeDocument/2006/relationships/hyperlink" Target="https://belangrijk1.s3.eu-central-1.amazonaws.com/Checklist-Aanschaf-Hond-PDF-2025-GRATIS-DOWNLOAD.pdf" TargetMode="External"/><Relationship Id="rId94" Type="http://schemas.openxmlformats.org/officeDocument/2006/relationships/hyperlink" Target="https://belangrijk1.s3.eu-central-1.amazonaws.com/Checklist-Add-Kind-PDF-2025-GRATIS-DOWNLOAD.pdf" TargetMode="External"/><Relationship Id="rId95" Type="http://schemas.openxmlformats.org/officeDocument/2006/relationships/hyperlink" Target="https://belangrijk1.s3.eu-central-1.amazonaws.com/Checklist-Adreswijziging-PDF-2025-GRATIS-DOWNLOAD.pdf" TargetMode="External"/><Relationship Id="rId96" Type="http://schemas.openxmlformats.org/officeDocument/2006/relationships/hyperlink" Target="https://belangrijk1.s3.eu-central-1.amazonaws.com/Checklist-Ai-PDF-2025-GRATIS-DOWNLOAD.pdf" TargetMode="External"/><Relationship Id="rId97" Type="http://schemas.openxmlformats.org/officeDocument/2006/relationships/hyperlink" Target="https://belangrijk1.s3.eu-central-1.amazonaws.com/Checklist-Amerika-Vakantie-PDF-2025-GRATIS-DOWNLOAD.pdf" TargetMode="External"/><Relationship Id="rId98" Type="http://schemas.openxmlformats.org/officeDocument/2006/relationships/hyperlink" Target="https://belangrijk1.s3.eu-central-1.amazonaws.com/Checklist-Arbeidsvoorwaardengesprek-PDF-2025-GRATIS-DOWNLOAD.pdf" TargetMode="External"/><Relationship Id="rId99" Type="http://schemas.openxmlformats.org/officeDocument/2006/relationships/hyperlink" Target="https://belangrijk1.s3.eu-central-1.amazonaws.com/Checklist-Auto-Onderhoud-PDF-2025-GRATIS-DOWNLOAD.pdf" TargetMode="External"/><Relationship Id="rId100" Type="http://schemas.openxmlformats.org/officeDocument/2006/relationships/hyperlink" Target="https://belangrijk1.s3.eu-central-1.amazonaws.com/Checklist-Auto-Verkopen-PDF-2025-GRATIS-DOWNLOAD.pdf" TargetMode="External"/><Relationship Id="rId101" Type="http://schemas.openxmlformats.org/officeDocument/2006/relationships/hyperlink" Target="https://belangrijk1.s3.eu-central-1.amazonaws.com/Checklist-Autovakantie-PDF-2025-GRATIS-DOWNLOAD.pdf" TargetMode="External"/><Relationship Id="rId102" Type="http://schemas.openxmlformats.org/officeDocument/2006/relationships/hyperlink" Target="https://belangrijk1.s3.eu-central-1.amazonaws.com/Checklist-Avg-PDF-2025-GRATIS-DOWNLOAD.pdf" TargetMode="External"/><Relationship Id="rId103" Type="http://schemas.openxmlformats.org/officeDocument/2006/relationships/hyperlink" Target="https://belangrijk1.s3.eu-central-1.amazonaws.com/Checklist-Baby-Op-Komst-PDF-2025-GRATIS-DOWNLOAD.pdf" TargetMode="External"/><Relationship Id="rId104" Type="http://schemas.openxmlformats.org/officeDocument/2006/relationships/hyperlink" Target="https://belangrijk1.s3.eu-central-1.amazonaws.com/Checklist-Baby-PDF-2025-GRATIS-DOWNLOAD.pdf" TargetMode="External"/><Relationship Id="rId105" Type="http://schemas.openxmlformats.org/officeDocument/2006/relationships/hyperlink" Target="https://belangrijk1.s3.eu-central-1.amazonaws.com/Checklist-Backpacken-Azie-PDF-2025-GRATIS-DOWNLOAD.pdf" TargetMode="External"/><Relationship Id="rId106" Type="http://schemas.openxmlformats.org/officeDocument/2006/relationships/hyperlink" Target="https://belangrijk1.s3.eu-central-1.amazonaws.com/Checklist-Backpacken-Indonesie-PDF-2025-GRATIS-DOWNLOAD.pdf" TargetMode="External"/><Relationship Id="rId107" Type="http://schemas.openxmlformats.org/officeDocument/2006/relationships/hyperlink" Target="https://belangrijk1.s3.eu-central-1.amazonaws.com/Checklist-Badkamer-Verbouwen-PDF-2025-GRATIS-DOWNLOAD.pdf" TargetMode="External"/><Relationship Id="rId108" Type="http://schemas.openxmlformats.org/officeDocument/2006/relationships/hyperlink" Target="https://belangrijk1.s3.eu-central-1.amazonaws.com/Checklist-Bedrijfsbeeindiging-PDF-2025-GRATIS-DOWNLOAD.pdf" TargetMode="External"/><Relationship Id="rId109" Type="http://schemas.openxmlformats.org/officeDocument/2006/relationships/hyperlink" Target="https://belangrijk1.s3.eu-central-1.amazonaws.com/Checklist-Beheerder-Brandmeldinstallatie-PDF-2025-GRATIS-DOWNLOAD.pdf" TargetMode="External"/><Relationship Id="rId110" Type="http://schemas.openxmlformats.org/officeDocument/2006/relationships/hyperlink" Target="https://belangrijk1.s3.eu-central-1.amazonaws.com/Checklist-Belastingaangifte-2026-PDF-2025-GRATIS-DOWNLOAD.pdf" TargetMode="External"/><Relationship Id="rId111" Type="http://schemas.openxmlformats.org/officeDocument/2006/relationships/hyperlink" Target="https://belangrijk1.s3.eu-central-1.amazonaws.com/Checklist-Belastingdienst-Schijnzelfstandigheid-PDF-2025-GRATIS-DOWNLOAD.pdf" TargetMode="External"/><Relationship Id="rId112" Type="http://schemas.openxmlformats.org/officeDocument/2006/relationships/hyperlink" Target="https://belangrijk1.s3.eu-central-1.amazonaws.com/Checklist-Bevallen-Ziekenhuis-PDF-2025-GRATIS-DOWNLOAD.pdf" TargetMode="External"/><Relationship Id="rId113" Type="http://schemas.openxmlformats.org/officeDocument/2006/relationships/hyperlink" Target="https://belangrijk1.s3.eu-central-1.amazonaws.com/Checklist-Bevallingstas-PDF-2025-GRATIS-DOWNLOAD.pdf" TargetMode="External"/><Relationship Id="rId114" Type="http://schemas.openxmlformats.org/officeDocument/2006/relationships/hyperlink" Target="https://belangrijk1.s3.eu-central-1.amazonaws.com/Checklist-Bezichtiging-Huis-PDF-2025-GRATIS-DOWNLOAD.pdf" TargetMode="External"/><Relationship Id="rId115" Type="http://schemas.openxmlformats.org/officeDocument/2006/relationships/hyperlink" Target="https://belangrijk1.s3.eu-central-1.amazonaws.com/Checklist-Bij-Overlijden-Ouder-PDF-2025-GRATIS-DOWNLOAD.pdf" TargetMode="External"/><Relationship Id="rId116" Type="http://schemas.openxmlformats.org/officeDocument/2006/relationships/hyperlink" Target="https://belangrijk1.s3.eu-central-1.amazonaws.com/Checklist-Bij-Overlijden-Ouders-PDF-2025-GRATIS-DOWNLOAD.pdf" TargetMode="External"/><Relationship Id="rId117" Type="http://schemas.openxmlformats.org/officeDocument/2006/relationships/hyperlink" Target="https://belangrijk1.s3.eu-central-1.amazonaws.com/Checklist-Bij-Overlijden-PDF-2025-GRATIS-DOWNLOAD.pdf" TargetMode="External"/><Relationship Id="rId118" Type="http://schemas.openxmlformats.org/officeDocument/2006/relationships/hyperlink" Target="https://belangrijk1.s3.eu-central-1.amazonaws.com/Checklist-Bouwbesluit-PDF-2025-GRATIS-DOWNLOAD.pdf" TargetMode="External"/><Relationship Id="rId119" Type="http://schemas.openxmlformats.org/officeDocument/2006/relationships/hyperlink" Target="https://belangrijk1.s3.eu-central-1.amazonaws.com/Checklist-Bouwen-Huis-PDF-2025-GRATIS-DOWNLOAD.pdf" TargetMode="External"/><Relationship Id="rId120" Type="http://schemas.openxmlformats.org/officeDocument/2006/relationships/hyperlink" Target="https://belangrijk1.s3.eu-central-1.amazonaws.com/Checklist-Brandveiligheid-PDF-2025-GRATIS-DOWNLOAD.pdf" TargetMode="External"/><Relationship Id="rId121" Type="http://schemas.openxmlformats.org/officeDocument/2006/relationships/hyperlink" Target="https://belangrijk1.s3.eu-central-1.amazonaws.com/Checklist-Bruiloft-Pdf-PDF-2025-GRATIS-DOWNLOAD.pdf" TargetMode="External"/><Relationship Id="rId122" Type="http://schemas.openxmlformats.org/officeDocument/2006/relationships/hyperlink" Target="https://belangrijk1.s3.eu-central-1.amazonaws.com/Checklist-Camper-Winterklaar-Maken-PDF-2025-GRATIS-DOWNLOAD.pdf" TargetMode="External"/><Relationship Id="rId123" Type="http://schemas.openxmlformats.org/officeDocument/2006/relationships/hyperlink" Target="https://belangrijk1.s3.eu-central-1.amazonaws.com/Checklist-Citytrip-PDF-2025-GRATIS-DOWNLOAD.pdf" TargetMode="External"/><Relationship Id="rId124" Type="http://schemas.openxmlformats.org/officeDocument/2006/relationships/hyperlink" Target="https://belangrijk1.s3.eu-central-1.amazonaws.com/Checklist-Compliance-PDF-2025-GRATIS-DOWNLOAD.pdf" TargetMode="External"/><Relationship Id="rId125" Type="http://schemas.openxmlformats.org/officeDocument/2006/relationships/hyperlink" Target="https://belangrijk1.s3.eu-central-1.amazonaws.com/Checklist-Costa-Rica-PDF-2025-GRATIS-DOWNLOAD.pdf" TargetMode="External"/><Relationship Id="rId126" Type="http://schemas.openxmlformats.org/officeDocument/2006/relationships/hyperlink" Target="https://belangrijk1.s3.eu-central-1.amazonaws.com/Checklist-Crematie-PDF-2025-GRATIS-DOWNLOAD.pdf" TargetMode="External"/><Relationship Id="rId127" Type="http://schemas.openxmlformats.org/officeDocument/2006/relationships/hyperlink" Target="https://belangrijk1.s3.eu-central-1.amazonaws.com/Checklist-Cv-PDF-2025-GRATIS-DOWNLOAD.pdf" TargetMode="External"/><Relationship Id="rId128" Type="http://schemas.openxmlformats.org/officeDocument/2006/relationships/hyperlink" Target="https://belangrijk1.s3.eu-central-1.amazonaws.com/Checklist-Digitale-Nalatenschap-PDF-2025-GRATIS-DOWNLOAD.pdf" TargetMode="External"/><Relationship Id="rId129" Type="http://schemas.openxmlformats.org/officeDocument/2006/relationships/hyperlink" Target="https://belangrijk1.s3.eu-central-1.amazonaws.com/Checklist-Duurzame-Inzetbaarheid-PDF-2025-GRATIS-DOWNLOAD.pdf" TargetMode="External"/><Relationship Id="rId130" Type="http://schemas.openxmlformats.org/officeDocument/2006/relationships/hyperlink" Target="https://belangrijk1.s3.eu-central-1.amazonaws.com/Checklist-Echtscheidingsconvenant-PDF-2025-GRATIS-DOWNLOAD.pdf" TargetMode="External"/><Relationship Id="rId131" Type="http://schemas.openxmlformats.org/officeDocument/2006/relationships/hyperlink" Target="https://belangrijk1.s3.eu-central-1.amazonaws.com/Checklist-Eerste-Huis-Kopen-PDF-2025-GRATIS-DOWNLOAD.pdf" TargetMode="External"/><Relationship Id="rId132" Type="http://schemas.openxmlformats.org/officeDocument/2006/relationships/hyperlink" Target="https://belangrijk1.s3.eu-central-1.amazonaws.com/Checklist-Effectief-Vergaderen-PDF-2025-GRATIS-DOWNLOAD.pdf" TargetMode="External"/><Relationship Id="rId133" Type="http://schemas.openxmlformats.org/officeDocument/2006/relationships/hyperlink" Target="https://belangrijk1.s3.eu-central-1.amazonaws.com/Checklist-Ehbo-Doos-PDF-2025-GRATIS-DOWNLOAD.pdf" TargetMode="External"/><Relationship Id="rId134" Type="http://schemas.openxmlformats.org/officeDocument/2006/relationships/hyperlink" Target="https://belangrijk1.s3.eu-central-1.amazonaws.com/Checklist-Ehbo-Koffer-PDF-2025-GRATIS-DOWNLOAD.pdf" TargetMode="External"/><Relationship Id="rId135" Type="http://schemas.openxmlformats.org/officeDocument/2006/relationships/hyperlink" Target="https://belangrijk1.s3.eu-central-1.amazonaws.com/Checklist-Eigen-Bedrijf-Starten-PDF-2025-GRATIS-DOWNLOAD.pdf" TargetMode="External"/><Relationship Id="rId136" Type="http://schemas.openxmlformats.org/officeDocument/2006/relationships/hyperlink" Target="https://belangrijk1.s3.eu-central-1.amazonaws.com/Checklist-Emigratie-PDF-2025-GRATIS-DOWNLOAD.pdf" TargetMode="External"/><Relationship Id="rId137" Type="http://schemas.openxmlformats.org/officeDocument/2006/relationships/hyperlink" Target="https://belangrijk1.s3.eu-central-1.amazonaws.com/Checklist-Emigreren-PDF-2025-GRATIS-DOWNLOAD.pdf" TargetMode="External"/><Relationship Id="rId138" Type="http://schemas.openxmlformats.org/officeDocument/2006/relationships/hyperlink" Target="https://belangrijk1.s3.eu-central-1.amazonaws.com/Checklist-Energiebesparing-PDF-2025-GRATIS-DOWNLOAD.pdf" TargetMode="External"/><Relationship Id="rId139" Type="http://schemas.openxmlformats.org/officeDocument/2006/relationships/hyperlink" Target="https://belangrijk1.s3.eu-central-1.amazonaws.com/Checklist-Energielabel-PDF-2025-GRATIS-DOWNLOAD.pdf" TargetMode="External"/><Relationship Id="rId140" Type="http://schemas.openxmlformats.org/officeDocument/2006/relationships/hyperlink" Target="https://belangrijk1.s3.eu-central-1.amazonaws.com/Checklist-Erfbelasting-PDF-2025-GRATIS-DOWNLOAD.pdf" TargetMode="External"/><Relationship Id="rId141" Type="http://schemas.openxmlformats.org/officeDocument/2006/relationships/hyperlink" Target="https://belangrijk1.s3.eu-central-1.amazonaws.com/Checklist-Erfenis-PDF-2025-GRATIS-DOWNLOAD.pdf" TargetMode="External"/><Relationship Id="rId142" Type="http://schemas.openxmlformats.org/officeDocument/2006/relationships/hyperlink" Target="https://belangrijk1.s3.eu-central-1.amazonaws.com/Checklist-Evenement-Organiseren-PDF-2025-GRATIS-DOWNLOAD.pdf" TargetMode="External"/><Relationship Id="rId143" Type="http://schemas.openxmlformats.org/officeDocument/2006/relationships/hyperlink" Target="https://belangrijk1.s3.eu-central-1.amazonaws.com/Checklist-Event-Organisation-PDF-2025-GRATIS-DOWNLOAD.pdf" TargetMode="External"/><Relationship Id="rId144" Type="http://schemas.openxmlformats.org/officeDocument/2006/relationships/hyperlink" Target="https://belangrijk1.s3.eu-central-1.amazonaws.com/Checklist-Event-Organizer-PDF-2025-GRATIS-DOWNLOAD.pdf" TargetMode="External"/><Relationship Id="rId145" Type="http://schemas.openxmlformats.org/officeDocument/2006/relationships/hyperlink" Target="https://belangrijk1.s3.eu-central-1.amazonaws.com/Checklist-Event-Planning-PDF-2025-GRATIS-DOWNLOAD.pdf" TargetMode="External"/><Relationship Id="rId146" Type="http://schemas.openxmlformats.org/officeDocument/2006/relationships/hyperlink" Target="https://belangrijk1.s3.eu-central-1.amazonaws.com/Checklist-Executeur-Testamentair-PDF-2025-GRATIS-DOWNLOAD.pdf" TargetMode="External"/><Relationship Id="rId147" Type="http://schemas.openxmlformats.org/officeDocument/2006/relationships/hyperlink" Target="https://belangrijk1.s3.eu-central-1.amazonaws.com/Checklist-Feest-Organiseren-PDF-2025-GRATIS-DOWNLOAD.pdf" TargetMode="External"/><Relationship Id="rId148" Type="http://schemas.openxmlformats.org/officeDocument/2006/relationships/hyperlink" Target="https://belangrijk1.s3.eu-central-1.amazonaws.com/Checklist-Festival-PDF-2025-GRATIS-DOWNLOAD.pdf" TargetMode="External"/><Relationship Id="rId149" Type="http://schemas.openxmlformats.org/officeDocument/2006/relationships/hyperlink" Target="https://belangrijk1.s3.eu-central-1.amazonaws.com/Checklist-For-A-Wedding-PDF-2025-GRATIS-DOWNLOAD.pdf" TargetMode="External"/><Relationship Id="rId150" Type="http://schemas.openxmlformats.org/officeDocument/2006/relationships/hyperlink" Target="https://belangrijk1.s3.eu-central-1.amazonaws.com/Checklist-Frequent-Verzuimgesprek-PDF-2025-GRATIS-DOWNLOAD.pdf" TargetMode="External"/><Relationship Id="rId151" Type="http://schemas.openxmlformats.org/officeDocument/2006/relationships/hyperlink" Target="https://belangrijk1.s3.eu-central-1.amazonaws.com/Checklist-Geboorte-PDF-2025-GRATIS-DOWNLOAD.pdf" TargetMode="External"/><Relationship Id="rId152" Type="http://schemas.openxmlformats.org/officeDocument/2006/relationships/hyperlink" Target="https://belangrijk1.s3.eu-central-1.amazonaws.com/Checklist-Gemeubileerd-Verhuren-PDF-2025-GRATIS-DOWNLOAD.pdf" TargetMode="External"/><Relationship Id="rId153" Type="http://schemas.openxmlformats.org/officeDocument/2006/relationships/hyperlink" Target="https://belangrijk1.s3.eu-central-1.amazonaws.com/Checklist-Geregistreerd-Partnerschap-PDF-2025-GRATIS-DOWNLOAD.pdf" TargetMode="External"/><Relationship Id="rId154" Type="http://schemas.openxmlformats.org/officeDocument/2006/relationships/hyperlink" Target="https://belangrijk1.s3.eu-central-1.amazonaws.com/Checklist-Haccp-PDF-2025-GRATIS-DOWNLOAD.pdf" TargetMode="External"/><Relationship Id="rId155" Type="http://schemas.openxmlformats.org/officeDocument/2006/relationships/hyperlink" Target="https://belangrijk1.s3.eu-central-1.amazonaws.com/Checklist-Handbagage-PDF-2025-GRATIS-DOWNLOAD.pdf" TargetMode="External"/><Relationship Id="rId156" Type="http://schemas.openxmlformats.org/officeDocument/2006/relationships/hyperlink" Target="https://belangrijk1.s3.eu-central-1.amazonaws.com/Checklist-Hond-Kopen-PDF-2025-GRATIS-DOWNLOAD.pdf" TargetMode="External"/><Relationship Id="rId157" Type="http://schemas.openxmlformats.org/officeDocument/2006/relationships/hyperlink" Target="https://belangrijk1.s3.eu-central-1.amazonaws.com/Checklist-Huis-Gekocht-PDF-2025-GRATIS-DOWNLOAD.pdf" TargetMode="External"/><Relationship Id="rId158" Type="http://schemas.openxmlformats.org/officeDocument/2006/relationships/hyperlink" Target="https://belangrijk1.s3.eu-central-1.amazonaws.com/Checklist-Huis-Verkocht-PDF-2025-GRATIS-DOWNLOAD.pdf" TargetMode="External"/><Relationship Id="rId159" Type="http://schemas.openxmlformats.org/officeDocument/2006/relationships/hyperlink" Target="https://belangrijk1.s3.eu-central-1.amazonaws.com/Checklist-Huis-Verkopen-En-Verhuizen-PDF-2025-GRATIS-DOWNLOAD.pdf" TargetMode="External"/><Relationship Id="rId160" Type="http://schemas.openxmlformats.org/officeDocument/2006/relationships/hyperlink" Target="https://belangrijk1.s3.eu-central-1.amazonaws.com/Checklist-Huis-Verkopen-PDF-2025-GRATIS-DOWNLOAD.pdf" TargetMode="External"/><Relationship Id="rId161" Type="http://schemas.openxmlformats.org/officeDocument/2006/relationships/hyperlink" Target="https://belangrijk1.s3.eu-central-1.amazonaws.com/Checklist-Hypotheek-PDF-2025-GRATIS-DOWNLOAD.pdf" TargetMode="External"/><Relationship Id="rId162" Type="http://schemas.openxmlformats.org/officeDocument/2006/relationships/hyperlink" Target="https://belangrijk1.s3.eu-central-1.amazonaws.com/Checklist-Hypotheekaanvraag-PDF-2025-GRATIS-DOWNLOAD.pdf" TargetMode="External"/><Relationship Id="rId163" Type="http://schemas.openxmlformats.org/officeDocument/2006/relationships/hyperlink" Target="https://belangrijk1.s3.eu-central-1.amazonaws.com/Checklist-Hypotheekgesprek-PDF-2025-GRATIS-DOWNLOAD.pdf" TargetMode="External"/><Relationship Id="rId164" Type="http://schemas.openxmlformats.org/officeDocument/2006/relationships/hyperlink" Target="https://belangrijk1.s3.eu-central-1.amazonaws.com/Checklist-Inboedelverzekering-PDF-2025-GRATIS-DOWNLOAD.pdf" TargetMode="External"/><Relationship Id="rId165" Type="http://schemas.openxmlformats.org/officeDocument/2006/relationships/hyperlink" Target="https://belangrijk1.s3.eu-central-1.amazonaws.com/Checklist-Inwerkprogramma-PDF-2025-GRATIS-DOWNLOAD.pdf" TargetMode="External"/><Relationship Id="rId166" Type="http://schemas.openxmlformats.org/officeDocument/2006/relationships/hyperlink" Target="https://belangrijk1.s3.eu-central-1.amazonaws.com/Checklist-Iso-14001-PDF-2025-GRATIS-DOWNLOAD.pdf" TargetMode="External"/><Relationship Id="rId167" Type="http://schemas.openxmlformats.org/officeDocument/2006/relationships/hyperlink" Target="https://belangrijk1.s3.eu-central-1.amazonaws.com/Checklist-Iso-9001-PDF-2025-GRATIS-DOWNLOAD.pdf" TargetMode="External"/><Relationship Id="rId168" Type="http://schemas.openxmlformats.org/officeDocument/2006/relationships/hyperlink" Target="https://belangrijk1.s3.eu-central-1.amazonaws.com/Checklist-Jaarafsluiting-PDF-2025-GRATIS-DOWNLOAD.pdf" TargetMode="External"/><Relationship Id="rId169" Type="http://schemas.openxmlformats.org/officeDocument/2006/relationships/hyperlink" Target="https://belangrijk1.s3.eu-central-1.amazonaws.com/Checklist-Jaarrekening-Kleine-Rechtspersonen-PDF-2025-GRATIS-DOWNLOAD.pdf" TargetMode="External"/><Relationship Id="rId170" Type="http://schemas.openxmlformats.org/officeDocument/2006/relationships/hyperlink" Target="https://belangrijk1.s3.eu-central-1.amazonaws.com/Checklist-Jaarrekening-PDF-2025-GRATIS-DOWNLOAD.pdf" TargetMode="External"/><Relationship Id="rId171" Type="http://schemas.openxmlformats.org/officeDocument/2006/relationships/hyperlink" Target="https://belangrijk1.s3.eu-central-1.amazonaws.com/Checklist-Kamperen-Met-Tent-PDF-2025-GRATIS-DOWNLOAD.pdf" TargetMode="External"/><Relationship Id="rId172" Type="http://schemas.openxmlformats.org/officeDocument/2006/relationships/hyperlink" Target="https://belangrijk1.s3.eu-central-1.amazonaws.com/Checklist-Kascommissie-Vve-PDF-2025-GRATIS-DOWNLOAD.pdf" TargetMode="External"/><Relationship Id="rId173" Type="http://schemas.openxmlformats.org/officeDocument/2006/relationships/hyperlink" Target="https://belangrijk1.s3.eu-central-1.amazonaws.com/Checklist-Keuken-Verbouwen-PDF-2025-GRATIS-DOWNLOAD.pdf" TargetMode="External"/><Relationship Id="rId174" Type="http://schemas.openxmlformats.org/officeDocument/2006/relationships/hyperlink" Target="https://belangrijk1.s3.eu-central-1.amazonaws.com/Checklist-Keuren-Ladders-En-Trappen-PDF-2025-GRATIS-DOWNLOAD.pdf" TargetMode="External"/><Relationship Id="rId175" Type="http://schemas.openxmlformats.org/officeDocument/2006/relationships/hyperlink" Target="https://belangrijk1.s3.eu-central-1.amazonaws.com/Checklist-Kleine-Beurt-Auto-PDF-2025-GRATIS-DOWNLOAD.pdf" TargetMode="External"/><Relationship Id="rId176" Type="http://schemas.openxmlformats.org/officeDocument/2006/relationships/hyperlink" Target="https://belangrijk1.s3.eu-central-1.amazonaws.com/Checklist-Koffer-Inpakken-PDF-2025-GRATIS-DOWNLOAD.pdf" TargetMode="External"/><Relationship Id="rId177" Type="http://schemas.openxmlformats.org/officeDocument/2006/relationships/hyperlink" Target="https://belangrijk1.s3.eu-central-1.amazonaws.com/Checklist-Koopwoning-PDF-2025-GRATIS-DOWNLOAD.pdf" TargetMode="External"/><Relationship Id="rId178" Type="http://schemas.openxmlformats.org/officeDocument/2006/relationships/hyperlink" Target="https://belangrijk1.s3.eu-central-1.amazonaws.com/Checklist-Kraamzorg-PDF-2025-GRATIS-DOWNLOAD.pdf" TargetMode="External"/><Relationship Id="rId179" Type="http://schemas.openxmlformats.org/officeDocument/2006/relationships/hyperlink" Target="https://belangrijk1.s3.eu-central-1.amazonaws.com/Checklist-Legionella-PDF-2025-GRATIS-DOWNLOAD.pdf" TargetMode="External"/><Relationship Id="rId180" Type="http://schemas.openxmlformats.org/officeDocument/2006/relationships/hyperlink" Target="https://belangrijk1.s3.eu-central-1.amazonaws.com/Checklist-Levenstestament-PDF-2025-GRATIS-DOWNLOAD.pdf" TargetMode="External"/><Relationship Id="rId181" Type="http://schemas.openxmlformats.org/officeDocument/2006/relationships/hyperlink" Target="https://belangrijk1.s3.eu-central-1.amazonaws.com/Checklist-Maandelijkse-Controle-Brandmeldinstallatie-PDF-2025-GRATIS-DOWNLOAD.pdf" TargetMode="External"/><Relationship Id="rId182" Type="http://schemas.openxmlformats.org/officeDocument/2006/relationships/hyperlink" Target="https://belangrijk1.s3.eu-central-1.amazonaws.com/Checklist-Machineveiligheid-PDF-2025-GRATIS-DOWNLOAD.pdf" TargetMode="External"/><Relationship Id="rId183" Type="http://schemas.openxmlformats.org/officeDocument/2006/relationships/hyperlink" Target="https://belangrijk1.s3.eu-central-1.amazonaws.com/Checklist-Magazijnstellingen-PDF-2025-GRATIS-DOWNLOAD.pdf" TargetMode="External"/><Relationship Id="rId184" Type="http://schemas.openxmlformats.org/officeDocument/2006/relationships/hyperlink" Target="https://belangrijk1.s3.eu-central-1.amazonaws.com/Checklist-Meenemen-Op-Vakantie-PDF-2025-GRATIS-DOWNLOAD.pdf" TargetMode="External"/><Relationship Id="rId185" Type="http://schemas.openxmlformats.org/officeDocument/2006/relationships/hyperlink" Target="https://belangrijk1.s3.eu-central-1.amazonaws.com/Checklist-Met-Pensioen-Gaan-PDF-2025-GRATIS-DOWNLOAD.pdf" TargetMode="External"/><Relationship Id="rId186" Type="http://schemas.openxmlformats.org/officeDocument/2006/relationships/hyperlink" Target="https://belangrijk1.s3.eu-central-1.amazonaws.com/Checklist-Na-Overlijden-Echtgenoot-PDF-2025-GRATIS-DOWNLOAD.pdf" TargetMode="External"/><Relationship Id="rId187" Type="http://schemas.openxmlformats.org/officeDocument/2006/relationships/hyperlink" Target="https://belangrijk1.s3.eu-central-1.amazonaws.com/Checklist-Na-Overlijden-Partner-PDF-2025-GRATIS-DOWNLOAD.pdf" TargetMode="External"/><Relationship Id="rId188" Type="http://schemas.openxmlformats.org/officeDocument/2006/relationships/hyperlink" Target="https://belangrijk1.s3.eu-central-1.amazonaws.com/Checklist-Nen-4400-1-PDF-2025-GRATIS-DOWNLOAD.pdf" TargetMode="External"/><Relationship Id="rId189" Type="http://schemas.openxmlformats.org/officeDocument/2006/relationships/hyperlink" Target="https://belangrijk1.s3.eu-central-1.amazonaws.com/Checklist-Nieuwe-Werknemer-PDF-2025-GRATIS-DOWNLOAD.pdf" TargetMode="External"/><Relationship Id="rId190" Type="http://schemas.openxmlformats.org/officeDocument/2006/relationships/hyperlink" Target="https://belangrijk1.s3.eu-central-1.amazonaws.com/Checklist-Noodpakket-PDF-2025-GRATIS-DOWNLOAD.pdf" TargetMode="External"/><Relationship Id="rId191" Type="http://schemas.openxmlformats.org/officeDocument/2006/relationships/hyperlink" Target="https://belangrijk1.s3.eu-central-1.amazonaws.com/Checklist-Noodverlichting-PDF-2025-GRATIS-DOWNLOAD.pdf" TargetMode="External"/><Relationship Id="rId192" Type="http://schemas.openxmlformats.org/officeDocument/2006/relationships/hyperlink" Target="https://belangrijk1.s3.eu-central-1.amazonaws.com/Checklist-Occasion-Kopen-PDF-2025-GRATIS-DOWNLOAD.pdf" TargetMode="External"/><Relationship Id="rId193" Type="http://schemas.openxmlformats.org/officeDocument/2006/relationships/hyperlink" Target="https://belangrijk1.s3.eu-central-1.amazonaws.com/Checklist-Omgevingsvergunning-PDF-2025-GRATIS-DOWNLOAD.pdf" TargetMode="External"/><Relationship Id="rId194" Type="http://schemas.openxmlformats.org/officeDocument/2006/relationships/hyperlink" Target="https://belangrijk1.s3.eu-central-1.amazonaws.com/Checklist-Onderhoudsbeurt-Auto-PDF-2025-GRATIS-DOWNLOAD.pdf" TargetMode="External"/><Relationship Id="rId195" Type="http://schemas.openxmlformats.org/officeDocument/2006/relationships/hyperlink" Target="https://belangrijk1.s3.eu-central-1.amazonaws.com/Checklist-Ondernemerschap-PDF-2025-GRATIS-DOWNLOAD.pdf" TargetMode="External"/><Relationship Id="rId196" Type="http://schemas.openxmlformats.org/officeDocument/2006/relationships/hyperlink" Target="https://belangrijk1.s3.eu-central-1.amazonaws.com/Checklist-Onderneming-Starten-PDF-2025-GRATIS-DOWNLOAD.pdf" TargetMode="External"/><Relationship Id="rId197" Type="http://schemas.openxmlformats.org/officeDocument/2006/relationships/hyperlink" Target="https://belangrijk1.s3.eu-central-1.amazonaws.com/Checklist-Ondernemingsplan-PDF-2025-GRATIS-DOWNLOAD.pdf" TargetMode="External"/><Relationship Id="rId198" Type="http://schemas.openxmlformats.org/officeDocument/2006/relationships/hyperlink" Target="https://belangrijk1.s3.eu-central-1.amazonaws.com/Checklist-Ontbinden-Samenlevingscontract-PDF-2025-GRATIS-DOWNLOAD.pdf" TargetMode="External"/><Relationship Id="rId199" Type="http://schemas.openxmlformats.org/officeDocument/2006/relationships/hyperlink" Target="https://belangrijk1.s3.eu-central-1.amazonaws.com/Checklist-Ontwikkelgesprek-PDF-2025-GRATIS-DOWNLOAD.pdf" TargetMode="External"/><Relationship Id="rId200" Type="http://schemas.openxmlformats.org/officeDocument/2006/relationships/hyperlink" Target="https://belangrijk1.s3.eu-central-1.amazonaws.com/Checklist-Op-Jezelf-Wonen-PDF-2025-GRATIS-DOWNLOAD.pdf" TargetMode="External"/><Relationship Id="rId201" Type="http://schemas.openxmlformats.org/officeDocument/2006/relationships/hyperlink" Target="https://belangrijk1.s3.eu-central-1.amazonaws.com/Checklist-Op-Kamers-Gaan-PDF-2025-GRATIS-DOWNLOAD.pdf" TargetMode="External"/><Relationship Id="rId202" Type="http://schemas.openxmlformats.org/officeDocument/2006/relationships/hyperlink" Target="https://belangrijk1.s3.eu-central-1.amazonaws.com/Checklist-Op-Reis-PDF-2025-GRATIS-DOWNLOAD.pdf" TargetMode="External"/><Relationship Id="rId203" Type="http://schemas.openxmlformats.org/officeDocument/2006/relationships/hyperlink" Target="https://belangrijk1.s3.eu-central-1.amazonaws.com/Checklist-Op-Vakantie-PDF-2025-GRATIS-DOWNLOAD.pdf" TargetMode="External"/><Relationship Id="rId204" Type="http://schemas.openxmlformats.org/officeDocument/2006/relationships/hyperlink" Target="https://belangrijk1.s3.eu-central-1.amazonaws.com/Checklist-Oplevering-Huis-PDF-2025-GRATIS-DOWNLOAD.pdf" TargetMode="External"/><Relationship Id="rId205" Type="http://schemas.openxmlformats.org/officeDocument/2006/relationships/hyperlink" Target="https://belangrijk1.s3.eu-central-1.amazonaws.com/Checklist-Oplevering-Huurwoning-PDF-2025-GRATIS-DOWNLOAD.pdf" TargetMode="External"/><Relationship Id="rId206" Type="http://schemas.openxmlformats.org/officeDocument/2006/relationships/hyperlink" Target="https://belangrijk1.s3.eu-central-1.amazonaws.com/Checklist-Oplevering-Nieuwbouw-PDF-2025-GRATIS-DOWNLOAD.pdf" TargetMode="External"/><Relationship Id="rId207" Type="http://schemas.openxmlformats.org/officeDocument/2006/relationships/hyperlink" Target="https://belangrijk1.s3.eu-central-1.amazonaws.com/Checklist-Oplevering-Nieuwbouwhuis-PDF-2025-GRATIS-DOWNLOAD.pdf" TargetMode="External"/><Relationship Id="rId208" Type="http://schemas.openxmlformats.org/officeDocument/2006/relationships/hyperlink" Target="https://belangrijk1.s3.eu-central-1.amazonaws.com/Checklist-Oplevering-Nieuwbouwwoning-PDF-2025-GRATIS-DOWNLOAD.pdf" TargetMode="External"/><Relationship Id="rId209" Type="http://schemas.openxmlformats.org/officeDocument/2006/relationships/hyperlink" Target="https://belangrijk1.s3.eu-central-1.amazonaws.com/Checklist-Opname-Verpleeghuis-PDF-2025-GRATIS-DOWNLOAD.pdf" TargetMode="External"/><Relationship Id="rId210" Type="http://schemas.openxmlformats.org/officeDocument/2006/relationships/hyperlink" Target="https://belangrijk1.s3.eu-central-1.amazonaws.com/Checklist-Oprichten-Bv-PDF-2025-GRATIS-DOWNLOAD.pdf" TargetMode="External"/><Relationship Id="rId211" Type="http://schemas.openxmlformats.org/officeDocument/2006/relationships/hyperlink" Target="https://belangrijk1.s3.eu-central-1.amazonaws.com/Checklist-Oprichting-Bv-PDF-2025-GRATIS-DOWNLOAD.pdf" TargetMode="External"/><Relationship Id="rId212" Type="http://schemas.openxmlformats.org/officeDocument/2006/relationships/hyperlink" Target="https://belangrijk1.s3.eu-central-1.amazonaws.com/Checklist-Ouderschapsplan-PDF-2025-GRATIS-DOWNLOAD.pdf" TargetMode="External"/><Relationship Id="rId213" Type="http://schemas.openxmlformats.org/officeDocument/2006/relationships/hyperlink" Target="https://belangrijk1.s3.eu-central-1.amazonaws.com/Checklist-Overdracht-Huis-PDF-2025-GRATIS-DOWNLOAD.pdf" TargetMode="External"/><Relationship Id="rId214" Type="http://schemas.openxmlformats.org/officeDocument/2006/relationships/hyperlink" Target="https://belangrijk1.s3.eu-central-1.amazonaws.com/Checklist-Overgang-Groep-2-Naar-3-PDF-2025-GRATIS-DOWNLOAD.pdf" TargetMode="External"/><Relationship Id="rId215" Type="http://schemas.openxmlformats.org/officeDocument/2006/relationships/hyperlink" Target="https://belangrijk1.s3.eu-central-1.amazonaws.com/Checklist-Overlijden-Buitenland-PDF-2025-GRATIS-DOWNLOAD.pdf" TargetMode="External"/><Relationship Id="rId216" Type="http://schemas.openxmlformats.org/officeDocument/2006/relationships/hyperlink" Target="https://belangrijk1.s3.eu-central-1.amazonaws.com/Checklist-Overlijden-Dela-PDF-2025-GRATIS-DOWNLOAD.pdf" TargetMode="External"/><Relationship Id="rId217" Type="http://schemas.openxmlformats.org/officeDocument/2006/relationships/hyperlink" Target="https://belangrijk1.s3.eu-central-1.amazonaws.com/Checklist-Personeel-Aannemen-PDF-2025-GRATIS-DOWNLOAD.pdf" TargetMode="External"/><Relationship Id="rId218" Type="http://schemas.openxmlformats.org/officeDocument/2006/relationships/hyperlink" Target="https://belangrijk1.s3.eu-central-1.amazonaws.com/Checklist-Personeelsdossier-PDF-2025-GRATIS-DOWNLOAD.pdf" TargetMode="External"/><Relationship Id="rId219" Type="http://schemas.openxmlformats.org/officeDocument/2006/relationships/hyperlink" Target="https://belangrijk1.s3.eu-central-1.amazonaws.com/Checklist-Preventie-Legionella-PDF-2025-GRATIS-DOWNLOAD.pdf" TargetMode="External"/><Relationship Id="rId220" Type="http://schemas.openxmlformats.org/officeDocument/2006/relationships/hyperlink" Target="https://belangrijk1.s3.eu-central-1.amazonaws.com/Checklist-Proefrit-Auto-PDF-2025-GRATIS-DOWNLOAD.pdf" TargetMode="External"/><Relationship Id="rId221" Type="http://schemas.openxmlformats.org/officeDocument/2006/relationships/hyperlink" Target="https://belangrijk1.s3.eu-central-1.amazonaws.com/Checklist-Puppy-Kopen-PDF-2025-GRATIS-DOWNLOAD.pdf" TargetMode="External"/><Relationship Id="rId222" Type="http://schemas.openxmlformats.org/officeDocument/2006/relationships/hyperlink" Target="https://belangrijk1.s3.eu-central-1.amazonaws.com/Checklist-Puppy-Ophalen-PDF-2025-GRATIS-DOWNLOAD.pdf" TargetMode="External"/><Relationship Id="rId223" Type="http://schemas.openxmlformats.org/officeDocument/2006/relationships/hyperlink" Target="https://belangrijk1.s3.eu-central-1.amazonaws.com/Checklist-Reizen-Naar-Amerika-PDF-2025-GRATIS-DOWNLOAD.pdf" TargetMode="External"/><Relationship Id="rId224" Type="http://schemas.openxmlformats.org/officeDocument/2006/relationships/hyperlink" Target="https://belangrijk1.s3.eu-central-1.amazonaws.com/Checklist-Risico-Inventarisatie-PDF-2025-GRATIS-DOWNLOAD.pdf" TargetMode="External"/><Relationship Id="rId225" Type="http://schemas.openxmlformats.org/officeDocument/2006/relationships/hyperlink" Target="https://belangrijk1.s3.eu-central-1.amazonaws.com/Checklist-Risico-Inventarisatie-Voorbeeld-PDF-2025-GRATIS-DOWNLOAD.pdf" TargetMode="External"/><Relationship Id="rId226" Type="http://schemas.openxmlformats.org/officeDocument/2006/relationships/hyperlink" Target="https://belangrijk1.s3.eu-central-1.amazonaws.com/Checklist-Rondreis-West-Amerika-PDF-2025-GRATIS-DOWNLOAD.pdf" TargetMode="External"/><Relationship Id="rId227" Type="http://schemas.openxmlformats.org/officeDocument/2006/relationships/hyperlink" Target="https://belangrijk1.s3.eu-central-1.amazonaws.com/Checklist-Samenlevingscontract-PDF-2025-GRATIS-DOWNLOAD.pdf" TargetMode="External"/><Relationship Id="rId228" Type="http://schemas.openxmlformats.org/officeDocument/2006/relationships/hyperlink" Target="https://belangrijk1.s3.eu-central-1.amazonaws.com/Checklist-Samenwonen-PDF-2025-GRATIS-DOWNLOAD.pdf" TargetMode="External"/><Relationship Id="rId229" Type="http://schemas.openxmlformats.org/officeDocument/2006/relationships/hyperlink" Target="https://belangrijk1.s3.eu-central-1.amazonaws.com/Checklist-Scheiden-Downloaden-PDF-2025-GRATIS-DOWNLOAD.pdf" TargetMode="External"/><Relationship Id="rId230" Type="http://schemas.openxmlformats.org/officeDocument/2006/relationships/hyperlink" Target="https://belangrijk1.s3.eu-central-1.amazonaws.com/Checklist-Scheiden-Rijksoverheid-PDF-2025-GRATIS-DOWNLOAD.pdf" TargetMode="External"/><Relationship Id="rId231" Type="http://schemas.openxmlformats.org/officeDocument/2006/relationships/hyperlink" Target="https://belangrijk1.s3.eu-central-1.amazonaws.com/Checklist-Scheiding-PDF-2025-GRATIS-DOWNLOAD.pdf" TargetMode="External"/><Relationship Id="rId232" Type="http://schemas.openxmlformats.org/officeDocument/2006/relationships/hyperlink" Target="https://belangrijk1.s3.eu-central-1.amazonaws.com/Checklist-Skivakantie-PDF-2025-GRATIS-DOWNLOAD.pdf" TargetMode="External"/><Relationship Id="rId233" Type="http://schemas.openxmlformats.org/officeDocument/2006/relationships/hyperlink" Target="https://belangrijk1.s3.eu-central-1.amazonaws.com/Checklist-Sleuteloverdracht-Koopwoning-PDF-2025-GRATIS-DOWNLOAD.pdf" TargetMode="External"/><Relationship Id="rId234" Type="http://schemas.openxmlformats.org/officeDocument/2006/relationships/hyperlink" Target="https://belangrijk1.s3.eu-central-1.amazonaws.com/Checklist-Sollicitatiegesprek-Werkgever-PDF-2025-GRATIS-DOWNLOAD.pdf" TargetMode="External"/><Relationship Id="rId235" Type="http://schemas.openxmlformats.org/officeDocument/2006/relationships/hyperlink" Target="https://belangrijk1.s3.eu-central-1.amazonaws.com/Checklist-Stedentrip-PDF-2025-GRATIS-DOWNLOAD.pdf" TargetMode="External"/><Relationship Id="rId236" Type="http://schemas.openxmlformats.org/officeDocument/2006/relationships/hyperlink" Target="https://belangrijk1.s3.eu-central-1.amazonaws.com/Checklist-Testament-PDF-2025-GRATIS-DOWNLOAD.pdf" TargetMode="External"/><Relationship Id="rId237" Type="http://schemas.openxmlformats.org/officeDocument/2006/relationships/hyperlink" Target="https://belangrijk1.s3.eu-central-1.amazonaws.com/Checklist-Thuisbevalling-PDF-2025-GRATIS-DOWNLOAD.pdf" TargetMode="External"/><Relationship Id="rId238" Type="http://schemas.openxmlformats.org/officeDocument/2006/relationships/hyperlink" Target="https://belangrijk1.s3.eu-central-1.amazonaws.com/Checklist-Todo-PDF-2025-GRATIS-DOWNLOAD.pdf" TargetMode="External"/><Relationship Id="rId239" Type="http://schemas.openxmlformats.org/officeDocument/2006/relationships/hyperlink" Target="https://belangrijk1.s3.eu-central-1.amazonaws.com/Checklist-Trouwen-PDF-2025-GRATIS-DOWNLOAD.pdf" TargetMode="External"/><Relationship Id="rId240" Type="http://schemas.openxmlformats.org/officeDocument/2006/relationships/hyperlink" Target="https://belangrijk1.s3.eu-central-1.amazonaws.com/Checklist-Trouwerij-PDF-2025-GRATIS-DOWNLOAD.pdf" TargetMode="External"/><Relationship Id="rId241" Type="http://schemas.openxmlformats.org/officeDocument/2006/relationships/hyperlink" Target="https://belangrijk1.s3.eu-central-1.amazonaws.com/Checklist-Tweedehands-Auto-Kopen-PDF-2025-GRATIS-DOWNLOAD.pdf" TargetMode="External"/><Relationship Id="rId242" Type="http://schemas.openxmlformats.org/officeDocument/2006/relationships/hyperlink" Target="https://belangrijk1.s3.eu-central-1.amazonaws.com/Checklist-Uitvaart-Pdf-PDF-2025-GRATIS-DOWNLOAD.pdf" TargetMode="External"/><Relationship Id="rId243" Type="http://schemas.openxmlformats.org/officeDocument/2006/relationships/hyperlink" Target="https://belangrijk1.s3.eu-central-1.amazonaws.com/Checklist-Uitvaartwensen-PDF-2025-GRATIS-DOWNLOAD.pdf" TargetMode="External"/><Relationship Id="rId244" Type="http://schemas.openxmlformats.org/officeDocument/2006/relationships/hyperlink" Target="https://belangrijk1.s3.eu-central-1.amazonaws.com/Checklist-Uitzet-PDF-2025-GRATIS-DOWNLOAD.pdf" TargetMode="External"/><Relationship Id="rId245" Type="http://schemas.openxmlformats.org/officeDocument/2006/relationships/hyperlink" Target="https://belangrijk1.s3.eu-central-1.amazonaws.com/Checklist-Vakantie-Baby-PDF-2025-GRATIS-DOWNLOAD.pdf" TargetMode="External"/><Relationship Id="rId246" Type="http://schemas.openxmlformats.org/officeDocument/2006/relationships/hyperlink" Target="https://belangrijk1.s3.eu-central-1.amazonaws.com/Checklist-Vakantie-Egypte-PDF-2025-GRATIS-DOWNLOAD.pdf" TargetMode="External"/><Relationship Id="rId247" Type="http://schemas.openxmlformats.org/officeDocument/2006/relationships/hyperlink" Target="https://belangrijk1.s3.eu-central-1.amazonaws.com/Checklist-Vakantie-Lapland-PDF-2025-GRATIS-DOWNLOAD.pdf" TargetMode="External"/><Relationship Id="rId248" Type="http://schemas.openxmlformats.org/officeDocument/2006/relationships/hyperlink" Target="https://belangrijk1.s3.eu-central-1.amazonaws.com/Checklist-Vakantie-Met-Peuter-PDF-2025-GRATIS-DOWNLOAD.pdf" TargetMode="External"/><Relationship Id="rId249" Type="http://schemas.openxmlformats.org/officeDocument/2006/relationships/hyperlink" Target="https://belangrijk1.s3.eu-central-1.amazonaws.com/Checklist-Vakantie-Sri-Lanka-PDF-2025-GRATIS-DOWNLOAD.pdf" TargetMode="External"/><Relationship Id="rId250" Type="http://schemas.openxmlformats.org/officeDocument/2006/relationships/hyperlink" Target="https://belangrijk1.s3.eu-central-1.amazonaws.com/Checklist-Vakantie-Vliegtuig-PDF-2025-GRATIS-DOWNLOAD.pdf" TargetMode="External"/><Relationship Id="rId251" Type="http://schemas.openxmlformats.org/officeDocument/2006/relationships/hyperlink" Target="https://belangrijk1.s3.eu-central-1.amazonaws.com/Checklist-Vaststellingsovereenkomst-PDF-2025-GRATIS-DOWNLOAD.pdf" TargetMode="External"/><Relationship Id="rId252" Type="http://schemas.openxmlformats.org/officeDocument/2006/relationships/hyperlink" Target="https://belangrijk1.s3.eu-central-1.amazonaws.com/Checklist-Verhuizen-Huurwoning-PDF-2025-GRATIS-DOWNLOAD.pdf" TargetMode="External"/><Relationship Id="rId253" Type="http://schemas.openxmlformats.org/officeDocument/2006/relationships/hyperlink" Target="https://belangrijk1.s3.eu-central-1.amazonaws.com/Checklist-Verhuizen-Naar-Buitenland-PDF-2025-GRATIS-DOWNLOAD.pdf" TargetMode="External"/><Relationship Id="rId254" Type="http://schemas.openxmlformats.org/officeDocument/2006/relationships/hyperlink" Target="https://belangrijk1.s3.eu-central-1.amazonaws.com/Checklist-Verhuizen-Naar-Verpleeghuis-PDF-2025-GRATIS-DOWNLOAD.pdf" TargetMode="External"/><Relationship Id="rId255" Type="http://schemas.openxmlformats.org/officeDocument/2006/relationships/hyperlink" Target="https://belangrijk1.s3.eu-central-1.amazonaws.com/Checklist-Verhuizen-Post-PDF-2025-GRATIS-DOWNLOAD.pdf" TargetMode="External"/><Relationship Id="rId256" Type="http://schemas.openxmlformats.org/officeDocument/2006/relationships/hyperlink" Target="https://belangrijk1.s3.eu-central-1.amazonaws.com/Checklist-Verhuizen-Senioren-PDF-2025-GRATIS-DOWNLOAD.pdf" TargetMode="External"/><Relationship Id="rId257" Type="http://schemas.openxmlformats.org/officeDocument/2006/relationships/hyperlink" Target="https://belangrijk1.s3.eu-central-1.amazonaws.com/checklist-verhuizing-PDF-2025-GRATIS-DOWNLOAD.pdf" TargetMode="External"/><Relationship Id="rId258" Type="http://schemas.openxmlformats.org/officeDocument/2006/relationships/hyperlink" Target="https://belangrijk1.s3.eu-central-1.amazonaws.com/Checklist-Verkoop-Huis-PDF-2025-GRATIS-DOWNLOAD.pdf" TargetMode="External"/><Relationship Id="rId259" Type="http://schemas.openxmlformats.org/officeDocument/2006/relationships/hyperlink" Target="https://belangrijk1.s3.eu-central-1.amazonaws.com/Checklist-Vietnam-PDF-2025-GRATIS-DOWNLOAD.pdf" TargetMode="External"/><Relationship Id="rId260" Type="http://schemas.openxmlformats.org/officeDocument/2006/relationships/hyperlink" Target="https://belangrijk1.s3.eu-central-1.amazonaws.com/Checklist-Vliegreis-PDF-2025-GRATIS-DOWNLOAD.pdf" TargetMode="External"/><Relationship Id="rId261" Type="http://schemas.openxmlformats.org/officeDocument/2006/relationships/hyperlink" Target="https://belangrijk1.s3.eu-central-1.amazonaws.com/Checklist-Vliegvakantie-PDF-2025-GRATIS-DOWNLOAD.pdf" TargetMode="External"/><Relationship Id="rId262" Type="http://schemas.openxmlformats.org/officeDocument/2006/relationships/hyperlink" Target="https://belangrijk1.s3.eu-central-1.amazonaws.com/Checklist-Vluchttas-Bevalling-PDF-2025-GRATIS-DOWNLOAD.pdf" TargetMode="External"/><Relationship Id="rId263" Type="http://schemas.openxmlformats.org/officeDocument/2006/relationships/hyperlink" Target="https://belangrijk1.s3.eu-central-1.amazonaws.com/Checklist-Voor-Kamperen-PDF-2025-GRATIS-DOWNLOAD.pdf" TargetMode="External"/><Relationship Id="rId264" Type="http://schemas.openxmlformats.org/officeDocument/2006/relationships/hyperlink" Target="https://belangrijk1.s3.eu-central-1.amazonaws.com/Checklist-Voor-Op-Reis-PDF-2025-GRATIS-DOWNLOAD.pdf" TargetMode="External"/><Relationship Id="rId265" Type="http://schemas.openxmlformats.org/officeDocument/2006/relationships/hyperlink" Target="https://belangrijk1.s3.eu-central-1.amazonaws.com/Checklist-Voor-Vakantie-PDF-2025-GRATIS-DOWNLOAD.pdf" TargetMode="External"/><Relationship Id="rId266" Type="http://schemas.openxmlformats.org/officeDocument/2006/relationships/hyperlink" Target="https://belangrijk1.s3.eu-central-1.amazonaws.com/Checklist-Voorlopige-Oplevering-Nieuwbouw-Appartement-PDF-2025-GRATIS-DOWNLOAD.pdf" TargetMode="External"/><Relationship Id="rId267" Type="http://schemas.openxmlformats.org/officeDocument/2006/relationships/hyperlink" Target="https://belangrijk1.s3.eu-central-1.amazonaws.com/Checklist-Warmtepomp-PDF-2025-GRATIS-DOWNLOAD.pdf" TargetMode="External"/><Relationship Id="rId268" Type="http://schemas.openxmlformats.org/officeDocument/2006/relationships/hyperlink" Target="https://belangrijk1.s3.eu-central-1.amazonaws.com/Checklist-Wat-Moet-Ik-Regelen-Na-Een-Overlijden-PDF-2025-GRATIS-DOWNLOAD.pdf" TargetMode="External"/><Relationship Id="rId269" Type="http://schemas.openxmlformats.org/officeDocument/2006/relationships/hyperlink" Target="https://belangrijk1.s3.eu-central-1.amazonaws.com/Checklist-Webshop-PDF-2025-GRATIS-DOWNLOAD.pdf" TargetMode="External"/><Relationship Id="rId270" Type="http://schemas.openxmlformats.org/officeDocument/2006/relationships/hyperlink" Target="https://belangrijk1.s3.eu-central-1.amazonaws.com/Checklist-Wedding-Planner-PDF-2025-GRATIS-DOWNLOAD.pdf" TargetMode="External"/><Relationship Id="rId271" Type="http://schemas.openxmlformats.org/officeDocument/2006/relationships/hyperlink" Target="https://belangrijk1.s3.eu-central-1.amazonaws.com/Checklist-Wet-Dba-PDF-2025-GRATIS-DOWNLOAD.pdf" TargetMode="External"/><Relationship Id="rId272" Type="http://schemas.openxmlformats.org/officeDocument/2006/relationships/hyperlink" Target="https://belangrijk1.s3.eu-central-1.amazonaws.com/Checklist-Whiteboard-PDF-2025-GRATIS-DOWNLOAD.pdf" TargetMode="External"/><Relationship Id="rId273" Type="http://schemas.openxmlformats.org/officeDocument/2006/relationships/hyperlink" Target="https://belangrijk1.s3.eu-central-1.amazonaws.com/Checklist-Wintersport-PDF-2025-GRATIS-DOWNLOAD.pdf" TargetMode="External"/><Relationship Id="rId274" Type="http://schemas.openxmlformats.org/officeDocument/2006/relationships/hyperlink" Target="https://belangrijk1.s3.eu-central-1.amazonaws.com/Checklist-Wintervakantie-PDF-2025-GRATIS-DOWNLOAD.pdf" TargetMode="External"/><Relationship Id="rId275" Type="http://schemas.openxmlformats.org/officeDocument/2006/relationships/hyperlink" Target="https://belangrijk1.s3.eu-central-1.amazonaws.com/Checklist-Zakenreis-PDF-2025-GRATIS-DOWNLOAD.pdf" TargetMode="External"/><Relationship Id="rId276" Type="http://schemas.openxmlformats.org/officeDocument/2006/relationships/hyperlink" Target="https://belangrijk1.s3.eu-central-1.amazonaws.com/Checklist-Zelf-Uitvaart-Regelen-PDF-2025-GRATIS-DOWNLOAD.pdf" TargetMode="External"/><Relationship Id="rId277" Type="http://schemas.openxmlformats.org/officeDocument/2006/relationships/hyperlink" Target="https://belangrijk1.s3.eu-central-1.amazonaws.com/Checklist-Ziekenhuis-Bevalling-PDF-2025-GRATIS-DOWNLOAD.pdf" TargetMode="External"/><Relationship Id="rId278" Type="http://schemas.openxmlformats.org/officeDocument/2006/relationships/hyperlink" Target="https://belangrijk1.s3.eu-central-1.amazonaws.com/Checklist-Zomervakantie-Vliegtuig-PDF-2025-GRATIS-DOWNLOAD.pdf" TargetMode="External"/><Relationship Id="rId279" Type="http://schemas.openxmlformats.org/officeDocument/2006/relationships/hyperlink" Target="https://belangrijk1.s3.eu-central-1.amazonaws.com/Checklist-Zonvakantie-PDF-2025-GRATIS-DOWNLOAD.pdf" TargetMode="External"/><Relationship Id="rId280" Type="http://schemas.openxmlformats.org/officeDocument/2006/relationships/hyperlink" Target="https://belangrijk1.s3.eu-central-1.amazonaws.com/Checklist-Zonvakantie-Vliegtuig-PDF-2025-GRATIS-DOWNLOAD.pdf" TargetMode="External"/><Relationship Id="rId281" Type="http://schemas.openxmlformats.org/officeDocument/2006/relationships/hyperlink" Target="https://belangrijk1.s3.eu-central-1.amazonaws.com/Checklist-Zwangerschap-PDF-2025-GRATIS-DOWNLOAD.pdf" TargetMode="External"/><Relationship Id="rId282" Type="http://schemas.openxmlformats.org/officeDocument/2006/relationships/hyperlink" Target="https://belangrijk1.s3.eu-central-1.amazonaws.com/Checklist-Zwangerschap-Uitzet-PDF-2025-GRATIS-DOWNLOAD.pdf" TargetMode="External"/><Relationship Id="rId283" Type="http://schemas.openxmlformats.org/officeDocument/2006/relationships/hyperlink" Target="https://belangrijk1.s3.eu-central-1.amazonaws.com/Checklist-Zzp-2025-PDF-2025-GRATIS-DOWNLOAD.pdf" TargetMode="External"/><Relationship Id="rId284" Type="http://schemas.openxmlformats.org/officeDocument/2006/relationships/hyperlink" Target="https://belangrijk1.s3.eu-central-1.amazonaws.com/Checklist-Zzp-Belastingdienst-PDF-2025-GRATIS-DOWNLOAD.pdf" TargetMode="External"/><Relationship Id="rId285" Type="http://schemas.openxmlformats.org/officeDocument/2006/relationships/hyperlink" Target="https://belangrijk1.s3.eu-central-1.amazonaws.com/Checklist-Zzp-Of-Werknemer-PDF-2025-GRATIS-DOWNLOAD.pdf" TargetMode="External"/><Relationship Id="rId286" Type="http://schemas.openxmlformats.org/officeDocument/2006/relationships/hyperlink" Target="https://belangrijk1.s3.eu-central-1.amazonaws.com/Checklist-Zzp-PDF-2025-GRATIS-DOWNLOAD.pdf" TargetMode="External"/><Relationship Id="rId287" Type="http://schemas.openxmlformats.org/officeDocument/2006/relationships/hyperlink" Target="https://belangrijk1.s3.eu-central-1.amazonaws.com/Checklist-Zzp-Zorg-PDF-2025-GRATIS-DOWNLOAD.pdf" TargetMode="External"/><Relationship Id="rId288" Type="http://schemas.openxmlformats.org/officeDocument/2006/relationships/hyperlink" Target="https://belangrijk1.s3.eu-central-1.amazonaws.com/Coreq-Checklist-PDF-2025-GRATIS-DOWNLOAD.pdf" TargetMode="External"/><Relationship Id="rId289" Type="http://schemas.openxmlformats.org/officeDocument/2006/relationships/hyperlink" Target="https://belangrijk1.s3.eu-central-1.amazonaws.com/Dba-Checklist-PDF-2025-GRATIS-DOWNLOAD.pdf" TargetMode="External"/><Relationship Id="rId290" Type="http://schemas.openxmlformats.org/officeDocument/2006/relationships/hyperlink" Target="https://belangrijk1.s3.eu-central-1.amazonaws.com/Digitale-Checklist-Verhuizen-PDF-2025-GRATIS-DOWNLOAD.pdf" TargetMode="External"/><Relationship Id="rId291" Type="http://schemas.openxmlformats.org/officeDocument/2006/relationships/hyperlink" Target="https://belangrijk1.s3.eu-central-1.amazonaws.com/Due-Diligence-Checklist-Nederlands-PDF-2025-GRATIS-DOWNLOAD.pdf" TargetMode="External"/><Relationship Id="rId292" Type="http://schemas.openxmlformats.org/officeDocument/2006/relationships/hyperlink" Target="https://belangrijk1.s3.eu-central-1.amazonaws.com/Due-Diligence-Vastgoed-Checklist-PDF-2025-GRATIS-DOWNLOAD.pdf" TargetMode="External"/><Relationship Id="rId293" Type="http://schemas.openxmlformats.org/officeDocument/2006/relationships/hyperlink" Target="https://belangrijk1.s3.eu-central-1.amazonaws.com/Eds-Symptomen-Checklist-PDF-2025-GRATIS-DOWNLOAD.pdf" TargetMode="External"/><Relationship Id="rId294" Type="http://schemas.openxmlformats.org/officeDocument/2006/relationships/hyperlink" Target="https://belangrijk1.s3.eu-central-1.amazonaws.com/Eerste-Huis-Kopen-Checklist-PDF-2025-GRATIS-DOWNLOAD.pdf" TargetMode="External"/><Relationship Id="rId295" Type="http://schemas.openxmlformats.org/officeDocument/2006/relationships/hyperlink" Target="https://belangrijk1.s3.eu-central-1.amazonaws.com/Eerste-Keer-Kamperen-Checklist-PDF-2025-GRATIS-DOWNLOAD.pdf" TargetMode="External"/><Relationship Id="rId296" Type="http://schemas.openxmlformats.org/officeDocument/2006/relationships/hyperlink" Target="https://belangrijk1.s3.eu-central-1.amazonaws.com/Effectief-Vergaderen-Checklist-PDF-2025-GRATIS-DOWNLOAD.pdf" TargetMode="External"/><Relationship Id="rId297" Type="http://schemas.openxmlformats.org/officeDocument/2006/relationships/hyperlink" Target="https://belangrijk1.s3.eu-central-1.amazonaws.com/Eindinspectie-Koopwoning-Checklist-PDF-2025-GRATIS-DOWNLOAD.pdf" TargetMode="External"/><Relationship Id="rId298" Type="http://schemas.openxmlformats.org/officeDocument/2006/relationships/hyperlink" Target="https://belangrijk1.s3.eu-central-1.amazonaws.com/Emc-Checklist-PDF-2025-GRATIS-DOWNLOAD.pdf" TargetMode="External"/><Relationship Id="rId299" Type="http://schemas.openxmlformats.org/officeDocument/2006/relationships/hyperlink" Target="https://belangrijk1.s3.eu-central-1.amazonaws.com/Emigratie-Checklist-PDF-2025-GRATIS-DOWNLOAD.pdf" TargetMode="External"/><Relationship Id="rId300" Type="http://schemas.openxmlformats.org/officeDocument/2006/relationships/hyperlink" Target="https://belangrijk1.s3.eu-central-1.amazonaws.com/Emigreren-Checklist-PDF-2025-GRATIS-DOWNLOAD.pdf" TargetMode="External"/><Relationship Id="rId301" Type="http://schemas.openxmlformats.org/officeDocument/2006/relationships/hyperlink" Target="https://belangrijk1.s3.eu-central-1.amazonaws.com/Emigreren-Naar-Belgi&#65533;-Checklist-PDF-2025-GRATIS-DOWNLOAD.pdf" TargetMode="External"/><Relationship Id="rId302" Type="http://schemas.openxmlformats.org/officeDocument/2006/relationships/hyperlink" Target="https://belangrijk1.s3.eu-central-1.amazonaws.com/Energielabel-Checklist-PDF-2025-GRATIS-DOWNLOAD.pdf" TargetMode="External"/><Relationship Id="rId303" Type="http://schemas.openxmlformats.org/officeDocument/2006/relationships/hyperlink" Target="https://belangrijk1.s3.eu-central-1.amazonaws.com/Engie-Warmtepomp-Checklist-PDF-2025-GRATIS-DOWNLOAD.pdf" TargetMode="External"/><Relationship Id="rId304" Type="http://schemas.openxmlformats.org/officeDocument/2006/relationships/hyperlink" Target="https://belangrijk1.s3.eu-central-1.amazonaws.com/Event-Preparation-Checklist-PDF-2025-GRATIS-DOWNLOAD.pdf" TargetMode="External"/><Relationship Id="rId305" Type="http://schemas.openxmlformats.org/officeDocument/2006/relationships/hyperlink" Target="https://belangrijk1.s3.eu-central-1.amazonaws.com/Flora-En-Fauna-Checklist-PDF-2025-GRATIS-DOWNLOAD.pdf" TargetMode="External"/><Relationship Id="rId306" Type="http://schemas.openxmlformats.org/officeDocument/2006/relationships/hyperlink" Target="https://belangrijk1.s3.eu-central-1.amazonaws.com/Fssc-22000-Checklist-PDF-2025-GRATIS-DOWNLOAD.pdf" TargetMode="External"/><Relationship Id="rId307" Type="http://schemas.openxmlformats.org/officeDocument/2006/relationships/hyperlink" Target="https://belangrijk1.s3.eu-central-1.amazonaws.com/Gemba-Walk-Checklist-PDF-2025-GRATIS-DOWNLOAD.pdf" TargetMode="External"/><Relationship Id="rId308" Type="http://schemas.openxmlformats.org/officeDocument/2006/relationships/hyperlink" Target="https://belangrijk1.s3.eu-central-1.amazonaws.com/Grote-Beurt-Auto-Checklist-PDF-2025-GRATIS-DOWNLOAD.pdf" TargetMode="External"/><Relationship Id="rId309" Type="http://schemas.openxmlformats.org/officeDocument/2006/relationships/hyperlink" Target="https://belangrijk1.s3.eu-central-1.amazonaws.com/Grote-Beurt-Diesel-Auto-Checklist-PDF-2025-GRATIS-DOWNLOAD.pdf" TargetMode="External"/><Relationship Id="rId310" Type="http://schemas.openxmlformats.org/officeDocument/2006/relationships/hyperlink" Target="https://belangrijk1.s3.eu-central-1.amazonaws.com/Gut-Health-Checklist-PDF-2025-GRATIS-DOWNLOAD.pdf" TargetMode="External"/><Relationship Id="rId311" Type="http://schemas.openxmlformats.org/officeDocument/2006/relationships/hyperlink" Target="https://belangrijk1.s3.eu-central-1.amazonaws.com/Hsp-Checklist-PDF-2025-GRATIS-DOWNLOAD.pdf" TargetMode="External"/><Relationship Id="rId312" Type="http://schemas.openxmlformats.org/officeDocument/2006/relationships/hyperlink" Target="https://belangrijk1.s3.eu-central-1.amazonaws.com/Huis-Verbouwen-Checklist-PDF-2025-GRATIS-DOWNLOAD.pdf" TargetMode="External"/><Relationship Id="rId313" Type="http://schemas.openxmlformats.org/officeDocument/2006/relationships/hyperlink" Target="https://belangrijk1.s3.eu-central-1.amazonaws.com/Iauditor-Checklist-PDF-2025-GRATIS-DOWNLOAD.pdf" TargetMode="External"/><Relationship Id="rId314" Type="http://schemas.openxmlformats.org/officeDocument/2006/relationships/hyperlink" Target="https://belangrijk1.s3.eu-central-1.amazonaws.com/Ik-Ga-Verhuizen-Checklist-PDF-2025-GRATIS-DOWNLOAD.pdf" TargetMode="External"/><Relationship Id="rId315" Type="http://schemas.openxmlformats.org/officeDocument/2006/relationships/hyperlink" Target="https://belangrijk1.s3.eu-central-1.amazonaws.com/Inpak-Checklist-PDF-2025-GRATIS-DOWNLOAD.pdf" TargetMode="External"/><Relationship Id="rId316" Type="http://schemas.openxmlformats.org/officeDocument/2006/relationships/hyperlink" Target="https://belangrijk1.s3.eu-central-1.amazonaws.com/Iso-27001-Checklist-PDF-2025-GRATIS-DOWNLOAD.pdf" TargetMode="External"/><Relationship Id="rId317" Type="http://schemas.openxmlformats.org/officeDocument/2006/relationships/hyperlink" Target="https://belangrijk1.s3.eu-central-1.amazonaws.com/Iso-45001-Checklist-Nederlands-PDF-2025-GRATIS-DOWNLOAD.pdf" TargetMode="External"/><Relationship Id="rId318" Type="http://schemas.openxmlformats.org/officeDocument/2006/relationships/hyperlink" Target="https://belangrijk1.s3.eu-central-1.amazonaws.com/Iso-9000-Checklist-PDF-2025-GRATIS-DOWNLOAD.pdf" TargetMode="External"/><Relationship Id="rId319" Type="http://schemas.openxmlformats.org/officeDocument/2006/relationships/hyperlink" Target="https://belangrijk1.s3.eu-central-1.amazonaws.com/Iso-9001-Audit-Checklist-PDF-2025-GRATIS-DOWNLOAD.pdf" TargetMode="External"/><Relationship Id="rId320" Type="http://schemas.openxmlformats.org/officeDocument/2006/relationships/hyperlink" Target="https://belangrijk1.s3.eu-central-1.amazonaws.com/Iso-9001-Checklist-PDF-2025-GRATIS-DOWNLOAD.pdf" TargetMode="External"/><Relationship Id="rId321" Type="http://schemas.openxmlformats.org/officeDocument/2006/relationships/hyperlink" Target="https://belangrijk1.s3.eu-central-1.amazonaws.com/Iso-9001-Hr-Audit-Checklist-PDF-2025-GRATIS-DOWNLOAD.pdf" TargetMode="External"/><Relationship Id="rId322" Type="http://schemas.openxmlformats.org/officeDocument/2006/relationships/hyperlink" Target="https://belangrijk1.s3.eu-central-1.amazonaws.com/Jaarafsluiting-Boekhouding-Checklist-PDF-2025-GRATIS-DOWNLOAD.pdf" TargetMode="External"/><Relationship Id="rId323" Type="http://schemas.openxmlformats.org/officeDocument/2006/relationships/hyperlink" Target="https://belangrijk1.s3.eu-central-1.amazonaws.com/Kampeer-Checklist-PDF-2025-GRATIS-DOWNLOAD.pdf" TargetMode="External"/><Relationship Id="rId324" Type="http://schemas.openxmlformats.org/officeDocument/2006/relationships/hyperlink" Target="https://belangrijk1.s3.eu-central-1.amazonaws.com/Kamperen-Checklist-PDF-2025-GRATIS-DOWNLOAD.pdf" TargetMode="External"/><Relationship Id="rId325" Type="http://schemas.openxmlformats.org/officeDocument/2006/relationships/hyperlink" Target="https://belangrijk1.s3.eu-central-1.amazonaws.com/Kascommissie-Checklist-PDF-2025-GRATIS-DOWNLOAD.pdf" TargetMode="External"/><Relationship Id="rId326" Type="http://schemas.openxmlformats.org/officeDocument/2006/relationships/hyperlink" Target="https://belangrijk1.s3.eu-central-1.amazonaws.com/Keuken-Checklist-PDF-2025-GRATIS-DOWNLOAD.pdf" TargetMode="External"/><Relationship Id="rId327" Type="http://schemas.openxmlformats.org/officeDocument/2006/relationships/hyperlink" Target="https://belangrijk1.s3.eu-central-1.amazonaws.com/Kleine-Beurt-Auto-Checklist-PDF-2025-GRATIS-DOWNLOAD.pdf" TargetMode="External"/><Relationship Id="rId328" Type="http://schemas.openxmlformats.org/officeDocument/2006/relationships/hyperlink" Target="https://belangrijk1.s3.eu-central-1.amazonaws.com/Kleine-Onderhoudsbeurt-Auto-Checklist-PDF-2025-GRATIS-DOWNLOAD.pdf" TargetMode="External"/><Relationship Id="rId329" Type="http://schemas.openxmlformats.org/officeDocument/2006/relationships/hyperlink" Target="https://belangrijk1.s3.eu-central-1.amazonaws.com/Knb-Checklist-Levenstestament-PDF-2025-GRATIS-DOWNLOAD.pdf" TargetMode="External"/><Relationship Id="rId330" Type="http://schemas.openxmlformats.org/officeDocument/2006/relationships/hyperlink" Target="https://belangrijk1.s3.eu-central-1.amazonaws.com/Kraamkoffer-Checklist-PDF-2025-GRATIS-DOWNLOAD.pdf" TargetMode="External"/><Relationship Id="rId331" Type="http://schemas.openxmlformats.org/officeDocument/2006/relationships/hyperlink" Target="https://belangrijk1.s3.eu-central-1.amazonaws.com/Kraamtas-Checklist-PDF-2025-GRATIS-DOWNLOAD.pdf" TargetMode="External"/><Relationship Id="rId332" Type="http://schemas.openxmlformats.org/officeDocument/2006/relationships/hyperlink" Target="https://belangrijk1.s3.eu-central-1.amazonaws.com/Kraamzorg-Checklist-PDF-2025-GRATIS-DOWNLOAD.pdf" TargetMode="External"/><Relationship Id="rId333" Type="http://schemas.openxmlformats.org/officeDocument/2006/relationships/hyperlink" Target="https://belangrijk1.s3.eu-central-1.amazonaws.com/Kvk-Checklist-PDF-2025-GRATIS-DOWNLOAD.pdf" TargetMode="External"/><Relationship Id="rId334" Type="http://schemas.openxmlformats.org/officeDocument/2006/relationships/hyperlink" Target="https://belangrijk1.s3.eu-central-1.amazonaws.com/Levenstestament-Checklist-PDF-2025-GRATIS-DOWNLOAD.pdf" TargetMode="External"/><Relationship Id="rId335" Type="http://schemas.openxmlformats.org/officeDocument/2006/relationships/hyperlink" Target="https://belangrijk1.s3.eu-central-1.amazonaws.com/lijst.txt" TargetMode="External"/><Relationship Id="rId336" Type="http://schemas.openxmlformats.org/officeDocument/2006/relationships/hyperlink" Target="https://belangrijk1.s3.eu-central-1.amazonaws.com/Lmra-Checklist-Bouw-PDF-2025-GRATIS-DOWNLOAD.pdf" TargetMode="External"/><Relationship Id="rId337" Type="http://schemas.openxmlformats.org/officeDocument/2006/relationships/hyperlink" Target="https://belangrijk1.s3.eu-central-1.amazonaws.com/Lmra-Checklist-PDF-2025-GRATIS-DOWNLOAD.pdf" TargetMode="External"/><Relationship Id="rId338" Type="http://schemas.openxmlformats.org/officeDocument/2006/relationships/hyperlink" Target="https://belangrijk1.s3.eu-central-1.amazonaws.com/M&amp;A-Integration-Checklist-PDF-2025-GRATIS-DOWNLOAD.pdf" TargetMode="External"/><Relationship Id="rId339" Type="http://schemas.openxmlformats.org/officeDocument/2006/relationships/hyperlink" Target="https://belangrijk1.s3.eu-central-1.amazonaws.com/Machineveiligheid-Checklist-PDF-2025-GRATIS-DOWNLOAD.pdf" TargetMode="External"/><Relationship Id="rId340" Type="http://schemas.openxmlformats.org/officeDocument/2006/relationships/hyperlink" Target="https://belangrijk1.s3.eu-central-1.amazonaws.com/Marathon-Checklist-PDF-2025-GRATIS-DOWNLOAD.pdf" TargetMode="External"/><Relationship Id="rId341" Type="http://schemas.openxmlformats.org/officeDocument/2006/relationships/hyperlink" Target="https://belangrijk1.s3.eu-central-1.amazonaws.com/Nabestaanden-Checklist-PDF-2025-GRATIS-DOWNLOAD.pdf" TargetMode="External"/><Relationship Id="rId342" Type="http://schemas.openxmlformats.org/officeDocument/2006/relationships/hyperlink" Target="https://belangrijk1.s3.eu-central-1.amazonaws.com/Nen-2484-Checklist-PDF-2025-GRATIS-DOWNLOAD.pdf" TargetMode="External"/><Relationship Id="rId343" Type="http://schemas.openxmlformats.org/officeDocument/2006/relationships/hyperlink" Target="https://belangrijk1.s3.eu-central-1.amazonaws.com/Nen-7510-Checklist-PDF-2025-GRATIS-DOWNLOAD.pdf" TargetMode="External"/><Relationship Id="rId344" Type="http://schemas.openxmlformats.org/officeDocument/2006/relationships/hyperlink" Target="https://belangrijk1.s3.eu-central-1.amazonaws.com/New-York-Checklist-PDF-2025-GRATIS-DOWNLOAD.pdf" TargetMode="External"/><Relationship Id="rId345" Type="http://schemas.openxmlformats.org/officeDocument/2006/relationships/hyperlink" Target="https://belangrijk1.s3.eu-central-1.amazonaws.com/Nis2-Checklist-PDF-2025-GRATIS-DOWNLOAD.pdf" TargetMode="External"/><Relationship Id="rId346" Type="http://schemas.openxmlformats.org/officeDocument/2006/relationships/hyperlink" Target="https://belangrijk1.s3.eu-central-1.amazonaws.com/Noodpakket-Checklist-PDF-2025-GRATIS-DOWNLOAD.pdf" TargetMode="External"/><Relationship Id="rId347" Type="http://schemas.openxmlformats.org/officeDocument/2006/relationships/hyperlink" Target="https://belangrijk1.s3.eu-central-1.amazonaws.com/Onboarding-Checklist-Voorbeeld-PDF-2025-GRATIS-DOWNLOAD.pdf" TargetMode="External"/><Relationship Id="rId348" Type="http://schemas.openxmlformats.org/officeDocument/2006/relationships/hyperlink" Target="https://belangrijk1.s3.eu-central-1.amazonaws.com/Ondernemingsraad-Reorganisatie-Checklist-PDF-2025-GRATIS-DOWNLOAD.pdf" TargetMode="External"/><Relationship Id="rId349" Type="http://schemas.openxmlformats.org/officeDocument/2006/relationships/hyperlink" Target="https://belangrijk1.s3.eu-central-1.amazonaws.com/Ontruimingsoefening-Checklist-PDF-2025-GRATIS-DOWNLOAD.pdf" TargetMode="External"/><Relationship Id="rId350" Type="http://schemas.openxmlformats.org/officeDocument/2006/relationships/hyperlink" Target="https://belangrijk1.s3.eu-central-1.amazonaws.com/Op-Reis-Naar-Thailand-Checklist-PDF-2025-GRATIS-DOWNLOAD.pdf" TargetMode="External"/><Relationship Id="rId351" Type="http://schemas.openxmlformats.org/officeDocument/2006/relationships/hyperlink" Target="https://belangrijk1.s3.eu-central-1.amazonaws.com/Oplevering-Woning-Checklist-PDF-2025-GRATIS-DOWNLOAD.pdf" TargetMode="External"/><Relationship Id="rId352" Type="http://schemas.openxmlformats.org/officeDocument/2006/relationships/hyperlink" Target="https://belangrijk1.s3.eu-central-1.amazonaws.com/Organisatie-Evenement-Checklist-PDF-2025-GRATIS-DOWNLOAD.pdf" TargetMode="External"/><Relationship Id="rId353" Type="http://schemas.openxmlformats.org/officeDocument/2006/relationships/hyperlink" Target="https://belangrijk1.s3.eu-central-1.amazonaws.com/Pots-Symptomen-Checklist-PDF-2025-GRATIS-DOWNLOAD.pdf" TargetMode="External"/><Relationship Id="rId354" Type="http://schemas.openxmlformats.org/officeDocument/2006/relationships/hyperlink" Target="https://belangrijk1.s3.eu-central-1.amazonaws.com/Prepper-Bag-Checklist-PDF-2025-GRATIS-DOWNLOAD.pdf" TargetMode="External"/><Relationship Id="rId355" Type="http://schemas.openxmlformats.org/officeDocument/2006/relationships/hyperlink" Target="https://belangrijk1.s3.eu-central-1.amazonaws.com/Preppers-Checklist-PDF-2025-GRATIS-DOWNLOAD.pdf" TargetMode="External"/><Relationship Id="rId356" Type="http://schemas.openxmlformats.org/officeDocument/2006/relationships/hyperlink" Target="https://belangrijk1.s3.eu-central-1.amazonaws.com/Puppy-Benodigdheden-Checklist-PDF-2025-GRATIS-DOWNLOAD.pdf" TargetMode="External"/><Relationship Id="rId357" Type="http://schemas.openxmlformats.org/officeDocument/2006/relationships/hyperlink" Target="https://belangrijk1.s3.eu-central-1.amazonaws.com/Puppy-Checklist-PDF-2025-GRATIS-DOWNLOAD.pdf" TargetMode="External"/><Relationship Id="rId358" Type="http://schemas.openxmlformats.org/officeDocument/2006/relationships/hyperlink" Target="https://belangrijk1.s3.eu-central-1.amazonaws.com/Puppy-Checklist-Spullen-PDF-2025-GRATIS-DOWNLOAD.pdf" TargetMode="External"/><Relationship Id="rId359" Type="http://schemas.openxmlformats.org/officeDocument/2006/relationships/hyperlink" Target="https://belangrijk1.s3.eu-central-1.amazonaws.com/Puppy-Socialiseren-Checklist-PDF-2025-GRATIS-DOWNLOAD.pdf" TargetMode="External"/><Relationship Id="rId360" Type="http://schemas.openxmlformats.org/officeDocument/2006/relationships/hyperlink" Target="https://belangrijk1.s3.eu-central-1.amazonaws.com/Quality-Control-Checklist-PDF-2025-GRATIS-DOWNLOAD.pdf" TargetMode="External"/><Relationship Id="rId361" Type="http://schemas.openxmlformats.org/officeDocument/2006/relationships/hyperlink" Target="https://belangrijk1.s3.eu-central-1.amazonaws.com/Reis-Checklist-PDF-2025-GRATIS-DOWNLOAD.pdf" TargetMode="External"/><Relationship Id="rId362" Type="http://schemas.openxmlformats.org/officeDocument/2006/relationships/hyperlink" Target="https://belangrijk1.s3.eu-central-1.amazonaws.com/Reis-Naar-Amerika-Checklist-PDF-2025-GRATIS-DOWNLOAD.pdf" TargetMode="External"/><Relationship Id="rId363" Type="http://schemas.openxmlformats.org/officeDocument/2006/relationships/hyperlink" Target="https://belangrijk1.s3.eu-central-1.amazonaws.com/Reizen-Naar-Indonesie-Checklist-PDF-2025-GRATIS-DOWNLOAD.pdf" TargetMode="External"/><Relationship Id="rId364" Type="http://schemas.openxmlformats.org/officeDocument/2006/relationships/hyperlink" Target="https://belangrijk1.s3.eu-central-1.amazonaws.com/Safety-Checklist-PDF-2025-GRATIS-DOWNLOAD.pdf" TargetMode="External"/><Relationship Id="rId365" Type="http://schemas.openxmlformats.org/officeDocument/2006/relationships/hyperlink" Target="https://belangrijk1.s3.eu-central-1.amazonaws.com/Safety-Walk-Checklist-PDF-2025-GRATIS-DOWNLOAD.pdf" TargetMode="External"/><Relationship Id="rId366" Type="http://schemas.openxmlformats.org/officeDocument/2006/relationships/hyperlink" Target="https://belangrijk1.s3.eu-central-1.amazonaws.com/Scope-12-Checklist-Pdf-PDF-2025-GRATIS-DOWNLOAD.pdf" TargetMode="External"/><Relationship Id="rId367" Type="http://schemas.openxmlformats.org/officeDocument/2006/relationships/hyperlink" Target="https://belangrijk1.s3.eu-central-1.amazonaws.com/Seo-Checklist-PDF-2025-GRATIS-DOWNLOAD.pdf" TargetMode="External"/><Relationship Id="rId368" Type="http://schemas.openxmlformats.org/officeDocument/2006/relationships/hyperlink" Target="https://belangrijk1.s3.eu-central-1.amazonaws.com/Seo-Optimisation-Checklist-PDF-2025-GRATIS-DOWNLOAD.pdf" TargetMode="External"/><Relationship Id="rId369" Type="http://schemas.openxmlformats.org/officeDocument/2006/relationships/hyperlink" Target="https://belangrijk1.s3.eu-central-1.amazonaws.com/Ship-Shore-Safety-Checklist-PDF-2025-GRATIS-DOWNLOAD.pdf" TargetMode="External"/><Relationship Id="rId370" Type="http://schemas.openxmlformats.org/officeDocument/2006/relationships/hyperlink" Target="https://belangrijk1.s3.eu-central-1.amazonaws.com/Shopify-Seo-Checklist-PDF-2025-GRATIS-DOWNLOAD.pdf" TargetMode="External"/><Relationship Id="rId371" Type="http://schemas.openxmlformats.org/officeDocument/2006/relationships/hyperlink" Target="https://belangrijk1.s3.eu-central-1.amazonaws.com/Site-Migration-Checklist-PDF-2025-GRATIS-DOWNLOAD.pdf" TargetMode="External"/><Relationship Id="rId372" Type="http://schemas.openxmlformats.org/officeDocument/2006/relationships/hyperlink" Target="https://belangrijk1.s3.eu-central-1.amazonaws.com/Slaaphygiene-Checklist-PDF-2025-GRATIS-DOWNLOAD.pdf" TargetMode="External"/><Relationship Id="rId373" Type="http://schemas.openxmlformats.org/officeDocument/2006/relationships/hyperlink" Target="https://belangrijk1.s3.eu-central-1.amazonaws.com/Socialisatie-Pup-Checklist-PDF-2025-GRATIS-DOWNLOAD.pdf" TargetMode="External"/><Relationship Id="rId374" Type="http://schemas.openxmlformats.org/officeDocument/2006/relationships/hyperlink" Target="https://belangrijk1.s3.eu-central-1.amazonaws.com/Testament-Checklist-PDF-2025-GRATIS-DOWNLOAD.pdf" TargetMode="External"/><Relationship Id="rId375" Type="http://schemas.openxmlformats.org/officeDocument/2006/relationships/hyperlink" Target="https://belangrijk1.s3.eu-central-1.amazonaws.com/Thuisbevalling-Checklist-PDF-2025-GRATIS-DOWNLOAD.pdf" TargetMode="External"/><Relationship Id="rId376" Type="http://schemas.openxmlformats.org/officeDocument/2006/relationships/hyperlink" Target="https://belangrijk1.s3.eu-central-1.amazonaws.com/Trouw-Checklist-PDF-2025-GRATIS-DOWNLOAD.pdf" TargetMode="External"/><Relationship Id="rId377" Type="http://schemas.openxmlformats.org/officeDocument/2006/relationships/hyperlink" Target="https://belangrijk1.s3.eu-central-1.amazonaws.com/Trouwdag-Checklist-PDF-2025-GRATIS-DOWNLOAD.pdf" TargetMode="External"/><Relationship Id="rId378" Type="http://schemas.openxmlformats.org/officeDocument/2006/relationships/hyperlink" Target="https://belangrijk1.s3.eu-central-1.amazonaws.com/Trouwen-Checklist-PDF-2025-GRATIS-DOWNLOAD.pdf" TargetMode="External"/><Relationship Id="rId379" Type="http://schemas.openxmlformats.org/officeDocument/2006/relationships/hyperlink" Target="https://belangrijk1.s3.eu-central-1.amazonaws.com/Trouwplannen-Checklist-PDF-2025-GRATIS-DOWNLOAD.pdf" TargetMode="External"/><Relationship Id="rId380" Type="http://schemas.openxmlformats.org/officeDocument/2006/relationships/hyperlink" Target="https://belangrijk1.s3.eu-central-1.amazonaws.com/Trouwplanning-Checklist-PDF-2025-GRATIS-DOWNLOAD.pdf" TargetMode="External"/><Relationship Id="rId381" Type="http://schemas.openxmlformats.org/officeDocument/2006/relationships/hyperlink" Target="https://belangrijk1.s3.eu-central-1.amazonaws.com/Uitvaart-Regelen-Checklist-PDF-2025-GRATIS-DOWNLOAD.pdf" TargetMode="External"/><Relationship Id="rId382" Type="http://schemas.openxmlformats.org/officeDocument/2006/relationships/hyperlink" Target="https://belangrijk1.s3.eu-central-1.amazonaws.com/Uitzet-Checklist-PDF-2025-GRATIS-DOWNLOAD.pdf" TargetMode="External"/><Relationship Id="rId383" Type="http://schemas.openxmlformats.org/officeDocument/2006/relationships/hyperlink" Target="https://belangrijk1.s3.eu-central-1.amazonaws.com/Vakantie-Bagage-Checklist-PDF-2025-GRATIS-DOWNLOAD.pdf" TargetMode="External"/><Relationship Id="rId384" Type="http://schemas.openxmlformats.org/officeDocument/2006/relationships/hyperlink" Target="https://belangrijk1.s3.eu-central-1.amazonaws.com/Vakantie-Checklist-Kinderen-PDF-2025-GRATIS-DOWNLOAD.pdf" TargetMode="External"/><Relationship Id="rId385" Type="http://schemas.openxmlformats.org/officeDocument/2006/relationships/hyperlink" Target="https://belangrijk1.s3.eu-central-1.amazonaws.com/Vakantie-Checklist-Peuter-PDF-2025-GRATIS-DOWNLOAD.pdf" TargetMode="External"/><Relationship Id="rId386" Type="http://schemas.openxmlformats.org/officeDocument/2006/relationships/hyperlink" Target="https://belangrijk1.s3.eu-central-1.amazonaws.com/Vakantie-Checklist-Thailand-PDF-2025-GRATIS-DOWNLOAD.pdf" TargetMode="External"/><Relationship Id="rId387" Type="http://schemas.openxmlformats.org/officeDocument/2006/relationships/hyperlink" Target="https://belangrijk1.s3.eu-central-1.amazonaws.com/Vakantie-Checklist-Vliegen-PDF-2025-GRATIS-DOWNLOAD.pdf" TargetMode="External"/><Relationship Id="rId388" Type="http://schemas.openxmlformats.org/officeDocument/2006/relationships/hyperlink" Target="https://belangrijk1.s3.eu-central-1.amazonaws.com/Vakantie-Koffer-Checklist-PDF-2025-GRATIS-DOWNLOAD.pdf" TargetMode="External"/><Relationship Id="rId389" Type="http://schemas.openxmlformats.org/officeDocument/2006/relationships/hyperlink" Target="https://belangrijk1.s3.eu-central-1.amazonaws.com/Vca-Checklist-PDF-2025-GRATIS-DOWNLOAD.pdf" TargetMode="External"/><Relationship Id="rId390" Type="http://schemas.openxmlformats.org/officeDocument/2006/relationships/hyperlink" Target="https://belangrijk1.s3.eu-central-1.amazonaws.com/Vereniging-Eigen-Huis-Checklist-Oplevering-PDF-2025-GRATIS-DOWNLOAD.pdf" TargetMode="External"/><Relationship Id="rId391" Type="http://schemas.openxmlformats.org/officeDocument/2006/relationships/hyperlink" Target="https://belangrijk1.s3.eu-central-1.amazonaws.com/Verhuisplanner-Checklist-PDF-2025-GRATIS-DOWNLOAD.pdf" TargetMode="External"/><Relationship Id="rId392" Type="http://schemas.openxmlformats.org/officeDocument/2006/relationships/hyperlink" Target="https://belangrijk1.s3.eu-central-1.amazonaws.com/Verhuisplanning-Checklist-PDF-2025-GRATIS-DOWNLOAD.pdf" TargetMode="External"/><Relationship Id="rId393" Type="http://schemas.openxmlformats.org/officeDocument/2006/relationships/hyperlink" Target="https://belangrijk1.s3.eu-central-1.amazonaws.com/Verhuistips-Checklist-PDF-2025-GRATIS-DOWNLOAD.pdf" TargetMode="External"/><Relationship Id="rId394" Type="http://schemas.openxmlformats.org/officeDocument/2006/relationships/hyperlink" Target="https://belangrijk1.s3.eu-central-1.amazonaws.com/Verhuizen-Doorgeven-Checklist-PDF-2025-GRATIS-DOWNLOAD.pdf" TargetMode="External"/><Relationship Id="rId395" Type="http://schemas.openxmlformats.org/officeDocument/2006/relationships/hyperlink" Target="https://belangrijk1.s3.eu-central-1.amazonaws.com/Verhuizen-Wat-Te-Doen-Checklist-PDF-2025-GRATIS-DOWNLOAD.pdf" TargetMode="External"/><Relationship Id="rId396" Type="http://schemas.openxmlformats.org/officeDocument/2006/relationships/hyperlink" Target="https://belangrijk1.s3.eu-central-1.amazonaws.com/Verhuizing-Adres-Doorgeven-Checklist-PDF-2025-GRATIS-DOWNLOAD.pdf" TargetMode="External"/><Relationship Id="rId397" Type="http://schemas.openxmlformats.org/officeDocument/2006/relationships/hyperlink" Target="https://belangrijk1.s3.eu-central-1.amazonaws.com/Verhuizing-Checklist-PDF-2025-GRATIS-DOWNLOAD.pdf" TargetMode="External"/><Relationship Id="rId398" Type="http://schemas.openxmlformats.org/officeDocument/2006/relationships/hyperlink" Target="https://belangrijk1.s3.eu-central-1.amazonaws.com/Vliegvakantie-Checklist-PDF-2025-GRATIS-DOWNLOAD.pdf" TargetMode="External"/><Relationship Id="rId399" Type="http://schemas.openxmlformats.org/officeDocument/2006/relationships/hyperlink" Target="https://belangrijk1.s3.eu-central-1.amazonaws.com/Vluchtkoffer-Bevalling-Checklist-PDF-2025-GRATIS-DOWNLOAD.pdf" TargetMode="External"/><Relationship Id="rId400" Type="http://schemas.openxmlformats.org/officeDocument/2006/relationships/hyperlink" Target="https://belangrijk1.s3.eu-central-1.amazonaws.com/Vluchtkoffer-Checklist-PDF-2025-GRATIS-DOWNLOAD.pdf" TargetMode="External"/><Relationship Id="rId401" Type="http://schemas.openxmlformats.org/officeDocument/2006/relationships/hyperlink" Target="https://belangrijk1.s3.eu-central-1.amazonaws.com/Voorbeeld-Checklist-Nieuwe-Medewerker-PDF-2025-GRATIS-DOWNLOAD.pdf" TargetMode="External"/><Relationship Id="rId402" Type="http://schemas.openxmlformats.org/officeDocument/2006/relationships/hyperlink" Target="https://belangrijk1.s3.eu-central-1.amazonaws.com/Voorschouw-Nieuwbouw-Checklist-PDF-2025-GRATIS-DOWNLOAD.pdf" TargetMode="External"/><Relationship Id="rId403" Type="http://schemas.openxmlformats.org/officeDocument/2006/relationships/hyperlink" Target="https://belangrijk1.s3.eu-central-1.amazonaws.com/Vpn-Checklist-PDF-2025-GRATIS-DOWNLOAD.pdf" TargetMode="External"/><Relationship Id="rId404" Type="http://schemas.openxmlformats.org/officeDocument/2006/relationships/hyperlink" Target="https://belangrijk1.s3.eu-central-1.amazonaws.com/Vso-Checklist-PDF-2025-GRATIS-DOWNLOAD.pdf" TargetMode="External"/><Relationship Id="rId405" Type="http://schemas.openxmlformats.org/officeDocument/2006/relationships/hyperlink" Target="https://belangrijk1.s3.eu-central-1.amazonaws.com/Vve-Checklist-PDF-2025-GRATIS-DOWNLOAD.pdf" TargetMode="External"/><Relationship Id="rId406" Type="http://schemas.openxmlformats.org/officeDocument/2006/relationships/hyperlink" Target="https://belangrijk1.s3.eu-central-1.amazonaws.com/Warmtepomp-Checklist-PDF-2025-GRATIS-DOWNLOAD.pdf" TargetMode="External"/><Relationship Id="rId407" Type="http://schemas.openxmlformats.org/officeDocument/2006/relationships/hyperlink" Target="https://belangrijk1.s3.eu-central-1.amazonaws.com/Wat-Te-Doen-Na-Overlijden-Checklist-PDF-2025-GRATIS-DOWNLOAD.pdf" TargetMode="External"/><Relationship Id="rId408" Type="http://schemas.openxmlformats.org/officeDocument/2006/relationships/hyperlink" Target="https://belangrijk1.s3.eu-central-1.amazonaws.com/Wbtr-Checklist-PDF-2025-GRATIS-DOWNLOAD.pdf" TargetMode="External"/><Relationship Id="rId409" Type="http://schemas.openxmlformats.org/officeDocument/2006/relationships/hyperlink" Target="https://belangrijk1.s3.eu-central-1.amazonaws.com/Wcag-Guidelines-Checklist-PDF-2025-GRATIS-DOWNLOAD.pdf" TargetMode="External"/><Relationship Id="rId410" Type="http://schemas.openxmlformats.org/officeDocument/2006/relationships/hyperlink" Target="https://belangrijk1.s3.eu-central-1.amazonaws.com/Web-Migration-Checklist-PDF-2025-GRATIS-DOWNLOAD.pdf" TargetMode="External"/><Relationship Id="rId411" Type="http://schemas.openxmlformats.org/officeDocument/2006/relationships/hyperlink" Target="https://belangrijk1.s3.eu-central-1.amazonaws.com/Wedding-To-Do-Checklist-PDF-2025-GRATIS-DOWNLOAD.pdf" TargetMode="External"/><Relationship Id="rId412" Type="http://schemas.openxmlformats.org/officeDocument/2006/relationships/hyperlink" Target="https://belangrijk1.s3.eu-central-1.amazonaws.com/Weekend-Weg-Checklist-PDF-2025-GRATIS-DOWNLOAD.pdf" TargetMode="External"/><Relationship Id="rId413" Type="http://schemas.openxmlformats.org/officeDocument/2006/relationships/hyperlink" Target="https://belangrijk1.s3.eu-central-1.amazonaws.com/Werknemersvaardigheden-Checklist-PDF-2025-GRATIS-DOWNLOAD.pdf" TargetMode="External"/><Relationship Id="rId414" Type="http://schemas.openxmlformats.org/officeDocument/2006/relationships/hyperlink" Target="https://belangrijk1.s3.eu-central-1.amazonaws.com/Werkplekonderzoek-Checklist-PDF-2025-GRATIS-DOWNLOAD.pdf" TargetMode="External"/><Relationship Id="rId415" Type="http://schemas.openxmlformats.org/officeDocument/2006/relationships/hyperlink" Target="https://belangrijk1.s3.eu-central-1.amazonaws.com/Wintersport-Checklist-PDF-2025-GRATIS-DOWNLOAD.pdf" TargetMode="External"/><Relationship Id="rId416" Type="http://schemas.openxmlformats.org/officeDocument/2006/relationships/hyperlink" Target="https://belangrijk1.s3.eu-central-1.amazonaws.com/Zelf-Je-Huis-Verkopen-Checklist-PDF-2025-GRATIS-DOWNLOAD.pdf" TargetMode="External"/><Relationship Id="rId417" Type="http://schemas.openxmlformats.org/officeDocument/2006/relationships/hyperlink" Target="https://belangrijk1.s3.eu-central-1.amazonaws.com/Ziekenhuistas-Checklist-PDF-2025-GRATIS-DOWNLOAD.pdf" TargetMode="External"/><Relationship Id="rId418" Type="http://schemas.openxmlformats.org/officeDocument/2006/relationships/hyperlink" Target="https://belangrijk1.s3.eu-central-1.amazonaws.com/Ziekte-Van-Lyme-Symptomen-Checklist-PDF-2025-GRATIS-DOWNLOAD.pdf" TargetMode="External"/><Relationship Id="rId419" Type="http://schemas.openxmlformats.org/officeDocument/2006/relationships/hyperlink" Target="https://belangrijk1.s3.eu-central-1.amazonaws.com/Zomervakantie-Checklist-PDF-2025-GRATIS-DOWNLOAD.pdf" TargetMode="External"/><Relationship Id="rId420" Type="http://schemas.openxmlformats.org/officeDocument/2006/relationships/hyperlink" Target="https://belangrijk1.s3.eu-central-1.amazonaws.com/Zwanger-En-Nu-Checklist-PDF-2025-GRATIS-DOWNLOAD.pdf" TargetMode="External"/><Relationship Id="rId421" Type="http://schemas.openxmlformats.org/officeDocument/2006/relationships/hyperlink" Target="https://belangrijk1.s3.eu-central-1.amazonaws.com/Zwanger-Wat-Nu-Checklist-PDF-2025-GRATIS-DOWNLOAD.pdf" TargetMode="External"/><Relationship Id="rId422" Type="http://schemas.openxmlformats.org/officeDocument/2006/relationships/hyperlink" Target="https://belangrijk1.s3.eu-central-1.amazonaws.com/Zwangerschap-Checklist-PDF-2025-GRATIS-DOWNLOAD.pdf" TargetMode="External"/><Relationship Id="rId423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
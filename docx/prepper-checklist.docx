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prepper checklist Gratis DOCX 2025</w:t>
      </w:r>
    </w:p>
    <w:p/>
    <w:p>
      <w:pPr>
        <w:spacing w:after="240"/>
      </w:pPr>
      <w:r>
        <w:rPr>
          <w:sz w:val="36"/>
        </w:rPr>
        <w:t>Prepper</w:t>
      </w:r>
      <w:r>
        <w:rPr>
          <w:sz w:val="36"/>
        </w:rPr>
        <w:t xml:space="preserve"> </w:t>
      </w:r>
      <w:r>
        <w:rPr>
          <w:sz w:val="36"/>
        </w:rPr>
        <w:t>Bag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Prepper</w:t>
      </w:r>
      <w:r>
        <w:rPr>
          <w:sz w:val="36"/>
        </w:rPr>
        <w:t xml:space="preserve"> </w:t>
      </w:r>
      <w:r>
        <w:rPr>
          <w:sz w:val="36"/>
        </w:rPr>
        <w:t>Bag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Prepper</w:t>
      </w:r>
      <w:r>
        <w:rPr>
          <w:sz w:val="36"/>
        </w:rPr>
        <w:t xml:space="preserve"> </w:t>
      </w:r>
      <w:r>
        <w:rPr>
          <w:sz w:val="36"/>
        </w:rPr>
        <w:t>Bag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Water</w:t>
      </w:r>
    </w:p>
    <w:p>
      <w:pPr>
        <w:spacing w:after="240"/>
      </w:pP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overleving,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genoeg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waterflessen,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waterfilter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tablets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opvouwbare</w:t>
      </w:r>
      <w:r>
        <w:rPr>
          <w:sz w:val="36"/>
        </w:rPr>
        <w:t xml:space="preserve"> </w:t>
      </w:r>
      <w:r>
        <w:rPr>
          <w:sz w:val="36"/>
        </w:rPr>
        <w:t>waterzak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onderweg.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voorraad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vullen.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richtlijn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minstens</w:t>
      </w:r>
      <w:r>
        <w:rPr>
          <w:sz w:val="36"/>
        </w:rPr>
        <w:t xml:space="preserve"> </w:t>
      </w:r>
      <w:r>
        <w:rPr>
          <w:sz w:val="36"/>
        </w:rPr>
        <w:t>2</w:t>
      </w:r>
      <w:r>
        <w:rPr>
          <w:sz w:val="36"/>
        </w:rPr>
        <w:t xml:space="preserve"> </w:t>
      </w:r>
      <w:r>
        <w:rPr>
          <w:sz w:val="36"/>
        </w:rPr>
        <w:t>liter</w:t>
      </w:r>
      <w:r>
        <w:rPr>
          <w:sz w:val="36"/>
        </w:rPr>
        <w:t xml:space="preserve"> </w:t>
      </w:r>
      <w:r>
        <w:rPr>
          <w:sz w:val="36"/>
        </w:rPr>
        <w:t>per</w:t>
      </w:r>
    </w:p>
    <w:p>
      <w:pPr>
        <w:spacing w:after="240"/>
      </w:pPr>
      <w:r>
        <w:rPr>
          <w:sz w:val="36"/>
        </w:rPr>
        <w:t>persoon</w:t>
      </w:r>
      <w:r>
        <w:rPr>
          <w:sz w:val="36"/>
        </w:rPr>
        <w:t xml:space="preserve"> </w:t>
      </w:r>
      <w:r>
        <w:rPr>
          <w:sz w:val="36"/>
        </w:rPr>
        <w:t>per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waterflessen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waterfilter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waterzuiveringstabletten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opvouwbare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waterzak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drinkfles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ingebouwde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filter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Voedsel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niet-bederfelijke</w:t>
      </w:r>
      <w:r>
        <w:rPr>
          <w:sz w:val="36"/>
        </w:rPr>
        <w:t xml:space="preserve"> </w:t>
      </w:r>
      <w:r>
        <w:rPr>
          <w:sz w:val="36"/>
        </w:rPr>
        <w:t>voedingsmiddelen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rijk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calorieën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voedingsstoffen.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energierepen,</w:t>
      </w:r>
      <w:r>
        <w:rPr>
          <w:sz w:val="36"/>
        </w:rPr>
        <w:t xml:space="preserve"> </w:t>
      </w:r>
      <w:r>
        <w:rPr>
          <w:sz w:val="36"/>
        </w:rPr>
        <w:t>gedroogd</w:t>
      </w:r>
      <w:r>
        <w:rPr>
          <w:sz w:val="36"/>
        </w:rPr>
        <w:t xml:space="preserve"> </w:t>
      </w:r>
      <w:r>
        <w:rPr>
          <w:sz w:val="36"/>
        </w:rPr>
        <w:t>fruit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noten.</w:t>
      </w:r>
      <w:r>
        <w:rPr>
          <w:sz w:val="36"/>
        </w:rPr>
        <w:t xml:space="preserve"> </w:t>
      </w:r>
      <w:r>
        <w:rPr>
          <w:sz w:val="36"/>
        </w:rPr>
        <w:t>Blikvoedsel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optie,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blikopener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nemen!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mix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eiwitten,</w:t>
      </w:r>
      <w:r>
        <w:rPr>
          <w:sz w:val="36"/>
        </w:rPr>
        <w:t xml:space="preserve"> </w:t>
      </w:r>
      <w:r>
        <w:rPr>
          <w:sz w:val="36"/>
        </w:rPr>
        <w:t>koolhydraten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vetten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snacks</w:t>
      </w:r>
    </w:p>
    <w:p>
      <w:pPr>
        <w:spacing w:after="240"/>
      </w:pP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moraal!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energierbars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gedroogd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fruit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notenmix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blikvoeding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blikopener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EHBO-kit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noodgevallen.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pleisters,</w:t>
      </w:r>
      <w:r>
        <w:rPr>
          <w:sz w:val="36"/>
        </w:rPr>
        <w:t xml:space="preserve"> </w:t>
      </w:r>
      <w:r>
        <w:rPr>
          <w:sz w:val="36"/>
        </w:rPr>
        <w:t>verband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ontsmettingsmiddel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medicijnen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regelmatig</w:t>
      </w:r>
    </w:p>
    <w:p>
      <w:pPr>
        <w:spacing w:after="240"/>
      </w:pPr>
      <w:r>
        <w:rPr>
          <w:sz w:val="36"/>
        </w:rPr>
        <w:t>gebruikt.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instructieboekje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eerste</w:t>
      </w:r>
    </w:p>
    <w:p>
      <w:pPr>
        <w:spacing w:after="240"/>
      </w:pPr>
      <w:r>
        <w:rPr>
          <w:sz w:val="36"/>
        </w:rPr>
        <w:t>hulp.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aanvullen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pleisters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verband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ontsmettingsmiddel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pijnstillers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instructieboekje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hulp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weer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omgeving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selecteren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kleding.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fleece,</w:t>
      </w:r>
    </w:p>
    <w:p>
      <w:pPr>
        <w:spacing w:after="240"/>
      </w:pPr>
      <w:r>
        <w:rPr>
          <w:sz w:val="36"/>
        </w:rPr>
        <w:t>waterdichte</w:t>
      </w:r>
      <w:r>
        <w:rPr>
          <w:sz w:val="36"/>
        </w:rPr>
        <w:t xml:space="preserve"> </w:t>
      </w:r>
      <w:r>
        <w:rPr>
          <w:sz w:val="36"/>
        </w:rPr>
        <w:t>jas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stevige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basis.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sokken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muts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koude</w:t>
      </w:r>
      <w:r>
        <w:rPr>
          <w:sz w:val="36"/>
        </w:rPr>
        <w:t xml:space="preserve"> </w:t>
      </w:r>
      <w:r>
        <w:rPr>
          <w:sz w:val="36"/>
        </w:rPr>
        <w:t>nachten.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kiezen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droogt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multifunctioneel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set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lange</w:t>
      </w:r>
    </w:p>
    <w:p>
      <w:pPr>
        <w:spacing w:after="240"/>
      </w:pPr>
      <w:r>
        <w:rPr>
          <w:sz w:val="36"/>
        </w:rPr>
        <w:t>dagen.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warme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fleece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waterdichte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jas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stevige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schoenen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extra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sokken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muts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Verlichting</w:t>
      </w:r>
    </w:p>
    <w:p>
      <w:pPr>
        <w:spacing w:after="240"/>
      </w:pPr>
      <w:r>
        <w:rPr>
          <w:sz w:val="36"/>
        </w:rPr>
        <w:t>Verlichting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comfort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donker.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zaklamp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batterijen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must,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hoofdlamp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handen</w:t>
      </w:r>
      <w:r>
        <w:rPr>
          <w:sz w:val="36"/>
        </w:rPr>
        <w:t xml:space="preserve"> </w:t>
      </w:r>
      <w:r>
        <w:rPr>
          <w:sz w:val="36"/>
        </w:rPr>
        <w:t>vrij.</w:t>
      </w:r>
      <w:r>
        <w:rPr>
          <w:sz w:val="36"/>
        </w:rPr>
        <w:t xml:space="preserve"> </w:t>
      </w:r>
      <w:r>
        <w:rPr>
          <w:sz w:val="36"/>
        </w:rPr>
        <w:t>Overweeg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kaars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</w:t>
      </w:r>
      <w:r>
        <w:rPr>
          <w:sz w:val="36"/>
        </w:rPr>
        <w:t xml:space="preserve"> </w:t>
      </w:r>
      <w:r>
        <w:rPr>
          <w:sz w:val="36"/>
        </w:rPr>
        <w:t>campinglampje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sfeer.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aansteker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lucifers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vuur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verlichting</w:t>
      </w:r>
    </w:p>
    <w:p>
      <w:pPr>
        <w:spacing w:after="240"/>
      </w:pP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testen!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zaklamp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extra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batterijen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hoofdlamp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campinglampje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aansteker</w:t>
        </w:r>
      </w:hyperlink>
    </w:p>
    <w:p>
      <w:pPr>
        <w:spacing w:after="240"/>
      </w:pPr>
      <w:r>
        <w:rPr>
          <w:sz w:val="36"/>
        </w:rPr>
        <w:t>Prepper</w:t>
      </w:r>
      <w:r>
        <w:rPr>
          <w:sz w:val="36"/>
        </w:rPr>
        <w:t xml:space="preserve"> </w:t>
      </w:r>
      <w:r>
        <w:rPr>
          <w:sz w:val="36"/>
        </w:rPr>
        <w:t>Bag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toevoegen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multitool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prepper</w:t>
      </w:r>
      <w:r>
        <w:rPr>
          <w:sz w:val="36"/>
        </w:rPr>
        <w:t xml:space="preserve"> </w:t>
      </w:r>
      <w:r>
        <w:rPr>
          <w:sz w:val="36"/>
        </w:rPr>
        <w:t>bag.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veelzijdige</w:t>
      </w:r>
    </w:p>
    <w:p>
      <w:pPr>
        <w:spacing w:after="240"/>
      </w:pPr>
      <w:r>
        <w:rPr>
          <w:sz w:val="36"/>
        </w:rPr>
        <w:t>gereedschap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dienen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zakmes,</w:t>
      </w:r>
      <w:r>
        <w:rPr>
          <w:sz w:val="36"/>
        </w:rPr>
        <w:t xml:space="preserve"> </w:t>
      </w:r>
      <w:r>
        <w:rPr>
          <w:sz w:val="36"/>
        </w:rPr>
        <w:t>schroevendraaier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meer.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bespaart</w:t>
      </w:r>
    </w:p>
    <w:p>
      <w:pPr>
        <w:spacing w:after="240"/>
      </w:pP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gewicht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tas.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multitool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waterfilter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waterzuiveringstabletten</w:t>
      </w:r>
      <w:r>
        <w:rPr>
          <w:sz w:val="36"/>
        </w:rPr>
        <w:t xml:space="preserve"> </w:t>
      </w:r>
      <w:r>
        <w:rPr>
          <w:sz w:val="36"/>
        </w:rPr>
        <w:t>mee.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noodsituaties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schoon</w:t>
      </w:r>
    </w:p>
    <w:p>
      <w:pPr>
        <w:spacing w:after="240"/>
      </w:pPr>
      <w:r>
        <w:rPr>
          <w:sz w:val="36"/>
        </w:rPr>
        <w:t>drinkwater</w:t>
      </w:r>
      <w:r>
        <w:rPr>
          <w:sz w:val="36"/>
        </w:rPr>
        <w:t xml:space="preserve"> </w:t>
      </w:r>
      <w:r>
        <w:rPr>
          <w:sz w:val="36"/>
        </w:rPr>
        <w:t>cruciaal.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natuurlijke</w:t>
      </w:r>
      <w:r>
        <w:rPr>
          <w:sz w:val="36"/>
        </w:rPr>
        <w:t xml:space="preserve"> </w:t>
      </w:r>
      <w:r>
        <w:rPr>
          <w:sz w:val="36"/>
        </w:rPr>
        <w:t>bronnen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waterfilter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waterzuiveringstabletten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noodfluitje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verloren</w:t>
      </w:r>
      <w:r>
        <w:rPr>
          <w:sz w:val="36"/>
        </w:rPr>
        <w:t xml:space="preserve"> </w:t>
      </w:r>
      <w:r>
        <w:rPr>
          <w:sz w:val="36"/>
        </w:rPr>
        <w:t>raakt.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lichtgewicht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geluid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afstanden,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gevonden</w:t>
      </w:r>
    </w:p>
    <w:p>
      <w:pPr>
        <w:spacing w:after="240"/>
      </w:pP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vergroot.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noodfluitje</w:t>
        </w:r>
      </w:hyperlink>
    </w:p>
    <w:p>
      <w:pPr>
        <w:spacing w:after="240"/>
      </w:pP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toe,</w:t>
      </w:r>
      <w:r>
        <w:rPr>
          <w:sz w:val="36"/>
        </w:rPr>
        <w:t xml:space="preserve"> </w:t>
      </w:r>
      <w:r>
        <w:rPr>
          <w:sz w:val="36"/>
        </w:rPr>
        <w:t>compleet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basisbenodigdheden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pleisters,</w:t>
      </w:r>
    </w:p>
    <w:p>
      <w:pPr>
        <w:spacing w:after="240"/>
      </w:pPr>
      <w:r>
        <w:rPr>
          <w:sz w:val="36"/>
        </w:rPr>
        <w:t>ontsmettingsmiddel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pijnstillers.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levensreddend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noodsituatie.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nooddeken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mylar-deken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tas.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reflecterende</w:t>
      </w:r>
      <w:r>
        <w:rPr>
          <w:sz w:val="36"/>
        </w:rPr>
        <w:t xml:space="preserve"> </w:t>
      </w:r>
      <w:r>
        <w:rPr>
          <w:sz w:val="36"/>
        </w:rPr>
        <w:t>dekens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licht,</w:t>
      </w:r>
    </w:p>
    <w:p>
      <w:pPr>
        <w:spacing w:after="240"/>
      </w:pPr>
      <w:r>
        <w:rPr>
          <w:sz w:val="36"/>
        </w:rPr>
        <w:t>compact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koude</w:t>
      </w:r>
      <w:r>
        <w:rPr>
          <w:sz w:val="36"/>
        </w:rPr>
        <w:t xml:space="preserve"> </w:t>
      </w:r>
      <w:r>
        <w:rPr>
          <w:sz w:val="36"/>
        </w:rPr>
        <w:t>omgeving,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overleving.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nooddeken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mylar-deken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Prepper</w:t>
      </w:r>
      <w:r>
        <w:rPr>
          <w:sz w:val="36"/>
        </w:rPr>
        <w:t xml:space="preserve"> </w:t>
      </w:r>
      <w:r>
        <w:rPr>
          <w:sz w:val="36"/>
        </w:rPr>
        <w:t>Bag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1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3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7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0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waterflesse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waterfilter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waterzuiveringstablette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opvouwbare+waterzak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drinkfles+met+ingebouwde+filter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energierbars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gedroogd+fruit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notenmix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blikvoeding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blikopener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pleisters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verband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ontsmettingsmiddel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pijnstiller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instructieboekje+eerste+hulp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warme+fleece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waterdichte+ja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stevige+schoenen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extra+sokk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mut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zaklamp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extra+batterijen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hoofdlamp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campinglampje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aanstek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multitool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noodfluitj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nooddek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mylar-dek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belangrijk1.s3.eu-central-1.amazonaws.com/18-En-Nu-Checklist-PDF-2025-GRATIS-DOWNLOAD.pdf" TargetMode="External"/><Relationship Id="rId42" Type="http://schemas.openxmlformats.org/officeDocument/2006/relationships/hyperlink" Target="https://belangrijk1.s3.eu-central-1.amazonaws.com/2e-Hands-Auto-Kopen-Checklist-PDF-2025-GRATIS-DOWNLOAD.pdf" TargetMode="External"/><Relationship Id="rId43" Type="http://schemas.openxmlformats.org/officeDocument/2006/relationships/hyperlink" Target="https://belangrijk1.s3.eu-central-1.amazonaws.com/5s-Audit-Checklist-PDF-2025-GRATIS-DOWNLOAD.pdf" TargetMode="External"/><Relationship Id="rId44" Type="http://schemas.openxmlformats.org/officeDocument/2006/relationships/hyperlink" Target="https://belangrijk1.s3.eu-central-1.amazonaws.com/Adhd-Checklist-Volwassenen-PDF-2025-GRATIS-DOWNLOAD.pdf" TargetMode="External"/><Relationship Id="rId45" Type="http://schemas.openxmlformats.org/officeDocument/2006/relationships/hyperlink" Target="https://belangrijk1.s3.eu-central-1.amazonaws.com/Adr-Uitrusting-Vrachtwagen-Checklist-PDF-2025-GRATIS-DOWNLOAD.pdf" TargetMode="External"/><Relationship Id="rId46" Type="http://schemas.openxmlformats.org/officeDocument/2006/relationships/hyperlink" Target="https://belangrijk1.s3.eu-central-1.amazonaws.com/Adres-Wijzigen-Checklist-PDF-2025-GRATIS-DOWNLOAD.pdf" TargetMode="External"/><Relationship Id="rId47" Type="http://schemas.openxmlformats.org/officeDocument/2006/relationships/hyperlink" Target="https://belangrijk1.s3.eu-central-1.amazonaws.com/Adres-Wijzigen-Verhuizing-Checklist-PDF-2025-GRATIS-DOWNLOAD.pdf" TargetMode="External"/><Relationship Id="rId48" Type="http://schemas.openxmlformats.org/officeDocument/2006/relationships/hyperlink" Target="https://belangrijk1.s3.eu-central-1.amazonaws.com/Anwb-Vakantie-Checklist-PDF-2025-GRATIS-DOWNLOAD.pdf" TargetMode="External"/><Relationship Id="rId49" Type="http://schemas.openxmlformats.org/officeDocument/2006/relationships/hyperlink" Target="https://belangrijk1.s3.eu-central-1.amazonaws.com/Auto-Grote-Beurt-Checklist-PDF-2025-GRATIS-DOWNLOAD.pdf" TargetMode="External"/><Relationship Id="rId50" Type="http://schemas.openxmlformats.org/officeDocument/2006/relationships/hyperlink" Target="https://belangrijk1.s3.eu-central-1.amazonaws.com/Auto-Kleine-Beurt-Checklist-PDF-2025-GRATIS-DOWNLOAD.pdf" TargetMode="External"/><Relationship Id="rId51" Type="http://schemas.openxmlformats.org/officeDocument/2006/relationships/hyperlink" Target="https://belangrijk1.s3.eu-central-1.amazonaws.com/Avg-Voor-Verenigingen-Checklist-PDF-2025-GRATIS-DOWNLOAD.pdf" TargetMode="External"/><Relationship Id="rId52" Type="http://schemas.openxmlformats.org/officeDocument/2006/relationships/hyperlink" Target="https://belangrijk1.s3.eu-central-1.amazonaws.com/B-Service-Mercedes-Checklist-PDF-2025-GRATIS-DOWNLOAD.pdf" TargetMode="External"/><Relationship Id="rId53" Type="http://schemas.openxmlformats.org/officeDocument/2006/relationships/hyperlink" Target="https://belangrijk1.s3.eu-central-1.amazonaws.com/Baby-Autisme-Checklist-PDF-2025-GRATIS-DOWNLOAD.pdf" TargetMode="External"/><Relationship Id="rId54" Type="http://schemas.openxmlformats.org/officeDocument/2006/relationships/hyperlink" Target="https://belangrijk1.s3.eu-central-1.amazonaws.com/Baby-Checklist-PDF-2025-GRATIS-DOWNLOAD.pdf" TargetMode="External"/><Relationship Id="rId55" Type="http://schemas.openxmlformats.org/officeDocument/2006/relationships/hyperlink" Target="https://belangrijk1.s3.eu-central-1.amazonaws.com/Babykamer-Checklist-PDF-2025-GRATIS-DOWNLOAD.pdf" TargetMode="External"/><Relationship Id="rId56" Type="http://schemas.openxmlformats.org/officeDocument/2006/relationships/hyperlink" Target="https://belangrijk1.s3.eu-central-1.amazonaws.com/Babylist-Checklist-PDF-2025-GRATIS-DOWNLOAD.pdf" TargetMode="External"/><Relationship Id="rId57" Type="http://schemas.openxmlformats.org/officeDocument/2006/relationships/hyperlink" Target="https://belangrijk1.s3.eu-central-1.amazonaws.com/Babyspullen-Checklist-PDF-2025-GRATIS-DOWNLOAD.pdf" TargetMode="External"/><Relationship Id="rId58" Type="http://schemas.openxmlformats.org/officeDocument/2006/relationships/hyperlink" Target="https://belangrijk1.s3.eu-central-1.amazonaws.com/Babyuitzet-Checklist-PDF-2025-GRATIS-DOWNLOAD.pdf" TargetMode="External"/><Relationship Id="rId59" Type="http://schemas.openxmlformats.org/officeDocument/2006/relationships/hyperlink" Target="https://belangrijk1.s3.eu-central-1.amazonaws.com/Bdsm-Checklist-PDF-2025-GRATIS-DOWNLOAD.pdf" TargetMode="External"/><Relationship Id="rId60" Type="http://schemas.openxmlformats.org/officeDocument/2006/relationships/hyperlink" Target="https://belangrijk1.s3.eu-central-1.amazonaws.com/Bedrijfsovername-Checklist-PDF-2025-GRATIS-DOWNLOAD.pdf" TargetMode="External"/><Relationship Id="rId61" Type="http://schemas.openxmlformats.org/officeDocument/2006/relationships/hyperlink" Target="https://belangrijk1.s3.eu-central-1.amazonaws.com/Bedrijfsverhuizing-Checklist-PDF-2025-GRATIS-DOWNLOAD.pdf" TargetMode="External"/><Relationship Id="rId62" Type="http://schemas.openxmlformats.org/officeDocument/2006/relationships/hyperlink" Target="https://belangrijk1.s3.eu-central-1.amazonaws.com/Begrafenis-Regelen-Checklist-PDF-2025-GRATIS-DOWNLOAD.pdf" TargetMode="External"/><Relationship Id="rId63" Type="http://schemas.openxmlformats.org/officeDocument/2006/relationships/hyperlink" Target="https://belangrijk1.s3.eu-central-1.amazonaws.com/Belastingdienst-Scheiden-Checklist-PDF-2025-GRATIS-DOWNLOAD.pdf" TargetMode="External"/><Relationship Id="rId64" Type="http://schemas.openxmlformats.org/officeDocument/2006/relationships/hyperlink" Target="https://belangrijk1.s3.eu-central-1.amazonaws.com/Bevalling-Checklist-PDF-2025-GRATIS-DOWNLOAD.pdf" TargetMode="External"/><Relationship Id="rId65" Type="http://schemas.openxmlformats.org/officeDocument/2006/relationships/hyperlink" Target="https://belangrijk1.s3.eu-central-1.amazonaws.com/Bevalling-Ziekenhuis-Checklist-PDF-2025-GRATIS-DOWNLOAD.pdf" TargetMode="External"/><Relationship Id="rId66" Type="http://schemas.openxmlformats.org/officeDocument/2006/relationships/hyperlink" Target="https://belangrijk1.s3.eu-central-1.amazonaws.com/Bezichtiging-Checklist-PDF-2025-GRATIS-DOWNLOAD.pdf" TargetMode="External"/><Relationship Id="rId67" Type="http://schemas.openxmlformats.org/officeDocument/2006/relationships/hyperlink" Target="https://belangrijk1.s3.eu-central-1.amazonaws.com/Bezichtiging-Huis-Checklist-PDF-2025-GRATIS-DOWNLOAD.pdf" TargetMode="External"/><Relationship Id="rId68" Type="http://schemas.openxmlformats.org/officeDocument/2006/relationships/hyperlink" Target="https://belangrijk1.s3.eu-central-1.amazonaws.com/Bhv-Checklist-PDF-2025-GRATIS-DOWNLOAD.pdf" TargetMode="External"/><Relationship Id="rId69" Type="http://schemas.openxmlformats.org/officeDocument/2006/relationships/hyperlink" Target="https://belangrijk1.s3.eu-central-1.amazonaws.com/Boot-Winterklaar-Maken-Checklist-PDF-2025-GRATIS-DOWNLOAD.pdf" TargetMode="External"/><Relationship Id="rId70" Type="http://schemas.openxmlformats.org/officeDocument/2006/relationships/hyperlink" Target="https://belangrijk1.s3.eu-central-1.amazonaws.com/Bouwkundige-Keuring-Checklist-PDF-2025-GRATIS-DOWNLOAD.pdf" TargetMode="External"/><Relationship Id="rId71" Type="http://schemas.openxmlformats.org/officeDocument/2006/relationships/hyperlink" Target="https://belangrijk1.s3.eu-central-1.amazonaws.com/Bovag-Caravan-Keuring-Checklist-PDF-2025-GRATIS-DOWNLOAD.pdf" TargetMode="External"/><Relationship Id="rId72" Type="http://schemas.openxmlformats.org/officeDocument/2006/relationships/hyperlink" Target="https://belangrijk1.s3.eu-central-1.amazonaws.com/Bridal-Checklist-PDF-2025-GRATIS-DOWNLOAD.pdf" TargetMode="External"/><Relationship Id="rId73" Type="http://schemas.openxmlformats.org/officeDocument/2006/relationships/hyperlink" Target="https://belangrijk1.s3.eu-central-1.amazonaws.com/Bruiloft-Organiseren-Checklist-PDF-2025-GRATIS-DOWNLOAD.pdf" TargetMode="External"/><Relationship Id="rId74" Type="http://schemas.openxmlformats.org/officeDocument/2006/relationships/hyperlink" Target="https://belangrijk1.s3.eu-central-1.amazonaws.com/Bruiloft-Planning-Checklist-PDF-2025-GRATIS-DOWNLOAD.pdf" TargetMode="External"/><Relationship Id="rId75" Type="http://schemas.openxmlformats.org/officeDocument/2006/relationships/hyperlink" Target="https://belangrijk1.s3.eu-central-1.amazonaws.com/Bug-Out-Bag-Checklist-PDF-2025-GRATIS-DOWNLOAD.pdf" TargetMode="External"/><Relationship Id="rId76" Type="http://schemas.openxmlformats.org/officeDocument/2006/relationships/hyperlink" Target="https://belangrijk1.s3.eu-central-1.amazonaws.com/Business-Checklist-PDF-2025-GRATIS-DOWNLOAD.pdf" TargetMode="External"/><Relationship Id="rId77" Type="http://schemas.openxmlformats.org/officeDocument/2006/relationships/hyperlink" Target="https://belangrijk1.s3.eu-central-1.amazonaws.com/Business-Plan-Checklist-PDF-2025-GRATIS-DOWNLOAD.pdf" TargetMode="External"/><Relationship Id="rId78" Type="http://schemas.openxmlformats.org/officeDocument/2006/relationships/hyperlink" Target="https://belangrijk1.s3.eu-central-1.amazonaws.com/Camper-Checklist-PDF-2025-GRATIS-DOWNLOAD.pdf" TargetMode="External"/><Relationship Id="rId79" Type="http://schemas.openxmlformats.org/officeDocument/2006/relationships/hyperlink" Target="https://belangrijk1.s3.eu-central-1.amazonaws.com/Camper-Winterstalling-Checklist-PDF-2025-GRATIS-DOWNLOAD.pdf" TargetMode="External"/><Relationship Id="rId80" Type="http://schemas.openxmlformats.org/officeDocument/2006/relationships/hyperlink" Target="https://belangrijk1.s3.eu-central-1.amazonaws.com/Ceremoniemeester-Checklist-PDF-2025-GRATIS-DOWNLOAD.pdf" TargetMode="External"/><Relationship Id="rId81" Type="http://schemas.openxmlformats.org/officeDocument/2006/relationships/hyperlink" Target="https://belangrijk1.s3.eu-central-1.amazonaws.com/Checklist-18-Jaar-PDF-2025-GRATIS-DOWNLOAD.pdf" TargetMode="External"/><Relationship Id="rId82" Type="http://schemas.openxmlformats.org/officeDocument/2006/relationships/hyperlink" Target="https://belangrijk1.s3.eu-central-1.amazonaws.com/Checklist-Aangifte-Erfbelasting-PDF-2025-GRATIS-DOWNLOAD.pdf" TargetMode="External"/><Relationship Id="rId83" Type="http://schemas.openxmlformats.org/officeDocument/2006/relationships/hyperlink" Target="https://belangrijk1.s3.eu-central-1.amazonaws.com/Checklist-Aankoop-Appartement-PDF-2025-GRATIS-DOWNLOAD.pdf" TargetMode="External"/><Relationship Id="rId84" Type="http://schemas.openxmlformats.org/officeDocument/2006/relationships/hyperlink" Target="https://belangrijk1.s3.eu-central-1.amazonaws.com/Checklist-Aankoop-Auto-PDF-2025-GRATIS-DOWNLOAD.pdf" TargetMode="External"/><Relationship Id="rId85" Type="http://schemas.openxmlformats.org/officeDocument/2006/relationships/hyperlink" Target="https://belangrijk1.s3.eu-central-1.amazonaws.com/Checklist-Aankoop-Huis-PDF-2025-GRATIS-DOWNLOAD.pdf" TargetMode="External"/><Relationship Id="rId86" Type="http://schemas.openxmlformats.org/officeDocument/2006/relationships/hyperlink" Target="https://belangrijk1.s3.eu-central-1.amazonaws.com/Checklist-Aankoop-Kitten-PDF-2025-GRATIS-DOWNLOAD.pdf" TargetMode="External"/><Relationship Id="rId87" Type="http://schemas.openxmlformats.org/officeDocument/2006/relationships/hyperlink" Target="https://belangrijk1.s3.eu-central-1.amazonaws.com/Checklist-Aankoop-Puppy-PDF-2025-GRATIS-DOWNLOAD.pdf" TargetMode="External"/><Relationship Id="rId88" Type="http://schemas.openxmlformats.org/officeDocument/2006/relationships/hyperlink" Target="https://belangrijk1.s3.eu-central-1.amazonaws.com/Checklist-Aankoopkeuring-Boot-PDF-2025-GRATIS-DOWNLOAD.pdf" TargetMode="External"/><Relationship Id="rId89" Type="http://schemas.openxmlformats.org/officeDocument/2006/relationships/hyperlink" Target="https://belangrijk1.s3.eu-central-1.amazonaws.com/Checklist-Aanschaf-Hond-PDF-2025-GRATIS-DOWNLOAD.pdf" TargetMode="External"/><Relationship Id="rId90" Type="http://schemas.openxmlformats.org/officeDocument/2006/relationships/hyperlink" Target="https://belangrijk1.s3.eu-central-1.amazonaws.com/Checklist-Add-Kind-PDF-2025-GRATIS-DOWNLOAD.pdf" TargetMode="External"/><Relationship Id="rId91" Type="http://schemas.openxmlformats.org/officeDocument/2006/relationships/hyperlink" Target="https://belangrijk1.s3.eu-central-1.amazonaws.com/Checklist-Adreswijziging-PDF-2025-GRATIS-DOWNLOAD.pdf" TargetMode="External"/><Relationship Id="rId92" Type="http://schemas.openxmlformats.org/officeDocument/2006/relationships/hyperlink" Target="https://belangrijk1.s3.eu-central-1.amazonaws.com/Checklist-Ai-PDF-2025-GRATIS-DOWNLOAD.pdf" TargetMode="External"/><Relationship Id="rId93" Type="http://schemas.openxmlformats.org/officeDocument/2006/relationships/hyperlink" Target="https://belangrijk1.s3.eu-central-1.amazonaws.com/Checklist-Amerika-Vakantie-PDF-2025-GRATIS-DOWNLOAD.pdf" TargetMode="External"/><Relationship Id="rId94" Type="http://schemas.openxmlformats.org/officeDocument/2006/relationships/hyperlink" Target="https://belangrijk1.s3.eu-central-1.amazonaws.com/Checklist-Arbeidsvoorwaardengesprek-PDF-2025-GRATIS-DOWNLOAD.pdf" TargetMode="External"/><Relationship Id="rId95" Type="http://schemas.openxmlformats.org/officeDocument/2006/relationships/hyperlink" Target="https://belangrijk1.s3.eu-central-1.amazonaws.com/Checklist-Auto-Onderhoud-PDF-2025-GRATIS-DOWNLOAD.pdf" TargetMode="External"/><Relationship Id="rId96" Type="http://schemas.openxmlformats.org/officeDocument/2006/relationships/hyperlink" Target="https://belangrijk1.s3.eu-central-1.amazonaws.com/Checklist-Auto-Verkopen-PDF-2025-GRATIS-DOWNLOAD.pdf" TargetMode="External"/><Relationship Id="rId97" Type="http://schemas.openxmlformats.org/officeDocument/2006/relationships/hyperlink" Target="https://belangrijk1.s3.eu-central-1.amazonaws.com/Checklist-Autovakantie-PDF-2025-GRATIS-DOWNLOAD.pdf" TargetMode="External"/><Relationship Id="rId98" Type="http://schemas.openxmlformats.org/officeDocument/2006/relationships/hyperlink" Target="https://belangrijk1.s3.eu-central-1.amazonaws.com/Checklist-Avg-PDF-2025-GRATIS-DOWNLOAD.pdf" TargetMode="External"/><Relationship Id="rId99" Type="http://schemas.openxmlformats.org/officeDocument/2006/relationships/hyperlink" Target="https://belangrijk1.s3.eu-central-1.amazonaws.com/Checklist-Baby-Op-Komst-PDF-2025-GRATIS-DOWNLOAD.pdf" TargetMode="External"/><Relationship Id="rId100" Type="http://schemas.openxmlformats.org/officeDocument/2006/relationships/hyperlink" Target="https://belangrijk1.s3.eu-central-1.amazonaws.com/Checklist-Baby-PDF-2025-GRATIS-DOWNLOAD.pdf" TargetMode="External"/><Relationship Id="rId101" Type="http://schemas.openxmlformats.org/officeDocument/2006/relationships/hyperlink" Target="https://belangrijk1.s3.eu-central-1.amazonaws.com/Checklist-Backpacken-Azie-PDF-2025-GRATIS-DOWNLOAD.pdf" TargetMode="External"/><Relationship Id="rId102" Type="http://schemas.openxmlformats.org/officeDocument/2006/relationships/hyperlink" Target="https://belangrijk1.s3.eu-central-1.amazonaws.com/Checklist-Backpacken-Indonesie-PDF-2025-GRATIS-DOWNLOAD.pdf" TargetMode="External"/><Relationship Id="rId103" Type="http://schemas.openxmlformats.org/officeDocument/2006/relationships/hyperlink" Target="https://belangrijk1.s3.eu-central-1.amazonaws.com/Checklist-Badkamer-Verbouwen-PDF-2025-GRATIS-DOWNLOAD.pdf" TargetMode="External"/><Relationship Id="rId104" Type="http://schemas.openxmlformats.org/officeDocument/2006/relationships/hyperlink" Target="https://belangrijk1.s3.eu-central-1.amazonaws.com/Checklist-Bedrijfsbeeindiging-PDF-2025-GRATIS-DOWNLOAD.pdf" TargetMode="External"/><Relationship Id="rId105" Type="http://schemas.openxmlformats.org/officeDocument/2006/relationships/hyperlink" Target="https://belangrijk1.s3.eu-central-1.amazonaws.com/Checklist-Beheerder-Brandmeldinstallatie-PDF-2025-GRATIS-DOWNLOAD.pdf" TargetMode="External"/><Relationship Id="rId106" Type="http://schemas.openxmlformats.org/officeDocument/2006/relationships/hyperlink" Target="https://belangrijk1.s3.eu-central-1.amazonaws.com/Checklist-Belastingaangifte-2026-PDF-2025-GRATIS-DOWNLOAD.pdf" TargetMode="External"/><Relationship Id="rId107" Type="http://schemas.openxmlformats.org/officeDocument/2006/relationships/hyperlink" Target="https://belangrijk1.s3.eu-central-1.amazonaws.com/Checklist-Belastingdienst-Schijnzelfstandigheid-PDF-2025-GRATIS-DOWNLOAD.pdf" TargetMode="External"/><Relationship Id="rId108" Type="http://schemas.openxmlformats.org/officeDocument/2006/relationships/hyperlink" Target="https://belangrijk1.s3.eu-central-1.amazonaws.com/Checklist-Bevallen-Ziekenhuis-PDF-2025-GRATIS-DOWNLOAD.pdf" TargetMode="External"/><Relationship Id="rId109" Type="http://schemas.openxmlformats.org/officeDocument/2006/relationships/hyperlink" Target="https://belangrijk1.s3.eu-central-1.amazonaws.com/Checklist-Bevallingstas-PDF-2025-GRATIS-DOWNLOAD.pdf" TargetMode="External"/><Relationship Id="rId110" Type="http://schemas.openxmlformats.org/officeDocument/2006/relationships/hyperlink" Target="https://belangrijk1.s3.eu-central-1.amazonaws.com/Checklist-Bezichtiging-Huis-PDF-2025-GRATIS-DOWNLOAD.pdf" TargetMode="External"/><Relationship Id="rId111" Type="http://schemas.openxmlformats.org/officeDocument/2006/relationships/hyperlink" Target="https://belangrijk1.s3.eu-central-1.amazonaws.com/Checklist-Bij-Overlijden-Ouder-PDF-2025-GRATIS-DOWNLOAD.pdf" TargetMode="External"/><Relationship Id="rId112" Type="http://schemas.openxmlformats.org/officeDocument/2006/relationships/hyperlink" Target="https://belangrijk1.s3.eu-central-1.amazonaws.com/Checklist-Bij-Overlijden-Ouders-PDF-2025-GRATIS-DOWNLOAD.pdf" TargetMode="External"/><Relationship Id="rId113" Type="http://schemas.openxmlformats.org/officeDocument/2006/relationships/hyperlink" Target="https://belangrijk1.s3.eu-central-1.amazonaws.com/Checklist-Bij-Overlijden-PDF-2025-GRATIS-DOWNLOAD.pdf" TargetMode="External"/><Relationship Id="rId114" Type="http://schemas.openxmlformats.org/officeDocument/2006/relationships/hyperlink" Target="https://belangrijk1.s3.eu-central-1.amazonaws.com/Checklist-Bouwbesluit-PDF-2025-GRATIS-DOWNLOAD.pdf" TargetMode="External"/><Relationship Id="rId115" Type="http://schemas.openxmlformats.org/officeDocument/2006/relationships/hyperlink" Target="https://belangrijk1.s3.eu-central-1.amazonaws.com/Checklist-Bouwen-Huis-PDF-2025-GRATIS-DOWNLOAD.pdf" TargetMode="External"/><Relationship Id="rId116" Type="http://schemas.openxmlformats.org/officeDocument/2006/relationships/hyperlink" Target="https://belangrijk1.s3.eu-central-1.amazonaws.com/Checklist-Brandveiligheid-PDF-2025-GRATIS-DOWNLOAD.pdf" TargetMode="External"/><Relationship Id="rId117" Type="http://schemas.openxmlformats.org/officeDocument/2006/relationships/hyperlink" Target="https://belangrijk1.s3.eu-central-1.amazonaws.com/Checklist-Bruiloft-Pdf-PDF-2025-GRATIS-DOWNLOAD.pdf" TargetMode="External"/><Relationship Id="rId118" Type="http://schemas.openxmlformats.org/officeDocument/2006/relationships/hyperlink" Target="https://belangrijk1.s3.eu-central-1.amazonaws.com/Checklist-Camper-Winterklaar-Maken-PDF-2025-GRATIS-DOWNLOAD.pdf" TargetMode="External"/><Relationship Id="rId119" Type="http://schemas.openxmlformats.org/officeDocument/2006/relationships/hyperlink" Target="https://belangrijk1.s3.eu-central-1.amazonaws.com/Checklist-Citytrip-PDF-2025-GRATIS-DOWNLOAD.pdf" TargetMode="External"/><Relationship Id="rId120" Type="http://schemas.openxmlformats.org/officeDocument/2006/relationships/hyperlink" Target="https://belangrijk1.s3.eu-central-1.amazonaws.com/Checklist-Compliance-PDF-2025-GRATIS-DOWNLOAD.pdf" TargetMode="External"/><Relationship Id="rId121" Type="http://schemas.openxmlformats.org/officeDocument/2006/relationships/hyperlink" Target="https://belangrijk1.s3.eu-central-1.amazonaws.com/Checklist-Costa-Rica-PDF-2025-GRATIS-DOWNLOAD.pdf" TargetMode="External"/><Relationship Id="rId122" Type="http://schemas.openxmlformats.org/officeDocument/2006/relationships/hyperlink" Target="https://belangrijk1.s3.eu-central-1.amazonaws.com/Checklist-Crematie-PDF-2025-GRATIS-DOWNLOAD.pdf" TargetMode="External"/><Relationship Id="rId123" Type="http://schemas.openxmlformats.org/officeDocument/2006/relationships/hyperlink" Target="https://belangrijk1.s3.eu-central-1.amazonaws.com/Checklist-Cv-PDF-2025-GRATIS-DOWNLOAD.pdf" TargetMode="External"/><Relationship Id="rId124" Type="http://schemas.openxmlformats.org/officeDocument/2006/relationships/hyperlink" Target="https://belangrijk1.s3.eu-central-1.amazonaws.com/Checklist-Digitale-Nalatenschap-PDF-2025-GRATIS-DOWNLOAD.pdf" TargetMode="External"/><Relationship Id="rId125" Type="http://schemas.openxmlformats.org/officeDocument/2006/relationships/hyperlink" Target="https://belangrijk1.s3.eu-central-1.amazonaws.com/Checklist-Duurzame-Inzetbaarheid-PDF-2025-GRATIS-DOWNLOAD.pdf" TargetMode="External"/><Relationship Id="rId126" Type="http://schemas.openxmlformats.org/officeDocument/2006/relationships/hyperlink" Target="https://belangrijk1.s3.eu-central-1.amazonaws.com/Checklist-Echtscheidingsconvenant-PDF-2025-GRATIS-DOWNLOAD.pdf" TargetMode="External"/><Relationship Id="rId127" Type="http://schemas.openxmlformats.org/officeDocument/2006/relationships/hyperlink" Target="https://belangrijk1.s3.eu-central-1.amazonaws.com/Checklist-Eerste-Huis-Kopen-PDF-2025-GRATIS-DOWNLOAD.pdf" TargetMode="External"/><Relationship Id="rId128" Type="http://schemas.openxmlformats.org/officeDocument/2006/relationships/hyperlink" Target="https://belangrijk1.s3.eu-central-1.amazonaws.com/Checklist-Effectief-Vergaderen-PDF-2025-GRATIS-DOWNLOAD.pdf" TargetMode="External"/><Relationship Id="rId129" Type="http://schemas.openxmlformats.org/officeDocument/2006/relationships/hyperlink" Target="https://belangrijk1.s3.eu-central-1.amazonaws.com/Checklist-Ehbo-Doos-PDF-2025-GRATIS-DOWNLOAD.pdf" TargetMode="External"/><Relationship Id="rId130" Type="http://schemas.openxmlformats.org/officeDocument/2006/relationships/hyperlink" Target="https://belangrijk1.s3.eu-central-1.amazonaws.com/Checklist-Ehbo-Koffer-PDF-2025-GRATIS-DOWNLOAD.pdf" TargetMode="External"/><Relationship Id="rId131" Type="http://schemas.openxmlformats.org/officeDocument/2006/relationships/hyperlink" Target="https://belangrijk1.s3.eu-central-1.amazonaws.com/Checklist-Eigen-Bedrijf-Starten-PDF-2025-GRATIS-DOWNLOAD.pdf" TargetMode="External"/><Relationship Id="rId132" Type="http://schemas.openxmlformats.org/officeDocument/2006/relationships/hyperlink" Target="https://belangrijk1.s3.eu-central-1.amazonaws.com/Checklist-Emigratie-PDF-2025-GRATIS-DOWNLOAD.pdf" TargetMode="External"/><Relationship Id="rId133" Type="http://schemas.openxmlformats.org/officeDocument/2006/relationships/hyperlink" Target="https://belangrijk1.s3.eu-central-1.amazonaws.com/Checklist-Emigreren-PDF-2025-GRATIS-DOWNLOAD.pdf" TargetMode="External"/><Relationship Id="rId134" Type="http://schemas.openxmlformats.org/officeDocument/2006/relationships/hyperlink" Target="https://belangrijk1.s3.eu-central-1.amazonaws.com/Checklist-Energiebesparing-PDF-2025-GRATIS-DOWNLOAD.pdf" TargetMode="External"/><Relationship Id="rId135" Type="http://schemas.openxmlformats.org/officeDocument/2006/relationships/hyperlink" Target="https://belangrijk1.s3.eu-central-1.amazonaws.com/Checklist-Energielabel-PDF-2025-GRATIS-DOWNLOAD.pdf" TargetMode="External"/><Relationship Id="rId136" Type="http://schemas.openxmlformats.org/officeDocument/2006/relationships/hyperlink" Target="https://belangrijk1.s3.eu-central-1.amazonaws.com/Checklist-Erfbelasting-PDF-2025-GRATIS-DOWNLOAD.pdf" TargetMode="External"/><Relationship Id="rId137" Type="http://schemas.openxmlformats.org/officeDocument/2006/relationships/hyperlink" Target="https://belangrijk1.s3.eu-central-1.amazonaws.com/Checklist-Erfenis-PDF-2025-GRATIS-DOWNLOAD.pdf" TargetMode="External"/><Relationship Id="rId138" Type="http://schemas.openxmlformats.org/officeDocument/2006/relationships/hyperlink" Target="https://belangrijk1.s3.eu-central-1.amazonaws.com/Checklist-Evenement-Organiseren-PDF-2025-GRATIS-DOWNLOAD.pdf" TargetMode="External"/><Relationship Id="rId139" Type="http://schemas.openxmlformats.org/officeDocument/2006/relationships/hyperlink" Target="https://belangrijk1.s3.eu-central-1.amazonaws.com/Checklist-Event-Organisation-PDF-2025-GRATIS-DOWNLOAD.pdf" TargetMode="External"/><Relationship Id="rId140" Type="http://schemas.openxmlformats.org/officeDocument/2006/relationships/hyperlink" Target="https://belangrijk1.s3.eu-central-1.amazonaws.com/Checklist-Event-Organizer-PDF-2025-GRATIS-DOWNLOAD.pdf" TargetMode="External"/><Relationship Id="rId141" Type="http://schemas.openxmlformats.org/officeDocument/2006/relationships/hyperlink" Target="https://belangrijk1.s3.eu-central-1.amazonaws.com/Checklist-Event-Planning-PDF-2025-GRATIS-DOWNLOAD.pdf" TargetMode="External"/><Relationship Id="rId142" Type="http://schemas.openxmlformats.org/officeDocument/2006/relationships/hyperlink" Target="https://belangrijk1.s3.eu-central-1.amazonaws.com/Checklist-Executeur-Testamentair-PDF-2025-GRATIS-DOWNLOAD.pdf" TargetMode="External"/><Relationship Id="rId143" Type="http://schemas.openxmlformats.org/officeDocument/2006/relationships/hyperlink" Target="https://belangrijk1.s3.eu-central-1.amazonaws.com/Checklist-Feest-Organiseren-PDF-2025-GRATIS-DOWNLOAD.pdf" TargetMode="External"/><Relationship Id="rId144" Type="http://schemas.openxmlformats.org/officeDocument/2006/relationships/hyperlink" Target="https://belangrijk1.s3.eu-central-1.amazonaws.com/Checklist-Festival-PDF-2025-GRATIS-DOWNLOAD.pdf" TargetMode="External"/><Relationship Id="rId145" Type="http://schemas.openxmlformats.org/officeDocument/2006/relationships/hyperlink" Target="https://belangrijk1.s3.eu-central-1.amazonaws.com/Checklist-For-A-Wedding-PDF-2025-GRATIS-DOWNLOAD.pdf" TargetMode="External"/><Relationship Id="rId146" Type="http://schemas.openxmlformats.org/officeDocument/2006/relationships/hyperlink" Target="https://belangrijk1.s3.eu-central-1.amazonaws.com/Checklist-Frequent-Verzuimgesprek-PDF-2025-GRATIS-DOWNLOAD.pdf" TargetMode="External"/><Relationship Id="rId147" Type="http://schemas.openxmlformats.org/officeDocument/2006/relationships/hyperlink" Target="https://belangrijk1.s3.eu-central-1.amazonaws.com/Checklist-Geboorte-PDF-2025-GRATIS-DOWNLOAD.pdf" TargetMode="External"/><Relationship Id="rId148" Type="http://schemas.openxmlformats.org/officeDocument/2006/relationships/hyperlink" Target="https://belangrijk1.s3.eu-central-1.amazonaws.com/Checklist-Gemeubileerd-Verhuren-PDF-2025-GRATIS-DOWNLOAD.pdf" TargetMode="External"/><Relationship Id="rId149" Type="http://schemas.openxmlformats.org/officeDocument/2006/relationships/hyperlink" Target="https://belangrijk1.s3.eu-central-1.amazonaws.com/Checklist-Geregistreerd-Partnerschap-PDF-2025-GRATIS-DOWNLOAD.pdf" TargetMode="External"/><Relationship Id="rId150" Type="http://schemas.openxmlformats.org/officeDocument/2006/relationships/hyperlink" Target="https://belangrijk1.s3.eu-central-1.amazonaws.com/Checklist-Haccp-PDF-2025-GRATIS-DOWNLOAD.pdf" TargetMode="External"/><Relationship Id="rId151" Type="http://schemas.openxmlformats.org/officeDocument/2006/relationships/hyperlink" Target="https://belangrijk1.s3.eu-central-1.amazonaws.com/Checklist-Handbagage-PDF-2025-GRATIS-DOWNLOAD.pdf" TargetMode="External"/><Relationship Id="rId152" Type="http://schemas.openxmlformats.org/officeDocument/2006/relationships/hyperlink" Target="https://belangrijk1.s3.eu-central-1.amazonaws.com/Checklist-Hond-Kopen-PDF-2025-GRATIS-DOWNLOAD.pdf" TargetMode="External"/><Relationship Id="rId153" Type="http://schemas.openxmlformats.org/officeDocument/2006/relationships/hyperlink" Target="https://belangrijk1.s3.eu-central-1.amazonaws.com/Checklist-Huis-Gekocht-PDF-2025-GRATIS-DOWNLOAD.pdf" TargetMode="External"/><Relationship Id="rId154" Type="http://schemas.openxmlformats.org/officeDocument/2006/relationships/hyperlink" Target="https://belangrijk1.s3.eu-central-1.amazonaws.com/Checklist-Huis-Verkocht-PDF-2025-GRATIS-DOWNLOAD.pdf" TargetMode="External"/><Relationship Id="rId155" Type="http://schemas.openxmlformats.org/officeDocument/2006/relationships/hyperlink" Target="https://belangrijk1.s3.eu-central-1.amazonaws.com/Checklist-Huis-Verkopen-En-Verhuizen-PDF-2025-GRATIS-DOWNLOAD.pdf" TargetMode="External"/><Relationship Id="rId156" Type="http://schemas.openxmlformats.org/officeDocument/2006/relationships/hyperlink" Target="https://belangrijk1.s3.eu-central-1.amazonaws.com/Checklist-Huis-Verkopen-PDF-2025-GRATIS-DOWNLOAD.pdf" TargetMode="External"/><Relationship Id="rId157" Type="http://schemas.openxmlformats.org/officeDocument/2006/relationships/hyperlink" Target="https://belangrijk1.s3.eu-central-1.amazonaws.com/Checklist-Hypotheek-PDF-2025-GRATIS-DOWNLOAD.pdf" TargetMode="External"/><Relationship Id="rId158" Type="http://schemas.openxmlformats.org/officeDocument/2006/relationships/hyperlink" Target="https://belangrijk1.s3.eu-central-1.amazonaws.com/Checklist-Hypotheekaanvraag-PDF-2025-GRATIS-DOWNLOAD.pdf" TargetMode="External"/><Relationship Id="rId159" Type="http://schemas.openxmlformats.org/officeDocument/2006/relationships/hyperlink" Target="https://belangrijk1.s3.eu-central-1.amazonaws.com/Checklist-Hypotheekgesprek-PDF-2025-GRATIS-DOWNLOAD.pdf" TargetMode="External"/><Relationship Id="rId160" Type="http://schemas.openxmlformats.org/officeDocument/2006/relationships/hyperlink" Target="https://belangrijk1.s3.eu-central-1.amazonaws.com/Checklist-Inboedelverzekering-PDF-2025-GRATIS-DOWNLOAD.pdf" TargetMode="External"/><Relationship Id="rId161" Type="http://schemas.openxmlformats.org/officeDocument/2006/relationships/hyperlink" Target="https://belangrijk1.s3.eu-central-1.amazonaws.com/Checklist-Inwerkprogramma-PDF-2025-GRATIS-DOWNLOAD.pdf" TargetMode="External"/><Relationship Id="rId162" Type="http://schemas.openxmlformats.org/officeDocument/2006/relationships/hyperlink" Target="https://belangrijk1.s3.eu-central-1.amazonaws.com/Checklist-Iso-14001-PDF-2025-GRATIS-DOWNLOAD.pdf" TargetMode="External"/><Relationship Id="rId163" Type="http://schemas.openxmlformats.org/officeDocument/2006/relationships/hyperlink" Target="https://belangrijk1.s3.eu-central-1.amazonaws.com/Checklist-Iso-9001-PDF-2025-GRATIS-DOWNLOAD.pdf" TargetMode="External"/><Relationship Id="rId164" Type="http://schemas.openxmlformats.org/officeDocument/2006/relationships/hyperlink" Target="https://belangrijk1.s3.eu-central-1.amazonaws.com/Checklist-Jaarafsluiting-PDF-2025-GRATIS-DOWNLOAD.pdf" TargetMode="External"/><Relationship Id="rId165" Type="http://schemas.openxmlformats.org/officeDocument/2006/relationships/hyperlink" Target="https://belangrijk1.s3.eu-central-1.amazonaws.com/Checklist-Jaarrekening-Kleine-Rechtspersonen-PDF-2025-GRATIS-DOWNLOAD.pdf" TargetMode="External"/><Relationship Id="rId166" Type="http://schemas.openxmlformats.org/officeDocument/2006/relationships/hyperlink" Target="https://belangrijk1.s3.eu-central-1.amazonaws.com/Checklist-Jaarrekening-PDF-2025-GRATIS-DOWNLOAD.pdf" TargetMode="External"/><Relationship Id="rId167" Type="http://schemas.openxmlformats.org/officeDocument/2006/relationships/hyperlink" Target="https://belangrijk1.s3.eu-central-1.amazonaws.com/Checklist-Kamperen-Met-Tent-PDF-2025-GRATIS-DOWNLOAD.pdf" TargetMode="External"/><Relationship Id="rId168" Type="http://schemas.openxmlformats.org/officeDocument/2006/relationships/hyperlink" Target="https://belangrijk1.s3.eu-central-1.amazonaws.com/Checklist-Kascommissie-Vve-PDF-2025-GRATIS-DOWNLOAD.pdf" TargetMode="External"/><Relationship Id="rId169" Type="http://schemas.openxmlformats.org/officeDocument/2006/relationships/hyperlink" Target="https://belangrijk1.s3.eu-central-1.amazonaws.com/Checklist-Keuken-Verbouwen-PDF-2025-GRATIS-DOWNLOAD.pdf" TargetMode="External"/><Relationship Id="rId170" Type="http://schemas.openxmlformats.org/officeDocument/2006/relationships/hyperlink" Target="https://belangrijk1.s3.eu-central-1.amazonaws.com/Checklist-Keuren-Ladders-En-Trappen-PDF-2025-GRATIS-DOWNLOAD.pdf" TargetMode="External"/><Relationship Id="rId171" Type="http://schemas.openxmlformats.org/officeDocument/2006/relationships/hyperlink" Target="https://belangrijk1.s3.eu-central-1.amazonaws.com/Checklist-Kleine-Beurt-Auto-PDF-2025-GRATIS-DOWNLOAD.pdf" TargetMode="External"/><Relationship Id="rId172" Type="http://schemas.openxmlformats.org/officeDocument/2006/relationships/hyperlink" Target="https://belangrijk1.s3.eu-central-1.amazonaws.com/Checklist-Koffer-Inpakken-PDF-2025-GRATIS-DOWNLOAD.pdf" TargetMode="External"/><Relationship Id="rId173" Type="http://schemas.openxmlformats.org/officeDocument/2006/relationships/hyperlink" Target="https://belangrijk1.s3.eu-central-1.amazonaws.com/Checklist-Koopwoning-PDF-2025-GRATIS-DOWNLOAD.pdf" TargetMode="External"/><Relationship Id="rId174" Type="http://schemas.openxmlformats.org/officeDocument/2006/relationships/hyperlink" Target="https://belangrijk1.s3.eu-central-1.amazonaws.com/Checklist-Kraamzorg-PDF-2025-GRATIS-DOWNLOAD.pdf" TargetMode="External"/><Relationship Id="rId175" Type="http://schemas.openxmlformats.org/officeDocument/2006/relationships/hyperlink" Target="https://belangrijk1.s3.eu-central-1.amazonaws.com/Checklist-Legionella-PDF-2025-GRATIS-DOWNLOAD.pdf" TargetMode="External"/><Relationship Id="rId176" Type="http://schemas.openxmlformats.org/officeDocument/2006/relationships/hyperlink" Target="https://belangrijk1.s3.eu-central-1.amazonaws.com/Checklist-Levenstestament-PDF-2025-GRATIS-DOWNLOAD.pdf" TargetMode="External"/><Relationship Id="rId177" Type="http://schemas.openxmlformats.org/officeDocument/2006/relationships/hyperlink" Target="https://belangrijk1.s3.eu-central-1.amazonaws.com/Checklist-Maandelijkse-Controle-Brandmeldinstallatie-PDF-2025-GRATIS-DOWNLOAD.pdf" TargetMode="External"/><Relationship Id="rId178" Type="http://schemas.openxmlformats.org/officeDocument/2006/relationships/hyperlink" Target="https://belangrijk1.s3.eu-central-1.amazonaws.com/Checklist-Machineveiligheid-PDF-2025-GRATIS-DOWNLOAD.pdf" TargetMode="External"/><Relationship Id="rId179" Type="http://schemas.openxmlformats.org/officeDocument/2006/relationships/hyperlink" Target="https://belangrijk1.s3.eu-central-1.amazonaws.com/Checklist-Magazijnstellingen-PDF-2025-GRATIS-DOWNLOAD.pdf" TargetMode="External"/><Relationship Id="rId180" Type="http://schemas.openxmlformats.org/officeDocument/2006/relationships/hyperlink" Target="https://belangrijk1.s3.eu-central-1.amazonaws.com/Checklist-Meenemen-Op-Vakantie-PDF-2025-GRATIS-DOWNLOAD.pdf" TargetMode="External"/><Relationship Id="rId181" Type="http://schemas.openxmlformats.org/officeDocument/2006/relationships/hyperlink" Target="https://belangrijk1.s3.eu-central-1.amazonaws.com/Checklist-Met-Pensioen-Gaan-PDF-2025-GRATIS-DOWNLOAD.pdf" TargetMode="External"/><Relationship Id="rId182" Type="http://schemas.openxmlformats.org/officeDocument/2006/relationships/hyperlink" Target="https://belangrijk1.s3.eu-central-1.amazonaws.com/Checklist-Na-Overlijden-Echtgenoot-PDF-2025-GRATIS-DOWNLOAD.pdf" TargetMode="External"/><Relationship Id="rId183" Type="http://schemas.openxmlformats.org/officeDocument/2006/relationships/hyperlink" Target="https://belangrijk1.s3.eu-central-1.amazonaws.com/Checklist-Na-Overlijden-Partner-PDF-2025-GRATIS-DOWNLOAD.pdf" TargetMode="External"/><Relationship Id="rId184" Type="http://schemas.openxmlformats.org/officeDocument/2006/relationships/hyperlink" Target="https://belangrijk1.s3.eu-central-1.amazonaws.com/Checklist-Nen-4400-1-PDF-2025-GRATIS-DOWNLOAD.pdf" TargetMode="External"/><Relationship Id="rId185" Type="http://schemas.openxmlformats.org/officeDocument/2006/relationships/hyperlink" Target="https://belangrijk1.s3.eu-central-1.amazonaws.com/Checklist-Nieuwe-Werknemer-PDF-2025-GRATIS-DOWNLOAD.pdf" TargetMode="External"/><Relationship Id="rId186" Type="http://schemas.openxmlformats.org/officeDocument/2006/relationships/hyperlink" Target="https://belangrijk1.s3.eu-central-1.amazonaws.com/Checklist-Noodpakket-PDF-2025-GRATIS-DOWNLOAD.pdf" TargetMode="External"/><Relationship Id="rId187" Type="http://schemas.openxmlformats.org/officeDocument/2006/relationships/hyperlink" Target="https://belangrijk1.s3.eu-central-1.amazonaws.com/Checklist-Noodverlichting-PDF-2025-GRATIS-DOWNLOAD.pdf" TargetMode="External"/><Relationship Id="rId188" Type="http://schemas.openxmlformats.org/officeDocument/2006/relationships/hyperlink" Target="https://belangrijk1.s3.eu-central-1.amazonaws.com/Checklist-Occasion-Kopen-PDF-2025-GRATIS-DOWNLOAD.pdf" TargetMode="External"/><Relationship Id="rId189" Type="http://schemas.openxmlformats.org/officeDocument/2006/relationships/hyperlink" Target="https://belangrijk1.s3.eu-central-1.amazonaws.com/Checklist-Omgevingsvergunning-PDF-2025-GRATIS-DOWNLOAD.pdf" TargetMode="External"/><Relationship Id="rId190" Type="http://schemas.openxmlformats.org/officeDocument/2006/relationships/hyperlink" Target="https://belangrijk1.s3.eu-central-1.amazonaws.com/Checklist-Onderhoudsbeurt-Auto-PDF-2025-GRATIS-DOWNLOAD.pdf" TargetMode="External"/><Relationship Id="rId191" Type="http://schemas.openxmlformats.org/officeDocument/2006/relationships/hyperlink" Target="https://belangrijk1.s3.eu-central-1.amazonaws.com/Checklist-Ondernemerschap-PDF-2025-GRATIS-DOWNLOAD.pdf" TargetMode="External"/><Relationship Id="rId192" Type="http://schemas.openxmlformats.org/officeDocument/2006/relationships/hyperlink" Target="https://belangrijk1.s3.eu-central-1.amazonaws.com/Checklist-Onderneming-Starten-PDF-2025-GRATIS-DOWNLOAD.pdf" TargetMode="External"/><Relationship Id="rId193" Type="http://schemas.openxmlformats.org/officeDocument/2006/relationships/hyperlink" Target="https://belangrijk1.s3.eu-central-1.amazonaws.com/Checklist-Ondernemingsplan-PDF-2025-GRATIS-DOWNLOAD.pdf" TargetMode="External"/><Relationship Id="rId194" Type="http://schemas.openxmlformats.org/officeDocument/2006/relationships/hyperlink" Target="https://belangrijk1.s3.eu-central-1.amazonaws.com/Checklist-Ontbinden-Samenlevingscontract-PDF-2025-GRATIS-DOWNLOAD.pdf" TargetMode="External"/><Relationship Id="rId195" Type="http://schemas.openxmlformats.org/officeDocument/2006/relationships/hyperlink" Target="https://belangrijk1.s3.eu-central-1.amazonaws.com/Checklist-Ontwikkelgesprek-PDF-2025-GRATIS-DOWNLOAD.pdf" TargetMode="External"/><Relationship Id="rId196" Type="http://schemas.openxmlformats.org/officeDocument/2006/relationships/hyperlink" Target="https://belangrijk1.s3.eu-central-1.amazonaws.com/Checklist-Op-Jezelf-Wonen-PDF-2025-GRATIS-DOWNLOAD.pdf" TargetMode="External"/><Relationship Id="rId197" Type="http://schemas.openxmlformats.org/officeDocument/2006/relationships/hyperlink" Target="https://belangrijk1.s3.eu-central-1.amazonaws.com/Checklist-Op-Kamers-Gaan-PDF-2025-GRATIS-DOWNLOAD.pdf" TargetMode="External"/><Relationship Id="rId198" Type="http://schemas.openxmlformats.org/officeDocument/2006/relationships/hyperlink" Target="https://belangrijk1.s3.eu-central-1.amazonaws.com/Checklist-Op-Reis-PDF-2025-GRATIS-DOWNLOAD.pdf" TargetMode="External"/><Relationship Id="rId199" Type="http://schemas.openxmlformats.org/officeDocument/2006/relationships/hyperlink" Target="https://belangrijk1.s3.eu-central-1.amazonaws.com/Checklist-Op-Vakantie-PDF-2025-GRATIS-DOWNLOAD.pdf" TargetMode="External"/><Relationship Id="rId200" Type="http://schemas.openxmlformats.org/officeDocument/2006/relationships/hyperlink" Target="https://belangrijk1.s3.eu-central-1.amazonaws.com/Checklist-Oplevering-Huis-PDF-2025-GRATIS-DOWNLOAD.pdf" TargetMode="External"/><Relationship Id="rId201" Type="http://schemas.openxmlformats.org/officeDocument/2006/relationships/hyperlink" Target="https://belangrijk1.s3.eu-central-1.amazonaws.com/Checklist-Oplevering-Huurwoning-PDF-2025-GRATIS-DOWNLOAD.pdf" TargetMode="External"/><Relationship Id="rId202" Type="http://schemas.openxmlformats.org/officeDocument/2006/relationships/hyperlink" Target="https://belangrijk1.s3.eu-central-1.amazonaws.com/Checklist-Oplevering-Nieuwbouw-PDF-2025-GRATIS-DOWNLOAD.pdf" TargetMode="External"/><Relationship Id="rId203" Type="http://schemas.openxmlformats.org/officeDocument/2006/relationships/hyperlink" Target="https://belangrijk1.s3.eu-central-1.amazonaws.com/Checklist-Oplevering-Nieuwbouwhuis-PDF-2025-GRATIS-DOWNLOAD.pdf" TargetMode="External"/><Relationship Id="rId204" Type="http://schemas.openxmlformats.org/officeDocument/2006/relationships/hyperlink" Target="https://belangrijk1.s3.eu-central-1.amazonaws.com/Checklist-Oplevering-Nieuwbouwwoning-PDF-2025-GRATIS-DOWNLOAD.pdf" TargetMode="External"/><Relationship Id="rId205" Type="http://schemas.openxmlformats.org/officeDocument/2006/relationships/hyperlink" Target="https://belangrijk1.s3.eu-central-1.amazonaws.com/Checklist-Opname-Verpleeghuis-PDF-2025-GRATIS-DOWNLOAD.pdf" TargetMode="External"/><Relationship Id="rId206" Type="http://schemas.openxmlformats.org/officeDocument/2006/relationships/hyperlink" Target="https://belangrijk1.s3.eu-central-1.amazonaws.com/Checklist-Oprichten-Bv-PDF-2025-GRATIS-DOWNLOAD.pdf" TargetMode="External"/><Relationship Id="rId207" Type="http://schemas.openxmlformats.org/officeDocument/2006/relationships/hyperlink" Target="https://belangrijk1.s3.eu-central-1.amazonaws.com/Checklist-Oprichting-Bv-PDF-2025-GRATIS-DOWNLOAD.pdf" TargetMode="External"/><Relationship Id="rId208" Type="http://schemas.openxmlformats.org/officeDocument/2006/relationships/hyperlink" Target="https://belangrijk1.s3.eu-central-1.amazonaws.com/Checklist-Ouderschapsplan-PDF-2025-GRATIS-DOWNLOAD.pdf" TargetMode="External"/><Relationship Id="rId209" Type="http://schemas.openxmlformats.org/officeDocument/2006/relationships/hyperlink" Target="https://belangrijk1.s3.eu-central-1.amazonaws.com/Checklist-Overdracht-Huis-PDF-2025-GRATIS-DOWNLOAD.pdf" TargetMode="External"/><Relationship Id="rId210" Type="http://schemas.openxmlformats.org/officeDocument/2006/relationships/hyperlink" Target="https://belangrijk1.s3.eu-central-1.amazonaws.com/Checklist-Overgang-Groep-2-Naar-3-PDF-2025-GRATIS-DOWNLOAD.pdf" TargetMode="External"/><Relationship Id="rId211" Type="http://schemas.openxmlformats.org/officeDocument/2006/relationships/hyperlink" Target="https://belangrijk1.s3.eu-central-1.amazonaws.com/Checklist-Overlijden-Buitenland-PDF-2025-GRATIS-DOWNLOAD.pdf" TargetMode="External"/><Relationship Id="rId212" Type="http://schemas.openxmlformats.org/officeDocument/2006/relationships/hyperlink" Target="https://belangrijk1.s3.eu-central-1.amazonaws.com/Checklist-Overlijden-Dela-PDF-2025-GRATIS-DOWNLOAD.pdf" TargetMode="External"/><Relationship Id="rId213" Type="http://schemas.openxmlformats.org/officeDocument/2006/relationships/hyperlink" Target="https://belangrijk1.s3.eu-central-1.amazonaws.com/Checklist-Personeel-Aannemen-PDF-2025-GRATIS-DOWNLOAD.pdf" TargetMode="External"/><Relationship Id="rId214" Type="http://schemas.openxmlformats.org/officeDocument/2006/relationships/hyperlink" Target="https://belangrijk1.s3.eu-central-1.amazonaws.com/Checklist-Personeelsdossier-PDF-2025-GRATIS-DOWNLOAD.pdf" TargetMode="External"/><Relationship Id="rId215" Type="http://schemas.openxmlformats.org/officeDocument/2006/relationships/hyperlink" Target="https://belangrijk1.s3.eu-central-1.amazonaws.com/Checklist-Preventie-Legionella-PDF-2025-GRATIS-DOWNLOAD.pdf" TargetMode="External"/><Relationship Id="rId216" Type="http://schemas.openxmlformats.org/officeDocument/2006/relationships/hyperlink" Target="https://belangrijk1.s3.eu-central-1.amazonaws.com/Checklist-Proefrit-Auto-PDF-2025-GRATIS-DOWNLOAD.pdf" TargetMode="External"/><Relationship Id="rId217" Type="http://schemas.openxmlformats.org/officeDocument/2006/relationships/hyperlink" Target="https://belangrijk1.s3.eu-central-1.amazonaws.com/Checklist-Puppy-Kopen-PDF-2025-GRATIS-DOWNLOAD.pdf" TargetMode="External"/><Relationship Id="rId218" Type="http://schemas.openxmlformats.org/officeDocument/2006/relationships/hyperlink" Target="https://belangrijk1.s3.eu-central-1.amazonaws.com/Checklist-Puppy-Ophalen-PDF-2025-GRATIS-DOWNLOAD.pdf" TargetMode="External"/><Relationship Id="rId219" Type="http://schemas.openxmlformats.org/officeDocument/2006/relationships/hyperlink" Target="https://belangrijk1.s3.eu-central-1.amazonaws.com/Checklist-Reizen-Naar-Amerika-PDF-2025-GRATIS-DOWNLOAD.pdf" TargetMode="External"/><Relationship Id="rId220" Type="http://schemas.openxmlformats.org/officeDocument/2006/relationships/hyperlink" Target="https://belangrijk1.s3.eu-central-1.amazonaws.com/Checklist-Risico-Inventarisatie-PDF-2025-GRATIS-DOWNLOAD.pdf" TargetMode="External"/><Relationship Id="rId221" Type="http://schemas.openxmlformats.org/officeDocument/2006/relationships/hyperlink" Target="https://belangrijk1.s3.eu-central-1.amazonaws.com/Checklist-Risico-Inventarisatie-Voorbeeld-PDF-2025-GRATIS-DOWNLOAD.pdf" TargetMode="External"/><Relationship Id="rId222" Type="http://schemas.openxmlformats.org/officeDocument/2006/relationships/hyperlink" Target="https://belangrijk1.s3.eu-central-1.amazonaws.com/Checklist-Rondreis-West-Amerika-PDF-2025-GRATIS-DOWNLOAD.pdf" TargetMode="External"/><Relationship Id="rId223" Type="http://schemas.openxmlformats.org/officeDocument/2006/relationships/hyperlink" Target="https://belangrijk1.s3.eu-central-1.amazonaws.com/Checklist-Samenlevingscontract-PDF-2025-GRATIS-DOWNLOAD.pdf" TargetMode="External"/><Relationship Id="rId224" Type="http://schemas.openxmlformats.org/officeDocument/2006/relationships/hyperlink" Target="https://belangrijk1.s3.eu-central-1.amazonaws.com/Checklist-Samenwonen-PDF-2025-GRATIS-DOWNLOAD.pdf" TargetMode="External"/><Relationship Id="rId225" Type="http://schemas.openxmlformats.org/officeDocument/2006/relationships/hyperlink" Target="https://belangrijk1.s3.eu-central-1.amazonaws.com/Checklist-Scheiden-Downloaden-PDF-2025-GRATIS-DOWNLOAD.pdf" TargetMode="External"/><Relationship Id="rId226" Type="http://schemas.openxmlformats.org/officeDocument/2006/relationships/hyperlink" Target="https://belangrijk1.s3.eu-central-1.amazonaws.com/Checklist-Scheiden-Rijksoverheid-PDF-2025-GRATIS-DOWNLOAD.pdf" TargetMode="External"/><Relationship Id="rId227" Type="http://schemas.openxmlformats.org/officeDocument/2006/relationships/hyperlink" Target="https://belangrijk1.s3.eu-central-1.amazonaws.com/Checklist-Scheiding-PDF-2025-GRATIS-DOWNLOAD.pdf" TargetMode="External"/><Relationship Id="rId228" Type="http://schemas.openxmlformats.org/officeDocument/2006/relationships/hyperlink" Target="https://belangrijk1.s3.eu-central-1.amazonaws.com/Checklist-Skivakantie-PDF-2025-GRATIS-DOWNLOAD.pdf" TargetMode="External"/><Relationship Id="rId229" Type="http://schemas.openxmlformats.org/officeDocument/2006/relationships/hyperlink" Target="https://belangrijk1.s3.eu-central-1.amazonaws.com/Checklist-Sleuteloverdracht-Koopwoning-PDF-2025-GRATIS-DOWNLOAD.pdf" TargetMode="External"/><Relationship Id="rId230" Type="http://schemas.openxmlformats.org/officeDocument/2006/relationships/hyperlink" Target="https://belangrijk1.s3.eu-central-1.amazonaws.com/Checklist-Sollicitatiegesprek-Werkgever-PDF-2025-GRATIS-DOWNLOAD.pdf" TargetMode="External"/><Relationship Id="rId231" Type="http://schemas.openxmlformats.org/officeDocument/2006/relationships/hyperlink" Target="https://belangrijk1.s3.eu-central-1.amazonaws.com/Checklist-Stedentrip-PDF-2025-GRATIS-DOWNLOAD.pdf" TargetMode="External"/><Relationship Id="rId232" Type="http://schemas.openxmlformats.org/officeDocument/2006/relationships/hyperlink" Target="https://belangrijk1.s3.eu-central-1.amazonaws.com/Checklist-Testament-PDF-2025-GRATIS-DOWNLOAD.pdf" TargetMode="External"/><Relationship Id="rId233" Type="http://schemas.openxmlformats.org/officeDocument/2006/relationships/hyperlink" Target="https://belangrijk1.s3.eu-central-1.amazonaws.com/Checklist-Thuisbevalling-PDF-2025-GRATIS-DOWNLOAD.pdf" TargetMode="External"/><Relationship Id="rId234" Type="http://schemas.openxmlformats.org/officeDocument/2006/relationships/hyperlink" Target="https://belangrijk1.s3.eu-central-1.amazonaws.com/Checklist-Todo-PDF-2025-GRATIS-DOWNLOAD.pdf" TargetMode="External"/><Relationship Id="rId235" Type="http://schemas.openxmlformats.org/officeDocument/2006/relationships/hyperlink" Target="https://belangrijk1.s3.eu-central-1.amazonaws.com/Checklist-Trouwen-PDF-2025-GRATIS-DOWNLOAD.pdf" TargetMode="External"/><Relationship Id="rId236" Type="http://schemas.openxmlformats.org/officeDocument/2006/relationships/hyperlink" Target="https://belangrijk1.s3.eu-central-1.amazonaws.com/Checklist-Trouwerij-PDF-2025-GRATIS-DOWNLOAD.pdf" TargetMode="External"/><Relationship Id="rId237" Type="http://schemas.openxmlformats.org/officeDocument/2006/relationships/hyperlink" Target="https://belangrijk1.s3.eu-central-1.amazonaws.com/Checklist-Tweedehands-Auto-Kopen-PDF-2025-GRATIS-DOWNLOAD.pdf" TargetMode="External"/><Relationship Id="rId238" Type="http://schemas.openxmlformats.org/officeDocument/2006/relationships/hyperlink" Target="https://belangrijk1.s3.eu-central-1.amazonaws.com/Checklist-Uitvaart-Pdf-PDF-2025-GRATIS-DOWNLOAD.pdf" TargetMode="External"/><Relationship Id="rId239" Type="http://schemas.openxmlformats.org/officeDocument/2006/relationships/hyperlink" Target="https://belangrijk1.s3.eu-central-1.amazonaws.com/Checklist-Uitvaartwensen-PDF-2025-GRATIS-DOWNLOAD.pdf" TargetMode="External"/><Relationship Id="rId240" Type="http://schemas.openxmlformats.org/officeDocument/2006/relationships/hyperlink" Target="https://belangrijk1.s3.eu-central-1.amazonaws.com/Checklist-Uitzet-PDF-2025-GRATIS-DOWNLOAD.pdf" TargetMode="External"/><Relationship Id="rId241" Type="http://schemas.openxmlformats.org/officeDocument/2006/relationships/hyperlink" Target="https://belangrijk1.s3.eu-central-1.amazonaws.com/Checklist-Vakantie-Baby-PDF-2025-GRATIS-DOWNLOAD.pdf" TargetMode="External"/><Relationship Id="rId242" Type="http://schemas.openxmlformats.org/officeDocument/2006/relationships/hyperlink" Target="https://belangrijk1.s3.eu-central-1.amazonaws.com/Checklist-Vakantie-Egypte-PDF-2025-GRATIS-DOWNLOAD.pdf" TargetMode="External"/><Relationship Id="rId243" Type="http://schemas.openxmlformats.org/officeDocument/2006/relationships/hyperlink" Target="https://belangrijk1.s3.eu-central-1.amazonaws.com/Checklist-Vakantie-Lapland-PDF-2025-GRATIS-DOWNLOAD.pdf" TargetMode="External"/><Relationship Id="rId244" Type="http://schemas.openxmlformats.org/officeDocument/2006/relationships/hyperlink" Target="https://belangrijk1.s3.eu-central-1.amazonaws.com/Checklist-Vakantie-Met-Peuter-PDF-2025-GRATIS-DOWNLOAD.pdf" TargetMode="External"/><Relationship Id="rId245" Type="http://schemas.openxmlformats.org/officeDocument/2006/relationships/hyperlink" Target="https://belangrijk1.s3.eu-central-1.amazonaws.com/Checklist-Vakantie-Sri-Lanka-PDF-2025-GRATIS-DOWNLOAD.pdf" TargetMode="External"/><Relationship Id="rId246" Type="http://schemas.openxmlformats.org/officeDocument/2006/relationships/hyperlink" Target="https://belangrijk1.s3.eu-central-1.amazonaws.com/Checklist-Vakantie-Vliegtuig-PDF-2025-GRATIS-DOWNLOAD.pdf" TargetMode="External"/><Relationship Id="rId247" Type="http://schemas.openxmlformats.org/officeDocument/2006/relationships/hyperlink" Target="https://belangrijk1.s3.eu-central-1.amazonaws.com/Checklist-Vaststellingsovereenkomst-PDF-2025-GRATIS-DOWNLOAD.pdf" TargetMode="External"/><Relationship Id="rId248" Type="http://schemas.openxmlformats.org/officeDocument/2006/relationships/hyperlink" Target="https://belangrijk1.s3.eu-central-1.amazonaws.com/Checklist-Verhuizen-Huurwoning-PDF-2025-GRATIS-DOWNLOAD.pdf" TargetMode="External"/><Relationship Id="rId249" Type="http://schemas.openxmlformats.org/officeDocument/2006/relationships/hyperlink" Target="https://belangrijk1.s3.eu-central-1.amazonaws.com/Checklist-Verhuizen-Naar-Buitenland-PDF-2025-GRATIS-DOWNLOAD.pdf" TargetMode="External"/><Relationship Id="rId250" Type="http://schemas.openxmlformats.org/officeDocument/2006/relationships/hyperlink" Target="https://belangrijk1.s3.eu-central-1.amazonaws.com/Checklist-Verhuizen-Naar-Verpleeghuis-PDF-2025-GRATIS-DOWNLOAD.pdf" TargetMode="External"/><Relationship Id="rId251" Type="http://schemas.openxmlformats.org/officeDocument/2006/relationships/hyperlink" Target="https://belangrijk1.s3.eu-central-1.amazonaws.com/Checklist-Verhuizen-Post-PDF-2025-GRATIS-DOWNLOAD.pdf" TargetMode="External"/><Relationship Id="rId252" Type="http://schemas.openxmlformats.org/officeDocument/2006/relationships/hyperlink" Target="https://belangrijk1.s3.eu-central-1.amazonaws.com/Checklist-Verhuizen-Senioren-PDF-2025-GRATIS-DOWNLOAD.pdf" TargetMode="External"/><Relationship Id="rId253" Type="http://schemas.openxmlformats.org/officeDocument/2006/relationships/hyperlink" Target="https://belangrijk1.s3.eu-central-1.amazonaws.com/checklist-verhuizing-PDF-2025-GRATIS-DOWNLOAD.pdf" TargetMode="External"/><Relationship Id="rId254" Type="http://schemas.openxmlformats.org/officeDocument/2006/relationships/hyperlink" Target="https://belangrijk1.s3.eu-central-1.amazonaws.com/Checklist-Verkoop-Huis-PDF-2025-GRATIS-DOWNLOAD.pdf" TargetMode="External"/><Relationship Id="rId255" Type="http://schemas.openxmlformats.org/officeDocument/2006/relationships/hyperlink" Target="https://belangrijk1.s3.eu-central-1.amazonaws.com/Checklist-Vietnam-PDF-2025-GRATIS-DOWNLOAD.pdf" TargetMode="External"/><Relationship Id="rId256" Type="http://schemas.openxmlformats.org/officeDocument/2006/relationships/hyperlink" Target="https://belangrijk1.s3.eu-central-1.amazonaws.com/Checklist-Vliegreis-PDF-2025-GRATIS-DOWNLOAD.pdf" TargetMode="External"/><Relationship Id="rId257" Type="http://schemas.openxmlformats.org/officeDocument/2006/relationships/hyperlink" Target="https://belangrijk1.s3.eu-central-1.amazonaws.com/Checklist-Vliegvakantie-PDF-2025-GRATIS-DOWNLOAD.pdf" TargetMode="External"/><Relationship Id="rId258" Type="http://schemas.openxmlformats.org/officeDocument/2006/relationships/hyperlink" Target="https://belangrijk1.s3.eu-central-1.amazonaws.com/Checklist-Vluchttas-Bevalling-PDF-2025-GRATIS-DOWNLOAD.pdf" TargetMode="External"/><Relationship Id="rId259" Type="http://schemas.openxmlformats.org/officeDocument/2006/relationships/hyperlink" Target="https://belangrijk1.s3.eu-central-1.amazonaws.com/Checklist-Voor-Kamperen-PDF-2025-GRATIS-DOWNLOAD.pdf" TargetMode="External"/><Relationship Id="rId260" Type="http://schemas.openxmlformats.org/officeDocument/2006/relationships/hyperlink" Target="https://belangrijk1.s3.eu-central-1.amazonaws.com/Checklist-Voor-Op-Reis-PDF-2025-GRATIS-DOWNLOAD.pdf" TargetMode="External"/><Relationship Id="rId261" Type="http://schemas.openxmlformats.org/officeDocument/2006/relationships/hyperlink" Target="https://belangrijk1.s3.eu-central-1.amazonaws.com/Checklist-Voor-Vakantie-PDF-2025-GRATIS-DOWNLOAD.pdf" TargetMode="External"/><Relationship Id="rId262" Type="http://schemas.openxmlformats.org/officeDocument/2006/relationships/hyperlink" Target="https://belangrijk1.s3.eu-central-1.amazonaws.com/Checklist-Voorlopige-Oplevering-Nieuwbouw-Appartement-PDF-2025-GRATIS-DOWNLOAD.pdf" TargetMode="External"/><Relationship Id="rId263" Type="http://schemas.openxmlformats.org/officeDocument/2006/relationships/hyperlink" Target="https://belangrijk1.s3.eu-central-1.amazonaws.com/Checklist-Warmtepomp-PDF-2025-GRATIS-DOWNLOAD.pdf" TargetMode="External"/><Relationship Id="rId264" Type="http://schemas.openxmlformats.org/officeDocument/2006/relationships/hyperlink" Target="https://belangrijk1.s3.eu-central-1.amazonaws.com/Checklist-Wat-Moet-Ik-Regelen-Na-Een-Overlijden-PDF-2025-GRATIS-DOWNLOAD.pdf" TargetMode="External"/><Relationship Id="rId265" Type="http://schemas.openxmlformats.org/officeDocument/2006/relationships/hyperlink" Target="https://belangrijk1.s3.eu-central-1.amazonaws.com/Checklist-Webshop-PDF-2025-GRATIS-DOWNLOAD.pdf" TargetMode="External"/><Relationship Id="rId266" Type="http://schemas.openxmlformats.org/officeDocument/2006/relationships/hyperlink" Target="https://belangrijk1.s3.eu-central-1.amazonaws.com/Checklist-Wedding-Planner-PDF-2025-GRATIS-DOWNLOAD.pdf" TargetMode="External"/><Relationship Id="rId267" Type="http://schemas.openxmlformats.org/officeDocument/2006/relationships/hyperlink" Target="https://belangrijk1.s3.eu-central-1.amazonaws.com/Checklist-Wet-Dba-PDF-2025-GRATIS-DOWNLOAD.pdf" TargetMode="External"/><Relationship Id="rId268" Type="http://schemas.openxmlformats.org/officeDocument/2006/relationships/hyperlink" Target="https://belangrijk1.s3.eu-central-1.amazonaws.com/Checklist-Whiteboard-PDF-2025-GRATIS-DOWNLOAD.pdf" TargetMode="External"/><Relationship Id="rId269" Type="http://schemas.openxmlformats.org/officeDocument/2006/relationships/hyperlink" Target="https://belangrijk1.s3.eu-central-1.amazonaws.com/Checklist-Wintersport-PDF-2025-GRATIS-DOWNLOAD.pdf" TargetMode="External"/><Relationship Id="rId270" Type="http://schemas.openxmlformats.org/officeDocument/2006/relationships/hyperlink" Target="https://belangrijk1.s3.eu-central-1.amazonaws.com/Checklist-Wintervakantie-PDF-2025-GRATIS-DOWNLOAD.pdf" TargetMode="External"/><Relationship Id="rId271" Type="http://schemas.openxmlformats.org/officeDocument/2006/relationships/hyperlink" Target="https://belangrijk1.s3.eu-central-1.amazonaws.com/Checklist-Zakenreis-PDF-2025-GRATIS-DOWNLOAD.pdf" TargetMode="External"/><Relationship Id="rId272" Type="http://schemas.openxmlformats.org/officeDocument/2006/relationships/hyperlink" Target="https://belangrijk1.s3.eu-central-1.amazonaws.com/Checklist-Zelf-Uitvaart-Regelen-PDF-2025-GRATIS-DOWNLOAD.pdf" TargetMode="External"/><Relationship Id="rId273" Type="http://schemas.openxmlformats.org/officeDocument/2006/relationships/hyperlink" Target="https://belangrijk1.s3.eu-central-1.amazonaws.com/Checklist-Ziekenhuis-Bevalling-PDF-2025-GRATIS-DOWNLOAD.pdf" TargetMode="External"/><Relationship Id="rId274" Type="http://schemas.openxmlformats.org/officeDocument/2006/relationships/hyperlink" Target="https://belangrijk1.s3.eu-central-1.amazonaws.com/Checklist-Zomervakantie-Vliegtuig-PDF-2025-GRATIS-DOWNLOAD.pdf" TargetMode="External"/><Relationship Id="rId275" Type="http://schemas.openxmlformats.org/officeDocument/2006/relationships/hyperlink" Target="https://belangrijk1.s3.eu-central-1.amazonaws.com/Checklist-Zonvakantie-PDF-2025-GRATIS-DOWNLOAD.pdf" TargetMode="External"/><Relationship Id="rId276" Type="http://schemas.openxmlformats.org/officeDocument/2006/relationships/hyperlink" Target="https://belangrijk1.s3.eu-central-1.amazonaws.com/Checklist-Zonvakantie-Vliegtuig-PDF-2025-GRATIS-DOWNLOAD.pdf" TargetMode="External"/><Relationship Id="rId277" Type="http://schemas.openxmlformats.org/officeDocument/2006/relationships/hyperlink" Target="https://belangrijk1.s3.eu-central-1.amazonaws.com/Checklist-Zwangerschap-PDF-2025-GRATIS-DOWNLOAD.pdf" TargetMode="External"/><Relationship Id="rId278" Type="http://schemas.openxmlformats.org/officeDocument/2006/relationships/hyperlink" Target="https://belangrijk1.s3.eu-central-1.amazonaws.com/Checklist-Zwangerschap-Uitzet-PDF-2025-GRATIS-DOWNLOAD.pdf" TargetMode="External"/><Relationship Id="rId279" Type="http://schemas.openxmlformats.org/officeDocument/2006/relationships/hyperlink" Target="https://belangrijk1.s3.eu-central-1.amazonaws.com/Checklist-Zzp-2025-PDF-2025-GRATIS-DOWNLOAD.pdf" TargetMode="External"/><Relationship Id="rId280" Type="http://schemas.openxmlformats.org/officeDocument/2006/relationships/hyperlink" Target="https://belangrijk1.s3.eu-central-1.amazonaws.com/Checklist-Zzp-Belastingdienst-PDF-2025-GRATIS-DOWNLOAD.pdf" TargetMode="External"/><Relationship Id="rId281" Type="http://schemas.openxmlformats.org/officeDocument/2006/relationships/hyperlink" Target="https://belangrijk1.s3.eu-central-1.amazonaws.com/Checklist-Zzp-Of-Werknemer-PDF-2025-GRATIS-DOWNLOAD.pdf" TargetMode="External"/><Relationship Id="rId282" Type="http://schemas.openxmlformats.org/officeDocument/2006/relationships/hyperlink" Target="https://belangrijk1.s3.eu-central-1.amazonaws.com/Checklist-Zzp-PDF-2025-GRATIS-DOWNLOAD.pdf" TargetMode="External"/><Relationship Id="rId283" Type="http://schemas.openxmlformats.org/officeDocument/2006/relationships/hyperlink" Target="https://belangrijk1.s3.eu-central-1.amazonaws.com/Checklist-Zzp-Zorg-PDF-2025-GRATIS-DOWNLOAD.pdf" TargetMode="External"/><Relationship Id="rId284" Type="http://schemas.openxmlformats.org/officeDocument/2006/relationships/hyperlink" Target="https://belangrijk1.s3.eu-central-1.amazonaws.com/Coreq-Checklist-PDF-2025-GRATIS-DOWNLOAD.pdf" TargetMode="External"/><Relationship Id="rId285" Type="http://schemas.openxmlformats.org/officeDocument/2006/relationships/hyperlink" Target="https://belangrijk1.s3.eu-central-1.amazonaws.com/Dba-Checklist-PDF-2025-GRATIS-DOWNLOAD.pdf" TargetMode="External"/><Relationship Id="rId286" Type="http://schemas.openxmlformats.org/officeDocument/2006/relationships/hyperlink" Target="https://belangrijk1.s3.eu-central-1.amazonaws.com/Digitale-Checklist-Verhuizen-PDF-2025-GRATIS-DOWNLOAD.pdf" TargetMode="External"/><Relationship Id="rId287" Type="http://schemas.openxmlformats.org/officeDocument/2006/relationships/hyperlink" Target="https://belangrijk1.s3.eu-central-1.amazonaws.com/Due-Diligence-Checklist-Nederlands-PDF-2025-GRATIS-DOWNLOAD.pdf" TargetMode="External"/><Relationship Id="rId288" Type="http://schemas.openxmlformats.org/officeDocument/2006/relationships/hyperlink" Target="https://belangrijk1.s3.eu-central-1.amazonaws.com/Due-Diligence-Vastgoed-Checklist-PDF-2025-GRATIS-DOWNLOAD.pdf" TargetMode="External"/><Relationship Id="rId289" Type="http://schemas.openxmlformats.org/officeDocument/2006/relationships/hyperlink" Target="https://belangrijk1.s3.eu-central-1.amazonaws.com/Eds-Symptomen-Checklist-PDF-2025-GRATIS-DOWNLOAD.pdf" TargetMode="External"/><Relationship Id="rId290" Type="http://schemas.openxmlformats.org/officeDocument/2006/relationships/hyperlink" Target="https://belangrijk1.s3.eu-central-1.amazonaws.com/Eerste-Huis-Kopen-Checklist-PDF-2025-GRATIS-DOWNLOAD.pdf" TargetMode="External"/><Relationship Id="rId291" Type="http://schemas.openxmlformats.org/officeDocument/2006/relationships/hyperlink" Target="https://belangrijk1.s3.eu-central-1.amazonaws.com/Eerste-Keer-Kamperen-Checklist-PDF-2025-GRATIS-DOWNLOAD.pdf" TargetMode="External"/><Relationship Id="rId292" Type="http://schemas.openxmlformats.org/officeDocument/2006/relationships/hyperlink" Target="https://belangrijk1.s3.eu-central-1.amazonaws.com/Effectief-Vergaderen-Checklist-PDF-2025-GRATIS-DOWNLOAD.pdf" TargetMode="External"/><Relationship Id="rId293" Type="http://schemas.openxmlformats.org/officeDocument/2006/relationships/hyperlink" Target="https://belangrijk1.s3.eu-central-1.amazonaws.com/Eindinspectie-Koopwoning-Checklist-PDF-2025-GRATIS-DOWNLOAD.pdf" TargetMode="External"/><Relationship Id="rId294" Type="http://schemas.openxmlformats.org/officeDocument/2006/relationships/hyperlink" Target="https://belangrijk1.s3.eu-central-1.amazonaws.com/Emc-Checklist-PDF-2025-GRATIS-DOWNLOAD.pdf" TargetMode="External"/><Relationship Id="rId295" Type="http://schemas.openxmlformats.org/officeDocument/2006/relationships/hyperlink" Target="https://belangrijk1.s3.eu-central-1.amazonaws.com/Emigratie-Checklist-PDF-2025-GRATIS-DOWNLOAD.pdf" TargetMode="External"/><Relationship Id="rId296" Type="http://schemas.openxmlformats.org/officeDocument/2006/relationships/hyperlink" Target="https://belangrijk1.s3.eu-central-1.amazonaws.com/Emigreren-Checklist-PDF-2025-GRATIS-DOWNLOAD.pdf" TargetMode="External"/><Relationship Id="rId297" Type="http://schemas.openxmlformats.org/officeDocument/2006/relationships/hyperlink" Target="https://belangrijk1.s3.eu-central-1.amazonaws.com/Emigreren-Naar-Belgi&#65533;-Checklist-PDF-2025-GRATIS-DOWNLOAD.pdf" TargetMode="External"/><Relationship Id="rId298" Type="http://schemas.openxmlformats.org/officeDocument/2006/relationships/hyperlink" Target="https://belangrijk1.s3.eu-central-1.amazonaws.com/Energielabel-Checklist-PDF-2025-GRATIS-DOWNLOAD.pdf" TargetMode="External"/><Relationship Id="rId299" Type="http://schemas.openxmlformats.org/officeDocument/2006/relationships/hyperlink" Target="https://belangrijk1.s3.eu-central-1.amazonaws.com/Engie-Warmtepomp-Checklist-PDF-2025-GRATIS-DOWNLOAD.pdf" TargetMode="External"/><Relationship Id="rId300" Type="http://schemas.openxmlformats.org/officeDocument/2006/relationships/hyperlink" Target="https://belangrijk1.s3.eu-central-1.amazonaws.com/Event-Preparation-Checklist-PDF-2025-GRATIS-DOWNLOAD.pdf" TargetMode="External"/><Relationship Id="rId301" Type="http://schemas.openxmlformats.org/officeDocument/2006/relationships/hyperlink" Target="https://belangrijk1.s3.eu-central-1.amazonaws.com/Flora-En-Fauna-Checklist-PDF-2025-GRATIS-DOWNLOAD.pdf" TargetMode="External"/><Relationship Id="rId302" Type="http://schemas.openxmlformats.org/officeDocument/2006/relationships/hyperlink" Target="https://belangrijk1.s3.eu-central-1.amazonaws.com/Fssc-22000-Checklist-PDF-2025-GRATIS-DOWNLOAD.pdf" TargetMode="External"/><Relationship Id="rId303" Type="http://schemas.openxmlformats.org/officeDocument/2006/relationships/hyperlink" Target="https://belangrijk1.s3.eu-central-1.amazonaws.com/Gemba-Walk-Checklist-PDF-2025-GRATIS-DOWNLOAD.pdf" TargetMode="External"/><Relationship Id="rId304" Type="http://schemas.openxmlformats.org/officeDocument/2006/relationships/hyperlink" Target="https://belangrijk1.s3.eu-central-1.amazonaws.com/Grote-Beurt-Auto-Checklist-PDF-2025-GRATIS-DOWNLOAD.pdf" TargetMode="External"/><Relationship Id="rId305" Type="http://schemas.openxmlformats.org/officeDocument/2006/relationships/hyperlink" Target="https://belangrijk1.s3.eu-central-1.amazonaws.com/Grote-Beurt-Diesel-Auto-Checklist-PDF-2025-GRATIS-DOWNLOAD.pdf" TargetMode="External"/><Relationship Id="rId306" Type="http://schemas.openxmlformats.org/officeDocument/2006/relationships/hyperlink" Target="https://belangrijk1.s3.eu-central-1.amazonaws.com/Gut-Health-Checklist-PDF-2025-GRATIS-DOWNLOAD.pdf" TargetMode="External"/><Relationship Id="rId307" Type="http://schemas.openxmlformats.org/officeDocument/2006/relationships/hyperlink" Target="https://belangrijk1.s3.eu-central-1.amazonaws.com/Hsp-Checklist-PDF-2025-GRATIS-DOWNLOAD.pdf" TargetMode="External"/><Relationship Id="rId308" Type="http://schemas.openxmlformats.org/officeDocument/2006/relationships/hyperlink" Target="https://belangrijk1.s3.eu-central-1.amazonaws.com/Huis-Verbouwen-Checklist-PDF-2025-GRATIS-DOWNLOAD.pdf" TargetMode="External"/><Relationship Id="rId309" Type="http://schemas.openxmlformats.org/officeDocument/2006/relationships/hyperlink" Target="https://belangrijk1.s3.eu-central-1.amazonaws.com/Iauditor-Checklist-PDF-2025-GRATIS-DOWNLOAD.pdf" TargetMode="External"/><Relationship Id="rId310" Type="http://schemas.openxmlformats.org/officeDocument/2006/relationships/hyperlink" Target="https://belangrijk1.s3.eu-central-1.amazonaws.com/Ik-Ga-Verhuizen-Checklist-PDF-2025-GRATIS-DOWNLOAD.pdf" TargetMode="External"/><Relationship Id="rId311" Type="http://schemas.openxmlformats.org/officeDocument/2006/relationships/hyperlink" Target="https://belangrijk1.s3.eu-central-1.amazonaws.com/Inpak-Checklist-PDF-2025-GRATIS-DOWNLOAD.pdf" TargetMode="External"/><Relationship Id="rId312" Type="http://schemas.openxmlformats.org/officeDocument/2006/relationships/hyperlink" Target="https://belangrijk1.s3.eu-central-1.amazonaws.com/Iso-27001-Checklist-PDF-2025-GRATIS-DOWNLOAD.pdf" TargetMode="External"/><Relationship Id="rId313" Type="http://schemas.openxmlformats.org/officeDocument/2006/relationships/hyperlink" Target="https://belangrijk1.s3.eu-central-1.amazonaws.com/Iso-45001-Checklist-Nederlands-PDF-2025-GRATIS-DOWNLOAD.pdf" TargetMode="External"/><Relationship Id="rId314" Type="http://schemas.openxmlformats.org/officeDocument/2006/relationships/hyperlink" Target="https://belangrijk1.s3.eu-central-1.amazonaws.com/Iso-9000-Checklist-PDF-2025-GRATIS-DOWNLOAD.pdf" TargetMode="External"/><Relationship Id="rId315" Type="http://schemas.openxmlformats.org/officeDocument/2006/relationships/hyperlink" Target="https://belangrijk1.s3.eu-central-1.amazonaws.com/Iso-9001-Audit-Checklist-PDF-2025-GRATIS-DOWNLOAD.pdf" TargetMode="External"/><Relationship Id="rId316" Type="http://schemas.openxmlformats.org/officeDocument/2006/relationships/hyperlink" Target="https://belangrijk1.s3.eu-central-1.amazonaws.com/Iso-9001-Checklist-PDF-2025-GRATIS-DOWNLOAD.pdf" TargetMode="External"/><Relationship Id="rId317" Type="http://schemas.openxmlformats.org/officeDocument/2006/relationships/hyperlink" Target="https://belangrijk1.s3.eu-central-1.amazonaws.com/Iso-9001-Hr-Audit-Checklist-PDF-2025-GRATIS-DOWNLOAD.pdf" TargetMode="External"/><Relationship Id="rId318" Type="http://schemas.openxmlformats.org/officeDocument/2006/relationships/hyperlink" Target="https://belangrijk1.s3.eu-central-1.amazonaws.com/Jaarafsluiting-Boekhouding-Checklist-PDF-2025-GRATIS-DOWNLOAD.pdf" TargetMode="External"/><Relationship Id="rId319" Type="http://schemas.openxmlformats.org/officeDocument/2006/relationships/hyperlink" Target="https://belangrijk1.s3.eu-central-1.amazonaws.com/Kampeer-Checklist-PDF-2025-GRATIS-DOWNLOAD.pdf" TargetMode="External"/><Relationship Id="rId320" Type="http://schemas.openxmlformats.org/officeDocument/2006/relationships/hyperlink" Target="https://belangrijk1.s3.eu-central-1.amazonaws.com/Kamperen-Checklist-PDF-2025-GRATIS-DOWNLOAD.pdf" TargetMode="External"/><Relationship Id="rId321" Type="http://schemas.openxmlformats.org/officeDocument/2006/relationships/hyperlink" Target="https://belangrijk1.s3.eu-central-1.amazonaws.com/Kascommissie-Checklist-PDF-2025-GRATIS-DOWNLOAD.pdf" TargetMode="External"/><Relationship Id="rId322" Type="http://schemas.openxmlformats.org/officeDocument/2006/relationships/hyperlink" Target="https://belangrijk1.s3.eu-central-1.amazonaws.com/Keuken-Checklist-PDF-2025-GRATIS-DOWNLOAD.pdf" TargetMode="External"/><Relationship Id="rId323" Type="http://schemas.openxmlformats.org/officeDocument/2006/relationships/hyperlink" Target="https://belangrijk1.s3.eu-central-1.amazonaws.com/Kleine-Beurt-Auto-Checklist-PDF-2025-GRATIS-DOWNLOAD.pdf" TargetMode="External"/><Relationship Id="rId324" Type="http://schemas.openxmlformats.org/officeDocument/2006/relationships/hyperlink" Target="https://belangrijk1.s3.eu-central-1.amazonaws.com/Kleine-Onderhoudsbeurt-Auto-Checklist-PDF-2025-GRATIS-DOWNLOAD.pdf" TargetMode="External"/><Relationship Id="rId325" Type="http://schemas.openxmlformats.org/officeDocument/2006/relationships/hyperlink" Target="https://belangrijk1.s3.eu-central-1.amazonaws.com/Knb-Checklist-Levenstestament-PDF-2025-GRATIS-DOWNLOAD.pdf" TargetMode="External"/><Relationship Id="rId326" Type="http://schemas.openxmlformats.org/officeDocument/2006/relationships/hyperlink" Target="https://belangrijk1.s3.eu-central-1.amazonaws.com/Kraamkoffer-Checklist-PDF-2025-GRATIS-DOWNLOAD.pdf" TargetMode="External"/><Relationship Id="rId327" Type="http://schemas.openxmlformats.org/officeDocument/2006/relationships/hyperlink" Target="https://belangrijk1.s3.eu-central-1.amazonaws.com/Kraamtas-Checklist-PDF-2025-GRATIS-DOWNLOAD.pdf" TargetMode="External"/><Relationship Id="rId328" Type="http://schemas.openxmlformats.org/officeDocument/2006/relationships/hyperlink" Target="https://belangrijk1.s3.eu-central-1.amazonaws.com/Kraamzorg-Checklist-PDF-2025-GRATIS-DOWNLOAD.pdf" TargetMode="External"/><Relationship Id="rId329" Type="http://schemas.openxmlformats.org/officeDocument/2006/relationships/hyperlink" Target="https://belangrijk1.s3.eu-central-1.amazonaws.com/Kvk-Checklist-PDF-2025-GRATIS-DOWNLOAD.pdf" TargetMode="External"/><Relationship Id="rId330" Type="http://schemas.openxmlformats.org/officeDocument/2006/relationships/hyperlink" Target="https://belangrijk1.s3.eu-central-1.amazonaws.com/Levenstestament-Checklist-PDF-2025-GRATIS-DOWNLOAD.pdf" TargetMode="External"/><Relationship Id="rId331" Type="http://schemas.openxmlformats.org/officeDocument/2006/relationships/hyperlink" Target="https://belangrijk1.s3.eu-central-1.amazonaws.com/lijst.txt" TargetMode="External"/><Relationship Id="rId332" Type="http://schemas.openxmlformats.org/officeDocument/2006/relationships/hyperlink" Target="https://belangrijk1.s3.eu-central-1.amazonaws.com/Lmra-Checklist-Bouw-PDF-2025-GRATIS-DOWNLOAD.pdf" TargetMode="External"/><Relationship Id="rId333" Type="http://schemas.openxmlformats.org/officeDocument/2006/relationships/hyperlink" Target="https://belangrijk1.s3.eu-central-1.amazonaws.com/Lmra-Checklist-PDF-2025-GRATIS-DOWNLOAD.pdf" TargetMode="External"/><Relationship Id="rId334" Type="http://schemas.openxmlformats.org/officeDocument/2006/relationships/hyperlink" Target="https://belangrijk1.s3.eu-central-1.amazonaws.com/M&amp;A-Integration-Checklist-PDF-2025-GRATIS-DOWNLOAD.pdf" TargetMode="External"/><Relationship Id="rId335" Type="http://schemas.openxmlformats.org/officeDocument/2006/relationships/hyperlink" Target="https://belangrijk1.s3.eu-central-1.amazonaws.com/Machineveiligheid-Checklist-PDF-2025-GRATIS-DOWNLOAD.pdf" TargetMode="External"/><Relationship Id="rId336" Type="http://schemas.openxmlformats.org/officeDocument/2006/relationships/hyperlink" Target="https://belangrijk1.s3.eu-central-1.amazonaws.com/Marathon-Checklist-PDF-2025-GRATIS-DOWNLOAD.pdf" TargetMode="External"/><Relationship Id="rId337" Type="http://schemas.openxmlformats.org/officeDocument/2006/relationships/hyperlink" Target="https://belangrijk1.s3.eu-central-1.amazonaws.com/Nabestaanden-Checklist-PDF-2025-GRATIS-DOWNLOAD.pdf" TargetMode="External"/><Relationship Id="rId338" Type="http://schemas.openxmlformats.org/officeDocument/2006/relationships/hyperlink" Target="https://belangrijk1.s3.eu-central-1.amazonaws.com/Nen-2484-Checklist-PDF-2025-GRATIS-DOWNLOAD.pdf" TargetMode="External"/><Relationship Id="rId339" Type="http://schemas.openxmlformats.org/officeDocument/2006/relationships/hyperlink" Target="https://belangrijk1.s3.eu-central-1.amazonaws.com/Nen-7510-Checklist-PDF-2025-GRATIS-DOWNLOAD.pdf" TargetMode="External"/><Relationship Id="rId340" Type="http://schemas.openxmlformats.org/officeDocument/2006/relationships/hyperlink" Target="https://belangrijk1.s3.eu-central-1.amazonaws.com/New-York-Checklist-PDF-2025-GRATIS-DOWNLOAD.pdf" TargetMode="External"/><Relationship Id="rId341" Type="http://schemas.openxmlformats.org/officeDocument/2006/relationships/hyperlink" Target="https://belangrijk1.s3.eu-central-1.amazonaws.com/Nis2-Checklist-PDF-2025-GRATIS-DOWNLOAD.pdf" TargetMode="External"/><Relationship Id="rId342" Type="http://schemas.openxmlformats.org/officeDocument/2006/relationships/hyperlink" Target="https://belangrijk1.s3.eu-central-1.amazonaws.com/Noodpakket-Checklist-PDF-2025-GRATIS-DOWNLOAD.pdf" TargetMode="External"/><Relationship Id="rId343" Type="http://schemas.openxmlformats.org/officeDocument/2006/relationships/hyperlink" Target="https://belangrijk1.s3.eu-central-1.amazonaws.com/Onboarding-Checklist-Voorbeeld-PDF-2025-GRATIS-DOWNLOAD.pdf" TargetMode="External"/><Relationship Id="rId344" Type="http://schemas.openxmlformats.org/officeDocument/2006/relationships/hyperlink" Target="https://belangrijk1.s3.eu-central-1.amazonaws.com/Ondernemingsraad-Reorganisatie-Checklist-PDF-2025-GRATIS-DOWNLOAD.pdf" TargetMode="External"/><Relationship Id="rId345" Type="http://schemas.openxmlformats.org/officeDocument/2006/relationships/hyperlink" Target="https://belangrijk1.s3.eu-central-1.amazonaws.com/Ontruimingsoefening-Checklist-PDF-2025-GRATIS-DOWNLOAD.pdf" TargetMode="External"/><Relationship Id="rId346" Type="http://schemas.openxmlformats.org/officeDocument/2006/relationships/hyperlink" Target="https://belangrijk1.s3.eu-central-1.amazonaws.com/Op-Reis-Naar-Thailand-Checklist-PDF-2025-GRATIS-DOWNLOAD.pdf" TargetMode="External"/><Relationship Id="rId347" Type="http://schemas.openxmlformats.org/officeDocument/2006/relationships/hyperlink" Target="https://belangrijk1.s3.eu-central-1.amazonaws.com/Oplevering-Woning-Checklist-PDF-2025-GRATIS-DOWNLOAD.pdf" TargetMode="External"/><Relationship Id="rId348" Type="http://schemas.openxmlformats.org/officeDocument/2006/relationships/hyperlink" Target="https://belangrijk1.s3.eu-central-1.amazonaws.com/Organisatie-Evenement-Checklist-PDF-2025-GRATIS-DOWNLOAD.pdf" TargetMode="External"/><Relationship Id="rId349" Type="http://schemas.openxmlformats.org/officeDocument/2006/relationships/hyperlink" Target="https://belangrijk1.s3.eu-central-1.amazonaws.com/Pots-Symptomen-Checklist-PDF-2025-GRATIS-DOWNLOAD.pdf" TargetMode="External"/><Relationship Id="rId350" Type="http://schemas.openxmlformats.org/officeDocument/2006/relationships/hyperlink" Target="https://belangrijk1.s3.eu-central-1.amazonaws.com/Prepper-Bag-Checklist-PDF-2025-GRATIS-DOWNLOAD.pdf" TargetMode="External"/><Relationship Id="rId351" Type="http://schemas.openxmlformats.org/officeDocument/2006/relationships/hyperlink" Target="https://belangrijk1.s3.eu-central-1.amazonaws.com/Preppers-Checklist-PDF-2025-GRATIS-DOWNLOAD.pdf" TargetMode="External"/><Relationship Id="rId352" Type="http://schemas.openxmlformats.org/officeDocument/2006/relationships/hyperlink" Target="https://belangrijk1.s3.eu-central-1.amazonaws.com/Puppy-Benodigdheden-Checklist-PDF-2025-GRATIS-DOWNLOAD.pdf" TargetMode="External"/><Relationship Id="rId353" Type="http://schemas.openxmlformats.org/officeDocument/2006/relationships/hyperlink" Target="https://belangrijk1.s3.eu-central-1.amazonaws.com/Puppy-Checklist-PDF-2025-GRATIS-DOWNLOAD.pdf" TargetMode="External"/><Relationship Id="rId354" Type="http://schemas.openxmlformats.org/officeDocument/2006/relationships/hyperlink" Target="https://belangrijk1.s3.eu-central-1.amazonaws.com/Puppy-Checklist-Spullen-PDF-2025-GRATIS-DOWNLOAD.pdf" TargetMode="External"/><Relationship Id="rId355" Type="http://schemas.openxmlformats.org/officeDocument/2006/relationships/hyperlink" Target="https://belangrijk1.s3.eu-central-1.amazonaws.com/Puppy-Socialiseren-Checklist-PDF-2025-GRATIS-DOWNLOAD.pdf" TargetMode="External"/><Relationship Id="rId356" Type="http://schemas.openxmlformats.org/officeDocument/2006/relationships/hyperlink" Target="https://belangrijk1.s3.eu-central-1.amazonaws.com/Quality-Control-Checklist-PDF-2025-GRATIS-DOWNLOAD.pdf" TargetMode="External"/><Relationship Id="rId357" Type="http://schemas.openxmlformats.org/officeDocument/2006/relationships/hyperlink" Target="https://belangrijk1.s3.eu-central-1.amazonaws.com/Reis-Checklist-PDF-2025-GRATIS-DOWNLOAD.pdf" TargetMode="External"/><Relationship Id="rId358" Type="http://schemas.openxmlformats.org/officeDocument/2006/relationships/hyperlink" Target="https://belangrijk1.s3.eu-central-1.amazonaws.com/Reis-Naar-Amerika-Checklist-PDF-2025-GRATIS-DOWNLOAD.pdf" TargetMode="External"/><Relationship Id="rId359" Type="http://schemas.openxmlformats.org/officeDocument/2006/relationships/hyperlink" Target="https://belangrijk1.s3.eu-central-1.amazonaws.com/Reizen-Naar-Indonesie-Checklist-PDF-2025-GRATIS-DOWNLOAD.pdf" TargetMode="External"/><Relationship Id="rId360" Type="http://schemas.openxmlformats.org/officeDocument/2006/relationships/hyperlink" Target="https://belangrijk1.s3.eu-central-1.amazonaws.com/Safety-Checklist-PDF-2025-GRATIS-DOWNLOAD.pdf" TargetMode="External"/><Relationship Id="rId361" Type="http://schemas.openxmlformats.org/officeDocument/2006/relationships/hyperlink" Target="https://belangrijk1.s3.eu-central-1.amazonaws.com/Safety-Walk-Checklist-PDF-2025-GRATIS-DOWNLOAD.pdf" TargetMode="External"/><Relationship Id="rId362" Type="http://schemas.openxmlformats.org/officeDocument/2006/relationships/hyperlink" Target="https://belangrijk1.s3.eu-central-1.amazonaws.com/Scope-12-Checklist-Pdf-PDF-2025-GRATIS-DOWNLOAD.pdf" TargetMode="External"/><Relationship Id="rId363" Type="http://schemas.openxmlformats.org/officeDocument/2006/relationships/hyperlink" Target="https://belangrijk1.s3.eu-central-1.amazonaws.com/Seo-Checklist-PDF-2025-GRATIS-DOWNLOAD.pdf" TargetMode="External"/><Relationship Id="rId364" Type="http://schemas.openxmlformats.org/officeDocument/2006/relationships/hyperlink" Target="https://belangrijk1.s3.eu-central-1.amazonaws.com/Seo-Optimisation-Checklist-PDF-2025-GRATIS-DOWNLOAD.pdf" TargetMode="External"/><Relationship Id="rId365" Type="http://schemas.openxmlformats.org/officeDocument/2006/relationships/hyperlink" Target="https://belangrijk1.s3.eu-central-1.amazonaws.com/Ship-Shore-Safety-Checklist-PDF-2025-GRATIS-DOWNLOAD.pdf" TargetMode="External"/><Relationship Id="rId366" Type="http://schemas.openxmlformats.org/officeDocument/2006/relationships/hyperlink" Target="https://belangrijk1.s3.eu-central-1.amazonaws.com/Shopify-Seo-Checklist-PDF-2025-GRATIS-DOWNLOAD.pdf" TargetMode="External"/><Relationship Id="rId367" Type="http://schemas.openxmlformats.org/officeDocument/2006/relationships/hyperlink" Target="https://belangrijk1.s3.eu-central-1.amazonaws.com/Site-Migration-Checklist-PDF-2025-GRATIS-DOWNLOAD.pdf" TargetMode="External"/><Relationship Id="rId368" Type="http://schemas.openxmlformats.org/officeDocument/2006/relationships/hyperlink" Target="https://belangrijk1.s3.eu-central-1.amazonaws.com/Slaaphygiene-Checklist-PDF-2025-GRATIS-DOWNLOAD.pdf" TargetMode="External"/><Relationship Id="rId369" Type="http://schemas.openxmlformats.org/officeDocument/2006/relationships/hyperlink" Target="https://belangrijk1.s3.eu-central-1.amazonaws.com/Socialisatie-Pup-Checklist-PDF-2025-GRATIS-DOWNLOAD.pdf" TargetMode="External"/><Relationship Id="rId370" Type="http://schemas.openxmlformats.org/officeDocument/2006/relationships/hyperlink" Target="https://belangrijk1.s3.eu-central-1.amazonaws.com/Testament-Checklist-PDF-2025-GRATIS-DOWNLOAD.pdf" TargetMode="External"/><Relationship Id="rId371" Type="http://schemas.openxmlformats.org/officeDocument/2006/relationships/hyperlink" Target="https://belangrijk1.s3.eu-central-1.amazonaws.com/Thuisbevalling-Checklist-PDF-2025-GRATIS-DOWNLOAD.pdf" TargetMode="External"/><Relationship Id="rId372" Type="http://schemas.openxmlformats.org/officeDocument/2006/relationships/hyperlink" Target="https://belangrijk1.s3.eu-central-1.amazonaws.com/Trouw-Checklist-PDF-2025-GRATIS-DOWNLOAD.pdf" TargetMode="External"/><Relationship Id="rId373" Type="http://schemas.openxmlformats.org/officeDocument/2006/relationships/hyperlink" Target="https://belangrijk1.s3.eu-central-1.amazonaws.com/Trouwdag-Checklist-PDF-2025-GRATIS-DOWNLOAD.pdf" TargetMode="External"/><Relationship Id="rId374" Type="http://schemas.openxmlformats.org/officeDocument/2006/relationships/hyperlink" Target="https://belangrijk1.s3.eu-central-1.amazonaws.com/Trouwen-Checklist-PDF-2025-GRATIS-DOWNLOAD.pdf" TargetMode="External"/><Relationship Id="rId375" Type="http://schemas.openxmlformats.org/officeDocument/2006/relationships/hyperlink" Target="https://belangrijk1.s3.eu-central-1.amazonaws.com/Trouwplannen-Checklist-PDF-2025-GRATIS-DOWNLOAD.pdf" TargetMode="External"/><Relationship Id="rId376" Type="http://schemas.openxmlformats.org/officeDocument/2006/relationships/hyperlink" Target="https://belangrijk1.s3.eu-central-1.amazonaws.com/Trouwplanning-Checklist-PDF-2025-GRATIS-DOWNLOAD.pdf" TargetMode="External"/><Relationship Id="rId377" Type="http://schemas.openxmlformats.org/officeDocument/2006/relationships/hyperlink" Target="https://belangrijk1.s3.eu-central-1.amazonaws.com/Uitvaart-Regelen-Checklist-PDF-2025-GRATIS-DOWNLOAD.pdf" TargetMode="External"/><Relationship Id="rId378" Type="http://schemas.openxmlformats.org/officeDocument/2006/relationships/hyperlink" Target="https://belangrijk1.s3.eu-central-1.amazonaws.com/Uitzet-Checklist-PDF-2025-GRATIS-DOWNLOAD.pdf" TargetMode="External"/><Relationship Id="rId379" Type="http://schemas.openxmlformats.org/officeDocument/2006/relationships/hyperlink" Target="https://belangrijk1.s3.eu-central-1.amazonaws.com/Vakantie-Bagage-Checklist-PDF-2025-GRATIS-DOWNLOAD.pdf" TargetMode="External"/><Relationship Id="rId380" Type="http://schemas.openxmlformats.org/officeDocument/2006/relationships/hyperlink" Target="https://belangrijk1.s3.eu-central-1.amazonaws.com/Vakantie-Checklist-Kinderen-PDF-2025-GRATIS-DOWNLOAD.pdf" TargetMode="External"/><Relationship Id="rId381" Type="http://schemas.openxmlformats.org/officeDocument/2006/relationships/hyperlink" Target="https://belangrijk1.s3.eu-central-1.amazonaws.com/Vakantie-Checklist-Peuter-PDF-2025-GRATIS-DOWNLOAD.pdf" TargetMode="External"/><Relationship Id="rId382" Type="http://schemas.openxmlformats.org/officeDocument/2006/relationships/hyperlink" Target="https://belangrijk1.s3.eu-central-1.amazonaws.com/Vakantie-Checklist-Thailand-PDF-2025-GRATIS-DOWNLOAD.pdf" TargetMode="External"/><Relationship Id="rId383" Type="http://schemas.openxmlformats.org/officeDocument/2006/relationships/hyperlink" Target="https://belangrijk1.s3.eu-central-1.amazonaws.com/Vakantie-Checklist-Vliegen-PDF-2025-GRATIS-DOWNLOAD.pdf" TargetMode="External"/><Relationship Id="rId384" Type="http://schemas.openxmlformats.org/officeDocument/2006/relationships/hyperlink" Target="https://belangrijk1.s3.eu-central-1.amazonaws.com/Vakantie-Koffer-Checklist-PDF-2025-GRATIS-DOWNLOAD.pdf" TargetMode="External"/><Relationship Id="rId385" Type="http://schemas.openxmlformats.org/officeDocument/2006/relationships/hyperlink" Target="https://belangrijk1.s3.eu-central-1.amazonaws.com/Vca-Checklist-PDF-2025-GRATIS-DOWNLOAD.pdf" TargetMode="External"/><Relationship Id="rId386" Type="http://schemas.openxmlformats.org/officeDocument/2006/relationships/hyperlink" Target="https://belangrijk1.s3.eu-central-1.amazonaws.com/Vereniging-Eigen-Huis-Checklist-Oplevering-PDF-2025-GRATIS-DOWNLOAD.pdf" TargetMode="External"/><Relationship Id="rId387" Type="http://schemas.openxmlformats.org/officeDocument/2006/relationships/hyperlink" Target="https://belangrijk1.s3.eu-central-1.amazonaws.com/Verhuisplanner-Checklist-PDF-2025-GRATIS-DOWNLOAD.pdf" TargetMode="External"/><Relationship Id="rId388" Type="http://schemas.openxmlformats.org/officeDocument/2006/relationships/hyperlink" Target="https://belangrijk1.s3.eu-central-1.amazonaws.com/Verhuisplanning-Checklist-PDF-2025-GRATIS-DOWNLOAD.pdf" TargetMode="External"/><Relationship Id="rId389" Type="http://schemas.openxmlformats.org/officeDocument/2006/relationships/hyperlink" Target="https://belangrijk1.s3.eu-central-1.amazonaws.com/Verhuistips-Checklist-PDF-2025-GRATIS-DOWNLOAD.pdf" TargetMode="External"/><Relationship Id="rId390" Type="http://schemas.openxmlformats.org/officeDocument/2006/relationships/hyperlink" Target="https://belangrijk1.s3.eu-central-1.amazonaws.com/Verhuizen-Doorgeven-Checklist-PDF-2025-GRATIS-DOWNLOAD.pdf" TargetMode="External"/><Relationship Id="rId391" Type="http://schemas.openxmlformats.org/officeDocument/2006/relationships/hyperlink" Target="https://belangrijk1.s3.eu-central-1.amazonaws.com/Verhuizen-Wat-Te-Doen-Checklist-PDF-2025-GRATIS-DOWNLOAD.pdf" TargetMode="External"/><Relationship Id="rId392" Type="http://schemas.openxmlformats.org/officeDocument/2006/relationships/hyperlink" Target="https://belangrijk1.s3.eu-central-1.amazonaws.com/Verhuizing-Adres-Doorgeven-Checklist-PDF-2025-GRATIS-DOWNLOAD.pdf" TargetMode="External"/><Relationship Id="rId393" Type="http://schemas.openxmlformats.org/officeDocument/2006/relationships/hyperlink" Target="https://belangrijk1.s3.eu-central-1.amazonaws.com/Verhuizing-Checklist-PDF-2025-GRATIS-DOWNLOAD.pdf" TargetMode="External"/><Relationship Id="rId394" Type="http://schemas.openxmlformats.org/officeDocument/2006/relationships/hyperlink" Target="https://belangrijk1.s3.eu-central-1.amazonaws.com/Vliegvakantie-Checklist-PDF-2025-GRATIS-DOWNLOAD.pdf" TargetMode="External"/><Relationship Id="rId395" Type="http://schemas.openxmlformats.org/officeDocument/2006/relationships/hyperlink" Target="https://belangrijk1.s3.eu-central-1.amazonaws.com/Vluchtkoffer-Bevalling-Checklist-PDF-2025-GRATIS-DOWNLOAD.pdf" TargetMode="External"/><Relationship Id="rId396" Type="http://schemas.openxmlformats.org/officeDocument/2006/relationships/hyperlink" Target="https://belangrijk1.s3.eu-central-1.amazonaws.com/Vluchtkoffer-Checklist-PDF-2025-GRATIS-DOWNLOAD.pdf" TargetMode="External"/><Relationship Id="rId397" Type="http://schemas.openxmlformats.org/officeDocument/2006/relationships/hyperlink" Target="https://belangrijk1.s3.eu-central-1.amazonaws.com/Voorbeeld-Checklist-Nieuwe-Medewerker-PDF-2025-GRATIS-DOWNLOAD.pdf" TargetMode="External"/><Relationship Id="rId398" Type="http://schemas.openxmlformats.org/officeDocument/2006/relationships/hyperlink" Target="https://belangrijk1.s3.eu-central-1.amazonaws.com/Voorschouw-Nieuwbouw-Checklist-PDF-2025-GRATIS-DOWNLOAD.pdf" TargetMode="External"/><Relationship Id="rId399" Type="http://schemas.openxmlformats.org/officeDocument/2006/relationships/hyperlink" Target="https://belangrijk1.s3.eu-central-1.amazonaws.com/Vpn-Checklist-PDF-2025-GRATIS-DOWNLOAD.pdf" TargetMode="External"/><Relationship Id="rId400" Type="http://schemas.openxmlformats.org/officeDocument/2006/relationships/hyperlink" Target="https://belangrijk1.s3.eu-central-1.amazonaws.com/Vso-Checklist-PDF-2025-GRATIS-DOWNLOAD.pdf" TargetMode="External"/><Relationship Id="rId401" Type="http://schemas.openxmlformats.org/officeDocument/2006/relationships/hyperlink" Target="https://belangrijk1.s3.eu-central-1.amazonaws.com/Vve-Checklist-PDF-2025-GRATIS-DOWNLOAD.pdf" TargetMode="External"/><Relationship Id="rId402" Type="http://schemas.openxmlformats.org/officeDocument/2006/relationships/hyperlink" Target="https://belangrijk1.s3.eu-central-1.amazonaws.com/Warmtepomp-Checklist-PDF-2025-GRATIS-DOWNLOAD.pdf" TargetMode="External"/><Relationship Id="rId403" Type="http://schemas.openxmlformats.org/officeDocument/2006/relationships/hyperlink" Target="https://belangrijk1.s3.eu-central-1.amazonaws.com/Wat-Te-Doen-Na-Overlijden-Checklist-PDF-2025-GRATIS-DOWNLOAD.pdf" TargetMode="External"/><Relationship Id="rId404" Type="http://schemas.openxmlformats.org/officeDocument/2006/relationships/hyperlink" Target="https://belangrijk1.s3.eu-central-1.amazonaws.com/Wbtr-Checklist-PDF-2025-GRATIS-DOWNLOAD.pdf" TargetMode="External"/><Relationship Id="rId405" Type="http://schemas.openxmlformats.org/officeDocument/2006/relationships/hyperlink" Target="https://belangrijk1.s3.eu-central-1.amazonaws.com/Wcag-Guidelines-Checklist-PDF-2025-GRATIS-DOWNLOAD.pdf" TargetMode="External"/><Relationship Id="rId406" Type="http://schemas.openxmlformats.org/officeDocument/2006/relationships/hyperlink" Target="https://belangrijk1.s3.eu-central-1.amazonaws.com/Web-Migration-Checklist-PDF-2025-GRATIS-DOWNLOAD.pdf" TargetMode="External"/><Relationship Id="rId407" Type="http://schemas.openxmlformats.org/officeDocument/2006/relationships/hyperlink" Target="https://belangrijk1.s3.eu-central-1.amazonaws.com/Wedding-To-Do-Checklist-PDF-2025-GRATIS-DOWNLOAD.pdf" TargetMode="External"/><Relationship Id="rId408" Type="http://schemas.openxmlformats.org/officeDocument/2006/relationships/hyperlink" Target="https://belangrijk1.s3.eu-central-1.amazonaws.com/Weekend-Weg-Checklist-PDF-2025-GRATIS-DOWNLOAD.pdf" TargetMode="External"/><Relationship Id="rId409" Type="http://schemas.openxmlformats.org/officeDocument/2006/relationships/hyperlink" Target="https://belangrijk1.s3.eu-central-1.amazonaws.com/Werknemersvaardigheden-Checklist-PDF-2025-GRATIS-DOWNLOAD.pdf" TargetMode="External"/><Relationship Id="rId410" Type="http://schemas.openxmlformats.org/officeDocument/2006/relationships/hyperlink" Target="https://belangrijk1.s3.eu-central-1.amazonaws.com/Werkplekonderzoek-Checklist-PDF-2025-GRATIS-DOWNLOAD.pdf" TargetMode="External"/><Relationship Id="rId411" Type="http://schemas.openxmlformats.org/officeDocument/2006/relationships/hyperlink" Target="https://belangrijk1.s3.eu-central-1.amazonaws.com/Wintersport-Checklist-PDF-2025-GRATIS-DOWNLOAD.pdf" TargetMode="External"/><Relationship Id="rId412" Type="http://schemas.openxmlformats.org/officeDocument/2006/relationships/hyperlink" Target="https://belangrijk1.s3.eu-central-1.amazonaws.com/Zelf-Je-Huis-Verkopen-Checklist-PDF-2025-GRATIS-DOWNLOAD.pdf" TargetMode="External"/><Relationship Id="rId413" Type="http://schemas.openxmlformats.org/officeDocument/2006/relationships/hyperlink" Target="https://belangrijk1.s3.eu-central-1.amazonaws.com/Ziekenhuistas-Checklist-PDF-2025-GRATIS-DOWNLOAD.pdf" TargetMode="External"/><Relationship Id="rId414" Type="http://schemas.openxmlformats.org/officeDocument/2006/relationships/hyperlink" Target="https://belangrijk1.s3.eu-central-1.amazonaws.com/Ziekte-Van-Lyme-Symptomen-Checklist-PDF-2025-GRATIS-DOWNLOAD.pdf" TargetMode="External"/><Relationship Id="rId415" Type="http://schemas.openxmlformats.org/officeDocument/2006/relationships/hyperlink" Target="https://belangrijk1.s3.eu-central-1.amazonaws.com/Zomervakantie-Checklist-PDF-2025-GRATIS-DOWNLOAD.pdf" TargetMode="External"/><Relationship Id="rId416" Type="http://schemas.openxmlformats.org/officeDocument/2006/relationships/hyperlink" Target="https://belangrijk1.s3.eu-central-1.amazonaws.com/Zwanger-En-Nu-Checklist-PDF-2025-GRATIS-DOWNLOAD.pdf" TargetMode="External"/><Relationship Id="rId417" Type="http://schemas.openxmlformats.org/officeDocument/2006/relationships/hyperlink" Target="https://belangrijk1.s3.eu-central-1.amazonaws.com/Zwanger-Wat-Nu-Checklist-PDF-2025-GRATIS-DOWNLOAD.pdf" TargetMode="External"/><Relationship Id="rId418" Type="http://schemas.openxmlformats.org/officeDocument/2006/relationships/hyperlink" Target="https://belangrijk1.s3.eu-central-1.amazonaws.com/Zwangerschap-Checklist-PDF-2025-GRATIS-DOWNLOAD.pdf" TargetMode="External"/><Relationship Id="rId419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
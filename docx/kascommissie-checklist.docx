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kascommissie checklist Gratis DOCX 2025</w:t>
      </w:r>
    </w:p>
    <w:p/>
    <w:p>
      <w:pPr>
        <w:spacing w:after="240"/>
      </w:pPr>
      <w:r>
        <w:rPr>
          <w:sz w:val="36"/>
        </w:rPr>
        <w:t>Kascommissie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Kascommissie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Kascommissie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Voorbereiding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relevante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begint.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omvat</w:t>
      </w:r>
      <w:r>
        <w:rPr>
          <w:sz w:val="36"/>
        </w:rPr>
        <w:t xml:space="preserve"> </w:t>
      </w:r>
      <w:r>
        <w:rPr>
          <w:sz w:val="36"/>
        </w:rPr>
        <w:t>bankafschriften,</w:t>
      </w:r>
      <w:r>
        <w:rPr>
          <w:sz w:val="36"/>
        </w:rPr>
        <w:t xml:space="preserve"> </w:t>
      </w:r>
      <w:r>
        <w:rPr>
          <w:sz w:val="36"/>
        </w:rPr>
        <w:t>kasboeken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facturen.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vergeet.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georganiseerd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efficiënt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werken.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bankafschrift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kasboek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facturen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financiële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rapporten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ondersteunende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documenten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Controle</w:t>
      </w:r>
      <w:r>
        <w:rPr>
          <w:sz w:val="36"/>
        </w:rPr>
        <w:t xml:space="preserve"> </w:t>
      </w:r>
      <w:r>
        <w:rPr>
          <w:sz w:val="36"/>
        </w:rPr>
        <w:t>kasboek</w:t>
      </w:r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kasboek</w:t>
      </w:r>
      <w:r>
        <w:rPr>
          <w:sz w:val="36"/>
        </w:rPr>
        <w:t xml:space="preserve"> </w:t>
      </w:r>
      <w:r>
        <w:rPr>
          <w:sz w:val="36"/>
        </w:rPr>
        <w:t>grondig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inkomsten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uitgaven</w:t>
      </w:r>
      <w:r>
        <w:rPr>
          <w:sz w:val="36"/>
        </w:rPr>
        <w:t xml:space="preserve"> </w:t>
      </w:r>
      <w:r>
        <w:rPr>
          <w:sz w:val="36"/>
        </w:rPr>
        <w:t>correct</w:t>
      </w:r>
      <w:r>
        <w:rPr>
          <w:sz w:val="36"/>
        </w:rPr>
        <w:t xml:space="preserve"> </w:t>
      </w:r>
      <w:r>
        <w:rPr>
          <w:sz w:val="36"/>
        </w:rPr>
        <w:t>zijn</w:t>
      </w:r>
    </w:p>
    <w:p>
      <w:pPr>
        <w:spacing w:after="240"/>
      </w:pPr>
      <w:r>
        <w:rPr>
          <w:sz w:val="36"/>
        </w:rPr>
        <w:t>geregistreerd.</w:t>
      </w:r>
      <w:r>
        <w:rPr>
          <w:sz w:val="36"/>
        </w:rPr>
        <w:t xml:space="preserve"> </w:t>
      </w:r>
      <w:r>
        <w:rPr>
          <w:sz w:val="36"/>
        </w:rPr>
        <w:t>Let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discrepanties</w:t>
      </w:r>
      <w:r>
        <w:rPr>
          <w:sz w:val="36"/>
        </w:rPr>
        <w:t xml:space="preserve"> </w:t>
      </w:r>
      <w:r>
        <w:rPr>
          <w:sz w:val="36"/>
        </w:rPr>
        <w:t>tussen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kasboek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bankafschriften.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penningmeester.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notitieboekje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opmerkingen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noteren.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calculator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afschriften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rustige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ruimte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Vergelijkingen</w:t>
      </w:r>
      <w:r>
        <w:rPr>
          <w:sz w:val="36"/>
        </w:rPr>
        <w:t xml:space="preserve"> </w:t>
      </w:r>
      <w:r>
        <w:rPr>
          <w:sz w:val="36"/>
        </w:rPr>
        <w:t>maken</w:t>
      </w:r>
    </w:p>
    <w:p>
      <w:pPr>
        <w:spacing w:after="240"/>
      </w:pPr>
      <w:r>
        <w:rPr>
          <w:sz w:val="36"/>
        </w:rPr>
        <w:t>Vergelijk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cijfers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kasboek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bankafschriften.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saldo</w:t>
      </w:r>
    </w:p>
    <w:p>
      <w:pPr>
        <w:spacing w:after="240"/>
      </w:pP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einde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maand</w:t>
      </w:r>
      <w:r>
        <w:rPr>
          <w:sz w:val="36"/>
        </w:rPr>
        <w:t xml:space="preserve"> </w:t>
      </w:r>
      <w:r>
        <w:rPr>
          <w:sz w:val="36"/>
        </w:rPr>
        <w:t>klopt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bank</w:t>
      </w:r>
      <w:r>
        <w:rPr>
          <w:sz w:val="36"/>
        </w:rPr>
        <w:t xml:space="preserve"> </w:t>
      </w:r>
      <w:r>
        <w:rPr>
          <w:sz w:val="36"/>
        </w:rPr>
        <w:t>staat.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soms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tijd</w:t>
      </w:r>
    </w:p>
    <w:p>
      <w:pPr>
        <w:spacing w:after="240"/>
      </w:pPr>
      <w:r>
        <w:rPr>
          <w:sz w:val="36"/>
        </w:rPr>
        <w:t>kosten,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accurate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administratie.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spreadsheet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vereenvoudigen.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spreadsheetsoftware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bankafschriften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kasboek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rekenmachine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Documentatie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gedateerd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ondertekend.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transparantie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kascommissie.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kopieën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bewaar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veilige</w:t>
      </w:r>
      <w:r>
        <w:rPr>
          <w:sz w:val="36"/>
        </w:rPr>
        <w:t xml:space="preserve"> </w:t>
      </w:r>
      <w:r>
        <w:rPr>
          <w:sz w:val="36"/>
        </w:rPr>
        <w:t>plek.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toekomstige</w:t>
      </w:r>
      <w:r>
        <w:rPr>
          <w:sz w:val="36"/>
        </w:rPr>
        <w:t xml:space="preserve"> </w:t>
      </w:r>
      <w:r>
        <w:rPr>
          <w:sz w:val="36"/>
        </w:rPr>
        <w:t>audits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controles.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kopieermachine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mappen</w:t>
        </w:r>
      </w:hyperlink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opslagbox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stempels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archiefsoftware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Rapportage</w:t>
      </w:r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rapport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waarin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bevindingen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kascommissie</w:t>
      </w:r>
      <w:r>
        <w:rPr>
          <w:sz w:val="36"/>
        </w:rPr>
        <w:t xml:space="preserve"> </w:t>
      </w:r>
      <w:r>
        <w:rPr>
          <w:sz w:val="36"/>
        </w:rPr>
        <w:t>samenvat.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rapport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beknopt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aanbevelingen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eventuele</w:t>
      </w:r>
    </w:p>
    <w:p>
      <w:pPr>
        <w:spacing w:after="240"/>
      </w:pPr>
      <w:r>
        <w:rPr>
          <w:sz w:val="36"/>
        </w:rPr>
        <w:t>verbeteringen.</w:t>
      </w:r>
      <w:r>
        <w:rPr>
          <w:sz w:val="36"/>
        </w:rPr>
        <w:t xml:space="preserve"> </w:t>
      </w: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rapport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bestuur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status.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open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organisatie.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rapportagesoftware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whiteboard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projector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presentatiemateriaal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notulenboek</w:t>
        </w:r>
      </w:hyperlink>
    </w:p>
    <w:p>
      <w:pPr>
        <w:spacing w:after="240"/>
      </w:pPr>
      <w:r>
        <w:rPr>
          <w:sz w:val="36"/>
        </w:rPr>
        <w:t>Kascommissie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notulen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vergaderingen</w:t>
      </w:r>
      <w:r>
        <w:rPr>
          <w:sz w:val="36"/>
        </w:rPr>
        <w:t xml:space="preserve"> </w:t>
      </w:r>
      <w:r>
        <w:rPr>
          <w:sz w:val="36"/>
        </w:rPr>
        <w:t>bijhoudt,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kunt</w:t>
      </w:r>
    </w:p>
    <w:p>
      <w:pPr>
        <w:spacing w:after="240"/>
      </w:pPr>
      <w:r>
        <w:rPr>
          <w:sz w:val="36"/>
        </w:rPr>
        <w:t>terugverwijzen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beslissingen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genomen.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transparantie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verantwoording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kascommissie.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jaarlijkse</w:t>
      </w:r>
      <w:r>
        <w:rPr>
          <w:sz w:val="36"/>
        </w:rPr>
        <w:t xml:space="preserve"> </w:t>
      </w:r>
      <w:r>
        <w:rPr>
          <w:sz w:val="36"/>
        </w:rPr>
        <w:t>evaluatie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plannen</w:t>
      </w:r>
      <w:r>
        <w:rPr>
          <w:sz w:val="36"/>
        </w:rPr>
        <w:t xml:space="preserve"> </w:t>
      </w:r>
      <w:r>
        <w:rPr>
          <w:sz w:val="36"/>
        </w:rPr>
        <w:t>waarin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processen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kascommissie</w:t>
      </w:r>
      <w:r>
        <w:rPr>
          <w:sz w:val="36"/>
        </w:rPr>
        <w:t xml:space="preserve"> </w:t>
      </w:r>
      <w:r>
        <w:rPr>
          <w:sz w:val="36"/>
        </w:rPr>
        <w:t>bespreekt.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leiden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verbeteringen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ideeën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efficiëntie.</w:t>
      </w:r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financiën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rapportages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gegevens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commissieleden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fouten</w:t>
      </w:r>
    </w:p>
    <w:p>
      <w:pPr>
        <w:spacing w:after="240"/>
      </w:pPr>
      <w:r>
        <w:rPr>
          <w:sz w:val="36"/>
        </w:rPr>
        <w:t>verminderen.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boekhoudsoftware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cloudopslag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back-up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gegevens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risico's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minimaliseren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verlies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fouten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administratie.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externe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harde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schijf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cloudopslag</w:t>
        </w:r>
      </w:hyperlink>
    </w:p>
    <w:p>
      <w:pPr>
        <w:spacing w:after="240"/>
      </w:pPr>
      <w:r>
        <w:rPr>
          <w:sz w:val="36"/>
        </w:rPr>
        <w:t>Organiseer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training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workshop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leden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kascommissie.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hen</w:t>
      </w:r>
      <w:r>
        <w:rPr>
          <w:sz w:val="36"/>
        </w:rPr>
        <w:t xml:space="preserve"> </w:t>
      </w:r>
      <w:r>
        <w:rPr>
          <w:sz w:val="36"/>
        </w:rPr>
        <w:t>bewust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verantwoordelijkheden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kennis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</w:t>
      </w:r>
    </w:p>
    <w:p>
      <w:pPr>
        <w:spacing w:after="240"/>
      </w:pP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administratie.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trainingmateriaal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cursussen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Kascommissie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39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5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68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bankafschrift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kasboek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facturen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financi%C3%ABle+rapporten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ondersteunende+document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pe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calculator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afschrift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een+rustige+ruimte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spreadsheetsoftware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bankafschrift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rekenmachine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kopieermachine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mappe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opslagbox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stempel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archiefsoftware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rapportagesoftware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whiteboard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projector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presentatiemateriaal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notulenboek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boekhoudsoftware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cloudopslag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externe+harde+schijf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trainingmateriaal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online+cursussen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belangrijk1.s3.eu-central-1.amazonaws.com/18-En-Nu-Checklist-PDF-2025-GRATIS-DOWNLOAD.pdf" TargetMode="External"/><Relationship Id="rId40" Type="http://schemas.openxmlformats.org/officeDocument/2006/relationships/hyperlink" Target="https://belangrijk1.s3.eu-central-1.amazonaws.com/2e-Hands-Auto-Kopen-Checklist-PDF-2025-GRATIS-DOWNLOAD.pdf" TargetMode="External"/><Relationship Id="rId41" Type="http://schemas.openxmlformats.org/officeDocument/2006/relationships/hyperlink" Target="https://belangrijk1.s3.eu-central-1.amazonaws.com/5s-Audit-Checklist-PDF-2025-GRATIS-DOWNLOAD.pdf" TargetMode="External"/><Relationship Id="rId42" Type="http://schemas.openxmlformats.org/officeDocument/2006/relationships/hyperlink" Target="https://belangrijk1.s3.eu-central-1.amazonaws.com/Adhd-Checklist-Volwassenen-PDF-2025-GRATIS-DOWNLOAD.pdf" TargetMode="External"/><Relationship Id="rId43" Type="http://schemas.openxmlformats.org/officeDocument/2006/relationships/hyperlink" Target="https://belangrijk1.s3.eu-central-1.amazonaws.com/Adr-Uitrusting-Vrachtwagen-Checklist-PDF-2025-GRATIS-DOWNLOAD.pdf" TargetMode="External"/><Relationship Id="rId44" Type="http://schemas.openxmlformats.org/officeDocument/2006/relationships/hyperlink" Target="https://belangrijk1.s3.eu-central-1.amazonaws.com/Adres-Wijzigen-Checklist-PDF-2025-GRATIS-DOWNLOAD.pdf" TargetMode="External"/><Relationship Id="rId45" Type="http://schemas.openxmlformats.org/officeDocument/2006/relationships/hyperlink" Target="https://belangrijk1.s3.eu-central-1.amazonaws.com/Adres-Wijzigen-Verhuizing-Checklist-PDF-2025-GRATIS-DOWNLOAD.pdf" TargetMode="External"/><Relationship Id="rId46" Type="http://schemas.openxmlformats.org/officeDocument/2006/relationships/hyperlink" Target="https://belangrijk1.s3.eu-central-1.amazonaws.com/Anwb-Vakantie-Checklist-PDF-2025-GRATIS-DOWNLOAD.pdf" TargetMode="External"/><Relationship Id="rId47" Type="http://schemas.openxmlformats.org/officeDocument/2006/relationships/hyperlink" Target="https://belangrijk1.s3.eu-central-1.amazonaws.com/Auto-Grote-Beurt-Checklist-PDF-2025-GRATIS-DOWNLOAD.pdf" TargetMode="External"/><Relationship Id="rId48" Type="http://schemas.openxmlformats.org/officeDocument/2006/relationships/hyperlink" Target="https://belangrijk1.s3.eu-central-1.amazonaws.com/Auto-Kleine-Beurt-Checklist-PDF-2025-GRATIS-DOWNLOAD.pdf" TargetMode="External"/><Relationship Id="rId49" Type="http://schemas.openxmlformats.org/officeDocument/2006/relationships/hyperlink" Target="https://belangrijk1.s3.eu-central-1.amazonaws.com/Avg-Voor-Verenigingen-Checklist-PDF-2025-GRATIS-DOWNLOAD.pdf" TargetMode="External"/><Relationship Id="rId50" Type="http://schemas.openxmlformats.org/officeDocument/2006/relationships/hyperlink" Target="https://belangrijk1.s3.eu-central-1.amazonaws.com/B-Service-Mercedes-Checklist-PDF-2025-GRATIS-DOWNLOAD.pdf" TargetMode="External"/><Relationship Id="rId51" Type="http://schemas.openxmlformats.org/officeDocument/2006/relationships/hyperlink" Target="https://belangrijk1.s3.eu-central-1.amazonaws.com/Baby-Autisme-Checklist-PDF-2025-GRATIS-DOWNLOAD.pdf" TargetMode="External"/><Relationship Id="rId52" Type="http://schemas.openxmlformats.org/officeDocument/2006/relationships/hyperlink" Target="https://belangrijk1.s3.eu-central-1.amazonaws.com/Baby-Checklist-PDF-2025-GRATIS-DOWNLOAD.pdf" TargetMode="External"/><Relationship Id="rId53" Type="http://schemas.openxmlformats.org/officeDocument/2006/relationships/hyperlink" Target="https://belangrijk1.s3.eu-central-1.amazonaws.com/Babykamer-Checklist-PDF-2025-GRATIS-DOWNLOAD.pdf" TargetMode="External"/><Relationship Id="rId54" Type="http://schemas.openxmlformats.org/officeDocument/2006/relationships/hyperlink" Target="https://belangrijk1.s3.eu-central-1.amazonaws.com/Babylist-Checklist-PDF-2025-GRATIS-DOWNLOAD.pdf" TargetMode="External"/><Relationship Id="rId55" Type="http://schemas.openxmlformats.org/officeDocument/2006/relationships/hyperlink" Target="https://belangrijk1.s3.eu-central-1.amazonaws.com/Babyspullen-Checklist-PDF-2025-GRATIS-DOWNLOAD.pdf" TargetMode="External"/><Relationship Id="rId56" Type="http://schemas.openxmlformats.org/officeDocument/2006/relationships/hyperlink" Target="https://belangrijk1.s3.eu-central-1.amazonaws.com/Babyuitzet-Checklist-PDF-2025-GRATIS-DOWNLOAD.pdf" TargetMode="External"/><Relationship Id="rId57" Type="http://schemas.openxmlformats.org/officeDocument/2006/relationships/hyperlink" Target="https://belangrijk1.s3.eu-central-1.amazonaws.com/Bdsm-Checklist-PDF-2025-GRATIS-DOWNLOAD.pdf" TargetMode="External"/><Relationship Id="rId58" Type="http://schemas.openxmlformats.org/officeDocument/2006/relationships/hyperlink" Target="https://belangrijk1.s3.eu-central-1.amazonaws.com/Bedrijfsovername-Checklist-PDF-2025-GRATIS-DOWNLOAD.pdf" TargetMode="External"/><Relationship Id="rId59" Type="http://schemas.openxmlformats.org/officeDocument/2006/relationships/hyperlink" Target="https://belangrijk1.s3.eu-central-1.amazonaws.com/Bedrijfsverhuizing-Checklist-PDF-2025-GRATIS-DOWNLOAD.pdf" TargetMode="External"/><Relationship Id="rId60" Type="http://schemas.openxmlformats.org/officeDocument/2006/relationships/hyperlink" Target="https://belangrijk1.s3.eu-central-1.amazonaws.com/Begrafenis-Regelen-Checklist-PDF-2025-GRATIS-DOWNLOAD.pdf" TargetMode="External"/><Relationship Id="rId61" Type="http://schemas.openxmlformats.org/officeDocument/2006/relationships/hyperlink" Target="https://belangrijk1.s3.eu-central-1.amazonaws.com/Belastingdienst-Scheiden-Checklist-PDF-2025-GRATIS-DOWNLOAD.pdf" TargetMode="External"/><Relationship Id="rId62" Type="http://schemas.openxmlformats.org/officeDocument/2006/relationships/hyperlink" Target="https://belangrijk1.s3.eu-central-1.amazonaws.com/Bevalling-Checklist-PDF-2025-GRATIS-DOWNLOAD.pdf" TargetMode="External"/><Relationship Id="rId63" Type="http://schemas.openxmlformats.org/officeDocument/2006/relationships/hyperlink" Target="https://belangrijk1.s3.eu-central-1.amazonaws.com/Bevalling-Ziekenhuis-Checklist-PDF-2025-GRATIS-DOWNLOAD.pdf" TargetMode="External"/><Relationship Id="rId64" Type="http://schemas.openxmlformats.org/officeDocument/2006/relationships/hyperlink" Target="https://belangrijk1.s3.eu-central-1.amazonaws.com/Bezichtiging-Checklist-PDF-2025-GRATIS-DOWNLOAD.pdf" TargetMode="External"/><Relationship Id="rId65" Type="http://schemas.openxmlformats.org/officeDocument/2006/relationships/hyperlink" Target="https://belangrijk1.s3.eu-central-1.amazonaws.com/Bezichtiging-Huis-Checklist-PDF-2025-GRATIS-DOWNLOAD.pdf" TargetMode="External"/><Relationship Id="rId66" Type="http://schemas.openxmlformats.org/officeDocument/2006/relationships/hyperlink" Target="https://belangrijk1.s3.eu-central-1.amazonaws.com/Bhv-Checklist-PDF-2025-GRATIS-DOWNLOAD.pdf" TargetMode="External"/><Relationship Id="rId67" Type="http://schemas.openxmlformats.org/officeDocument/2006/relationships/hyperlink" Target="https://belangrijk1.s3.eu-central-1.amazonaws.com/Boot-Winterklaar-Maken-Checklist-PDF-2025-GRATIS-DOWNLOAD.pdf" TargetMode="External"/><Relationship Id="rId68" Type="http://schemas.openxmlformats.org/officeDocument/2006/relationships/hyperlink" Target="https://belangrijk1.s3.eu-central-1.amazonaws.com/Bouwkundige-Keuring-Checklist-PDF-2025-GRATIS-DOWNLOAD.pdf" TargetMode="External"/><Relationship Id="rId69" Type="http://schemas.openxmlformats.org/officeDocument/2006/relationships/hyperlink" Target="https://belangrijk1.s3.eu-central-1.amazonaws.com/Bovag-Caravan-Keuring-Checklist-PDF-2025-GRATIS-DOWNLOAD.pdf" TargetMode="External"/><Relationship Id="rId70" Type="http://schemas.openxmlformats.org/officeDocument/2006/relationships/hyperlink" Target="https://belangrijk1.s3.eu-central-1.amazonaws.com/Bridal-Checklist-PDF-2025-GRATIS-DOWNLOAD.pdf" TargetMode="External"/><Relationship Id="rId71" Type="http://schemas.openxmlformats.org/officeDocument/2006/relationships/hyperlink" Target="https://belangrijk1.s3.eu-central-1.amazonaws.com/Bruiloft-Organiseren-Checklist-PDF-2025-GRATIS-DOWNLOAD.pdf" TargetMode="External"/><Relationship Id="rId72" Type="http://schemas.openxmlformats.org/officeDocument/2006/relationships/hyperlink" Target="https://belangrijk1.s3.eu-central-1.amazonaws.com/Bruiloft-Planning-Checklist-PDF-2025-GRATIS-DOWNLOAD.pdf" TargetMode="External"/><Relationship Id="rId73" Type="http://schemas.openxmlformats.org/officeDocument/2006/relationships/hyperlink" Target="https://belangrijk1.s3.eu-central-1.amazonaws.com/Bug-Out-Bag-Checklist-PDF-2025-GRATIS-DOWNLOAD.pdf" TargetMode="External"/><Relationship Id="rId74" Type="http://schemas.openxmlformats.org/officeDocument/2006/relationships/hyperlink" Target="https://belangrijk1.s3.eu-central-1.amazonaws.com/Business-Checklist-PDF-2025-GRATIS-DOWNLOAD.pdf" TargetMode="External"/><Relationship Id="rId75" Type="http://schemas.openxmlformats.org/officeDocument/2006/relationships/hyperlink" Target="https://belangrijk1.s3.eu-central-1.amazonaws.com/Business-Plan-Checklist-PDF-2025-GRATIS-DOWNLOAD.pdf" TargetMode="External"/><Relationship Id="rId76" Type="http://schemas.openxmlformats.org/officeDocument/2006/relationships/hyperlink" Target="https://belangrijk1.s3.eu-central-1.amazonaws.com/Camper-Checklist-PDF-2025-GRATIS-DOWNLOAD.pdf" TargetMode="External"/><Relationship Id="rId77" Type="http://schemas.openxmlformats.org/officeDocument/2006/relationships/hyperlink" Target="https://belangrijk1.s3.eu-central-1.amazonaws.com/Camper-Winterstalling-Checklist-PDF-2025-GRATIS-DOWNLOAD.pdf" TargetMode="External"/><Relationship Id="rId78" Type="http://schemas.openxmlformats.org/officeDocument/2006/relationships/hyperlink" Target="https://belangrijk1.s3.eu-central-1.amazonaws.com/Ceremoniemeester-Checklist-PDF-2025-GRATIS-DOWNLOAD.pdf" TargetMode="External"/><Relationship Id="rId79" Type="http://schemas.openxmlformats.org/officeDocument/2006/relationships/hyperlink" Target="https://belangrijk1.s3.eu-central-1.amazonaws.com/Checklist-18-Jaar-PDF-2025-GRATIS-DOWNLOAD.pdf" TargetMode="External"/><Relationship Id="rId80" Type="http://schemas.openxmlformats.org/officeDocument/2006/relationships/hyperlink" Target="https://belangrijk1.s3.eu-central-1.amazonaws.com/Checklist-Aangifte-Erfbelasting-PDF-2025-GRATIS-DOWNLOAD.pdf" TargetMode="External"/><Relationship Id="rId81" Type="http://schemas.openxmlformats.org/officeDocument/2006/relationships/hyperlink" Target="https://belangrijk1.s3.eu-central-1.amazonaws.com/Checklist-Aankoop-Appartement-PDF-2025-GRATIS-DOWNLOAD.pdf" TargetMode="External"/><Relationship Id="rId82" Type="http://schemas.openxmlformats.org/officeDocument/2006/relationships/hyperlink" Target="https://belangrijk1.s3.eu-central-1.amazonaws.com/Checklist-Aankoop-Auto-PDF-2025-GRATIS-DOWNLOAD.pdf" TargetMode="External"/><Relationship Id="rId83" Type="http://schemas.openxmlformats.org/officeDocument/2006/relationships/hyperlink" Target="https://belangrijk1.s3.eu-central-1.amazonaws.com/Checklist-Aankoop-Huis-PDF-2025-GRATIS-DOWNLOAD.pdf" TargetMode="External"/><Relationship Id="rId84" Type="http://schemas.openxmlformats.org/officeDocument/2006/relationships/hyperlink" Target="https://belangrijk1.s3.eu-central-1.amazonaws.com/Checklist-Aankoop-Kitten-PDF-2025-GRATIS-DOWNLOAD.pdf" TargetMode="External"/><Relationship Id="rId85" Type="http://schemas.openxmlformats.org/officeDocument/2006/relationships/hyperlink" Target="https://belangrijk1.s3.eu-central-1.amazonaws.com/Checklist-Aankoop-Puppy-PDF-2025-GRATIS-DOWNLOAD.pdf" TargetMode="External"/><Relationship Id="rId86" Type="http://schemas.openxmlformats.org/officeDocument/2006/relationships/hyperlink" Target="https://belangrijk1.s3.eu-central-1.amazonaws.com/Checklist-Aankoopkeuring-Boot-PDF-2025-GRATIS-DOWNLOAD.pdf" TargetMode="External"/><Relationship Id="rId87" Type="http://schemas.openxmlformats.org/officeDocument/2006/relationships/hyperlink" Target="https://belangrijk1.s3.eu-central-1.amazonaws.com/Checklist-Aanschaf-Hond-PDF-2025-GRATIS-DOWNLOAD.pdf" TargetMode="External"/><Relationship Id="rId88" Type="http://schemas.openxmlformats.org/officeDocument/2006/relationships/hyperlink" Target="https://belangrijk1.s3.eu-central-1.amazonaws.com/Checklist-Add-Kind-PDF-2025-GRATIS-DOWNLOAD.pdf" TargetMode="External"/><Relationship Id="rId89" Type="http://schemas.openxmlformats.org/officeDocument/2006/relationships/hyperlink" Target="https://belangrijk1.s3.eu-central-1.amazonaws.com/Checklist-Adreswijziging-PDF-2025-GRATIS-DOWNLOAD.pdf" TargetMode="External"/><Relationship Id="rId90" Type="http://schemas.openxmlformats.org/officeDocument/2006/relationships/hyperlink" Target="https://belangrijk1.s3.eu-central-1.amazonaws.com/Checklist-Ai-PDF-2025-GRATIS-DOWNLOAD.pdf" TargetMode="External"/><Relationship Id="rId91" Type="http://schemas.openxmlformats.org/officeDocument/2006/relationships/hyperlink" Target="https://belangrijk1.s3.eu-central-1.amazonaws.com/Checklist-Amerika-Vakantie-PDF-2025-GRATIS-DOWNLOAD.pdf" TargetMode="External"/><Relationship Id="rId92" Type="http://schemas.openxmlformats.org/officeDocument/2006/relationships/hyperlink" Target="https://belangrijk1.s3.eu-central-1.amazonaws.com/Checklist-Arbeidsvoorwaardengesprek-PDF-2025-GRATIS-DOWNLOAD.pdf" TargetMode="External"/><Relationship Id="rId93" Type="http://schemas.openxmlformats.org/officeDocument/2006/relationships/hyperlink" Target="https://belangrijk1.s3.eu-central-1.amazonaws.com/Checklist-Auto-Onderhoud-PDF-2025-GRATIS-DOWNLOAD.pdf" TargetMode="External"/><Relationship Id="rId94" Type="http://schemas.openxmlformats.org/officeDocument/2006/relationships/hyperlink" Target="https://belangrijk1.s3.eu-central-1.amazonaws.com/Checklist-Auto-Verkopen-PDF-2025-GRATIS-DOWNLOAD.pdf" TargetMode="External"/><Relationship Id="rId95" Type="http://schemas.openxmlformats.org/officeDocument/2006/relationships/hyperlink" Target="https://belangrijk1.s3.eu-central-1.amazonaws.com/Checklist-Autovakantie-PDF-2025-GRATIS-DOWNLOAD.pdf" TargetMode="External"/><Relationship Id="rId96" Type="http://schemas.openxmlformats.org/officeDocument/2006/relationships/hyperlink" Target="https://belangrijk1.s3.eu-central-1.amazonaws.com/Checklist-Avg-PDF-2025-GRATIS-DOWNLOAD.pdf" TargetMode="External"/><Relationship Id="rId97" Type="http://schemas.openxmlformats.org/officeDocument/2006/relationships/hyperlink" Target="https://belangrijk1.s3.eu-central-1.amazonaws.com/Checklist-Baby-Op-Komst-PDF-2025-GRATIS-DOWNLOAD.pdf" TargetMode="External"/><Relationship Id="rId98" Type="http://schemas.openxmlformats.org/officeDocument/2006/relationships/hyperlink" Target="https://belangrijk1.s3.eu-central-1.amazonaws.com/Checklist-Baby-PDF-2025-GRATIS-DOWNLOAD.pdf" TargetMode="External"/><Relationship Id="rId99" Type="http://schemas.openxmlformats.org/officeDocument/2006/relationships/hyperlink" Target="https://belangrijk1.s3.eu-central-1.amazonaws.com/Checklist-Backpacken-Azie-PDF-2025-GRATIS-DOWNLOAD.pdf" TargetMode="External"/><Relationship Id="rId100" Type="http://schemas.openxmlformats.org/officeDocument/2006/relationships/hyperlink" Target="https://belangrijk1.s3.eu-central-1.amazonaws.com/Checklist-Backpacken-Indonesie-PDF-2025-GRATIS-DOWNLOAD.pdf" TargetMode="External"/><Relationship Id="rId101" Type="http://schemas.openxmlformats.org/officeDocument/2006/relationships/hyperlink" Target="https://belangrijk1.s3.eu-central-1.amazonaws.com/Checklist-Badkamer-Verbouwen-PDF-2025-GRATIS-DOWNLOAD.pdf" TargetMode="External"/><Relationship Id="rId102" Type="http://schemas.openxmlformats.org/officeDocument/2006/relationships/hyperlink" Target="https://belangrijk1.s3.eu-central-1.amazonaws.com/Checklist-Bedrijfsbeeindiging-PDF-2025-GRATIS-DOWNLOAD.pdf" TargetMode="External"/><Relationship Id="rId103" Type="http://schemas.openxmlformats.org/officeDocument/2006/relationships/hyperlink" Target="https://belangrijk1.s3.eu-central-1.amazonaws.com/Checklist-Beheerder-Brandmeldinstallatie-PDF-2025-GRATIS-DOWNLOAD.pdf" TargetMode="External"/><Relationship Id="rId104" Type="http://schemas.openxmlformats.org/officeDocument/2006/relationships/hyperlink" Target="https://belangrijk1.s3.eu-central-1.amazonaws.com/Checklist-Belastingaangifte-2026-PDF-2025-GRATIS-DOWNLOAD.pdf" TargetMode="External"/><Relationship Id="rId105" Type="http://schemas.openxmlformats.org/officeDocument/2006/relationships/hyperlink" Target="https://belangrijk1.s3.eu-central-1.amazonaws.com/Checklist-Belastingdienst-Schijnzelfstandigheid-PDF-2025-GRATIS-DOWNLOAD.pdf" TargetMode="External"/><Relationship Id="rId106" Type="http://schemas.openxmlformats.org/officeDocument/2006/relationships/hyperlink" Target="https://belangrijk1.s3.eu-central-1.amazonaws.com/Checklist-Bevallen-Ziekenhuis-PDF-2025-GRATIS-DOWNLOAD.pdf" TargetMode="External"/><Relationship Id="rId107" Type="http://schemas.openxmlformats.org/officeDocument/2006/relationships/hyperlink" Target="https://belangrijk1.s3.eu-central-1.amazonaws.com/Checklist-Bevallingstas-PDF-2025-GRATIS-DOWNLOAD.pdf" TargetMode="External"/><Relationship Id="rId108" Type="http://schemas.openxmlformats.org/officeDocument/2006/relationships/hyperlink" Target="https://belangrijk1.s3.eu-central-1.amazonaws.com/Checklist-Bezichtiging-Huis-PDF-2025-GRATIS-DOWNLOAD.pdf" TargetMode="External"/><Relationship Id="rId109" Type="http://schemas.openxmlformats.org/officeDocument/2006/relationships/hyperlink" Target="https://belangrijk1.s3.eu-central-1.amazonaws.com/Checklist-Bij-Overlijden-Ouder-PDF-2025-GRATIS-DOWNLOAD.pdf" TargetMode="External"/><Relationship Id="rId110" Type="http://schemas.openxmlformats.org/officeDocument/2006/relationships/hyperlink" Target="https://belangrijk1.s3.eu-central-1.amazonaws.com/Checklist-Bij-Overlijden-Ouders-PDF-2025-GRATIS-DOWNLOAD.pdf" TargetMode="External"/><Relationship Id="rId111" Type="http://schemas.openxmlformats.org/officeDocument/2006/relationships/hyperlink" Target="https://belangrijk1.s3.eu-central-1.amazonaws.com/Checklist-Bij-Overlijden-PDF-2025-GRATIS-DOWNLOAD.pdf" TargetMode="External"/><Relationship Id="rId112" Type="http://schemas.openxmlformats.org/officeDocument/2006/relationships/hyperlink" Target="https://belangrijk1.s3.eu-central-1.amazonaws.com/Checklist-Bouwbesluit-PDF-2025-GRATIS-DOWNLOAD.pdf" TargetMode="External"/><Relationship Id="rId113" Type="http://schemas.openxmlformats.org/officeDocument/2006/relationships/hyperlink" Target="https://belangrijk1.s3.eu-central-1.amazonaws.com/Checklist-Bouwen-Huis-PDF-2025-GRATIS-DOWNLOAD.pdf" TargetMode="External"/><Relationship Id="rId114" Type="http://schemas.openxmlformats.org/officeDocument/2006/relationships/hyperlink" Target="https://belangrijk1.s3.eu-central-1.amazonaws.com/Checklist-Brandveiligheid-PDF-2025-GRATIS-DOWNLOAD.pdf" TargetMode="External"/><Relationship Id="rId115" Type="http://schemas.openxmlformats.org/officeDocument/2006/relationships/hyperlink" Target="https://belangrijk1.s3.eu-central-1.amazonaws.com/Checklist-Bruiloft-Pdf-PDF-2025-GRATIS-DOWNLOAD.pdf" TargetMode="External"/><Relationship Id="rId116" Type="http://schemas.openxmlformats.org/officeDocument/2006/relationships/hyperlink" Target="https://belangrijk1.s3.eu-central-1.amazonaws.com/Checklist-Camper-Winterklaar-Maken-PDF-2025-GRATIS-DOWNLOAD.pdf" TargetMode="External"/><Relationship Id="rId117" Type="http://schemas.openxmlformats.org/officeDocument/2006/relationships/hyperlink" Target="https://belangrijk1.s3.eu-central-1.amazonaws.com/Checklist-Citytrip-PDF-2025-GRATIS-DOWNLOAD.pdf" TargetMode="External"/><Relationship Id="rId118" Type="http://schemas.openxmlformats.org/officeDocument/2006/relationships/hyperlink" Target="https://belangrijk1.s3.eu-central-1.amazonaws.com/Checklist-Compliance-PDF-2025-GRATIS-DOWNLOAD.pdf" TargetMode="External"/><Relationship Id="rId119" Type="http://schemas.openxmlformats.org/officeDocument/2006/relationships/hyperlink" Target="https://belangrijk1.s3.eu-central-1.amazonaws.com/Checklist-Costa-Rica-PDF-2025-GRATIS-DOWNLOAD.pdf" TargetMode="External"/><Relationship Id="rId120" Type="http://schemas.openxmlformats.org/officeDocument/2006/relationships/hyperlink" Target="https://belangrijk1.s3.eu-central-1.amazonaws.com/Checklist-Crematie-PDF-2025-GRATIS-DOWNLOAD.pdf" TargetMode="External"/><Relationship Id="rId121" Type="http://schemas.openxmlformats.org/officeDocument/2006/relationships/hyperlink" Target="https://belangrijk1.s3.eu-central-1.amazonaws.com/Checklist-Cv-PDF-2025-GRATIS-DOWNLOAD.pdf" TargetMode="External"/><Relationship Id="rId122" Type="http://schemas.openxmlformats.org/officeDocument/2006/relationships/hyperlink" Target="https://belangrijk1.s3.eu-central-1.amazonaws.com/Checklist-Digitale-Nalatenschap-PDF-2025-GRATIS-DOWNLOAD.pdf" TargetMode="External"/><Relationship Id="rId123" Type="http://schemas.openxmlformats.org/officeDocument/2006/relationships/hyperlink" Target="https://belangrijk1.s3.eu-central-1.amazonaws.com/Checklist-Duurzame-Inzetbaarheid-PDF-2025-GRATIS-DOWNLOAD.pdf" TargetMode="External"/><Relationship Id="rId124" Type="http://schemas.openxmlformats.org/officeDocument/2006/relationships/hyperlink" Target="https://belangrijk1.s3.eu-central-1.amazonaws.com/Checklist-Echtscheidingsconvenant-PDF-2025-GRATIS-DOWNLOAD.pdf" TargetMode="External"/><Relationship Id="rId125" Type="http://schemas.openxmlformats.org/officeDocument/2006/relationships/hyperlink" Target="https://belangrijk1.s3.eu-central-1.amazonaws.com/Checklist-Eerste-Huis-Kopen-PDF-2025-GRATIS-DOWNLOAD.pdf" TargetMode="External"/><Relationship Id="rId126" Type="http://schemas.openxmlformats.org/officeDocument/2006/relationships/hyperlink" Target="https://belangrijk1.s3.eu-central-1.amazonaws.com/Checklist-Effectief-Vergaderen-PDF-2025-GRATIS-DOWNLOAD.pdf" TargetMode="External"/><Relationship Id="rId127" Type="http://schemas.openxmlformats.org/officeDocument/2006/relationships/hyperlink" Target="https://belangrijk1.s3.eu-central-1.amazonaws.com/Checklist-Ehbo-Doos-PDF-2025-GRATIS-DOWNLOAD.pdf" TargetMode="External"/><Relationship Id="rId128" Type="http://schemas.openxmlformats.org/officeDocument/2006/relationships/hyperlink" Target="https://belangrijk1.s3.eu-central-1.amazonaws.com/Checklist-Ehbo-Koffer-PDF-2025-GRATIS-DOWNLOAD.pdf" TargetMode="External"/><Relationship Id="rId129" Type="http://schemas.openxmlformats.org/officeDocument/2006/relationships/hyperlink" Target="https://belangrijk1.s3.eu-central-1.amazonaws.com/Checklist-Eigen-Bedrijf-Starten-PDF-2025-GRATIS-DOWNLOAD.pdf" TargetMode="External"/><Relationship Id="rId130" Type="http://schemas.openxmlformats.org/officeDocument/2006/relationships/hyperlink" Target="https://belangrijk1.s3.eu-central-1.amazonaws.com/Checklist-Emigratie-PDF-2025-GRATIS-DOWNLOAD.pdf" TargetMode="External"/><Relationship Id="rId131" Type="http://schemas.openxmlformats.org/officeDocument/2006/relationships/hyperlink" Target="https://belangrijk1.s3.eu-central-1.amazonaws.com/Checklist-Emigreren-PDF-2025-GRATIS-DOWNLOAD.pdf" TargetMode="External"/><Relationship Id="rId132" Type="http://schemas.openxmlformats.org/officeDocument/2006/relationships/hyperlink" Target="https://belangrijk1.s3.eu-central-1.amazonaws.com/Checklist-Energiebesparing-PDF-2025-GRATIS-DOWNLOAD.pdf" TargetMode="External"/><Relationship Id="rId133" Type="http://schemas.openxmlformats.org/officeDocument/2006/relationships/hyperlink" Target="https://belangrijk1.s3.eu-central-1.amazonaws.com/Checklist-Energielabel-PDF-2025-GRATIS-DOWNLOAD.pdf" TargetMode="External"/><Relationship Id="rId134" Type="http://schemas.openxmlformats.org/officeDocument/2006/relationships/hyperlink" Target="https://belangrijk1.s3.eu-central-1.amazonaws.com/Checklist-Erfbelasting-PDF-2025-GRATIS-DOWNLOAD.pdf" TargetMode="External"/><Relationship Id="rId135" Type="http://schemas.openxmlformats.org/officeDocument/2006/relationships/hyperlink" Target="https://belangrijk1.s3.eu-central-1.amazonaws.com/Checklist-Erfenis-PDF-2025-GRATIS-DOWNLOAD.pdf" TargetMode="External"/><Relationship Id="rId136" Type="http://schemas.openxmlformats.org/officeDocument/2006/relationships/hyperlink" Target="https://belangrijk1.s3.eu-central-1.amazonaws.com/Checklist-Evenement-Organiseren-PDF-2025-GRATIS-DOWNLOAD.pdf" TargetMode="External"/><Relationship Id="rId137" Type="http://schemas.openxmlformats.org/officeDocument/2006/relationships/hyperlink" Target="https://belangrijk1.s3.eu-central-1.amazonaws.com/Checklist-Event-Organisation-PDF-2025-GRATIS-DOWNLOAD.pdf" TargetMode="External"/><Relationship Id="rId138" Type="http://schemas.openxmlformats.org/officeDocument/2006/relationships/hyperlink" Target="https://belangrijk1.s3.eu-central-1.amazonaws.com/Checklist-Event-Organizer-PDF-2025-GRATIS-DOWNLOAD.pdf" TargetMode="External"/><Relationship Id="rId139" Type="http://schemas.openxmlformats.org/officeDocument/2006/relationships/hyperlink" Target="https://belangrijk1.s3.eu-central-1.amazonaws.com/Checklist-Event-Planning-PDF-2025-GRATIS-DOWNLOAD.pdf" TargetMode="External"/><Relationship Id="rId140" Type="http://schemas.openxmlformats.org/officeDocument/2006/relationships/hyperlink" Target="https://belangrijk1.s3.eu-central-1.amazonaws.com/Checklist-Executeur-Testamentair-PDF-2025-GRATIS-DOWNLOAD.pdf" TargetMode="External"/><Relationship Id="rId141" Type="http://schemas.openxmlformats.org/officeDocument/2006/relationships/hyperlink" Target="https://belangrijk1.s3.eu-central-1.amazonaws.com/Checklist-Feest-Organiseren-PDF-2025-GRATIS-DOWNLOAD.pdf" TargetMode="External"/><Relationship Id="rId142" Type="http://schemas.openxmlformats.org/officeDocument/2006/relationships/hyperlink" Target="https://belangrijk1.s3.eu-central-1.amazonaws.com/Checklist-Festival-PDF-2025-GRATIS-DOWNLOAD.pdf" TargetMode="External"/><Relationship Id="rId143" Type="http://schemas.openxmlformats.org/officeDocument/2006/relationships/hyperlink" Target="https://belangrijk1.s3.eu-central-1.amazonaws.com/Checklist-For-A-Wedding-PDF-2025-GRATIS-DOWNLOAD.pdf" TargetMode="External"/><Relationship Id="rId144" Type="http://schemas.openxmlformats.org/officeDocument/2006/relationships/hyperlink" Target="https://belangrijk1.s3.eu-central-1.amazonaws.com/Checklist-Frequent-Verzuimgesprek-PDF-2025-GRATIS-DOWNLOAD.pdf" TargetMode="External"/><Relationship Id="rId145" Type="http://schemas.openxmlformats.org/officeDocument/2006/relationships/hyperlink" Target="https://belangrijk1.s3.eu-central-1.amazonaws.com/Checklist-Geboorte-PDF-2025-GRATIS-DOWNLOAD.pdf" TargetMode="External"/><Relationship Id="rId146" Type="http://schemas.openxmlformats.org/officeDocument/2006/relationships/hyperlink" Target="https://belangrijk1.s3.eu-central-1.amazonaws.com/Checklist-Gemeubileerd-Verhuren-PDF-2025-GRATIS-DOWNLOAD.pdf" TargetMode="External"/><Relationship Id="rId147" Type="http://schemas.openxmlformats.org/officeDocument/2006/relationships/hyperlink" Target="https://belangrijk1.s3.eu-central-1.amazonaws.com/Checklist-Geregistreerd-Partnerschap-PDF-2025-GRATIS-DOWNLOAD.pdf" TargetMode="External"/><Relationship Id="rId148" Type="http://schemas.openxmlformats.org/officeDocument/2006/relationships/hyperlink" Target="https://belangrijk1.s3.eu-central-1.amazonaws.com/Checklist-Haccp-PDF-2025-GRATIS-DOWNLOAD.pdf" TargetMode="External"/><Relationship Id="rId149" Type="http://schemas.openxmlformats.org/officeDocument/2006/relationships/hyperlink" Target="https://belangrijk1.s3.eu-central-1.amazonaws.com/Checklist-Handbagage-PDF-2025-GRATIS-DOWNLOAD.pdf" TargetMode="External"/><Relationship Id="rId150" Type="http://schemas.openxmlformats.org/officeDocument/2006/relationships/hyperlink" Target="https://belangrijk1.s3.eu-central-1.amazonaws.com/Checklist-Hond-Kopen-PDF-2025-GRATIS-DOWNLOAD.pdf" TargetMode="External"/><Relationship Id="rId151" Type="http://schemas.openxmlformats.org/officeDocument/2006/relationships/hyperlink" Target="https://belangrijk1.s3.eu-central-1.amazonaws.com/Checklist-Huis-Gekocht-PDF-2025-GRATIS-DOWNLOAD.pdf" TargetMode="External"/><Relationship Id="rId152" Type="http://schemas.openxmlformats.org/officeDocument/2006/relationships/hyperlink" Target="https://belangrijk1.s3.eu-central-1.amazonaws.com/Checklist-Huis-Verkocht-PDF-2025-GRATIS-DOWNLOAD.pdf" TargetMode="External"/><Relationship Id="rId153" Type="http://schemas.openxmlformats.org/officeDocument/2006/relationships/hyperlink" Target="https://belangrijk1.s3.eu-central-1.amazonaws.com/Checklist-Huis-Verkopen-En-Verhuizen-PDF-2025-GRATIS-DOWNLOAD.pdf" TargetMode="External"/><Relationship Id="rId154" Type="http://schemas.openxmlformats.org/officeDocument/2006/relationships/hyperlink" Target="https://belangrijk1.s3.eu-central-1.amazonaws.com/Checklist-Huis-Verkopen-PDF-2025-GRATIS-DOWNLOAD.pdf" TargetMode="External"/><Relationship Id="rId155" Type="http://schemas.openxmlformats.org/officeDocument/2006/relationships/hyperlink" Target="https://belangrijk1.s3.eu-central-1.amazonaws.com/Checklist-Hypotheek-PDF-2025-GRATIS-DOWNLOAD.pdf" TargetMode="External"/><Relationship Id="rId156" Type="http://schemas.openxmlformats.org/officeDocument/2006/relationships/hyperlink" Target="https://belangrijk1.s3.eu-central-1.amazonaws.com/Checklist-Hypotheekaanvraag-PDF-2025-GRATIS-DOWNLOAD.pdf" TargetMode="External"/><Relationship Id="rId157" Type="http://schemas.openxmlformats.org/officeDocument/2006/relationships/hyperlink" Target="https://belangrijk1.s3.eu-central-1.amazonaws.com/Checklist-Hypotheekgesprek-PDF-2025-GRATIS-DOWNLOAD.pdf" TargetMode="External"/><Relationship Id="rId158" Type="http://schemas.openxmlformats.org/officeDocument/2006/relationships/hyperlink" Target="https://belangrijk1.s3.eu-central-1.amazonaws.com/Checklist-Inboedelverzekering-PDF-2025-GRATIS-DOWNLOAD.pdf" TargetMode="External"/><Relationship Id="rId159" Type="http://schemas.openxmlformats.org/officeDocument/2006/relationships/hyperlink" Target="https://belangrijk1.s3.eu-central-1.amazonaws.com/Checklist-Inwerkprogramma-PDF-2025-GRATIS-DOWNLOAD.pdf" TargetMode="External"/><Relationship Id="rId160" Type="http://schemas.openxmlformats.org/officeDocument/2006/relationships/hyperlink" Target="https://belangrijk1.s3.eu-central-1.amazonaws.com/Checklist-Iso-14001-PDF-2025-GRATIS-DOWNLOAD.pdf" TargetMode="External"/><Relationship Id="rId161" Type="http://schemas.openxmlformats.org/officeDocument/2006/relationships/hyperlink" Target="https://belangrijk1.s3.eu-central-1.amazonaws.com/Checklist-Iso-9001-PDF-2025-GRATIS-DOWNLOAD.pdf" TargetMode="External"/><Relationship Id="rId162" Type="http://schemas.openxmlformats.org/officeDocument/2006/relationships/hyperlink" Target="https://belangrijk1.s3.eu-central-1.amazonaws.com/Checklist-Jaarafsluiting-PDF-2025-GRATIS-DOWNLOAD.pdf" TargetMode="External"/><Relationship Id="rId163" Type="http://schemas.openxmlformats.org/officeDocument/2006/relationships/hyperlink" Target="https://belangrijk1.s3.eu-central-1.amazonaws.com/Checklist-Jaarrekening-Kleine-Rechtspersonen-PDF-2025-GRATIS-DOWNLOAD.pdf" TargetMode="External"/><Relationship Id="rId164" Type="http://schemas.openxmlformats.org/officeDocument/2006/relationships/hyperlink" Target="https://belangrijk1.s3.eu-central-1.amazonaws.com/Checklist-Jaarrekening-PDF-2025-GRATIS-DOWNLOAD.pdf" TargetMode="External"/><Relationship Id="rId165" Type="http://schemas.openxmlformats.org/officeDocument/2006/relationships/hyperlink" Target="https://belangrijk1.s3.eu-central-1.amazonaws.com/Checklist-Kamperen-Met-Tent-PDF-2025-GRATIS-DOWNLOAD.pdf" TargetMode="External"/><Relationship Id="rId166" Type="http://schemas.openxmlformats.org/officeDocument/2006/relationships/hyperlink" Target="https://belangrijk1.s3.eu-central-1.amazonaws.com/Checklist-Kascommissie-Vve-PDF-2025-GRATIS-DOWNLOAD.pdf" TargetMode="External"/><Relationship Id="rId167" Type="http://schemas.openxmlformats.org/officeDocument/2006/relationships/hyperlink" Target="https://belangrijk1.s3.eu-central-1.amazonaws.com/Checklist-Keuken-Verbouwen-PDF-2025-GRATIS-DOWNLOAD.pdf" TargetMode="External"/><Relationship Id="rId168" Type="http://schemas.openxmlformats.org/officeDocument/2006/relationships/hyperlink" Target="https://belangrijk1.s3.eu-central-1.amazonaws.com/Checklist-Keuren-Ladders-En-Trappen-PDF-2025-GRATIS-DOWNLOAD.pdf" TargetMode="External"/><Relationship Id="rId169" Type="http://schemas.openxmlformats.org/officeDocument/2006/relationships/hyperlink" Target="https://belangrijk1.s3.eu-central-1.amazonaws.com/Checklist-Kleine-Beurt-Auto-PDF-2025-GRATIS-DOWNLOAD.pdf" TargetMode="External"/><Relationship Id="rId170" Type="http://schemas.openxmlformats.org/officeDocument/2006/relationships/hyperlink" Target="https://belangrijk1.s3.eu-central-1.amazonaws.com/Checklist-Koffer-Inpakken-PDF-2025-GRATIS-DOWNLOAD.pdf" TargetMode="External"/><Relationship Id="rId171" Type="http://schemas.openxmlformats.org/officeDocument/2006/relationships/hyperlink" Target="https://belangrijk1.s3.eu-central-1.amazonaws.com/Checklist-Koopwoning-PDF-2025-GRATIS-DOWNLOAD.pdf" TargetMode="External"/><Relationship Id="rId172" Type="http://schemas.openxmlformats.org/officeDocument/2006/relationships/hyperlink" Target="https://belangrijk1.s3.eu-central-1.amazonaws.com/Checklist-Kraamzorg-PDF-2025-GRATIS-DOWNLOAD.pdf" TargetMode="External"/><Relationship Id="rId173" Type="http://schemas.openxmlformats.org/officeDocument/2006/relationships/hyperlink" Target="https://belangrijk1.s3.eu-central-1.amazonaws.com/Checklist-Legionella-PDF-2025-GRATIS-DOWNLOAD.pdf" TargetMode="External"/><Relationship Id="rId174" Type="http://schemas.openxmlformats.org/officeDocument/2006/relationships/hyperlink" Target="https://belangrijk1.s3.eu-central-1.amazonaws.com/Checklist-Levenstestament-PDF-2025-GRATIS-DOWNLOAD.pdf" TargetMode="External"/><Relationship Id="rId175" Type="http://schemas.openxmlformats.org/officeDocument/2006/relationships/hyperlink" Target="https://belangrijk1.s3.eu-central-1.amazonaws.com/Checklist-Maandelijkse-Controle-Brandmeldinstallatie-PDF-2025-GRATIS-DOWNLOAD.pdf" TargetMode="External"/><Relationship Id="rId176" Type="http://schemas.openxmlformats.org/officeDocument/2006/relationships/hyperlink" Target="https://belangrijk1.s3.eu-central-1.amazonaws.com/Checklist-Machineveiligheid-PDF-2025-GRATIS-DOWNLOAD.pdf" TargetMode="External"/><Relationship Id="rId177" Type="http://schemas.openxmlformats.org/officeDocument/2006/relationships/hyperlink" Target="https://belangrijk1.s3.eu-central-1.amazonaws.com/Checklist-Magazijnstellingen-PDF-2025-GRATIS-DOWNLOAD.pdf" TargetMode="External"/><Relationship Id="rId178" Type="http://schemas.openxmlformats.org/officeDocument/2006/relationships/hyperlink" Target="https://belangrijk1.s3.eu-central-1.amazonaws.com/Checklist-Meenemen-Op-Vakantie-PDF-2025-GRATIS-DOWNLOAD.pdf" TargetMode="External"/><Relationship Id="rId179" Type="http://schemas.openxmlformats.org/officeDocument/2006/relationships/hyperlink" Target="https://belangrijk1.s3.eu-central-1.amazonaws.com/Checklist-Met-Pensioen-Gaan-PDF-2025-GRATIS-DOWNLOAD.pdf" TargetMode="External"/><Relationship Id="rId180" Type="http://schemas.openxmlformats.org/officeDocument/2006/relationships/hyperlink" Target="https://belangrijk1.s3.eu-central-1.amazonaws.com/Checklist-Na-Overlijden-Echtgenoot-PDF-2025-GRATIS-DOWNLOAD.pdf" TargetMode="External"/><Relationship Id="rId181" Type="http://schemas.openxmlformats.org/officeDocument/2006/relationships/hyperlink" Target="https://belangrijk1.s3.eu-central-1.amazonaws.com/Checklist-Na-Overlijden-Partner-PDF-2025-GRATIS-DOWNLOAD.pdf" TargetMode="External"/><Relationship Id="rId182" Type="http://schemas.openxmlformats.org/officeDocument/2006/relationships/hyperlink" Target="https://belangrijk1.s3.eu-central-1.amazonaws.com/Checklist-Nen-4400-1-PDF-2025-GRATIS-DOWNLOAD.pdf" TargetMode="External"/><Relationship Id="rId183" Type="http://schemas.openxmlformats.org/officeDocument/2006/relationships/hyperlink" Target="https://belangrijk1.s3.eu-central-1.amazonaws.com/Checklist-Nieuwe-Werknemer-PDF-2025-GRATIS-DOWNLOAD.pdf" TargetMode="External"/><Relationship Id="rId184" Type="http://schemas.openxmlformats.org/officeDocument/2006/relationships/hyperlink" Target="https://belangrijk1.s3.eu-central-1.amazonaws.com/Checklist-Noodpakket-PDF-2025-GRATIS-DOWNLOAD.pdf" TargetMode="External"/><Relationship Id="rId185" Type="http://schemas.openxmlformats.org/officeDocument/2006/relationships/hyperlink" Target="https://belangrijk1.s3.eu-central-1.amazonaws.com/Checklist-Noodverlichting-PDF-2025-GRATIS-DOWNLOAD.pdf" TargetMode="External"/><Relationship Id="rId186" Type="http://schemas.openxmlformats.org/officeDocument/2006/relationships/hyperlink" Target="https://belangrijk1.s3.eu-central-1.amazonaws.com/Checklist-Occasion-Kopen-PDF-2025-GRATIS-DOWNLOAD.pdf" TargetMode="External"/><Relationship Id="rId187" Type="http://schemas.openxmlformats.org/officeDocument/2006/relationships/hyperlink" Target="https://belangrijk1.s3.eu-central-1.amazonaws.com/Checklist-Omgevingsvergunning-PDF-2025-GRATIS-DOWNLOAD.pdf" TargetMode="External"/><Relationship Id="rId188" Type="http://schemas.openxmlformats.org/officeDocument/2006/relationships/hyperlink" Target="https://belangrijk1.s3.eu-central-1.amazonaws.com/Checklist-Onderhoudsbeurt-Auto-PDF-2025-GRATIS-DOWNLOAD.pdf" TargetMode="External"/><Relationship Id="rId189" Type="http://schemas.openxmlformats.org/officeDocument/2006/relationships/hyperlink" Target="https://belangrijk1.s3.eu-central-1.amazonaws.com/Checklist-Ondernemerschap-PDF-2025-GRATIS-DOWNLOAD.pdf" TargetMode="External"/><Relationship Id="rId190" Type="http://schemas.openxmlformats.org/officeDocument/2006/relationships/hyperlink" Target="https://belangrijk1.s3.eu-central-1.amazonaws.com/Checklist-Onderneming-Starten-PDF-2025-GRATIS-DOWNLOAD.pdf" TargetMode="External"/><Relationship Id="rId191" Type="http://schemas.openxmlformats.org/officeDocument/2006/relationships/hyperlink" Target="https://belangrijk1.s3.eu-central-1.amazonaws.com/Checklist-Ondernemingsplan-PDF-2025-GRATIS-DOWNLOAD.pdf" TargetMode="External"/><Relationship Id="rId192" Type="http://schemas.openxmlformats.org/officeDocument/2006/relationships/hyperlink" Target="https://belangrijk1.s3.eu-central-1.amazonaws.com/Checklist-Ontbinden-Samenlevingscontract-PDF-2025-GRATIS-DOWNLOAD.pdf" TargetMode="External"/><Relationship Id="rId193" Type="http://schemas.openxmlformats.org/officeDocument/2006/relationships/hyperlink" Target="https://belangrijk1.s3.eu-central-1.amazonaws.com/Checklist-Ontwikkelgesprek-PDF-2025-GRATIS-DOWNLOAD.pdf" TargetMode="External"/><Relationship Id="rId194" Type="http://schemas.openxmlformats.org/officeDocument/2006/relationships/hyperlink" Target="https://belangrijk1.s3.eu-central-1.amazonaws.com/Checklist-Op-Jezelf-Wonen-PDF-2025-GRATIS-DOWNLOAD.pdf" TargetMode="External"/><Relationship Id="rId195" Type="http://schemas.openxmlformats.org/officeDocument/2006/relationships/hyperlink" Target="https://belangrijk1.s3.eu-central-1.amazonaws.com/Checklist-Op-Kamers-Gaan-PDF-2025-GRATIS-DOWNLOAD.pdf" TargetMode="External"/><Relationship Id="rId196" Type="http://schemas.openxmlformats.org/officeDocument/2006/relationships/hyperlink" Target="https://belangrijk1.s3.eu-central-1.amazonaws.com/Checklist-Op-Reis-PDF-2025-GRATIS-DOWNLOAD.pdf" TargetMode="External"/><Relationship Id="rId197" Type="http://schemas.openxmlformats.org/officeDocument/2006/relationships/hyperlink" Target="https://belangrijk1.s3.eu-central-1.amazonaws.com/Checklist-Op-Vakantie-PDF-2025-GRATIS-DOWNLOAD.pdf" TargetMode="External"/><Relationship Id="rId198" Type="http://schemas.openxmlformats.org/officeDocument/2006/relationships/hyperlink" Target="https://belangrijk1.s3.eu-central-1.amazonaws.com/Checklist-Oplevering-Huis-PDF-2025-GRATIS-DOWNLOAD.pdf" TargetMode="External"/><Relationship Id="rId199" Type="http://schemas.openxmlformats.org/officeDocument/2006/relationships/hyperlink" Target="https://belangrijk1.s3.eu-central-1.amazonaws.com/Checklist-Oplevering-Huurwoning-PDF-2025-GRATIS-DOWNLOAD.pdf" TargetMode="External"/><Relationship Id="rId200" Type="http://schemas.openxmlformats.org/officeDocument/2006/relationships/hyperlink" Target="https://belangrijk1.s3.eu-central-1.amazonaws.com/Checklist-Oplevering-Nieuwbouw-PDF-2025-GRATIS-DOWNLOAD.pdf" TargetMode="External"/><Relationship Id="rId201" Type="http://schemas.openxmlformats.org/officeDocument/2006/relationships/hyperlink" Target="https://belangrijk1.s3.eu-central-1.amazonaws.com/Checklist-Oplevering-Nieuwbouwhuis-PDF-2025-GRATIS-DOWNLOAD.pdf" TargetMode="External"/><Relationship Id="rId202" Type="http://schemas.openxmlformats.org/officeDocument/2006/relationships/hyperlink" Target="https://belangrijk1.s3.eu-central-1.amazonaws.com/Checklist-Oplevering-Nieuwbouwwoning-PDF-2025-GRATIS-DOWNLOAD.pdf" TargetMode="External"/><Relationship Id="rId203" Type="http://schemas.openxmlformats.org/officeDocument/2006/relationships/hyperlink" Target="https://belangrijk1.s3.eu-central-1.amazonaws.com/Checklist-Opname-Verpleeghuis-PDF-2025-GRATIS-DOWNLOAD.pdf" TargetMode="External"/><Relationship Id="rId204" Type="http://schemas.openxmlformats.org/officeDocument/2006/relationships/hyperlink" Target="https://belangrijk1.s3.eu-central-1.amazonaws.com/Checklist-Oprichten-Bv-PDF-2025-GRATIS-DOWNLOAD.pdf" TargetMode="External"/><Relationship Id="rId205" Type="http://schemas.openxmlformats.org/officeDocument/2006/relationships/hyperlink" Target="https://belangrijk1.s3.eu-central-1.amazonaws.com/Checklist-Oprichting-Bv-PDF-2025-GRATIS-DOWNLOAD.pdf" TargetMode="External"/><Relationship Id="rId206" Type="http://schemas.openxmlformats.org/officeDocument/2006/relationships/hyperlink" Target="https://belangrijk1.s3.eu-central-1.amazonaws.com/Checklist-Ouderschapsplan-PDF-2025-GRATIS-DOWNLOAD.pdf" TargetMode="External"/><Relationship Id="rId207" Type="http://schemas.openxmlformats.org/officeDocument/2006/relationships/hyperlink" Target="https://belangrijk1.s3.eu-central-1.amazonaws.com/Checklist-Overdracht-Huis-PDF-2025-GRATIS-DOWNLOAD.pdf" TargetMode="External"/><Relationship Id="rId208" Type="http://schemas.openxmlformats.org/officeDocument/2006/relationships/hyperlink" Target="https://belangrijk1.s3.eu-central-1.amazonaws.com/Checklist-Overgang-Groep-2-Naar-3-PDF-2025-GRATIS-DOWNLOAD.pdf" TargetMode="External"/><Relationship Id="rId209" Type="http://schemas.openxmlformats.org/officeDocument/2006/relationships/hyperlink" Target="https://belangrijk1.s3.eu-central-1.amazonaws.com/Checklist-Overlijden-Buitenland-PDF-2025-GRATIS-DOWNLOAD.pdf" TargetMode="External"/><Relationship Id="rId210" Type="http://schemas.openxmlformats.org/officeDocument/2006/relationships/hyperlink" Target="https://belangrijk1.s3.eu-central-1.amazonaws.com/Checklist-Overlijden-Dela-PDF-2025-GRATIS-DOWNLOAD.pdf" TargetMode="External"/><Relationship Id="rId211" Type="http://schemas.openxmlformats.org/officeDocument/2006/relationships/hyperlink" Target="https://belangrijk1.s3.eu-central-1.amazonaws.com/Checklist-Personeel-Aannemen-PDF-2025-GRATIS-DOWNLOAD.pdf" TargetMode="External"/><Relationship Id="rId212" Type="http://schemas.openxmlformats.org/officeDocument/2006/relationships/hyperlink" Target="https://belangrijk1.s3.eu-central-1.amazonaws.com/Checklist-Personeelsdossier-PDF-2025-GRATIS-DOWNLOAD.pdf" TargetMode="External"/><Relationship Id="rId213" Type="http://schemas.openxmlformats.org/officeDocument/2006/relationships/hyperlink" Target="https://belangrijk1.s3.eu-central-1.amazonaws.com/Checklist-Preventie-Legionella-PDF-2025-GRATIS-DOWNLOAD.pdf" TargetMode="External"/><Relationship Id="rId214" Type="http://schemas.openxmlformats.org/officeDocument/2006/relationships/hyperlink" Target="https://belangrijk1.s3.eu-central-1.amazonaws.com/Checklist-Proefrit-Auto-PDF-2025-GRATIS-DOWNLOAD.pdf" TargetMode="External"/><Relationship Id="rId215" Type="http://schemas.openxmlformats.org/officeDocument/2006/relationships/hyperlink" Target="https://belangrijk1.s3.eu-central-1.amazonaws.com/Checklist-Puppy-Kopen-PDF-2025-GRATIS-DOWNLOAD.pdf" TargetMode="External"/><Relationship Id="rId216" Type="http://schemas.openxmlformats.org/officeDocument/2006/relationships/hyperlink" Target="https://belangrijk1.s3.eu-central-1.amazonaws.com/Checklist-Puppy-Ophalen-PDF-2025-GRATIS-DOWNLOAD.pdf" TargetMode="External"/><Relationship Id="rId217" Type="http://schemas.openxmlformats.org/officeDocument/2006/relationships/hyperlink" Target="https://belangrijk1.s3.eu-central-1.amazonaws.com/Checklist-Reizen-Naar-Amerika-PDF-2025-GRATIS-DOWNLOAD.pdf" TargetMode="External"/><Relationship Id="rId218" Type="http://schemas.openxmlformats.org/officeDocument/2006/relationships/hyperlink" Target="https://belangrijk1.s3.eu-central-1.amazonaws.com/Checklist-Risico-Inventarisatie-PDF-2025-GRATIS-DOWNLOAD.pdf" TargetMode="External"/><Relationship Id="rId219" Type="http://schemas.openxmlformats.org/officeDocument/2006/relationships/hyperlink" Target="https://belangrijk1.s3.eu-central-1.amazonaws.com/Checklist-Risico-Inventarisatie-Voorbeeld-PDF-2025-GRATIS-DOWNLOAD.pdf" TargetMode="External"/><Relationship Id="rId220" Type="http://schemas.openxmlformats.org/officeDocument/2006/relationships/hyperlink" Target="https://belangrijk1.s3.eu-central-1.amazonaws.com/Checklist-Rondreis-West-Amerika-PDF-2025-GRATIS-DOWNLOAD.pdf" TargetMode="External"/><Relationship Id="rId221" Type="http://schemas.openxmlformats.org/officeDocument/2006/relationships/hyperlink" Target="https://belangrijk1.s3.eu-central-1.amazonaws.com/Checklist-Samenlevingscontract-PDF-2025-GRATIS-DOWNLOAD.pdf" TargetMode="External"/><Relationship Id="rId222" Type="http://schemas.openxmlformats.org/officeDocument/2006/relationships/hyperlink" Target="https://belangrijk1.s3.eu-central-1.amazonaws.com/Checklist-Samenwonen-PDF-2025-GRATIS-DOWNLOAD.pdf" TargetMode="External"/><Relationship Id="rId223" Type="http://schemas.openxmlformats.org/officeDocument/2006/relationships/hyperlink" Target="https://belangrijk1.s3.eu-central-1.amazonaws.com/Checklist-Scheiden-Downloaden-PDF-2025-GRATIS-DOWNLOAD.pdf" TargetMode="External"/><Relationship Id="rId224" Type="http://schemas.openxmlformats.org/officeDocument/2006/relationships/hyperlink" Target="https://belangrijk1.s3.eu-central-1.amazonaws.com/Checklist-Scheiden-Rijksoverheid-PDF-2025-GRATIS-DOWNLOAD.pdf" TargetMode="External"/><Relationship Id="rId225" Type="http://schemas.openxmlformats.org/officeDocument/2006/relationships/hyperlink" Target="https://belangrijk1.s3.eu-central-1.amazonaws.com/Checklist-Scheiding-PDF-2025-GRATIS-DOWNLOAD.pdf" TargetMode="External"/><Relationship Id="rId226" Type="http://schemas.openxmlformats.org/officeDocument/2006/relationships/hyperlink" Target="https://belangrijk1.s3.eu-central-1.amazonaws.com/Checklist-Skivakantie-PDF-2025-GRATIS-DOWNLOAD.pdf" TargetMode="External"/><Relationship Id="rId227" Type="http://schemas.openxmlformats.org/officeDocument/2006/relationships/hyperlink" Target="https://belangrijk1.s3.eu-central-1.amazonaws.com/Checklist-Sleuteloverdracht-Koopwoning-PDF-2025-GRATIS-DOWNLOAD.pdf" TargetMode="External"/><Relationship Id="rId228" Type="http://schemas.openxmlformats.org/officeDocument/2006/relationships/hyperlink" Target="https://belangrijk1.s3.eu-central-1.amazonaws.com/Checklist-Sollicitatiegesprek-Werkgever-PDF-2025-GRATIS-DOWNLOAD.pdf" TargetMode="External"/><Relationship Id="rId229" Type="http://schemas.openxmlformats.org/officeDocument/2006/relationships/hyperlink" Target="https://belangrijk1.s3.eu-central-1.amazonaws.com/Checklist-Stedentrip-PDF-2025-GRATIS-DOWNLOAD.pdf" TargetMode="External"/><Relationship Id="rId230" Type="http://schemas.openxmlformats.org/officeDocument/2006/relationships/hyperlink" Target="https://belangrijk1.s3.eu-central-1.amazonaws.com/Checklist-Testament-PDF-2025-GRATIS-DOWNLOAD.pdf" TargetMode="External"/><Relationship Id="rId231" Type="http://schemas.openxmlformats.org/officeDocument/2006/relationships/hyperlink" Target="https://belangrijk1.s3.eu-central-1.amazonaws.com/Checklist-Thuisbevalling-PDF-2025-GRATIS-DOWNLOAD.pdf" TargetMode="External"/><Relationship Id="rId232" Type="http://schemas.openxmlformats.org/officeDocument/2006/relationships/hyperlink" Target="https://belangrijk1.s3.eu-central-1.amazonaws.com/Checklist-Todo-PDF-2025-GRATIS-DOWNLOAD.pdf" TargetMode="External"/><Relationship Id="rId233" Type="http://schemas.openxmlformats.org/officeDocument/2006/relationships/hyperlink" Target="https://belangrijk1.s3.eu-central-1.amazonaws.com/Checklist-Trouwen-PDF-2025-GRATIS-DOWNLOAD.pdf" TargetMode="External"/><Relationship Id="rId234" Type="http://schemas.openxmlformats.org/officeDocument/2006/relationships/hyperlink" Target="https://belangrijk1.s3.eu-central-1.amazonaws.com/Checklist-Trouwerij-PDF-2025-GRATIS-DOWNLOAD.pdf" TargetMode="External"/><Relationship Id="rId235" Type="http://schemas.openxmlformats.org/officeDocument/2006/relationships/hyperlink" Target="https://belangrijk1.s3.eu-central-1.amazonaws.com/Checklist-Tweedehands-Auto-Kopen-PDF-2025-GRATIS-DOWNLOAD.pdf" TargetMode="External"/><Relationship Id="rId236" Type="http://schemas.openxmlformats.org/officeDocument/2006/relationships/hyperlink" Target="https://belangrijk1.s3.eu-central-1.amazonaws.com/Checklist-Uitvaart-Pdf-PDF-2025-GRATIS-DOWNLOAD.pdf" TargetMode="External"/><Relationship Id="rId237" Type="http://schemas.openxmlformats.org/officeDocument/2006/relationships/hyperlink" Target="https://belangrijk1.s3.eu-central-1.amazonaws.com/Checklist-Uitvaartwensen-PDF-2025-GRATIS-DOWNLOAD.pdf" TargetMode="External"/><Relationship Id="rId238" Type="http://schemas.openxmlformats.org/officeDocument/2006/relationships/hyperlink" Target="https://belangrijk1.s3.eu-central-1.amazonaws.com/Checklist-Uitzet-PDF-2025-GRATIS-DOWNLOAD.pdf" TargetMode="External"/><Relationship Id="rId239" Type="http://schemas.openxmlformats.org/officeDocument/2006/relationships/hyperlink" Target="https://belangrijk1.s3.eu-central-1.amazonaws.com/Checklist-Vakantie-Baby-PDF-2025-GRATIS-DOWNLOAD.pdf" TargetMode="External"/><Relationship Id="rId240" Type="http://schemas.openxmlformats.org/officeDocument/2006/relationships/hyperlink" Target="https://belangrijk1.s3.eu-central-1.amazonaws.com/Checklist-Vakantie-Egypte-PDF-2025-GRATIS-DOWNLOAD.pdf" TargetMode="External"/><Relationship Id="rId241" Type="http://schemas.openxmlformats.org/officeDocument/2006/relationships/hyperlink" Target="https://belangrijk1.s3.eu-central-1.amazonaws.com/Checklist-Vakantie-Lapland-PDF-2025-GRATIS-DOWNLOAD.pdf" TargetMode="External"/><Relationship Id="rId242" Type="http://schemas.openxmlformats.org/officeDocument/2006/relationships/hyperlink" Target="https://belangrijk1.s3.eu-central-1.amazonaws.com/Checklist-Vakantie-Met-Peuter-PDF-2025-GRATIS-DOWNLOAD.pdf" TargetMode="External"/><Relationship Id="rId243" Type="http://schemas.openxmlformats.org/officeDocument/2006/relationships/hyperlink" Target="https://belangrijk1.s3.eu-central-1.amazonaws.com/Checklist-Vakantie-Sri-Lanka-PDF-2025-GRATIS-DOWNLOAD.pdf" TargetMode="External"/><Relationship Id="rId244" Type="http://schemas.openxmlformats.org/officeDocument/2006/relationships/hyperlink" Target="https://belangrijk1.s3.eu-central-1.amazonaws.com/Checklist-Vakantie-Vliegtuig-PDF-2025-GRATIS-DOWNLOAD.pdf" TargetMode="External"/><Relationship Id="rId245" Type="http://schemas.openxmlformats.org/officeDocument/2006/relationships/hyperlink" Target="https://belangrijk1.s3.eu-central-1.amazonaws.com/Checklist-Vaststellingsovereenkomst-PDF-2025-GRATIS-DOWNLOAD.pdf" TargetMode="External"/><Relationship Id="rId246" Type="http://schemas.openxmlformats.org/officeDocument/2006/relationships/hyperlink" Target="https://belangrijk1.s3.eu-central-1.amazonaws.com/Checklist-Verhuizen-Huurwoning-PDF-2025-GRATIS-DOWNLOAD.pdf" TargetMode="External"/><Relationship Id="rId247" Type="http://schemas.openxmlformats.org/officeDocument/2006/relationships/hyperlink" Target="https://belangrijk1.s3.eu-central-1.amazonaws.com/Checklist-Verhuizen-Naar-Buitenland-PDF-2025-GRATIS-DOWNLOAD.pdf" TargetMode="External"/><Relationship Id="rId248" Type="http://schemas.openxmlformats.org/officeDocument/2006/relationships/hyperlink" Target="https://belangrijk1.s3.eu-central-1.amazonaws.com/Checklist-Verhuizen-Naar-Verpleeghuis-PDF-2025-GRATIS-DOWNLOAD.pdf" TargetMode="External"/><Relationship Id="rId249" Type="http://schemas.openxmlformats.org/officeDocument/2006/relationships/hyperlink" Target="https://belangrijk1.s3.eu-central-1.amazonaws.com/Checklist-Verhuizen-Post-PDF-2025-GRATIS-DOWNLOAD.pdf" TargetMode="External"/><Relationship Id="rId250" Type="http://schemas.openxmlformats.org/officeDocument/2006/relationships/hyperlink" Target="https://belangrijk1.s3.eu-central-1.amazonaws.com/Checklist-Verhuizen-Senioren-PDF-2025-GRATIS-DOWNLOAD.pdf" TargetMode="External"/><Relationship Id="rId251" Type="http://schemas.openxmlformats.org/officeDocument/2006/relationships/hyperlink" Target="https://belangrijk1.s3.eu-central-1.amazonaws.com/checklist-verhuizing-PDF-2025-GRATIS-DOWNLOAD.pdf" TargetMode="External"/><Relationship Id="rId252" Type="http://schemas.openxmlformats.org/officeDocument/2006/relationships/hyperlink" Target="https://belangrijk1.s3.eu-central-1.amazonaws.com/Checklist-Verkoop-Huis-PDF-2025-GRATIS-DOWNLOAD.pdf" TargetMode="External"/><Relationship Id="rId253" Type="http://schemas.openxmlformats.org/officeDocument/2006/relationships/hyperlink" Target="https://belangrijk1.s3.eu-central-1.amazonaws.com/Checklist-Vietnam-PDF-2025-GRATIS-DOWNLOAD.pdf" TargetMode="External"/><Relationship Id="rId254" Type="http://schemas.openxmlformats.org/officeDocument/2006/relationships/hyperlink" Target="https://belangrijk1.s3.eu-central-1.amazonaws.com/Checklist-Vliegreis-PDF-2025-GRATIS-DOWNLOAD.pdf" TargetMode="External"/><Relationship Id="rId255" Type="http://schemas.openxmlformats.org/officeDocument/2006/relationships/hyperlink" Target="https://belangrijk1.s3.eu-central-1.amazonaws.com/Checklist-Vliegvakantie-PDF-2025-GRATIS-DOWNLOAD.pdf" TargetMode="External"/><Relationship Id="rId256" Type="http://schemas.openxmlformats.org/officeDocument/2006/relationships/hyperlink" Target="https://belangrijk1.s3.eu-central-1.amazonaws.com/Checklist-Vluchttas-Bevalling-PDF-2025-GRATIS-DOWNLOAD.pdf" TargetMode="External"/><Relationship Id="rId257" Type="http://schemas.openxmlformats.org/officeDocument/2006/relationships/hyperlink" Target="https://belangrijk1.s3.eu-central-1.amazonaws.com/Checklist-Voor-Kamperen-PDF-2025-GRATIS-DOWNLOAD.pdf" TargetMode="External"/><Relationship Id="rId258" Type="http://schemas.openxmlformats.org/officeDocument/2006/relationships/hyperlink" Target="https://belangrijk1.s3.eu-central-1.amazonaws.com/Checklist-Voor-Op-Reis-PDF-2025-GRATIS-DOWNLOAD.pdf" TargetMode="External"/><Relationship Id="rId259" Type="http://schemas.openxmlformats.org/officeDocument/2006/relationships/hyperlink" Target="https://belangrijk1.s3.eu-central-1.amazonaws.com/Checklist-Voor-Vakantie-PDF-2025-GRATIS-DOWNLOAD.pdf" TargetMode="External"/><Relationship Id="rId260" Type="http://schemas.openxmlformats.org/officeDocument/2006/relationships/hyperlink" Target="https://belangrijk1.s3.eu-central-1.amazonaws.com/Checklist-Voorlopige-Oplevering-Nieuwbouw-Appartement-PDF-2025-GRATIS-DOWNLOAD.pdf" TargetMode="External"/><Relationship Id="rId261" Type="http://schemas.openxmlformats.org/officeDocument/2006/relationships/hyperlink" Target="https://belangrijk1.s3.eu-central-1.amazonaws.com/Checklist-Warmtepomp-PDF-2025-GRATIS-DOWNLOAD.pdf" TargetMode="External"/><Relationship Id="rId262" Type="http://schemas.openxmlformats.org/officeDocument/2006/relationships/hyperlink" Target="https://belangrijk1.s3.eu-central-1.amazonaws.com/Checklist-Wat-Moet-Ik-Regelen-Na-Een-Overlijden-PDF-2025-GRATIS-DOWNLOAD.pdf" TargetMode="External"/><Relationship Id="rId263" Type="http://schemas.openxmlformats.org/officeDocument/2006/relationships/hyperlink" Target="https://belangrijk1.s3.eu-central-1.amazonaws.com/Checklist-Webshop-PDF-2025-GRATIS-DOWNLOAD.pdf" TargetMode="External"/><Relationship Id="rId264" Type="http://schemas.openxmlformats.org/officeDocument/2006/relationships/hyperlink" Target="https://belangrijk1.s3.eu-central-1.amazonaws.com/Checklist-Wedding-Planner-PDF-2025-GRATIS-DOWNLOAD.pdf" TargetMode="External"/><Relationship Id="rId265" Type="http://schemas.openxmlformats.org/officeDocument/2006/relationships/hyperlink" Target="https://belangrijk1.s3.eu-central-1.amazonaws.com/Checklist-Wet-Dba-PDF-2025-GRATIS-DOWNLOAD.pdf" TargetMode="External"/><Relationship Id="rId266" Type="http://schemas.openxmlformats.org/officeDocument/2006/relationships/hyperlink" Target="https://belangrijk1.s3.eu-central-1.amazonaws.com/Checklist-Whiteboard-PDF-2025-GRATIS-DOWNLOAD.pdf" TargetMode="External"/><Relationship Id="rId267" Type="http://schemas.openxmlformats.org/officeDocument/2006/relationships/hyperlink" Target="https://belangrijk1.s3.eu-central-1.amazonaws.com/Checklist-Wintersport-PDF-2025-GRATIS-DOWNLOAD.pdf" TargetMode="External"/><Relationship Id="rId268" Type="http://schemas.openxmlformats.org/officeDocument/2006/relationships/hyperlink" Target="https://belangrijk1.s3.eu-central-1.amazonaws.com/Checklist-Wintervakantie-PDF-2025-GRATIS-DOWNLOAD.pdf" TargetMode="External"/><Relationship Id="rId269" Type="http://schemas.openxmlformats.org/officeDocument/2006/relationships/hyperlink" Target="https://belangrijk1.s3.eu-central-1.amazonaws.com/Checklist-Zakenreis-PDF-2025-GRATIS-DOWNLOAD.pdf" TargetMode="External"/><Relationship Id="rId270" Type="http://schemas.openxmlformats.org/officeDocument/2006/relationships/hyperlink" Target="https://belangrijk1.s3.eu-central-1.amazonaws.com/Checklist-Zelf-Uitvaart-Regelen-PDF-2025-GRATIS-DOWNLOAD.pdf" TargetMode="External"/><Relationship Id="rId271" Type="http://schemas.openxmlformats.org/officeDocument/2006/relationships/hyperlink" Target="https://belangrijk1.s3.eu-central-1.amazonaws.com/Checklist-Ziekenhuis-Bevalling-PDF-2025-GRATIS-DOWNLOAD.pdf" TargetMode="External"/><Relationship Id="rId272" Type="http://schemas.openxmlformats.org/officeDocument/2006/relationships/hyperlink" Target="https://belangrijk1.s3.eu-central-1.amazonaws.com/Checklist-Zomervakantie-Vliegtuig-PDF-2025-GRATIS-DOWNLOAD.pdf" TargetMode="External"/><Relationship Id="rId273" Type="http://schemas.openxmlformats.org/officeDocument/2006/relationships/hyperlink" Target="https://belangrijk1.s3.eu-central-1.amazonaws.com/Checklist-Zonvakantie-PDF-2025-GRATIS-DOWNLOAD.pdf" TargetMode="External"/><Relationship Id="rId274" Type="http://schemas.openxmlformats.org/officeDocument/2006/relationships/hyperlink" Target="https://belangrijk1.s3.eu-central-1.amazonaws.com/Checklist-Zonvakantie-Vliegtuig-PDF-2025-GRATIS-DOWNLOAD.pdf" TargetMode="External"/><Relationship Id="rId275" Type="http://schemas.openxmlformats.org/officeDocument/2006/relationships/hyperlink" Target="https://belangrijk1.s3.eu-central-1.amazonaws.com/Checklist-Zwangerschap-PDF-2025-GRATIS-DOWNLOAD.pdf" TargetMode="External"/><Relationship Id="rId276" Type="http://schemas.openxmlformats.org/officeDocument/2006/relationships/hyperlink" Target="https://belangrijk1.s3.eu-central-1.amazonaws.com/Checklist-Zwangerschap-Uitzet-PDF-2025-GRATIS-DOWNLOAD.pdf" TargetMode="External"/><Relationship Id="rId277" Type="http://schemas.openxmlformats.org/officeDocument/2006/relationships/hyperlink" Target="https://belangrijk1.s3.eu-central-1.amazonaws.com/Checklist-Zzp-2025-PDF-2025-GRATIS-DOWNLOAD.pdf" TargetMode="External"/><Relationship Id="rId278" Type="http://schemas.openxmlformats.org/officeDocument/2006/relationships/hyperlink" Target="https://belangrijk1.s3.eu-central-1.amazonaws.com/Checklist-Zzp-Belastingdienst-PDF-2025-GRATIS-DOWNLOAD.pdf" TargetMode="External"/><Relationship Id="rId279" Type="http://schemas.openxmlformats.org/officeDocument/2006/relationships/hyperlink" Target="https://belangrijk1.s3.eu-central-1.amazonaws.com/Checklist-Zzp-Of-Werknemer-PDF-2025-GRATIS-DOWNLOAD.pdf" TargetMode="External"/><Relationship Id="rId280" Type="http://schemas.openxmlformats.org/officeDocument/2006/relationships/hyperlink" Target="https://belangrijk1.s3.eu-central-1.amazonaws.com/Checklist-Zzp-PDF-2025-GRATIS-DOWNLOAD.pdf" TargetMode="External"/><Relationship Id="rId281" Type="http://schemas.openxmlformats.org/officeDocument/2006/relationships/hyperlink" Target="https://belangrijk1.s3.eu-central-1.amazonaws.com/Checklist-Zzp-Zorg-PDF-2025-GRATIS-DOWNLOAD.pdf" TargetMode="External"/><Relationship Id="rId282" Type="http://schemas.openxmlformats.org/officeDocument/2006/relationships/hyperlink" Target="https://belangrijk1.s3.eu-central-1.amazonaws.com/Coreq-Checklist-PDF-2025-GRATIS-DOWNLOAD.pdf" TargetMode="External"/><Relationship Id="rId283" Type="http://schemas.openxmlformats.org/officeDocument/2006/relationships/hyperlink" Target="https://belangrijk1.s3.eu-central-1.amazonaws.com/Dba-Checklist-PDF-2025-GRATIS-DOWNLOAD.pdf" TargetMode="External"/><Relationship Id="rId284" Type="http://schemas.openxmlformats.org/officeDocument/2006/relationships/hyperlink" Target="https://belangrijk1.s3.eu-central-1.amazonaws.com/Digitale-Checklist-Verhuizen-PDF-2025-GRATIS-DOWNLOAD.pdf" TargetMode="External"/><Relationship Id="rId285" Type="http://schemas.openxmlformats.org/officeDocument/2006/relationships/hyperlink" Target="https://belangrijk1.s3.eu-central-1.amazonaws.com/Due-Diligence-Checklist-Nederlands-PDF-2025-GRATIS-DOWNLOAD.pdf" TargetMode="External"/><Relationship Id="rId286" Type="http://schemas.openxmlformats.org/officeDocument/2006/relationships/hyperlink" Target="https://belangrijk1.s3.eu-central-1.amazonaws.com/Due-Diligence-Vastgoed-Checklist-PDF-2025-GRATIS-DOWNLOAD.pdf" TargetMode="External"/><Relationship Id="rId287" Type="http://schemas.openxmlformats.org/officeDocument/2006/relationships/hyperlink" Target="https://belangrijk1.s3.eu-central-1.amazonaws.com/Eds-Symptomen-Checklist-PDF-2025-GRATIS-DOWNLOAD.pdf" TargetMode="External"/><Relationship Id="rId288" Type="http://schemas.openxmlformats.org/officeDocument/2006/relationships/hyperlink" Target="https://belangrijk1.s3.eu-central-1.amazonaws.com/Eerste-Huis-Kopen-Checklist-PDF-2025-GRATIS-DOWNLOAD.pdf" TargetMode="External"/><Relationship Id="rId289" Type="http://schemas.openxmlformats.org/officeDocument/2006/relationships/hyperlink" Target="https://belangrijk1.s3.eu-central-1.amazonaws.com/Eerste-Keer-Kamperen-Checklist-PDF-2025-GRATIS-DOWNLOAD.pdf" TargetMode="External"/><Relationship Id="rId290" Type="http://schemas.openxmlformats.org/officeDocument/2006/relationships/hyperlink" Target="https://belangrijk1.s3.eu-central-1.amazonaws.com/Effectief-Vergaderen-Checklist-PDF-2025-GRATIS-DOWNLOAD.pdf" TargetMode="External"/><Relationship Id="rId291" Type="http://schemas.openxmlformats.org/officeDocument/2006/relationships/hyperlink" Target="https://belangrijk1.s3.eu-central-1.amazonaws.com/Eindinspectie-Koopwoning-Checklist-PDF-2025-GRATIS-DOWNLOAD.pdf" TargetMode="External"/><Relationship Id="rId292" Type="http://schemas.openxmlformats.org/officeDocument/2006/relationships/hyperlink" Target="https://belangrijk1.s3.eu-central-1.amazonaws.com/Emc-Checklist-PDF-2025-GRATIS-DOWNLOAD.pdf" TargetMode="External"/><Relationship Id="rId293" Type="http://schemas.openxmlformats.org/officeDocument/2006/relationships/hyperlink" Target="https://belangrijk1.s3.eu-central-1.amazonaws.com/Emigratie-Checklist-PDF-2025-GRATIS-DOWNLOAD.pdf" TargetMode="External"/><Relationship Id="rId294" Type="http://schemas.openxmlformats.org/officeDocument/2006/relationships/hyperlink" Target="https://belangrijk1.s3.eu-central-1.amazonaws.com/Emigreren-Checklist-PDF-2025-GRATIS-DOWNLOAD.pdf" TargetMode="External"/><Relationship Id="rId295" Type="http://schemas.openxmlformats.org/officeDocument/2006/relationships/hyperlink" Target="https://belangrijk1.s3.eu-central-1.amazonaws.com/Emigreren-Naar-Belgi&#65533;-Checklist-PDF-2025-GRATIS-DOWNLOAD.pdf" TargetMode="External"/><Relationship Id="rId296" Type="http://schemas.openxmlformats.org/officeDocument/2006/relationships/hyperlink" Target="https://belangrijk1.s3.eu-central-1.amazonaws.com/Energielabel-Checklist-PDF-2025-GRATIS-DOWNLOAD.pdf" TargetMode="External"/><Relationship Id="rId297" Type="http://schemas.openxmlformats.org/officeDocument/2006/relationships/hyperlink" Target="https://belangrijk1.s3.eu-central-1.amazonaws.com/Engie-Warmtepomp-Checklist-PDF-2025-GRATIS-DOWNLOAD.pdf" TargetMode="External"/><Relationship Id="rId298" Type="http://schemas.openxmlformats.org/officeDocument/2006/relationships/hyperlink" Target="https://belangrijk1.s3.eu-central-1.amazonaws.com/Event-Preparation-Checklist-PDF-2025-GRATIS-DOWNLOAD.pdf" TargetMode="External"/><Relationship Id="rId299" Type="http://schemas.openxmlformats.org/officeDocument/2006/relationships/hyperlink" Target="https://belangrijk1.s3.eu-central-1.amazonaws.com/Flora-En-Fauna-Checklist-PDF-2025-GRATIS-DOWNLOAD.pdf" TargetMode="External"/><Relationship Id="rId300" Type="http://schemas.openxmlformats.org/officeDocument/2006/relationships/hyperlink" Target="https://belangrijk1.s3.eu-central-1.amazonaws.com/Fssc-22000-Checklist-PDF-2025-GRATIS-DOWNLOAD.pdf" TargetMode="External"/><Relationship Id="rId301" Type="http://schemas.openxmlformats.org/officeDocument/2006/relationships/hyperlink" Target="https://belangrijk1.s3.eu-central-1.amazonaws.com/Gemba-Walk-Checklist-PDF-2025-GRATIS-DOWNLOAD.pdf" TargetMode="External"/><Relationship Id="rId302" Type="http://schemas.openxmlformats.org/officeDocument/2006/relationships/hyperlink" Target="https://belangrijk1.s3.eu-central-1.amazonaws.com/Grote-Beurt-Auto-Checklist-PDF-2025-GRATIS-DOWNLOAD.pdf" TargetMode="External"/><Relationship Id="rId303" Type="http://schemas.openxmlformats.org/officeDocument/2006/relationships/hyperlink" Target="https://belangrijk1.s3.eu-central-1.amazonaws.com/Grote-Beurt-Diesel-Auto-Checklist-PDF-2025-GRATIS-DOWNLOAD.pdf" TargetMode="External"/><Relationship Id="rId304" Type="http://schemas.openxmlformats.org/officeDocument/2006/relationships/hyperlink" Target="https://belangrijk1.s3.eu-central-1.amazonaws.com/Gut-Health-Checklist-PDF-2025-GRATIS-DOWNLOAD.pdf" TargetMode="External"/><Relationship Id="rId305" Type="http://schemas.openxmlformats.org/officeDocument/2006/relationships/hyperlink" Target="https://belangrijk1.s3.eu-central-1.amazonaws.com/Hsp-Checklist-PDF-2025-GRATIS-DOWNLOAD.pdf" TargetMode="External"/><Relationship Id="rId306" Type="http://schemas.openxmlformats.org/officeDocument/2006/relationships/hyperlink" Target="https://belangrijk1.s3.eu-central-1.amazonaws.com/Huis-Verbouwen-Checklist-PDF-2025-GRATIS-DOWNLOAD.pdf" TargetMode="External"/><Relationship Id="rId307" Type="http://schemas.openxmlformats.org/officeDocument/2006/relationships/hyperlink" Target="https://belangrijk1.s3.eu-central-1.amazonaws.com/Iauditor-Checklist-PDF-2025-GRATIS-DOWNLOAD.pdf" TargetMode="External"/><Relationship Id="rId308" Type="http://schemas.openxmlformats.org/officeDocument/2006/relationships/hyperlink" Target="https://belangrijk1.s3.eu-central-1.amazonaws.com/Ik-Ga-Verhuizen-Checklist-PDF-2025-GRATIS-DOWNLOAD.pdf" TargetMode="External"/><Relationship Id="rId309" Type="http://schemas.openxmlformats.org/officeDocument/2006/relationships/hyperlink" Target="https://belangrijk1.s3.eu-central-1.amazonaws.com/Inpak-Checklist-PDF-2025-GRATIS-DOWNLOAD.pdf" TargetMode="External"/><Relationship Id="rId310" Type="http://schemas.openxmlformats.org/officeDocument/2006/relationships/hyperlink" Target="https://belangrijk1.s3.eu-central-1.amazonaws.com/Iso-27001-Checklist-PDF-2025-GRATIS-DOWNLOAD.pdf" TargetMode="External"/><Relationship Id="rId311" Type="http://schemas.openxmlformats.org/officeDocument/2006/relationships/hyperlink" Target="https://belangrijk1.s3.eu-central-1.amazonaws.com/Iso-45001-Checklist-Nederlands-PDF-2025-GRATIS-DOWNLOAD.pdf" TargetMode="External"/><Relationship Id="rId312" Type="http://schemas.openxmlformats.org/officeDocument/2006/relationships/hyperlink" Target="https://belangrijk1.s3.eu-central-1.amazonaws.com/Iso-9000-Checklist-PDF-2025-GRATIS-DOWNLOAD.pdf" TargetMode="External"/><Relationship Id="rId313" Type="http://schemas.openxmlformats.org/officeDocument/2006/relationships/hyperlink" Target="https://belangrijk1.s3.eu-central-1.amazonaws.com/Iso-9001-Audit-Checklist-PDF-2025-GRATIS-DOWNLOAD.pdf" TargetMode="External"/><Relationship Id="rId314" Type="http://schemas.openxmlformats.org/officeDocument/2006/relationships/hyperlink" Target="https://belangrijk1.s3.eu-central-1.amazonaws.com/Iso-9001-Checklist-PDF-2025-GRATIS-DOWNLOAD.pdf" TargetMode="External"/><Relationship Id="rId315" Type="http://schemas.openxmlformats.org/officeDocument/2006/relationships/hyperlink" Target="https://belangrijk1.s3.eu-central-1.amazonaws.com/Iso-9001-Hr-Audit-Checklist-PDF-2025-GRATIS-DOWNLOAD.pdf" TargetMode="External"/><Relationship Id="rId316" Type="http://schemas.openxmlformats.org/officeDocument/2006/relationships/hyperlink" Target="https://belangrijk1.s3.eu-central-1.amazonaws.com/Jaarafsluiting-Boekhouding-Checklist-PDF-2025-GRATIS-DOWNLOAD.pdf" TargetMode="External"/><Relationship Id="rId317" Type="http://schemas.openxmlformats.org/officeDocument/2006/relationships/hyperlink" Target="https://belangrijk1.s3.eu-central-1.amazonaws.com/Kampeer-Checklist-PDF-2025-GRATIS-DOWNLOAD.pdf" TargetMode="External"/><Relationship Id="rId318" Type="http://schemas.openxmlformats.org/officeDocument/2006/relationships/hyperlink" Target="https://belangrijk1.s3.eu-central-1.amazonaws.com/Kamperen-Checklist-PDF-2025-GRATIS-DOWNLOAD.pdf" TargetMode="External"/><Relationship Id="rId319" Type="http://schemas.openxmlformats.org/officeDocument/2006/relationships/hyperlink" Target="https://belangrijk1.s3.eu-central-1.amazonaws.com/Kascommissie-Checklist-PDF-2025-GRATIS-DOWNLOAD.pdf" TargetMode="External"/><Relationship Id="rId320" Type="http://schemas.openxmlformats.org/officeDocument/2006/relationships/hyperlink" Target="https://belangrijk1.s3.eu-central-1.amazonaws.com/Keuken-Checklist-PDF-2025-GRATIS-DOWNLOAD.pdf" TargetMode="External"/><Relationship Id="rId321" Type="http://schemas.openxmlformats.org/officeDocument/2006/relationships/hyperlink" Target="https://belangrijk1.s3.eu-central-1.amazonaws.com/Kleine-Beurt-Auto-Checklist-PDF-2025-GRATIS-DOWNLOAD.pdf" TargetMode="External"/><Relationship Id="rId322" Type="http://schemas.openxmlformats.org/officeDocument/2006/relationships/hyperlink" Target="https://belangrijk1.s3.eu-central-1.amazonaws.com/Kleine-Onderhoudsbeurt-Auto-Checklist-PDF-2025-GRATIS-DOWNLOAD.pdf" TargetMode="External"/><Relationship Id="rId323" Type="http://schemas.openxmlformats.org/officeDocument/2006/relationships/hyperlink" Target="https://belangrijk1.s3.eu-central-1.amazonaws.com/Knb-Checklist-Levenstestament-PDF-2025-GRATIS-DOWNLOAD.pdf" TargetMode="External"/><Relationship Id="rId324" Type="http://schemas.openxmlformats.org/officeDocument/2006/relationships/hyperlink" Target="https://belangrijk1.s3.eu-central-1.amazonaws.com/Kraamkoffer-Checklist-PDF-2025-GRATIS-DOWNLOAD.pdf" TargetMode="External"/><Relationship Id="rId325" Type="http://schemas.openxmlformats.org/officeDocument/2006/relationships/hyperlink" Target="https://belangrijk1.s3.eu-central-1.amazonaws.com/Kraamtas-Checklist-PDF-2025-GRATIS-DOWNLOAD.pdf" TargetMode="External"/><Relationship Id="rId326" Type="http://schemas.openxmlformats.org/officeDocument/2006/relationships/hyperlink" Target="https://belangrijk1.s3.eu-central-1.amazonaws.com/Kraamzorg-Checklist-PDF-2025-GRATIS-DOWNLOAD.pdf" TargetMode="External"/><Relationship Id="rId327" Type="http://schemas.openxmlformats.org/officeDocument/2006/relationships/hyperlink" Target="https://belangrijk1.s3.eu-central-1.amazonaws.com/Kvk-Checklist-PDF-2025-GRATIS-DOWNLOAD.pdf" TargetMode="External"/><Relationship Id="rId328" Type="http://schemas.openxmlformats.org/officeDocument/2006/relationships/hyperlink" Target="https://belangrijk1.s3.eu-central-1.amazonaws.com/Levenstestament-Checklist-PDF-2025-GRATIS-DOWNLOAD.pdf" TargetMode="External"/><Relationship Id="rId329" Type="http://schemas.openxmlformats.org/officeDocument/2006/relationships/hyperlink" Target="https://belangrijk1.s3.eu-central-1.amazonaws.com/lijst.txt" TargetMode="External"/><Relationship Id="rId330" Type="http://schemas.openxmlformats.org/officeDocument/2006/relationships/hyperlink" Target="https://belangrijk1.s3.eu-central-1.amazonaws.com/Lmra-Checklist-Bouw-PDF-2025-GRATIS-DOWNLOAD.pdf" TargetMode="External"/><Relationship Id="rId331" Type="http://schemas.openxmlformats.org/officeDocument/2006/relationships/hyperlink" Target="https://belangrijk1.s3.eu-central-1.amazonaws.com/Lmra-Checklist-PDF-2025-GRATIS-DOWNLOAD.pdf" TargetMode="External"/><Relationship Id="rId332" Type="http://schemas.openxmlformats.org/officeDocument/2006/relationships/hyperlink" Target="https://belangrijk1.s3.eu-central-1.amazonaws.com/M&amp;A-Integration-Checklist-PDF-2025-GRATIS-DOWNLOAD.pdf" TargetMode="External"/><Relationship Id="rId333" Type="http://schemas.openxmlformats.org/officeDocument/2006/relationships/hyperlink" Target="https://belangrijk1.s3.eu-central-1.amazonaws.com/Machineveiligheid-Checklist-PDF-2025-GRATIS-DOWNLOAD.pdf" TargetMode="External"/><Relationship Id="rId334" Type="http://schemas.openxmlformats.org/officeDocument/2006/relationships/hyperlink" Target="https://belangrijk1.s3.eu-central-1.amazonaws.com/Marathon-Checklist-PDF-2025-GRATIS-DOWNLOAD.pdf" TargetMode="External"/><Relationship Id="rId335" Type="http://schemas.openxmlformats.org/officeDocument/2006/relationships/hyperlink" Target="https://belangrijk1.s3.eu-central-1.amazonaws.com/Nabestaanden-Checklist-PDF-2025-GRATIS-DOWNLOAD.pdf" TargetMode="External"/><Relationship Id="rId336" Type="http://schemas.openxmlformats.org/officeDocument/2006/relationships/hyperlink" Target="https://belangrijk1.s3.eu-central-1.amazonaws.com/Nen-2484-Checklist-PDF-2025-GRATIS-DOWNLOAD.pdf" TargetMode="External"/><Relationship Id="rId337" Type="http://schemas.openxmlformats.org/officeDocument/2006/relationships/hyperlink" Target="https://belangrijk1.s3.eu-central-1.amazonaws.com/Nen-7510-Checklist-PDF-2025-GRATIS-DOWNLOAD.pdf" TargetMode="External"/><Relationship Id="rId338" Type="http://schemas.openxmlformats.org/officeDocument/2006/relationships/hyperlink" Target="https://belangrijk1.s3.eu-central-1.amazonaws.com/New-York-Checklist-PDF-2025-GRATIS-DOWNLOAD.pdf" TargetMode="External"/><Relationship Id="rId339" Type="http://schemas.openxmlformats.org/officeDocument/2006/relationships/hyperlink" Target="https://belangrijk1.s3.eu-central-1.amazonaws.com/Nis2-Checklist-PDF-2025-GRATIS-DOWNLOAD.pdf" TargetMode="External"/><Relationship Id="rId340" Type="http://schemas.openxmlformats.org/officeDocument/2006/relationships/hyperlink" Target="https://belangrijk1.s3.eu-central-1.amazonaws.com/Noodpakket-Checklist-PDF-2025-GRATIS-DOWNLOAD.pdf" TargetMode="External"/><Relationship Id="rId341" Type="http://schemas.openxmlformats.org/officeDocument/2006/relationships/hyperlink" Target="https://belangrijk1.s3.eu-central-1.amazonaws.com/Onboarding-Checklist-Voorbeeld-PDF-2025-GRATIS-DOWNLOAD.pdf" TargetMode="External"/><Relationship Id="rId342" Type="http://schemas.openxmlformats.org/officeDocument/2006/relationships/hyperlink" Target="https://belangrijk1.s3.eu-central-1.amazonaws.com/Ondernemingsraad-Reorganisatie-Checklist-PDF-2025-GRATIS-DOWNLOAD.pdf" TargetMode="External"/><Relationship Id="rId343" Type="http://schemas.openxmlformats.org/officeDocument/2006/relationships/hyperlink" Target="https://belangrijk1.s3.eu-central-1.amazonaws.com/Ontruimingsoefening-Checklist-PDF-2025-GRATIS-DOWNLOAD.pdf" TargetMode="External"/><Relationship Id="rId344" Type="http://schemas.openxmlformats.org/officeDocument/2006/relationships/hyperlink" Target="https://belangrijk1.s3.eu-central-1.amazonaws.com/Op-Reis-Naar-Thailand-Checklist-PDF-2025-GRATIS-DOWNLOAD.pdf" TargetMode="External"/><Relationship Id="rId345" Type="http://schemas.openxmlformats.org/officeDocument/2006/relationships/hyperlink" Target="https://belangrijk1.s3.eu-central-1.amazonaws.com/Oplevering-Woning-Checklist-PDF-2025-GRATIS-DOWNLOAD.pdf" TargetMode="External"/><Relationship Id="rId346" Type="http://schemas.openxmlformats.org/officeDocument/2006/relationships/hyperlink" Target="https://belangrijk1.s3.eu-central-1.amazonaws.com/Organisatie-Evenement-Checklist-PDF-2025-GRATIS-DOWNLOAD.pdf" TargetMode="External"/><Relationship Id="rId347" Type="http://schemas.openxmlformats.org/officeDocument/2006/relationships/hyperlink" Target="https://belangrijk1.s3.eu-central-1.amazonaws.com/Pots-Symptomen-Checklist-PDF-2025-GRATIS-DOWNLOAD.pdf" TargetMode="External"/><Relationship Id="rId348" Type="http://schemas.openxmlformats.org/officeDocument/2006/relationships/hyperlink" Target="https://belangrijk1.s3.eu-central-1.amazonaws.com/Prepper-Bag-Checklist-PDF-2025-GRATIS-DOWNLOAD.pdf" TargetMode="External"/><Relationship Id="rId349" Type="http://schemas.openxmlformats.org/officeDocument/2006/relationships/hyperlink" Target="https://belangrijk1.s3.eu-central-1.amazonaws.com/Preppers-Checklist-PDF-2025-GRATIS-DOWNLOAD.pdf" TargetMode="External"/><Relationship Id="rId350" Type="http://schemas.openxmlformats.org/officeDocument/2006/relationships/hyperlink" Target="https://belangrijk1.s3.eu-central-1.amazonaws.com/Puppy-Benodigdheden-Checklist-PDF-2025-GRATIS-DOWNLOAD.pdf" TargetMode="External"/><Relationship Id="rId351" Type="http://schemas.openxmlformats.org/officeDocument/2006/relationships/hyperlink" Target="https://belangrijk1.s3.eu-central-1.amazonaws.com/Puppy-Checklist-PDF-2025-GRATIS-DOWNLOAD.pdf" TargetMode="External"/><Relationship Id="rId352" Type="http://schemas.openxmlformats.org/officeDocument/2006/relationships/hyperlink" Target="https://belangrijk1.s3.eu-central-1.amazonaws.com/Puppy-Checklist-Spullen-PDF-2025-GRATIS-DOWNLOAD.pdf" TargetMode="External"/><Relationship Id="rId353" Type="http://schemas.openxmlformats.org/officeDocument/2006/relationships/hyperlink" Target="https://belangrijk1.s3.eu-central-1.amazonaws.com/Puppy-Socialiseren-Checklist-PDF-2025-GRATIS-DOWNLOAD.pdf" TargetMode="External"/><Relationship Id="rId354" Type="http://schemas.openxmlformats.org/officeDocument/2006/relationships/hyperlink" Target="https://belangrijk1.s3.eu-central-1.amazonaws.com/Quality-Control-Checklist-PDF-2025-GRATIS-DOWNLOAD.pdf" TargetMode="External"/><Relationship Id="rId355" Type="http://schemas.openxmlformats.org/officeDocument/2006/relationships/hyperlink" Target="https://belangrijk1.s3.eu-central-1.amazonaws.com/Reis-Checklist-PDF-2025-GRATIS-DOWNLOAD.pdf" TargetMode="External"/><Relationship Id="rId356" Type="http://schemas.openxmlformats.org/officeDocument/2006/relationships/hyperlink" Target="https://belangrijk1.s3.eu-central-1.amazonaws.com/Reis-Naar-Amerika-Checklist-PDF-2025-GRATIS-DOWNLOAD.pdf" TargetMode="External"/><Relationship Id="rId357" Type="http://schemas.openxmlformats.org/officeDocument/2006/relationships/hyperlink" Target="https://belangrijk1.s3.eu-central-1.amazonaws.com/Reizen-Naar-Indonesie-Checklist-PDF-2025-GRATIS-DOWNLOAD.pdf" TargetMode="External"/><Relationship Id="rId358" Type="http://schemas.openxmlformats.org/officeDocument/2006/relationships/hyperlink" Target="https://belangrijk1.s3.eu-central-1.amazonaws.com/Safety-Checklist-PDF-2025-GRATIS-DOWNLOAD.pdf" TargetMode="External"/><Relationship Id="rId359" Type="http://schemas.openxmlformats.org/officeDocument/2006/relationships/hyperlink" Target="https://belangrijk1.s3.eu-central-1.amazonaws.com/Safety-Walk-Checklist-PDF-2025-GRATIS-DOWNLOAD.pdf" TargetMode="External"/><Relationship Id="rId360" Type="http://schemas.openxmlformats.org/officeDocument/2006/relationships/hyperlink" Target="https://belangrijk1.s3.eu-central-1.amazonaws.com/Scope-12-Checklist-Pdf-PDF-2025-GRATIS-DOWNLOAD.pdf" TargetMode="External"/><Relationship Id="rId361" Type="http://schemas.openxmlformats.org/officeDocument/2006/relationships/hyperlink" Target="https://belangrijk1.s3.eu-central-1.amazonaws.com/Seo-Checklist-PDF-2025-GRATIS-DOWNLOAD.pdf" TargetMode="External"/><Relationship Id="rId362" Type="http://schemas.openxmlformats.org/officeDocument/2006/relationships/hyperlink" Target="https://belangrijk1.s3.eu-central-1.amazonaws.com/Seo-Optimisation-Checklist-PDF-2025-GRATIS-DOWNLOAD.pdf" TargetMode="External"/><Relationship Id="rId363" Type="http://schemas.openxmlformats.org/officeDocument/2006/relationships/hyperlink" Target="https://belangrijk1.s3.eu-central-1.amazonaws.com/Ship-Shore-Safety-Checklist-PDF-2025-GRATIS-DOWNLOAD.pdf" TargetMode="External"/><Relationship Id="rId364" Type="http://schemas.openxmlformats.org/officeDocument/2006/relationships/hyperlink" Target="https://belangrijk1.s3.eu-central-1.amazonaws.com/Shopify-Seo-Checklist-PDF-2025-GRATIS-DOWNLOAD.pdf" TargetMode="External"/><Relationship Id="rId365" Type="http://schemas.openxmlformats.org/officeDocument/2006/relationships/hyperlink" Target="https://belangrijk1.s3.eu-central-1.amazonaws.com/Site-Migration-Checklist-PDF-2025-GRATIS-DOWNLOAD.pdf" TargetMode="External"/><Relationship Id="rId366" Type="http://schemas.openxmlformats.org/officeDocument/2006/relationships/hyperlink" Target="https://belangrijk1.s3.eu-central-1.amazonaws.com/Slaaphygiene-Checklist-PDF-2025-GRATIS-DOWNLOAD.pdf" TargetMode="External"/><Relationship Id="rId367" Type="http://schemas.openxmlformats.org/officeDocument/2006/relationships/hyperlink" Target="https://belangrijk1.s3.eu-central-1.amazonaws.com/Socialisatie-Pup-Checklist-PDF-2025-GRATIS-DOWNLOAD.pdf" TargetMode="External"/><Relationship Id="rId368" Type="http://schemas.openxmlformats.org/officeDocument/2006/relationships/hyperlink" Target="https://belangrijk1.s3.eu-central-1.amazonaws.com/Testament-Checklist-PDF-2025-GRATIS-DOWNLOAD.pdf" TargetMode="External"/><Relationship Id="rId369" Type="http://schemas.openxmlformats.org/officeDocument/2006/relationships/hyperlink" Target="https://belangrijk1.s3.eu-central-1.amazonaws.com/Thuisbevalling-Checklist-PDF-2025-GRATIS-DOWNLOAD.pdf" TargetMode="External"/><Relationship Id="rId370" Type="http://schemas.openxmlformats.org/officeDocument/2006/relationships/hyperlink" Target="https://belangrijk1.s3.eu-central-1.amazonaws.com/Trouw-Checklist-PDF-2025-GRATIS-DOWNLOAD.pdf" TargetMode="External"/><Relationship Id="rId371" Type="http://schemas.openxmlformats.org/officeDocument/2006/relationships/hyperlink" Target="https://belangrijk1.s3.eu-central-1.amazonaws.com/Trouwdag-Checklist-PDF-2025-GRATIS-DOWNLOAD.pdf" TargetMode="External"/><Relationship Id="rId372" Type="http://schemas.openxmlformats.org/officeDocument/2006/relationships/hyperlink" Target="https://belangrijk1.s3.eu-central-1.amazonaws.com/Trouwen-Checklist-PDF-2025-GRATIS-DOWNLOAD.pdf" TargetMode="External"/><Relationship Id="rId373" Type="http://schemas.openxmlformats.org/officeDocument/2006/relationships/hyperlink" Target="https://belangrijk1.s3.eu-central-1.amazonaws.com/Trouwplannen-Checklist-PDF-2025-GRATIS-DOWNLOAD.pdf" TargetMode="External"/><Relationship Id="rId374" Type="http://schemas.openxmlformats.org/officeDocument/2006/relationships/hyperlink" Target="https://belangrijk1.s3.eu-central-1.amazonaws.com/Trouwplanning-Checklist-PDF-2025-GRATIS-DOWNLOAD.pdf" TargetMode="External"/><Relationship Id="rId375" Type="http://schemas.openxmlformats.org/officeDocument/2006/relationships/hyperlink" Target="https://belangrijk1.s3.eu-central-1.amazonaws.com/Uitvaart-Regelen-Checklist-PDF-2025-GRATIS-DOWNLOAD.pdf" TargetMode="External"/><Relationship Id="rId376" Type="http://schemas.openxmlformats.org/officeDocument/2006/relationships/hyperlink" Target="https://belangrijk1.s3.eu-central-1.amazonaws.com/Uitzet-Checklist-PDF-2025-GRATIS-DOWNLOAD.pdf" TargetMode="External"/><Relationship Id="rId377" Type="http://schemas.openxmlformats.org/officeDocument/2006/relationships/hyperlink" Target="https://belangrijk1.s3.eu-central-1.amazonaws.com/Vakantie-Bagage-Checklist-PDF-2025-GRATIS-DOWNLOAD.pdf" TargetMode="External"/><Relationship Id="rId378" Type="http://schemas.openxmlformats.org/officeDocument/2006/relationships/hyperlink" Target="https://belangrijk1.s3.eu-central-1.amazonaws.com/Vakantie-Checklist-Kinderen-PDF-2025-GRATIS-DOWNLOAD.pdf" TargetMode="External"/><Relationship Id="rId379" Type="http://schemas.openxmlformats.org/officeDocument/2006/relationships/hyperlink" Target="https://belangrijk1.s3.eu-central-1.amazonaws.com/Vakantie-Checklist-Peuter-PDF-2025-GRATIS-DOWNLOAD.pdf" TargetMode="External"/><Relationship Id="rId380" Type="http://schemas.openxmlformats.org/officeDocument/2006/relationships/hyperlink" Target="https://belangrijk1.s3.eu-central-1.amazonaws.com/Vakantie-Checklist-Thailand-PDF-2025-GRATIS-DOWNLOAD.pdf" TargetMode="External"/><Relationship Id="rId381" Type="http://schemas.openxmlformats.org/officeDocument/2006/relationships/hyperlink" Target="https://belangrijk1.s3.eu-central-1.amazonaws.com/Vakantie-Checklist-Vliegen-PDF-2025-GRATIS-DOWNLOAD.pdf" TargetMode="External"/><Relationship Id="rId382" Type="http://schemas.openxmlformats.org/officeDocument/2006/relationships/hyperlink" Target="https://belangrijk1.s3.eu-central-1.amazonaws.com/Vakantie-Koffer-Checklist-PDF-2025-GRATIS-DOWNLOAD.pdf" TargetMode="External"/><Relationship Id="rId383" Type="http://schemas.openxmlformats.org/officeDocument/2006/relationships/hyperlink" Target="https://belangrijk1.s3.eu-central-1.amazonaws.com/Vca-Checklist-PDF-2025-GRATIS-DOWNLOAD.pdf" TargetMode="External"/><Relationship Id="rId384" Type="http://schemas.openxmlformats.org/officeDocument/2006/relationships/hyperlink" Target="https://belangrijk1.s3.eu-central-1.amazonaws.com/Vereniging-Eigen-Huis-Checklist-Oplevering-PDF-2025-GRATIS-DOWNLOAD.pdf" TargetMode="External"/><Relationship Id="rId385" Type="http://schemas.openxmlformats.org/officeDocument/2006/relationships/hyperlink" Target="https://belangrijk1.s3.eu-central-1.amazonaws.com/Verhuisplanner-Checklist-PDF-2025-GRATIS-DOWNLOAD.pdf" TargetMode="External"/><Relationship Id="rId386" Type="http://schemas.openxmlformats.org/officeDocument/2006/relationships/hyperlink" Target="https://belangrijk1.s3.eu-central-1.amazonaws.com/Verhuisplanning-Checklist-PDF-2025-GRATIS-DOWNLOAD.pdf" TargetMode="External"/><Relationship Id="rId387" Type="http://schemas.openxmlformats.org/officeDocument/2006/relationships/hyperlink" Target="https://belangrijk1.s3.eu-central-1.amazonaws.com/Verhuistips-Checklist-PDF-2025-GRATIS-DOWNLOAD.pdf" TargetMode="External"/><Relationship Id="rId388" Type="http://schemas.openxmlformats.org/officeDocument/2006/relationships/hyperlink" Target="https://belangrijk1.s3.eu-central-1.amazonaws.com/Verhuizen-Doorgeven-Checklist-PDF-2025-GRATIS-DOWNLOAD.pdf" TargetMode="External"/><Relationship Id="rId389" Type="http://schemas.openxmlformats.org/officeDocument/2006/relationships/hyperlink" Target="https://belangrijk1.s3.eu-central-1.amazonaws.com/Verhuizen-Wat-Te-Doen-Checklist-PDF-2025-GRATIS-DOWNLOAD.pdf" TargetMode="External"/><Relationship Id="rId390" Type="http://schemas.openxmlformats.org/officeDocument/2006/relationships/hyperlink" Target="https://belangrijk1.s3.eu-central-1.amazonaws.com/Verhuizing-Adres-Doorgeven-Checklist-PDF-2025-GRATIS-DOWNLOAD.pdf" TargetMode="External"/><Relationship Id="rId391" Type="http://schemas.openxmlformats.org/officeDocument/2006/relationships/hyperlink" Target="https://belangrijk1.s3.eu-central-1.amazonaws.com/Verhuizing-Checklist-PDF-2025-GRATIS-DOWNLOAD.pdf" TargetMode="External"/><Relationship Id="rId392" Type="http://schemas.openxmlformats.org/officeDocument/2006/relationships/hyperlink" Target="https://belangrijk1.s3.eu-central-1.amazonaws.com/Vliegvakantie-Checklist-PDF-2025-GRATIS-DOWNLOAD.pdf" TargetMode="External"/><Relationship Id="rId393" Type="http://schemas.openxmlformats.org/officeDocument/2006/relationships/hyperlink" Target="https://belangrijk1.s3.eu-central-1.amazonaws.com/Vluchtkoffer-Bevalling-Checklist-PDF-2025-GRATIS-DOWNLOAD.pdf" TargetMode="External"/><Relationship Id="rId394" Type="http://schemas.openxmlformats.org/officeDocument/2006/relationships/hyperlink" Target="https://belangrijk1.s3.eu-central-1.amazonaws.com/Vluchtkoffer-Checklist-PDF-2025-GRATIS-DOWNLOAD.pdf" TargetMode="External"/><Relationship Id="rId395" Type="http://schemas.openxmlformats.org/officeDocument/2006/relationships/hyperlink" Target="https://belangrijk1.s3.eu-central-1.amazonaws.com/Voorbeeld-Checklist-Nieuwe-Medewerker-PDF-2025-GRATIS-DOWNLOAD.pdf" TargetMode="External"/><Relationship Id="rId396" Type="http://schemas.openxmlformats.org/officeDocument/2006/relationships/hyperlink" Target="https://belangrijk1.s3.eu-central-1.amazonaws.com/Voorschouw-Nieuwbouw-Checklist-PDF-2025-GRATIS-DOWNLOAD.pdf" TargetMode="External"/><Relationship Id="rId397" Type="http://schemas.openxmlformats.org/officeDocument/2006/relationships/hyperlink" Target="https://belangrijk1.s3.eu-central-1.amazonaws.com/Vpn-Checklist-PDF-2025-GRATIS-DOWNLOAD.pdf" TargetMode="External"/><Relationship Id="rId398" Type="http://schemas.openxmlformats.org/officeDocument/2006/relationships/hyperlink" Target="https://belangrijk1.s3.eu-central-1.amazonaws.com/Vso-Checklist-PDF-2025-GRATIS-DOWNLOAD.pdf" TargetMode="External"/><Relationship Id="rId399" Type="http://schemas.openxmlformats.org/officeDocument/2006/relationships/hyperlink" Target="https://belangrijk1.s3.eu-central-1.amazonaws.com/Vve-Checklist-PDF-2025-GRATIS-DOWNLOAD.pdf" TargetMode="External"/><Relationship Id="rId400" Type="http://schemas.openxmlformats.org/officeDocument/2006/relationships/hyperlink" Target="https://belangrijk1.s3.eu-central-1.amazonaws.com/Warmtepomp-Checklist-PDF-2025-GRATIS-DOWNLOAD.pdf" TargetMode="External"/><Relationship Id="rId401" Type="http://schemas.openxmlformats.org/officeDocument/2006/relationships/hyperlink" Target="https://belangrijk1.s3.eu-central-1.amazonaws.com/Wat-Te-Doen-Na-Overlijden-Checklist-PDF-2025-GRATIS-DOWNLOAD.pdf" TargetMode="External"/><Relationship Id="rId402" Type="http://schemas.openxmlformats.org/officeDocument/2006/relationships/hyperlink" Target="https://belangrijk1.s3.eu-central-1.amazonaws.com/Wbtr-Checklist-PDF-2025-GRATIS-DOWNLOAD.pdf" TargetMode="External"/><Relationship Id="rId403" Type="http://schemas.openxmlformats.org/officeDocument/2006/relationships/hyperlink" Target="https://belangrijk1.s3.eu-central-1.amazonaws.com/Wcag-Guidelines-Checklist-PDF-2025-GRATIS-DOWNLOAD.pdf" TargetMode="External"/><Relationship Id="rId404" Type="http://schemas.openxmlformats.org/officeDocument/2006/relationships/hyperlink" Target="https://belangrijk1.s3.eu-central-1.amazonaws.com/Web-Migration-Checklist-PDF-2025-GRATIS-DOWNLOAD.pdf" TargetMode="External"/><Relationship Id="rId405" Type="http://schemas.openxmlformats.org/officeDocument/2006/relationships/hyperlink" Target="https://belangrijk1.s3.eu-central-1.amazonaws.com/Wedding-To-Do-Checklist-PDF-2025-GRATIS-DOWNLOAD.pdf" TargetMode="External"/><Relationship Id="rId406" Type="http://schemas.openxmlformats.org/officeDocument/2006/relationships/hyperlink" Target="https://belangrijk1.s3.eu-central-1.amazonaws.com/Weekend-Weg-Checklist-PDF-2025-GRATIS-DOWNLOAD.pdf" TargetMode="External"/><Relationship Id="rId407" Type="http://schemas.openxmlformats.org/officeDocument/2006/relationships/hyperlink" Target="https://belangrijk1.s3.eu-central-1.amazonaws.com/Werknemersvaardigheden-Checklist-PDF-2025-GRATIS-DOWNLOAD.pdf" TargetMode="External"/><Relationship Id="rId408" Type="http://schemas.openxmlformats.org/officeDocument/2006/relationships/hyperlink" Target="https://belangrijk1.s3.eu-central-1.amazonaws.com/Werkplekonderzoek-Checklist-PDF-2025-GRATIS-DOWNLOAD.pdf" TargetMode="External"/><Relationship Id="rId409" Type="http://schemas.openxmlformats.org/officeDocument/2006/relationships/hyperlink" Target="https://belangrijk1.s3.eu-central-1.amazonaws.com/Wintersport-Checklist-PDF-2025-GRATIS-DOWNLOAD.pdf" TargetMode="External"/><Relationship Id="rId410" Type="http://schemas.openxmlformats.org/officeDocument/2006/relationships/hyperlink" Target="https://belangrijk1.s3.eu-central-1.amazonaws.com/Zelf-Je-Huis-Verkopen-Checklist-PDF-2025-GRATIS-DOWNLOAD.pdf" TargetMode="External"/><Relationship Id="rId411" Type="http://schemas.openxmlformats.org/officeDocument/2006/relationships/hyperlink" Target="https://belangrijk1.s3.eu-central-1.amazonaws.com/Ziekenhuistas-Checklist-PDF-2025-GRATIS-DOWNLOAD.pdf" TargetMode="External"/><Relationship Id="rId412" Type="http://schemas.openxmlformats.org/officeDocument/2006/relationships/hyperlink" Target="https://belangrijk1.s3.eu-central-1.amazonaws.com/Ziekte-Van-Lyme-Symptomen-Checklist-PDF-2025-GRATIS-DOWNLOAD.pdf" TargetMode="External"/><Relationship Id="rId413" Type="http://schemas.openxmlformats.org/officeDocument/2006/relationships/hyperlink" Target="https://belangrijk1.s3.eu-central-1.amazonaws.com/Zomervakantie-Checklist-PDF-2025-GRATIS-DOWNLOAD.pdf" TargetMode="External"/><Relationship Id="rId414" Type="http://schemas.openxmlformats.org/officeDocument/2006/relationships/hyperlink" Target="https://belangrijk1.s3.eu-central-1.amazonaws.com/Zwanger-En-Nu-Checklist-PDF-2025-GRATIS-DOWNLOAD.pdf" TargetMode="External"/><Relationship Id="rId415" Type="http://schemas.openxmlformats.org/officeDocument/2006/relationships/hyperlink" Target="https://belangrijk1.s3.eu-central-1.amazonaws.com/Zwanger-Wat-Nu-Checklist-PDF-2025-GRATIS-DOWNLOAD.pdf" TargetMode="External"/><Relationship Id="rId416" Type="http://schemas.openxmlformats.org/officeDocument/2006/relationships/hyperlink" Target="https://belangrijk1.s3.eu-central-1.amazonaws.com/Zwangerschap-Checklist-PDF-2025-GRATIS-DOWNLOAD.pdf" TargetMode="External"/><Relationship Id="rId417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
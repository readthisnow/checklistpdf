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kraamtas checklist Gratis DOCX 2025</w:t>
      </w:r>
    </w:p>
    <w:p/>
    <w:p>
      <w:pPr>
        <w:spacing w:after="240"/>
      </w:pPr>
      <w:r>
        <w:rPr>
          <w:sz w:val="36"/>
        </w:rPr>
        <w:t>Kraamtas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Kraamtas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Kraamtas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baby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setjes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zachte</w:t>
      </w:r>
      <w:r>
        <w:rPr>
          <w:sz w:val="36"/>
        </w:rPr>
        <w:t xml:space="preserve"> </w:t>
      </w:r>
      <w:r>
        <w:rPr>
          <w:sz w:val="36"/>
        </w:rPr>
        <w:t>kleertjes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</w:t>
      </w:r>
    </w:p>
    <w:p>
      <w:pPr>
        <w:spacing w:after="240"/>
      </w:pPr>
      <w:r>
        <w:rPr>
          <w:sz w:val="36"/>
        </w:rPr>
        <w:t>meeneemt.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rompertjes,</w:t>
      </w:r>
      <w:r>
        <w:rPr>
          <w:sz w:val="36"/>
        </w:rPr>
        <w:t xml:space="preserve"> </w:t>
      </w:r>
      <w:r>
        <w:rPr>
          <w:sz w:val="36"/>
        </w:rPr>
        <w:t>broekjes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schattig</w:t>
      </w:r>
      <w:r>
        <w:rPr>
          <w:sz w:val="36"/>
        </w:rPr>
        <w:t xml:space="preserve"> </w:t>
      </w:r>
      <w:r>
        <w:rPr>
          <w:sz w:val="36"/>
        </w:rPr>
        <w:t>mutsje.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maten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nooit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groot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kleintje</w:t>
      </w:r>
      <w:r>
        <w:rPr>
          <w:sz w:val="36"/>
        </w:rPr>
        <w:t xml:space="preserve"> </w:t>
      </w:r>
      <w:r>
        <w:rPr>
          <w:sz w:val="36"/>
        </w:rPr>
        <w:t>zal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kleertjes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ongelukjes.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vooral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ademende</w:t>
      </w:r>
      <w:r>
        <w:rPr>
          <w:sz w:val="36"/>
        </w:rPr>
        <w:t xml:space="preserve"> </w:t>
      </w:r>
      <w:r>
        <w:rPr>
          <w:sz w:val="36"/>
        </w:rPr>
        <w:t>stoffen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comfort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rompertjes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broekjes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mutsje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sokken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pyjama's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Verzorgingsspullen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aantal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verzorgingsspullen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luiers,</w:t>
      </w:r>
      <w:r>
        <w:rPr>
          <w:sz w:val="36"/>
        </w:rPr>
        <w:t xml:space="preserve"> </w:t>
      </w:r>
      <w:r>
        <w:rPr>
          <w:sz w:val="36"/>
        </w:rPr>
        <w:t>billendoekjes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zalfje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rode</w:t>
      </w:r>
      <w:r>
        <w:rPr>
          <w:sz w:val="36"/>
        </w:rPr>
        <w:t xml:space="preserve"> </w:t>
      </w:r>
      <w:r>
        <w:rPr>
          <w:sz w:val="36"/>
        </w:rPr>
        <w:t>billetjes.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toilettas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waarin</w:t>
      </w:r>
      <w:r>
        <w:rPr>
          <w:sz w:val="36"/>
        </w:rPr>
        <w:t xml:space="preserve"> </w:t>
      </w:r>
      <w:r>
        <w:rPr>
          <w:sz w:val="36"/>
        </w:rPr>
        <w:t>alles</w:t>
      </w:r>
    </w:p>
    <w:p>
      <w:pPr>
        <w:spacing w:after="240"/>
      </w:pPr>
      <w:r>
        <w:rPr>
          <w:sz w:val="36"/>
        </w:rPr>
        <w:t>overzichtelijk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opgeborgen.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zachte</w:t>
      </w:r>
      <w:r>
        <w:rPr>
          <w:sz w:val="36"/>
        </w:rPr>
        <w:t xml:space="preserve"> </w:t>
      </w:r>
      <w:r>
        <w:rPr>
          <w:sz w:val="36"/>
        </w:rPr>
        <w:t>handdoek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nagelknipper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verzorging.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babybadje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washandje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komen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keer</w:t>
      </w:r>
      <w:r>
        <w:rPr>
          <w:sz w:val="36"/>
        </w:rPr>
        <w:t xml:space="preserve"> </w:t>
      </w:r>
      <w:r>
        <w:rPr>
          <w:sz w:val="36"/>
        </w:rPr>
        <w:t>wassen.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makkelijk</w:t>
      </w:r>
      <w:r>
        <w:rPr>
          <w:sz w:val="36"/>
        </w:rPr>
        <w:t xml:space="preserve"> </w:t>
      </w: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luiers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billendoekjes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zalfje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handdoek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nagelknipper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Voeding</w:t>
      </w:r>
    </w:p>
    <w:p>
      <w:pPr>
        <w:spacing w:after="240"/>
      </w:pPr>
      <w:r>
        <w:rPr>
          <w:sz w:val="36"/>
        </w:rPr>
        <w:t>Afhankelijk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keuze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borstvoeding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flesvoeding,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spullen.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borstvoeding</w:t>
      </w:r>
      <w:r>
        <w:rPr>
          <w:sz w:val="36"/>
        </w:rPr>
        <w:t xml:space="preserve"> </w:t>
      </w:r>
      <w:r>
        <w:rPr>
          <w:sz w:val="36"/>
        </w:rPr>
        <w:t>geeft,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voedingsbh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dekentje</w:t>
      </w:r>
      <w:r>
        <w:rPr>
          <w:sz w:val="36"/>
        </w:rPr>
        <w:t xml:space="preserve"> </w:t>
      </w:r>
      <w:r>
        <w:rPr>
          <w:sz w:val="36"/>
        </w:rPr>
        <w:t>mee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privacy.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flesvoeding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flesjes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fleswarmer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hebben.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melkpoeder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kleintje</w:t>
      </w:r>
      <w:r>
        <w:rPr>
          <w:sz w:val="36"/>
        </w:rPr>
        <w:t xml:space="preserve"> </w:t>
      </w:r>
      <w:r>
        <w:rPr>
          <w:sz w:val="36"/>
        </w:rPr>
        <w:t>nooit</w:t>
      </w:r>
      <w:r>
        <w:rPr>
          <w:sz w:val="36"/>
        </w:rPr>
        <w:t xml:space="preserve"> </w:t>
      </w:r>
      <w:r>
        <w:rPr>
          <w:sz w:val="36"/>
        </w:rPr>
        <w:t>hongerig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borstvoedingsbh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flesjes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fleswarmer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melkpoeder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dekentje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Slaapaccessoires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nachtrust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slaapaccessoires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kraamtas.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slaapzak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knuffel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speen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kleintje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kalmeren.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reiswiegje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draagzak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dagen.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nachten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komen</w:t>
      </w:r>
      <w:r>
        <w:rPr>
          <w:sz w:val="36"/>
        </w:rPr>
        <w:t xml:space="preserve"> </w:t>
      </w:r>
      <w:r>
        <w:rPr>
          <w:sz w:val="36"/>
        </w:rPr>
        <w:t>gaan.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deken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slaapzak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knuffel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speer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draagzak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benodigdheden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identiteitsbewijs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geboortebewijs.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aantekeningen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schrijven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verloskundige.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mobiele</w:t>
      </w:r>
      <w:r>
        <w:rPr>
          <w:sz w:val="36"/>
        </w:rPr>
        <w:t xml:space="preserve"> </w:t>
      </w:r>
      <w:r>
        <w:rPr>
          <w:sz w:val="36"/>
        </w:rPr>
        <w:t>oplader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essentieel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snel</w:t>
      </w:r>
    </w:p>
    <w:p>
      <w:pPr>
        <w:spacing w:after="240"/>
      </w:pP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ziekenhuis.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aangenamer.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identiteitsbewijs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geboortebewijs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mobiele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r>
        <w:rPr>
          <w:sz w:val="36"/>
        </w:rPr>
        <w:t>Kraamtas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kraamtas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weken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uitgerekende</w:t>
      </w:r>
      <w:r>
        <w:rPr>
          <w:sz w:val="36"/>
        </w:rPr>
        <w:t xml:space="preserve"> </w:t>
      </w:r>
      <w:r>
        <w:rPr>
          <w:sz w:val="36"/>
        </w:rPr>
        <w:t>datum</w:t>
      </w:r>
      <w:r>
        <w:rPr>
          <w:sz w:val="36"/>
        </w:rPr>
        <w:t xml:space="preserve"> </w:t>
      </w:r>
      <w:r>
        <w:rPr>
          <w:sz w:val="36"/>
        </w:rPr>
        <w:t>klaar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</w:t>
      </w:r>
      <w:r>
        <w:rPr>
          <w:sz w:val="36"/>
        </w:rPr>
        <w:t xml:space="preserve"> </w:t>
      </w:r>
      <w:r>
        <w:rPr>
          <w:sz w:val="36"/>
        </w:rPr>
        <w:t>eerder</w:t>
      </w:r>
      <w:r>
        <w:rPr>
          <w:sz w:val="36"/>
        </w:rPr>
        <w:t xml:space="preserve"> </w:t>
      </w:r>
      <w:r>
        <w:rPr>
          <w:sz w:val="36"/>
        </w:rPr>
        <w:t>begint.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seizoensgebonden</w:t>
      </w:r>
      <w:r>
        <w:rPr>
          <w:sz w:val="36"/>
        </w:rPr>
        <w:t xml:space="preserve"> </w:t>
      </w:r>
      <w:r>
        <w:rPr>
          <w:sz w:val="36"/>
        </w:rPr>
        <w:t>items,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dekentje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winter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zonnehoedje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zomer.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warm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dekentje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zonnehoedje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toilettas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baby.</w:t>
      </w:r>
      <w:r>
        <w:rPr>
          <w:sz w:val="36"/>
        </w:rPr>
        <w:t xml:space="preserve"> </w:t>
      </w:r>
      <w:r>
        <w:rPr>
          <w:sz w:val="36"/>
        </w:rPr>
        <w:t>Denk</w:t>
      </w:r>
    </w:p>
    <w:p>
      <w:pPr>
        <w:spacing w:after="240"/>
      </w:pP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huidverzorgingsproducten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babyverzorgingsproducten.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gemakkelijker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verblijf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ziekenhuis.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huidverzorgingsproducten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babyverzorgingsproducten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flesje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jezelf.</w:t>
      </w:r>
      <w:r>
        <w:rPr>
          <w:sz w:val="36"/>
        </w:rPr>
        <w:t xml:space="preserve"> </w:t>
      </w:r>
      <w:r>
        <w:rPr>
          <w:sz w:val="36"/>
        </w:rPr>
        <w:t>Bevallen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vermoeiende</w:t>
      </w:r>
      <w:r>
        <w:rPr>
          <w:sz w:val="36"/>
        </w:rPr>
        <w:t xml:space="preserve"> </w:t>
      </w:r>
      <w:r>
        <w:rPr>
          <w:sz w:val="36"/>
        </w:rPr>
        <w:t>ervaring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gezonde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kamer</w:t>
      </w:r>
      <w:r>
        <w:rPr>
          <w:sz w:val="36"/>
        </w:rPr>
        <w:t xml:space="preserve"> </w:t>
      </w:r>
      <w:r>
        <w:rPr>
          <w:sz w:val="36"/>
        </w:rPr>
        <w:t>sfeer;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deken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kussen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geruststelt.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gemak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ziekenhuis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geboortehuis.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deken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persoonlijk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kussen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tijdschrift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wachten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weeën.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leiden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gaan.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geniet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ontspannen.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tijdschrift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Kraamtas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rompertje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broekjes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mutsj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okk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pyjama%27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luier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illendoekje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zalfje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handdoek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nagelknipp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borstvoedingsbh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flesje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fleswarme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melkpoeder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dekentj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deke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slaapzak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knuffel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spee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draagza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identiteitsbewijs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geboortebewij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mobiele+oplad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warm+dekentj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zonnehoedj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huidverzorgingsproduct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babyverzorgingsproduct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gezonde+snack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persoonlijk+kuss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boek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tijdschrift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
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fssc checklist Gratis DOCX 2025</w:t>
      </w:r>
    </w:p>
    <w:p/>
    <w:p>
      <w:pPr>
        <w:spacing w:after="240"/>
      </w:pPr>
      <w:r>
        <w:rPr>
          <w:sz w:val="36"/>
        </w:rPr>
        <w:t>Fssc</w:t>
      </w:r>
      <w:r>
        <w:rPr>
          <w:sz w:val="36"/>
        </w:rPr>
        <w:t xml:space="preserve"> </w:t>
      </w:r>
      <w:r>
        <w:rPr>
          <w:sz w:val="36"/>
        </w:rPr>
        <w:t>22000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Fssc</w:t>
      </w:r>
      <w:r>
        <w:rPr>
          <w:sz w:val="36"/>
        </w:rPr>
        <w:t xml:space="preserve"> </w:t>
      </w:r>
      <w:r>
        <w:rPr>
          <w:sz w:val="36"/>
        </w:rPr>
        <w:t>22000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Fssc</w:t>
      </w:r>
      <w:r>
        <w:rPr>
          <w:sz w:val="36"/>
        </w:rPr>
        <w:t xml:space="preserve"> </w:t>
      </w:r>
      <w:r>
        <w:rPr>
          <w:sz w:val="36"/>
        </w:rPr>
        <w:t>22000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Documentatie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relevante</w:t>
      </w:r>
      <w:r>
        <w:rPr>
          <w:sz w:val="36"/>
        </w:rPr>
        <w:t xml:space="preserve"> </w:t>
      </w:r>
      <w:r>
        <w:rPr>
          <w:sz w:val="36"/>
        </w:rPr>
        <w:t>documentatie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orde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omvat</w:t>
      </w:r>
      <w:r>
        <w:rPr>
          <w:sz w:val="36"/>
        </w:rPr>
        <w:t xml:space="preserve"> </w:t>
      </w:r>
      <w:r>
        <w:rPr>
          <w:sz w:val="36"/>
        </w:rPr>
        <w:t>procedures,</w:t>
      </w:r>
    </w:p>
    <w:p>
      <w:pPr>
        <w:spacing w:after="240"/>
      </w:pPr>
      <w:r>
        <w:rPr>
          <w:sz w:val="36"/>
        </w:rPr>
        <w:t>werkinstructies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beleidsdocumenten.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up-to-date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toegankelijk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team.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opslagplaats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gebruiken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gemakkelijke</w:t>
      </w:r>
      <w:r>
        <w:rPr>
          <w:sz w:val="36"/>
        </w:rPr>
        <w:t xml:space="preserve"> </w:t>
      </w:r>
      <w:r>
        <w:rPr>
          <w:sz w:val="36"/>
        </w:rPr>
        <w:t>toegang.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Documentbeheer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Printer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Archiefkasten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Cloud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opslag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Notitieboekjes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Risicoanalyse</w:t>
      </w:r>
    </w:p>
    <w:p>
      <w:pPr>
        <w:spacing w:after="240"/>
      </w:pPr>
      <w:r>
        <w:rPr>
          <w:sz w:val="36"/>
        </w:rPr>
        <w:t>Voer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grondige</w:t>
      </w:r>
      <w:r>
        <w:rPr>
          <w:sz w:val="36"/>
        </w:rPr>
        <w:t xml:space="preserve"> </w:t>
      </w:r>
      <w:r>
        <w:rPr>
          <w:sz w:val="36"/>
        </w:rPr>
        <w:t>risicoanalyse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potentiële</w:t>
      </w:r>
      <w:r>
        <w:rPr>
          <w:sz w:val="36"/>
        </w:rPr>
        <w:t xml:space="preserve"> </w:t>
      </w:r>
      <w:r>
        <w:rPr>
          <w:sz w:val="36"/>
        </w:rPr>
        <w:t>gevaren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voedselveiligheid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identificeren.</w:t>
      </w:r>
      <w:r>
        <w:rPr>
          <w:sz w:val="36"/>
        </w:rPr>
        <w:t xml:space="preserve"> </w:t>
      </w:r>
      <w:r>
        <w:rPr>
          <w:sz w:val="36"/>
        </w:rPr>
        <w:t>Betrek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team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proces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perspectieven.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</w:p>
    <w:p>
      <w:pPr>
        <w:spacing w:after="240"/>
      </w:pPr>
      <w:r>
        <w:rPr>
          <w:sz w:val="36"/>
        </w:rPr>
        <w:t>zowel</w:t>
      </w:r>
      <w:r>
        <w:rPr>
          <w:sz w:val="36"/>
        </w:rPr>
        <w:t xml:space="preserve"> </w:t>
      </w:r>
      <w:r>
        <w:rPr>
          <w:sz w:val="36"/>
        </w:rPr>
        <w:t>microbiologische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chemische</w:t>
      </w:r>
      <w:r>
        <w:rPr>
          <w:sz w:val="36"/>
        </w:rPr>
        <w:t xml:space="preserve"> </w:t>
      </w:r>
      <w:r>
        <w:rPr>
          <w:sz w:val="36"/>
        </w:rPr>
        <w:t>risico's.</w:t>
      </w:r>
      <w:r>
        <w:rPr>
          <w:sz w:val="36"/>
        </w:rPr>
        <w:t xml:space="preserve"> </w:t>
      </w:r>
      <w:r>
        <w:rPr>
          <w:sz w:val="36"/>
        </w:rPr>
        <w:t>Documenteer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bevindingen</w:t>
      </w:r>
      <w:r>
        <w:rPr>
          <w:sz w:val="36"/>
        </w:rPr>
        <w:t xml:space="preserve"> </w:t>
      </w:r>
      <w:r>
        <w:rPr>
          <w:sz w:val="36"/>
        </w:rPr>
        <w:t>zorgvuldig.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Risicoanalyse</w:t>
      </w:r>
      <w:r>
        <w:rPr>
          <w:sz w:val="36"/>
        </w:rPr>
        <w:t xml:space="preserve"> </w:t>
      </w:r>
      <w:r>
        <w:rPr>
          <w:sz w:val="36"/>
        </w:rPr>
        <w:t>software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Whiteboard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Marker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sjablonen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Training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materialen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Training</w:t>
      </w:r>
      <w:r>
        <w:rPr>
          <w:sz w:val="36"/>
        </w:rPr>
        <w:t xml:space="preserve"> </w:t>
      </w:r>
      <w:r>
        <w:rPr>
          <w:sz w:val="36"/>
        </w:rPr>
        <w:t>personeel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opgeleid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voedselveiligheid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FSSC</w:t>
      </w:r>
    </w:p>
    <w:p>
      <w:pPr>
        <w:spacing w:after="240"/>
      </w:pPr>
      <w:r>
        <w:rPr>
          <w:sz w:val="36"/>
        </w:rPr>
        <w:t>22000</w:t>
      </w:r>
      <w:r>
        <w:rPr>
          <w:sz w:val="36"/>
        </w:rPr>
        <w:t xml:space="preserve"> </w:t>
      </w:r>
      <w:r>
        <w:rPr>
          <w:sz w:val="36"/>
        </w:rPr>
        <w:t>normen.</w:t>
      </w:r>
      <w:r>
        <w:rPr>
          <w:sz w:val="36"/>
        </w:rPr>
        <w:t xml:space="preserve"> </w:t>
      </w:r>
      <w:r>
        <w:rPr>
          <w:sz w:val="36"/>
        </w:rPr>
        <w:t>Regel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trainingen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refreshers.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interactieve</w:t>
      </w:r>
      <w:r>
        <w:rPr>
          <w:sz w:val="36"/>
        </w:rPr>
        <w:t xml:space="preserve"> </w:t>
      </w:r>
      <w:r>
        <w:rPr>
          <w:sz w:val="36"/>
        </w:rPr>
        <w:t>workshopmethoden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betrokkenheid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vergroten.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Training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cursussen</w:t>
        </w:r>
      </w:hyperlink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Presentatiemateriaal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E-learning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platform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Feedback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formulieren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Opleidingsboeken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Interne</w:t>
      </w:r>
      <w:r>
        <w:rPr>
          <w:sz w:val="36"/>
        </w:rPr>
        <w:t xml:space="preserve"> </w:t>
      </w:r>
      <w:r>
        <w:rPr>
          <w:sz w:val="36"/>
        </w:rPr>
        <w:t>audits</w:t>
      </w:r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interne</w:t>
      </w:r>
      <w:r>
        <w:rPr>
          <w:sz w:val="36"/>
        </w:rPr>
        <w:t xml:space="preserve"> </w:t>
      </w:r>
      <w:r>
        <w:rPr>
          <w:sz w:val="36"/>
        </w:rPr>
        <w:t>audits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controleren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processen</w:t>
      </w:r>
      <w:r>
        <w:rPr>
          <w:sz w:val="36"/>
        </w:rPr>
        <w:t xml:space="preserve"> </w:t>
      </w:r>
      <w:r>
        <w:rPr>
          <w:sz w:val="36"/>
        </w:rPr>
        <w:t>voldoen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gestelde</w:t>
      </w:r>
      <w:r>
        <w:rPr>
          <w:sz w:val="36"/>
        </w:rPr>
        <w:t xml:space="preserve"> </w:t>
      </w:r>
      <w:r>
        <w:rPr>
          <w:sz w:val="36"/>
        </w:rPr>
        <w:t>normen.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compliance,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continue</w:t>
      </w:r>
    </w:p>
    <w:p>
      <w:pPr>
        <w:spacing w:after="240"/>
      </w:pPr>
      <w:r>
        <w:rPr>
          <w:sz w:val="36"/>
        </w:rPr>
        <w:t>verbetering.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resultaten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documenteert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opvolgt.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checklists</w:t>
        </w:r>
      </w:hyperlink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Notitieboekjes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Feedback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formulieren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Rapportagesjablonen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Leveranciersbeheer</w:t>
      </w:r>
    </w:p>
    <w:p>
      <w:pPr>
        <w:spacing w:after="240"/>
      </w:pPr>
      <w:r>
        <w:rPr>
          <w:sz w:val="36"/>
        </w:rPr>
        <w:t>Beheer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leveranciers</w:t>
      </w:r>
      <w:r>
        <w:rPr>
          <w:sz w:val="36"/>
        </w:rPr>
        <w:t xml:space="preserve"> </w:t>
      </w:r>
      <w:r>
        <w:rPr>
          <w:sz w:val="36"/>
        </w:rPr>
        <w:t>zorgvuldig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voldoen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FSSC</w:t>
      </w:r>
      <w:r>
        <w:rPr>
          <w:sz w:val="36"/>
        </w:rPr>
        <w:t xml:space="preserve"> </w:t>
      </w:r>
      <w:r>
        <w:rPr>
          <w:sz w:val="36"/>
        </w:rPr>
        <w:t>22000</w:t>
      </w:r>
    </w:p>
    <w:p>
      <w:pPr>
        <w:spacing w:after="240"/>
      </w:pPr>
      <w:r>
        <w:rPr>
          <w:sz w:val="36"/>
        </w:rPr>
        <w:t>eisen.</w:t>
      </w:r>
      <w:r>
        <w:rPr>
          <w:sz w:val="36"/>
        </w:rPr>
        <w:t xml:space="preserve"> </w:t>
      </w:r>
      <w:r>
        <w:rPr>
          <w:sz w:val="36"/>
        </w:rPr>
        <w:t>Voer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evaluaties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certificaten.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waarborgen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kwaliteit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grondstoffen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ingrediënten.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Leveranciersbeoordelingsformulieren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Communicatie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tools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Contract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templates</w:t>
        </w:r>
      </w:hyperlink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Evaluatie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Certificaat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opslag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systeem</w:t>
        </w:r>
      </w:hyperlink>
    </w:p>
    <w:p>
      <w:pPr>
        <w:spacing w:after="240"/>
      </w:pPr>
      <w:r>
        <w:rPr>
          <w:sz w:val="36"/>
        </w:rPr>
        <w:t>Fssc</w:t>
      </w:r>
      <w:r>
        <w:rPr>
          <w:sz w:val="36"/>
        </w:rPr>
        <w:t xml:space="preserve"> </w:t>
      </w:r>
      <w:r>
        <w:rPr>
          <w:sz w:val="36"/>
        </w:rPr>
        <w:t>22000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interne</w:t>
      </w:r>
      <w:r>
        <w:rPr>
          <w:sz w:val="36"/>
        </w:rPr>
        <w:t xml:space="preserve"> </w:t>
      </w:r>
      <w:r>
        <w:rPr>
          <w:sz w:val="36"/>
        </w:rPr>
        <w:t>audits</w:t>
      </w:r>
      <w:r>
        <w:rPr>
          <w:sz w:val="36"/>
        </w:rPr>
        <w:t xml:space="preserve"> </w:t>
      </w:r>
      <w:r>
        <w:rPr>
          <w:sz w:val="36"/>
        </w:rPr>
        <w:t>uitvoert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effectiviteit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voedselveiligheidsmanagementsysteem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waarborgen.</w:t>
      </w:r>
      <w:r>
        <w:rPr>
          <w:sz w:val="36"/>
        </w:rPr>
        <w:t xml:space="preserve"> </w:t>
      </w:r>
      <w:r>
        <w:rPr>
          <w:sz w:val="36"/>
        </w:rPr>
        <w:t>Betrek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deze</w:t>
      </w:r>
    </w:p>
    <w:p>
      <w:pPr>
        <w:spacing w:after="240"/>
      </w:pPr>
      <w:r>
        <w:rPr>
          <w:sz w:val="36"/>
        </w:rPr>
        <w:t>audits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cultuur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voedselveiligheid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bevorderen.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auditsoftware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checklistapp</w:t>
        </w:r>
      </w:hyperlink>
    </w:p>
    <w:p>
      <w:pPr>
        <w:spacing w:after="240"/>
      </w:pPr>
      <w:r>
        <w:rPr>
          <w:sz w:val="36"/>
        </w:rPr>
        <w:t>Implementeer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trainingprogramma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wordt</w:t>
      </w:r>
    </w:p>
    <w:p>
      <w:pPr>
        <w:spacing w:after="240"/>
      </w:pPr>
      <w:r>
        <w:rPr>
          <w:sz w:val="36"/>
        </w:rPr>
        <w:t>bijgewerkt.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laatste</w:t>
      </w:r>
    </w:p>
    <w:p>
      <w:pPr>
        <w:spacing w:after="240"/>
      </w:pPr>
      <w:r>
        <w:rPr>
          <w:sz w:val="36"/>
        </w:rPr>
        <w:t>voedselveiligheidsnormen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-procedures.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trainingsplatform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handleidingen</w:t>
        </w:r>
      </w:hyperlink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visuele</w:t>
      </w:r>
      <w:r>
        <w:rPr>
          <w:sz w:val="36"/>
        </w:rPr>
        <w:t xml:space="preserve"> </w:t>
      </w:r>
      <w:r>
        <w:rPr>
          <w:sz w:val="36"/>
        </w:rPr>
        <w:t>hulpmiddelen,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posters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infographics,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strategische</w:t>
      </w:r>
      <w:r>
        <w:rPr>
          <w:sz w:val="36"/>
        </w:rPr>
        <w:t xml:space="preserve"> </w:t>
      </w:r>
      <w:r>
        <w:rPr>
          <w:sz w:val="36"/>
        </w:rPr>
        <w:t>plaatsen</w:t>
      </w:r>
    </w:p>
    <w:p>
      <w:pPr>
        <w:spacing w:after="240"/>
      </w:pP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faciliteit.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voedselveiligheidsrichtlijnen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oog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illustraties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posters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externe</w:t>
      </w:r>
      <w:r>
        <w:rPr>
          <w:sz w:val="36"/>
        </w:rPr>
        <w:t xml:space="preserve"> </w:t>
      </w:r>
      <w:r>
        <w:rPr>
          <w:sz w:val="36"/>
        </w:rPr>
        <w:t>auditor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consultant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schakelen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frisse</w:t>
      </w:r>
      <w:r>
        <w:rPr>
          <w:sz w:val="36"/>
        </w:rPr>
        <w:t xml:space="preserve"> </w:t>
      </w:r>
      <w:r>
        <w:rPr>
          <w:sz w:val="36"/>
        </w:rPr>
        <w:t>blik</w:t>
      </w:r>
      <w:r>
        <w:rPr>
          <w:sz w:val="36"/>
        </w:rPr>
        <w:t xml:space="preserve"> </w:t>
      </w:r>
      <w:r>
        <w:rPr>
          <w:sz w:val="36"/>
        </w:rPr>
        <w:t>op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processen.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blinde</w:t>
      </w:r>
      <w:r>
        <w:rPr>
          <w:sz w:val="36"/>
        </w:rPr>
        <w:t xml:space="preserve"> </w:t>
      </w:r>
      <w:r>
        <w:rPr>
          <w:sz w:val="36"/>
        </w:rPr>
        <w:t>vlekken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identificeren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verbeterpunten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sporen.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consultancydiensten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auditdiensten</w:t>
        </w:r>
      </w:hyperlink>
    </w:p>
    <w:p>
      <w:pPr>
        <w:spacing w:after="240"/>
      </w:pPr>
      <w:r>
        <w:rPr>
          <w:sz w:val="36"/>
        </w:rPr>
        <w:t>Documenteer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processen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wijzigingen</w:t>
      </w:r>
      <w:r>
        <w:rPr>
          <w:sz w:val="36"/>
        </w:rPr>
        <w:t xml:space="preserve"> </w:t>
      </w:r>
      <w:r>
        <w:rPr>
          <w:sz w:val="36"/>
        </w:rPr>
        <w:t>grondig.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transparantie,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voldoen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eisen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certificering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makkelijker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terug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kijken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audits.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documentbeheersoftware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auditlogs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Fssc</w:t>
      </w:r>
      <w:r>
        <w:rPr>
          <w:sz w:val="36"/>
        </w:rPr>
        <w:t xml:space="preserve"> </w:t>
      </w:r>
      <w:r>
        <w:rPr>
          <w:sz w:val="36"/>
        </w:rPr>
        <w:t>22000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3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5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6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39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2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Documentbeheer+software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Printer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Archiefkasten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Cloud+opslag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Notitieboekjes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Whiteboard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Marker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Checklist+sjablonen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Training+materialen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Training+cursussen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Presentatiemateriaal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E-learning+platform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Feedback+formulieren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Opleidingsboeken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Audit+checklists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Audit+software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Rapportagesjablonen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Leveranciersbeoordelingsformulieren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Communicatie+tools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Contract+templates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Evaluatie+software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Certificaat+opslag+systeem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auditsoftware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checklistapp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online+trainingsplatform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handleidingen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illustraties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posters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consultancydiensten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auditdiensten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documentbeheersoftware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auditlogs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belangrijk1.s3.eu-central-1.amazonaws.com/18-En-Nu-Checklist-PDF-2025-GRATIS-DOWNLOAD.pdf" TargetMode="External"/><Relationship Id="rId44" Type="http://schemas.openxmlformats.org/officeDocument/2006/relationships/hyperlink" Target="https://belangrijk1.s3.eu-central-1.amazonaws.com/2e-Hands-Auto-Kopen-Checklist-PDF-2025-GRATIS-DOWNLOAD.pdf" TargetMode="External"/><Relationship Id="rId45" Type="http://schemas.openxmlformats.org/officeDocument/2006/relationships/hyperlink" Target="https://belangrijk1.s3.eu-central-1.amazonaws.com/5s-Audit-Checklist-PDF-2025-GRATIS-DOWNLOAD.pdf" TargetMode="External"/><Relationship Id="rId46" Type="http://schemas.openxmlformats.org/officeDocument/2006/relationships/hyperlink" Target="https://belangrijk1.s3.eu-central-1.amazonaws.com/Adhd-Checklist-Volwassenen-PDF-2025-GRATIS-DOWNLOAD.pdf" TargetMode="External"/><Relationship Id="rId47" Type="http://schemas.openxmlformats.org/officeDocument/2006/relationships/hyperlink" Target="https://belangrijk1.s3.eu-central-1.amazonaws.com/Adr-Uitrusting-Vrachtwagen-Checklist-PDF-2025-GRATIS-DOWNLOAD.pdf" TargetMode="External"/><Relationship Id="rId48" Type="http://schemas.openxmlformats.org/officeDocument/2006/relationships/hyperlink" Target="https://belangrijk1.s3.eu-central-1.amazonaws.com/Adres-Wijzigen-Checklist-PDF-2025-GRATIS-DOWNLOAD.pdf" TargetMode="External"/><Relationship Id="rId49" Type="http://schemas.openxmlformats.org/officeDocument/2006/relationships/hyperlink" Target="https://belangrijk1.s3.eu-central-1.amazonaws.com/Adres-Wijzigen-Verhuizing-Checklist-PDF-2025-GRATIS-DOWNLOAD.pdf" TargetMode="External"/><Relationship Id="rId50" Type="http://schemas.openxmlformats.org/officeDocument/2006/relationships/hyperlink" Target="https://belangrijk1.s3.eu-central-1.amazonaws.com/Anwb-Vakantie-Checklist-PDF-2025-GRATIS-DOWNLOAD.pdf" TargetMode="External"/><Relationship Id="rId51" Type="http://schemas.openxmlformats.org/officeDocument/2006/relationships/hyperlink" Target="https://belangrijk1.s3.eu-central-1.amazonaws.com/Auto-Grote-Beurt-Checklist-PDF-2025-GRATIS-DOWNLOAD.pdf" TargetMode="External"/><Relationship Id="rId52" Type="http://schemas.openxmlformats.org/officeDocument/2006/relationships/hyperlink" Target="https://belangrijk1.s3.eu-central-1.amazonaws.com/Auto-Kleine-Beurt-Checklist-PDF-2025-GRATIS-DOWNLOAD.pdf" TargetMode="External"/><Relationship Id="rId53" Type="http://schemas.openxmlformats.org/officeDocument/2006/relationships/hyperlink" Target="https://belangrijk1.s3.eu-central-1.amazonaws.com/Avg-Voor-Verenigingen-Checklist-PDF-2025-GRATIS-DOWNLOAD.pdf" TargetMode="External"/><Relationship Id="rId54" Type="http://schemas.openxmlformats.org/officeDocument/2006/relationships/hyperlink" Target="https://belangrijk1.s3.eu-central-1.amazonaws.com/B-Service-Mercedes-Checklist-PDF-2025-GRATIS-DOWNLOAD.pdf" TargetMode="External"/><Relationship Id="rId55" Type="http://schemas.openxmlformats.org/officeDocument/2006/relationships/hyperlink" Target="https://belangrijk1.s3.eu-central-1.amazonaws.com/Baby-Autisme-Checklist-PDF-2025-GRATIS-DOWNLOAD.pdf" TargetMode="External"/><Relationship Id="rId56" Type="http://schemas.openxmlformats.org/officeDocument/2006/relationships/hyperlink" Target="https://belangrijk1.s3.eu-central-1.amazonaws.com/Baby-Checklist-PDF-2025-GRATIS-DOWNLOAD.pdf" TargetMode="External"/><Relationship Id="rId57" Type="http://schemas.openxmlformats.org/officeDocument/2006/relationships/hyperlink" Target="https://belangrijk1.s3.eu-central-1.amazonaws.com/Babykamer-Checklist-PDF-2025-GRATIS-DOWNLOAD.pdf" TargetMode="External"/><Relationship Id="rId58" Type="http://schemas.openxmlformats.org/officeDocument/2006/relationships/hyperlink" Target="https://belangrijk1.s3.eu-central-1.amazonaws.com/Babylist-Checklist-PDF-2025-GRATIS-DOWNLOAD.pdf" TargetMode="External"/><Relationship Id="rId59" Type="http://schemas.openxmlformats.org/officeDocument/2006/relationships/hyperlink" Target="https://belangrijk1.s3.eu-central-1.amazonaws.com/Babyspullen-Checklist-PDF-2025-GRATIS-DOWNLOAD.pdf" TargetMode="External"/><Relationship Id="rId60" Type="http://schemas.openxmlformats.org/officeDocument/2006/relationships/hyperlink" Target="https://belangrijk1.s3.eu-central-1.amazonaws.com/Babyuitzet-Checklist-PDF-2025-GRATIS-DOWNLOAD.pdf" TargetMode="External"/><Relationship Id="rId61" Type="http://schemas.openxmlformats.org/officeDocument/2006/relationships/hyperlink" Target="https://belangrijk1.s3.eu-central-1.amazonaws.com/Bdsm-Checklist-PDF-2025-GRATIS-DOWNLOAD.pdf" TargetMode="External"/><Relationship Id="rId62" Type="http://schemas.openxmlformats.org/officeDocument/2006/relationships/hyperlink" Target="https://belangrijk1.s3.eu-central-1.amazonaws.com/Bedrijfsovername-Checklist-PDF-2025-GRATIS-DOWNLOAD.pdf" TargetMode="External"/><Relationship Id="rId63" Type="http://schemas.openxmlformats.org/officeDocument/2006/relationships/hyperlink" Target="https://belangrijk1.s3.eu-central-1.amazonaws.com/Bedrijfsverhuizing-Checklist-PDF-2025-GRATIS-DOWNLOAD.pdf" TargetMode="External"/><Relationship Id="rId64" Type="http://schemas.openxmlformats.org/officeDocument/2006/relationships/hyperlink" Target="https://belangrijk1.s3.eu-central-1.amazonaws.com/Begrafenis-Regelen-Checklist-PDF-2025-GRATIS-DOWNLOAD.pdf" TargetMode="External"/><Relationship Id="rId65" Type="http://schemas.openxmlformats.org/officeDocument/2006/relationships/hyperlink" Target="https://belangrijk1.s3.eu-central-1.amazonaws.com/Belastingdienst-Scheiden-Checklist-PDF-2025-GRATIS-DOWNLOAD.pdf" TargetMode="External"/><Relationship Id="rId66" Type="http://schemas.openxmlformats.org/officeDocument/2006/relationships/hyperlink" Target="https://belangrijk1.s3.eu-central-1.amazonaws.com/Bevalling-Checklist-PDF-2025-GRATIS-DOWNLOAD.pdf" TargetMode="External"/><Relationship Id="rId67" Type="http://schemas.openxmlformats.org/officeDocument/2006/relationships/hyperlink" Target="https://belangrijk1.s3.eu-central-1.amazonaws.com/Bevalling-Ziekenhuis-Checklist-PDF-2025-GRATIS-DOWNLOAD.pdf" TargetMode="External"/><Relationship Id="rId68" Type="http://schemas.openxmlformats.org/officeDocument/2006/relationships/hyperlink" Target="https://belangrijk1.s3.eu-central-1.amazonaws.com/Bezichtiging-Checklist-PDF-2025-GRATIS-DOWNLOAD.pdf" TargetMode="External"/><Relationship Id="rId69" Type="http://schemas.openxmlformats.org/officeDocument/2006/relationships/hyperlink" Target="https://belangrijk1.s3.eu-central-1.amazonaws.com/Bezichtiging-Huis-Checklist-PDF-2025-GRATIS-DOWNLOAD.pdf" TargetMode="External"/><Relationship Id="rId70" Type="http://schemas.openxmlformats.org/officeDocument/2006/relationships/hyperlink" Target="https://belangrijk1.s3.eu-central-1.amazonaws.com/Bhv-Checklist-PDF-2025-GRATIS-DOWNLOAD.pdf" TargetMode="External"/><Relationship Id="rId71" Type="http://schemas.openxmlformats.org/officeDocument/2006/relationships/hyperlink" Target="https://belangrijk1.s3.eu-central-1.amazonaws.com/Boot-Winterklaar-Maken-Checklist-PDF-2025-GRATIS-DOWNLOAD.pdf" TargetMode="External"/><Relationship Id="rId72" Type="http://schemas.openxmlformats.org/officeDocument/2006/relationships/hyperlink" Target="https://belangrijk1.s3.eu-central-1.amazonaws.com/Bouwkundige-Keuring-Checklist-PDF-2025-GRATIS-DOWNLOAD.pdf" TargetMode="External"/><Relationship Id="rId73" Type="http://schemas.openxmlformats.org/officeDocument/2006/relationships/hyperlink" Target="https://belangrijk1.s3.eu-central-1.amazonaws.com/Bovag-Caravan-Keuring-Checklist-PDF-2025-GRATIS-DOWNLOAD.pdf" TargetMode="External"/><Relationship Id="rId74" Type="http://schemas.openxmlformats.org/officeDocument/2006/relationships/hyperlink" Target="https://belangrijk1.s3.eu-central-1.amazonaws.com/Bridal-Checklist-PDF-2025-GRATIS-DOWNLOAD.pdf" TargetMode="External"/><Relationship Id="rId75" Type="http://schemas.openxmlformats.org/officeDocument/2006/relationships/hyperlink" Target="https://belangrijk1.s3.eu-central-1.amazonaws.com/Bruiloft-Organiseren-Checklist-PDF-2025-GRATIS-DOWNLOAD.pdf" TargetMode="External"/><Relationship Id="rId76" Type="http://schemas.openxmlformats.org/officeDocument/2006/relationships/hyperlink" Target="https://belangrijk1.s3.eu-central-1.amazonaws.com/Bruiloft-Planning-Checklist-PDF-2025-GRATIS-DOWNLOAD.pdf" TargetMode="External"/><Relationship Id="rId77" Type="http://schemas.openxmlformats.org/officeDocument/2006/relationships/hyperlink" Target="https://belangrijk1.s3.eu-central-1.amazonaws.com/Bug-Out-Bag-Checklist-PDF-2025-GRATIS-DOWNLOAD.pdf" TargetMode="External"/><Relationship Id="rId78" Type="http://schemas.openxmlformats.org/officeDocument/2006/relationships/hyperlink" Target="https://belangrijk1.s3.eu-central-1.amazonaws.com/Business-Checklist-PDF-2025-GRATIS-DOWNLOAD.pdf" TargetMode="External"/><Relationship Id="rId79" Type="http://schemas.openxmlformats.org/officeDocument/2006/relationships/hyperlink" Target="https://belangrijk1.s3.eu-central-1.amazonaws.com/Business-Plan-Checklist-PDF-2025-GRATIS-DOWNLOAD.pdf" TargetMode="External"/><Relationship Id="rId80" Type="http://schemas.openxmlformats.org/officeDocument/2006/relationships/hyperlink" Target="https://belangrijk1.s3.eu-central-1.amazonaws.com/Camper-Checklist-PDF-2025-GRATIS-DOWNLOAD.pdf" TargetMode="External"/><Relationship Id="rId81" Type="http://schemas.openxmlformats.org/officeDocument/2006/relationships/hyperlink" Target="https://belangrijk1.s3.eu-central-1.amazonaws.com/Camper-Winterstalling-Checklist-PDF-2025-GRATIS-DOWNLOAD.pdf" TargetMode="External"/><Relationship Id="rId82" Type="http://schemas.openxmlformats.org/officeDocument/2006/relationships/hyperlink" Target="https://belangrijk1.s3.eu-central-1.amazonaws.com/Ceremoniemeester-Checklist-PDF-2025-GRATIS-DOWNLOAD.pdf" TargetMode="External"/><Relationship Id="rId83" Type="http://schemas.openxmlformats.org/officeDocument/2006/relationships/hyperlink" Target="https://belangrijk1.s3.eu-central-1.amazonaws.com/Checklist-18-Jaar-PDF-2025-GRATIS-DOWNLOAD.pdf" TargetMode="External"/><Relationship Id="rId84" Type="http://schemas.openxmlformats.org/officeDocument/2006/relationships/hyperlink" Target="https://belangrijk1.s3.eu-central-1.amazonaws.com/Checklist-Aangifte-Erfbelasting-PDF-2025-GRATIS-DOWNLOAD.pdf" TargetMode="External"/><Relationship Id="rId85" Type="http://schemas.openxmlformats.org/officeDocument/2006/relationships/hyperlink" Target="https://belangrijk1.s3.eu-central-1.amazonaws.com/Checklist-Aankoop-Appartement-PDF-2025-GRATIS-DOWNLOAD.pdf" TargetMode="External"/><Relationship Id="rId86" Type="http://schemas.openxmlformats.org/officeDocument/2006/relationships/hyperlink" Target="https://belangrijk1.s3.eu-central-1.amazonaws.com/Checklist-Aankoop-Auto-PDF-2025-GRATIS-DOWNLOAD.pdf" TargetMode="External"/><Relationship Id="rId87" Type="http://schemas.openxmlformats.org/officeDocument/2006/relationships/hyperlink" Target="https://belangrijk1.s3.eu-central-1.amazonaws.com/Checklist-Aankoop-Huis-PDF-2025-GRATIS-DOWNLOAD.pdf" TargetMode="External"/><Relationship Id="rId88" Type="http://schemas.openxmlformats.org/officeDocument/2006/relationships/hyperlink" Target="https://belangrijk1.s3.eu-central-1.amazonaws.com/Checklist-Aankoop-Kitten-PDF-2025-GRATIS-DOWNLOAD.pdf" TargetMode="External"/><Relationship Id="rId89" Type="http://schemas.openxmlformats.org/officeDocument/2006/relationships/hyperlink" Target="https://belangrijk1.s3.eu-central-1.amazonaws.com/Checklist-Aankoop-Puppy-PDF-2025-GRATIS-DOWNLOAD.pdf" TargetMode="External"/><Relationship Id="rId90" Type="http://schemas.openxmlformats.org/officeDocument/2006/relationships/hyperlink" Target="https://belangrijk1.s3.eu-central-1.amazonaws.com/Checklist-Aankoopkeuring-Boot-PDF-2025-GRATIS-DOWNLOAD.pdf" TargetMode="External"/><Relationship Id="rId91" Type="http://schemas.openxmlformats.org/officeDocument/2006/relationships/hyperlink" Target="https://belangrijk1.s3.eu-central-1.amazonaws.com/Checklist-Aanschaf-Hond-PDF-2025-GRATIS-DOWNLOAD.pdf" TargetMode="External"/><Relationship Id="rId92" Type="http://schemas.openxmlformats.org/officeDocument/2006/relationships/hyperlink" Target="https://belangrijk1.s3.eu-central-1.amazonaws.com/Checklist-Add-Kind-PDF-2025-GRATIS-DOWNLOAD.pdf" TargetMode="External"/><Relationship Id="rId93" Type="http://schemas.openxmlformats.org/officeDocument/2006/relationships/hyperlink" Target="https://belangrijk1.s3.eu-central-1.amazonaws.com/Checklist-Adreswijziging-PDF-2025-GRATIS-DOWNLOAD.pdf" TargetMode="External"/><Relationship Id="rId94" Type="http://schemas.openxmlformats.org/officeDocument/2006/relationships/hyperlink" Target="https://belangrijk1.s3.eu-central-1.amazonaws.com/Checklist-Ai-PDF-2025-GRATIS-DOWNLOAD.pdf" TargetMode="External"/><Relationship Id="rId95" Type="http://schemas.openxmlformats.org/officeDocument/2006/relationships/hyperlink" Target="https://belangrijk1.s3.eu-central-1.amazonaws.com/Checklist-Amerika-Vakantie-PDF-2025-GRATIS-DOWNLOAD.pdf" TargetMode="External"/><Relationship Id="rId96" Type="http://schemas.openxmlformats.org/officeDocument/2006/relationships/hyperlink" Target="https://belangrijk1.s3.eu-central-1.amazonaws.com/Checklist-Arbeidsvoorwaardengesprek-PDF-2025-GRATIS-DOWNLOAD.pdf" TargetMode="External"/><Relationship Id="rId97" Type="http://schemas.openxmlformats.org/officeDocument/2006/relationships/hyperlink" Target="https://belangrijk1.s3.eu-central-1.amazonaws.com/Checklist-Auto-Onderhoud-PDF-2025-GRATIS-DOWNLOAD.pdf" TargetMode="External"/><Relationship Id="rId98" Type="http://schemas.openxmlformats.org/officeDocument/2006/relationships/hyperlink" Target="https://belangrijk1.s3.eu-central-1.amazonaws.com/Checklist-Auto-Verkopen-PDF-2025-GRATIS-DOWNLOAD.pdf" TargetMode="External"/><Relationship Id="rId99" Type="http://schemas.openxmlformats.org/officeDocument/2006/relationships/hyperlink" Target="https://belangrijk1.s3.eu-central-1.amazonaws.com/Checklist-Autovakantie-PDF-2025-GRATIS-DOWNLOAD.pdf" TargetMode="External"/><Relationship Id="rId100" Type="http://schemas.openxmlformats.org/officeDocument/2006/relationships/hyperlink" Target="https://belangrijk1.s3.eu-central-1.amazonaws.com/Checklist-Avg-PDF-2025-GRATIS-DOWNLOAD.pdf" TargetMode="External"/><Relationship Id="rId101" Type="http://schemas.openxmlformats.org/officeDocument/2006/relationships/hyperlink" Target="https://belangrijk1.s3.eu-central-1.amazonaws.com/Checklist-Baby-Op-Komst-PDF-2025-GRATIS-DOWNLOAD.pdf" TargetMode="External"/><Relationship Id="rId102" Type="http://schemas.openxmlformats.org/officeDocument/2006/relationships/hyperlink" Target="https://belangrijk1.s3.eu-central-1.amazonaws.com/Checklist-Baby-PDF-2025-GRATIS-DOWNLOAD.pdf" TargetMode="External"/><Relationship Id="rId103" Type="http://schemas.openxmlformats.org/officeDocument/2006/relationships/hyperlink" Target="https://belangrijk1.s3.eu-central-1.amazonaws.com/Checklist-Backpacken-Azie-PDF-2025-GRATIS-DOWNLOAD.pdf" TargetMode="External"/><Relationship Id="rId104" Type="http://schemas.openxmlformats.org/officeDocument/2006/relationships/hyperlink" Target="https://belangrijk1.s3.eu-central-1.amazonaws.com/Checklist-Backpacken-Indonesie-PDF-2025-GRATIS-DOWNLOAD.pdf" TargetMode="External"/><Relationship Id="rId105" Type="http://schemas.openxmlformats.org/officeDocument/2006/relationships/hyperlink" Target="https://belangrijk1.s3.eu-central-1.amazonaws.com/Checklist-Badkamer-Verbouwen-PDF-2025-GRATIS-DOWNLOAD.pdf" TargetMode="External"/><Relationship Id="rId106" Type="http://schemas.openxmlformats.org/officeDocument/2006/relationships/hyperlink" Target="https://belangrijk1.s3.eu-central-1.amazonaws.com/Checklist-Bedrijfsbeeindiging-PDF-2025-GRATIS-DOWNLOAD.pdf" TargetMode="External"/><Relationship Id="rId107" Type="http://schemas.openxmlformats.org/officeDocument/2006/relationships/hyperlink" Target="https://belangrijk1.s3.eu-central-1.amazonaws.com/Checklist-Beheerder-Brandmeldinstallatie-PDF-2025-GRATIS-DOWNLOAD.pdf" TargetMode="External"/><Relationship Id="rId108" Type="http://schemas.openxmlformats.org/officeDocument/2006/relationships/hyperlink" Target="https://belangrijk1.s3.eu-central-1.amazonaws.com/Checklist-Belastingaangifte-2026-PDF-2025-GRATIS-DOWNLOAD.pdf" TargetMode="External"/><Relationship Id="rId109" Type="http://schemas.openxmlformats.org/officeDocument/2006/relationships/hyperlink" Target="https://belangrijk1.s3.eu-central-1.amazonaws.com/Checklist-Belastingdienst-Schijnzelfstandigheid-PDF-2025-GRATIS-DOWNLOAD.pdf" TargetMode="External"/><Relationship Id="rId110" Type="http://schemas.openxmlformats.org/officeDocument/2006/relationships/hyperlink" Target="https://belangrijk1.s3.eu-central-1.amazonaws.com/Checklist-Bevallen-Ziekenhuis-PDF-2025-GRATIS-DOWNLOAD.pdf" TargetMode="External"/><Relationship Id="rId111" Type="http://schemas.openxmlformats.org/officeDocument/2006/relationships/hyperlink" Target="https://belangrijk1.s3.eu-central-1.amazonaws.com/Checklist-Bevallingstas-PDF-2025-GRATIS-DOWNLOAD.pdf" TargetMode="External"/><Relationship Id="rId112" Type="http://schemas.openxmlformats.org/officeDocument/2006/relationships/hyperlink" Target="https://belangrijk1.s3.eu-central-1.amazonaws.com/Checklist-Bezichtiging-Huis-PDF-2025-GRATIS-DOWNLOAD.pdf" TargetMode="External"/><Relationship Id="rId113" Type="http://schemas.openxmlformats.org/officeDocument/2006/relationships/hyperlink" Target="https://belangrijk1.s3.eu-central-1.amazonaws.com/Checklist-Bij-Overlijden-Ouder-PDF-2025-GRATIS-DOWNLOAD.pdf" TargetMode="External"/><Relationship Id="rId114" Type="http://schemas.openxmlformats.org/officeDocument/2006/relationships/hyperlink" Target="https://belangrijk1.s3.eu-central-1.amazonaws.com/Checklist-Bij-Overlijden-Ouders-PDF-2025-GRATIS-DOWNLOAD.pdf" TargetMode="External"/><Relationship Id="rId115" Type="http://schemas.openxmlformats.org/officeDocument/2006/relationships/hyperlink" Target="https://belangrijk1.s3.eu-central-1.amazonaws.com/Checklist-Bij-Overlijden-PDF-2025-GRATIS-DOWNLOAD.pdf" TargetMode="External"/><Relationship Id="rId116" Type="http://schemas.openxmlformats.org/officeDocument/2006/relationships/hyperlink" Target="https://belangrijk1.s3.eu-central-1.amazonaws.com/Checklist-Bouwbesluit-PDF-2025-GRATIS-DOWNLOAD.pdf" TargetMode="External"/><Relationship Id="rId117" Type="http://schemas.openxmlformats.org/officeDocument/2006/relationships/hyperlink" Target="https://belangrijk1.s3.eu-central-1.amazonaws.com/Checklist-Bouwen-Huis-PDF-2025-GRATIS-DOWNLOAD.pdf" TargetMode="External"/><Relationship Id="rId118" Type="http://schemas.openxmlformats.org/officeDocument/2006/relationships/hyperlink" Target="https://belangrijk1.s3.eu-central-1.amazonaws.com/Checklist-Brandveiligheid-PDF-2025-GRATIS-DOWNLOAD.pdf" TargetMode="External"/><Relationship Id="rId119" Type="http://schemas.openxmlformats.org/officeDocument/2006/relationships/hyperlink" Target="https://belangrijk1.s3.eu-central-1.amazonaws.com/Checklist-Bruiloft-Pdf-PDF-2025-GRATIS-DOWNLOAD.pdf" TargetMode="External"/><Relationship Id="rId120" Type="http://schemas.openxmlformats.org/officeDocument/2006/relationships/hyperlink" Target="https://belangrijk1.s3.eu-central-1.amazonaws.com/Checklist-Camper-Winterklaar-Maken-PDF-2025-GRATIS-DOWNLOAD.pdf" TargetMode="External"/><Relationship Id="rId121" Type="http://schemas.openxmlformats.org/officeDocument/2006/relationships/hyperlink" Target="https://belangrijk1.s3.eu-central-1.amazonaws.com/Checklist-Citytrip-PDF-2025-GRATIS-DOWNLOAD.pdf" TargetMode="External"/><Relationship Id="rId122" Type="http://schemas.openxmlformats.org/officeDocument/2006/relationships/hyperlink" Target="https://belangrijk1.s3.eu-central-1.amazonaws.com/Checklist-Compliance-PDF-2025-GRATIS-DOWNLOAD.pdf" TargetMode="External"/><Relationship Id="rId123" Type="http://schemas.openxmlformats.org/officeDocument/2006/relationships/hyperlink" Target="https://belangrijk1.s3.eu-central-1.amazonaws.com/Checklist-Costa-Rica-PDF-2025-GRATIS-DOWNLOAD.pdf" TargetMode="External"/><Relationship Id="rId124" Type="http://schemas.openxmlformats.org/officeDocument/2006/relationships/hyperlink" Target="https://belangrijk1.s3.eu-central-1.amazonaws.com/Checklist-Crematie-PDF-2025-GRATIS-DOWNLOAD.pdf" TargetMode="External"/><Relationship Id="rId125" Type="http://schemas.openxmlformats.org/officeDocument/2006/relationships/hyperlink" Target="https://belangrijk1.s3.eu-central-1.amazonaws.com/Checklist-Cv-PDF-2025-GRATIS-DOWNLOAD.pdf" TargetMode="External"/><Relationship Id="rId126" Type="http://schemas.openxmlformats.org/officeDocument/2006/relationships/hyperlink" Target="https://belangrijk1.s3.eu-central-1.amazonaws.com/Checklist-Digitale-Nalatenschap-PDF-2025-GRATIS-DOWNLOAD.pdf" TargetMode="External"/><Relationship Id="rId127" Type="http://schemas.openxmlformats.org/officeDocument/2006/relationships/hyperlink" Target="https://belangrijk1.s3.eu-central-1.amazonaws.com/Checklist-Duurzame-Inzetbaarheid-PDF-2025-GRATIS-DOWNLOAD.pdf" TargetMode="External"/><Relationship Id="rId128" Type="http://schemas.openxmlformats.org/officeDocument/2006/relationships/hyperlink" Target="https://belangrijk1.s3.eu-central-1.amazonaws.com/Checklist-Echtscheidingsconvenant-PDF-2025-GRATIS-DOWNLOAD.pdf" TargetMode="External"/><Relationship Id="rId129" Type="http://schemas.openxmlformats.org/officeDocument/2006/relationships/hyperlink" Target="https://belangrijk1.s3.eu-central-1.amazonaws.com/Checklist-Eerste-Huis-Kopen-PDF-2025-GRATIS-DOWNLOAD.pdf" TargetMode="External"/><Relationship Id="rId130" Type="http://schemas.openxmlformats.org/officeDocument/2006/relationships/hyperlink" Target="https://belangrijk1.s3.eu-central-1.amazonaws.com/Checklist-Effectief-Vergaderen-PDF-2025-GRATIS-DOWNLOAD.pdf" TargetMode="External"/><Relationship Id="rId131" Type="http://schemas.openxmlformats.org/officeDocument/2006/relationships/hyperlink" Target="https://belangrijk1.s3.eu-central-1.amazonaws.com/Checklist-Ehbo-Doos-PDF-2025-GRATIS-DOWNLOAD.pdf" TargetMode="External"/><Relationship Id="rId132" Type="http://schemas.openxmlformats.org/officeDocument/2006/relationships/hyperlink" Target="https://belangrijk1.s3.eu-central-1.amazonaws.com/Checklist-Ehbo-Koffer-PDF-2025-GRATIS-DOWNLOAD.pdf" TargetMode="External"/><Relationship Id="rId133" Type="http://schemas.openxmlformats.org/officeDocument/2006/relationships/hyperlink" Target="https://belangrijk1.s3.eu-central-1.amazonaws.com/Checklist-Eigen-Bedrijf-Starten-PDF-2025-GRATIS-DOWNLOAD.pdf" TargetMode="External"/><Relationship Id="rId134" Type="http://schemas.openxmlformats.org/officeDocument/2006/relationships/hyperlink" Target="https://belangrijk1.s3.eu-central-1.amazonaws.com/Checklist-Emigratie-PDF-2025-GRATIS-DOWNLOAD.pdf" TargetMode="External"/><Relationship Id="rId135" Type="http://schemas.openxmlformats.org/officeDocument/2006/relationships/hyperlink" Target="https://belangrijk1.s3.eu-central-1.amazonaws.com/Checklist-Emigreren-PDF-2025-GRATIS-DOWNLOAD.pdf" TargetMode="External"/><Relationship Id="rId136" Type="http://schemas.openxmlformats.org/officeDocument/2006/relationships/hyperlink" Target="https://belangrijk1.s3.eu-central-1.amazonaws.com/Checklist-Energiebesparing-PDF-2025-GRATIS-DOWNLOAD.pdf" TargetMode="External"/><Relationship Id="rId137" Type="http://schemas.openxmlformats.org/officeDocument/2006/relationships/hyperlink" Target="https://belangrijk1.s3.eu-central-1.amazonaws.com/Checklist-Energielabel-PDF-2025-GRATIS-DOWNLOAD.pdf" TargetMode="External"/><Relationship Id="rId138" Type="http://schemas.openxmlformats.org/officeDocument/2006/relationships/hyperlink" Target="https://belangrijk1.s3.eu-central-1.amazonaws.com/Checklist-Erfbelasting-PDF-2025-GRATIS-DOWNLOAD.pdf" TargetMode="External"/><Relationship Id="rId139" Type="http://schemas.openxmlformats.org/officeDocument/2006/relationships/hyperlink" Target="https://belangrijk1.s3.eu-central-1.amazonaws.com/Checklist-Erfenis-PDF-2025-GRATIS-DOWNLOAD.pdf" TargetMode="External"/><Relationship Id="rId140" Type="http://schemas.openxmlformats.org/officeDocument/2006/relationships/hyperlink" Target="https://belangrijk1.s3.eu-central-1.amazonaws.com/Checklist-Evenement-Organiseren-PDF-2025-GRATIS-DOWNLOAD.pdf" TargetMode="External"/><Relationship Id="rId141" Type="http://schemas.openxmlformats.org/officeDocument/2006/relationships/hyperlink" Target="https://belangrijk1.s3.eu-central-1.amazonaws.com/Checklist-Event-Organisation-PDF-2025-GRATIS-DOWNLOAD.pdf" TargetMode="External"/><Relationship Id="rId142" Type="http://schemas.openxmlformats.org/officeDocument/2006/relationships/hyperlink" Target="https://belangrijk1.s3.eu-central-1.amazonaws.com/Checklist-Event-Organizer-PDF-2025-GRATIS-DOWNLOAD.pdf" TargetMode="External"/><Relationship Id="rId143" Type="http://schemas.openxmlformats.org/officeDocument/2006/relationships/hyperlink" Target="https://belangrijk1.s3.eu-central-1.amazonaws.com/Checklist-Event-Planning-PDF-2025-GRATIS-DOWNLOAD.pdf" TargetMode="External"/><Relationship Id="rId144" Type="http://schemas.openxmlformats.org/officeDocument/2006/relationships/hyperlink" Target="https://belangrijk1.s3.eu-central-1.amazonaws.com/Checklist-Executeur-Testamentair-PDF-2025-GRATIS-DOWNLOAD.pdf" TargetMode="External"/><Relationship Id="rId145" Type="http://schemas.openxmlformats.org/officeDocument/2006/relationships/hyperlink" Target="https://belangrijk1.s3.eu-central-1.amazonaws.com/Checklist-Feest-Organiseren-PDF-2025-GRATIS-DOWNLOAD.pdf" TargetMode="External"/><Relationship Id="rId146" Type="http://schemas.openxmlformats.org/officeDocument/2006/relationships/hyperlink" Target="https://belangrijk1.s3.eu-central-1.amazonaws.com/Checklist-Festival-PDF-2025-GRATIS-DOWNLOAD.pdf" TargetMode="External"/><Relationship Id="rId147" Type="http://schemas.openxmlformats.org/officeDocument/2006/relationships/hyperlink" Target="https://belangrijk1.s3.eu-central-1.amazonaws.com/Checklist-For-A-Wedding-PDF-2025-GRATIS-DOWNLOAD.pdf" TargetMode="External"/><Relationship Id="rId148" Type="http://schemas.openxmlformats.org/officeDocument/2006/relationships/hyperlink" Target="https://belangrijk1.s3.eu-central-1.amazonaws.com/Checklist-Frequent-Verzuimgesprek-PDF-2025-GRATIS-DOWNLOAD.pdf" TargetMode="External"/><Relationship Id="rId149" Type="http://schemas.openxmlformats.org/officeDocument/2006/relationships/hyperlink" Target="https://belangrijk1.s3.eu-central-1.amazonaws.com/Checklist-Geboorte-PDF-2025-GRATIS-DOWNLOAD.pdf" TargetMode="External"/><Relationship Id="rId150" Type="http://schemas.openxmlformats.org/officeDocument/2006/relationships/hyperlink" Target="https://belangrijk1.s3.eu-central-1.amazonaws.com/Checklist-Gemeubileerd-Verhuren-PDF-2025-GRATIS-DOWNLOAD.pdf" TargetMode="External"/><Relationship Id="rId151" Type="http://schemas.openxmlformats.org/officeDocument/2006/relationships/hyperlink" Target="https://belangrijk1.s3.eu-central-1.amazonaws.com/Checklist-Geregistreerd-Partnerschap-PDF-2025-GRATIS-DOWNLOAD.pdf" TargetMode="External"/><Relationship Id="rId152" Type="http://schemas.openxmlformats.org/officeDocument/2006/relationships/hyperlink" Target="https://belangrijk1.s3.eu-central-1.amazonaws.com/Checklist-Haccp-PDF-2025-GRATIS-DOWNLOAD.pdf" TargetMode="External"/><Relationship Id="rId153" Type="http://schemas.openxmlformats.org/officeDocument/2006/relationships/hyperlink" Target="https://belangrijk1.s3.eu-central-1.amazonaws.com/Checklist-Handbagage-PDF-2025-GRATIS-DOWNLOAD.pdf" TargetMode="External"/><Relationship Id="rId154" Type="http://schemas.openxmlformats.org/officeDocument/2006/relationships/hyperlink" Target="https://belangrijk1.s3.eu-central-1.amazonaws.com/Checklist-Hond-Kopen-PDF-2025-GRATIS-DOWNLOAD.pdf" TargetMode="External"/><Relationship Id="rId155" Type="http://schemas.openxmlformats.org/officeDocument/2006/relationships/hyperlink" Target="https://belangrijk1.s3.eu-central-1.amazonaws.com/Checklist-Huis-Gekocht-PDF-2025-GRATIS-DOWNLOAD.pdf" TargetMode="External"/><Relationship Id="rId156" Type="http://schemas.openxmlformats.org/officeDocument/2006/relationships/hyperlink" Target="https://belangrijk1.s3.eu-central-1.amazonaws.com/Checklist-Huis-Verkocht-PDF-2025-GRATIS-DOWNLOAD.pdf" TargetMode="External"/><Relationship Id="rId157" Type="http://schemas.openxmlformats.org/officeDocument/2006/relationships/hyperlink" Target="https://belangrijk1.s3.eu-central-1.amazonaws.com/Checklist-Huis-Verkopen-En-Verhuizen-PDF-2025-GRATIS-DOWNLOAD.pdf" TargetMode="External"/><Relationship Id="rId158" Type="http://schemas.openxmlformats.org/officeDocument/2006/relationships/hyperlink" Target="https://belangrijk1.s3.eu-central-1.amazonaws.com/Checklist-Huis-Verkopen-PDF-2025-GRATIS-DOWNLOAD.pdf" TargetMode="External"/><Relationship Id="rId159" Type="http://schemas.openxmlformats.org/officeDocument/2006/relationships/hyperlink" Target="https://belangrijk1.s3.eu-central-1.amazonaws.com/Checklist-Hypotheek-PDF-2025-GRATIS-DOWNLOAD.pdf" TargetMode="External"/><Relationship Id="rId160" Type="http://schemas.openxmlformats.org/officeDocument/2006/relationships/hyperlink" Target="https://belangrijk1.s3.eu-central-1.amazonaws.com/Checklist-Hypotheekaanvraag-PDF-2025-GRATIS-DOWNLOAD.pdf" TargetMode="External"/><Relationship Id="rId161" Type="http://schemas.openxmlformats.org/officeDocument/2006/relationships/hyperlink" Target="https://belangrijk1.s3.eu-central-1.amazonaws.com/Checklist-Hypotheekgesprek-PDF-2025-GRATIS-DOWNLOAD.pdf" TargetMode="External"/><Relationship Id="rId162" Type="http://schemas.openxmlformats.org/officeDocument/2006/relationships/hyperlink" Target="https://belangrijk1.s3.eu-central-1.amazonaws.com/Checklist-Inboedelverzekering-PDF-2025-GRATIS-DOWNLOAD.pdf" TargetMode="External"/><Relationship Id="rId163" Type="http://schemas.openxmlformats.org/officeDocument/2006/relationships/hyperlink" Target="https://belangrijk1.s3.eu-central-1.amazonaws.com/Checklist-Inwerkprogramma-PDF-2025-GRATIS-DOWNLOAD.pdf" TargetMode="External"/><Relationship Id="rId164" Type="http://schemas.openxmlformats.org/officeDocument/2006/relationships/hyperlink" Target="https://belangrijk1.s3.eu-central-1.amazonaws.com/Checklist-Iso-14001-PDF-2025-GRATIS-DOWNLOAD.pdf" TargetMode="External"/><Relationship Id="rId165" Type="http://schemas.openxmlformats.org/officeDocument/2006/relationships/hyperlink" Target="https://belangrijk1.s3.eu-central-1.amazonaws.com/Checklist-Iso-9001-PDF-2025-GRATIS-DOWNLOAD.pdf" TargetMode="External"/><Relationship Id="rId166" Type="http://schemas.openxmlformats.org/officeDocument/2006/relationships/hyperlink" Target="https://belangrijk1.s3.eu-central-1.amazonaws.com/Checklist-Jaarafsluiting-PDF-2025-GRATIS-DOWNLOAD.pdf" TargetMode="External"/><Relationship Id="rId167" Type="http://schemas.openxmlformats.org/officeDocument/2006/relationships/hyperlink" Target="https://belangrijk1.s3.eu-central-1.amazonaws.com/Checklist-Jaarrekening-Kleine-Rechtspersonen-PDF-2025-GRATIS-DOWNLOAD.pdf" TargetMode="External"/><Relationship Id="rId168" Type="http://schemas.openxmlformats.org/officeDocument/2006/relationships/hyperlink" Target="https://belangrijk1.s3.eu-central-1.amazonaws.com/Checklist-Jaarrekening-PDF-2025-GRATIS-DOWNLOAD.pdf" TargetMode="External"/><Relationship Id="rId169" Type="http://schemas.openxmlformats.org/officeDocument/2006/relationships/hyperlink" Target="https://belangrijk1.s3.eu-central-1.amazonaws.com/Checklist-Kamperen-Met-Tent-PDF-2025-GRATIS-DOWNLOAD.pdf" TargetMode="External"/><Relationship Id="rId170" Type="http://schemas.openxmlformats.org/officeDocument/2006/relationships/hyperlink" Target="https://belangrijk1.s3.eu-central-1.amazonaws.com/Checklist-Kascommissie-Vve-PDF-2025-GRATIS-DOWNLOAD.pdf" TargetMode="External"/><Relationship Id="rId171" Type="http://schemas.openxmlformats.org/officeDocument/2006/relationships/hyperlink" Target="https://belangrijk1.s3.eu-central-1.amazonaws.com/Checklist-Keuken-Verbouwen-PDF-2025-GRATIS-DOWNLOAD.pdf" TargetMode="External"/><Relationship Id="rId172" Type="http://schemas.openxmlformats.org/officeDocument/2006/relationships/hyperlink" Target="https://belangrijk1.s3.eu-central-1.amazonaws.com/Checklist-Keuren-Ladders-En-Trappen-PDF-2025-GRATIS-DOWNLOAD.pdf" TargetMode="External"/><Relationship Id="rId173" Type="http://schemas.openxmlformats.org/officeDocument/2006/relationships/hyperlink" Target="https://belangrijk1.s3.eu-central-1.amazonaws.com/Checklist-Kleine-Beurt-Auto-PDF-2025-GRATIS-DOWNLOAD.pdf" TargetMode="External"/><Relationship Id="rId174" Type="http://schemas.openxmlformats.org/officeDocument/2006/relationships/hyperlink" Target="https://belangrijk1.s3.eu-central-1.amazonaws.com/Checklist-Koffer-Inpakken-PDF-2025-GRATIS-DOWNLOAD.pdf" TargetMode="External"/><Relationship Id="rId175" Type="http://schemas.openxmlformats.org/officeDocument/2006/relationships/hyperlink" Target="https://belangrijk1.s3.eu-central-1.amazonaws.com/Checklist-Koopwoning-PDF-2025-GRATIS-DOWNLOAD.pdf" TargetMode="External"/><Relationship Id="rId176" Type="http://schemas.openxmlformats.org/officeDocument/2006/relationships/hyperlink" Target="https://belangrijk1.s3.eu-central-1.amazonaws.com/Checklist-Kraamzorg-PDF-2025-GRATIS-DOWNLOAD.pdf" TargetMode="External"/><Relationship Id="rId177" Type="http://schemas.openxmlformats.org/officeDocument/2006/relationships/hyperlink" Target="https://belangrijk1.s3.eu-central-1.amazonaws.com/Checklist-Legionella-PDF-2025-GRATIS-DOWNLOAD.pdf" TargetMode="External"/><Relationship Id="rId178" Type="http://schemas.openxmlformats.org/officeDocument/2006/relationships/hyperlink" Target="https://belangrijk1.s3.eu-central-1.amazonaws.com/Checklist-Levenstestament-PDF-2025-GRATIS-DOWNLOAD.pdf" TargetMode="External"/><Relationship Id="rId179" Type="http://schemas.openxmlformats.org/officeDocument/2006/relationships/hyperlink" Target="https://belangrijk1.s3.eu-central-1.amazonaws.com/Checklist-Maandelijkse-Controle-Brandmeldinstallatie-PDF-2025-GRATIS-DOWNLOAD.pdf" TargetMode="External"/><Relationship Id="rId180" Type="http://schemas.openxmlformats.org/officeDocument/2006/relationships/hyperlink" Target="https://belangrijk1.s3.eu-central-1.amazonaws.com/Checklist-Machineveiligheid-PDF-2025-GRATIS-DOWNLOAD.pdf" TargetMode="External"/><Relationship Id="rId181" Type="http://schemas.openxmlformats.org/officeDocument/2006/relationships/hyperlink" Target="https://belangrijk1.s3.eu-central-1.amazonaws.com/Checklist-Magazijnstellingen-PDF-2025-GRATIS-DOWNLOAD.pdf" TargetMode="External"/><Relationship Id="rId182" Type="http://schemas.openxmlformats.org/officeDocument/2006/relationships/hyperlink" Target="https://belangrijk1.s3.eu-central-1.amazonaws.com/Checklist-Meenemen-Op-Vakantie-PDF-2025-GRATIS-DOWNLOAD.pdf" TargetMode="External"/><Relationship Id="rId183" Type="http://schemas.openxmlformats.org/officeDocument/2006/relationships/hyperlink" Target="https://belangrijk1.s3.eu-central-1.amazonaws.com/Checklist-Met-Pensioen-Gaan-PDF-2025-GRATIS-DOWNLOAD.pdf" TargetMode="External"/><Relationship Id="rId184" Type="http://schemas.openxmlformats.org/officeDocument/2006/relationships/hyperlink" Target="https://belangrijk1.s3.eu-central-1.amazonaws.com/Checklist-Na-Overlijden-Echtgenoot-PDF-2025-GRATIS-DOWNLOAD.pdf" TargetMode="External"/><Relationship Id="rId185" Type="http://schemas.openxmlformats.org/officeDocument/2006/relationships/hyperlink" Target="https://belangrijk1.s3.eu-central-1.amazonaws.com/Checklist-Na-Overlijden-Partner-PDF-2025-GRATIS-DOWNLOAD.pdf" TargetMode="External"/><Relationship Id="rId186" Type="http://schemas.openxmlformats.org/officeDocument/2006/relationships/hyperlink" Target="https://belangrijk1.s3.eu-central-1.amazonaws.com/Checklist-Nen-4400-1-PDF-2025-GRATIS-DOWNLOAD.pdf" TargetMode="External"/><Relationship Id="rId187" Type="http://schemas.openxmlformats.org/officeDocument/2006/relationships/hyperlink" Target="https://belangrijk1.s3.eu-central-1.amazonaws.com/Checklist-Nieuwe-Werknemer-PDF-2025-GRATIS-DOWNLOAD.pdf" TargetMode="External"/><Relationship Id="rId188" Type="http://schemas.openxmlformats.org/officeDocument/2006/relationships/hyperlink" Target="https://belangrijk1.s3.eu-central-1.amazonaws.com/Checklist-Noodpakket-PDF-2025-GRATIS-DOWNLOAD.pdf" TargetMode="External"/><Relationship Id="rId189" Type="http://schemas.openxmlformats.org/officeDocument/2006/relationships/hyperlink" Target="https://belangrijk1.s3.eu-central-1.amazonaws.com/Checklist-Noodverlichting-PDF-2025-GRATIS-DOWNLOAD.pdf" TargetMode="External"/><Relationship Id="rId190" Type="http://schemas.openxmlformats.org/officeDocument/2006/relationships/hyperlink" Target="https://belangrijk1.s3.eu-central-1.amazonaws.com/Checklist-Occasion-Kopen-PDF-2025-GRATIS-DOWNLOAD.pdf" TargetMode="External"/><Relationship Id="rId191" Type="http://schemas.openxmlformats.org/officeDocument/2006/relationships/hyperlink" Target="https://belangrijk1.s3.eu-central-1.amazonaws.com/Checklist-Omgevingsvergunning-PDF-2025-GRATIS-DOWNLOAD.pdf" TargetMode="External"/><Relationship Id="rId192" Type="http://schemas.openxmlformats.org/officeDocument/2006/relationships/hyperlink" Target="https://belangrijk1.s3.eu-central-1.amazonaws.com/Checklist-Onderhoudsbeurt-Auto-PDF-2025-GRATIS-DOWNLOAD.pdf" TargetMode="External"/><Relationship Id="rId193" Type="http://schemas.openxmlformats.org/officeDocument/2006/relationships/hyperlink" Target="https://belangrijk1.s3.eu-central-1.amazonaws.com/Checklist-Ondernemerschap-PDF-2025-GRATIS-DOWNLOAD.pdf" TargetMode="External"/><Relationship Id="rId194" Type="http://schemas.openxmlformats.org/officeDocument/2006/relationships/hyperlink" Target="https://belangrijk1.s3.eu-central-1.amazonaws.com/Checklist-Onderneming-Starten-PDF-2025-GRATIS-DOWNLOAD.pdf" TargetMode="External"/><Relationship Id="rId195" Type="http://schemas.openxmlformats.org/officeDocument/2006/relationships/hyperlink" Target="https://belangrijk1.s3.eu-central-1.amazonaws.com/Checklist-Ondernemingsplan-PDF-2025-GRATIS-DOWNLOAD.pdf" TargetMode="External"/><Relationship Id="rId196" Type="http://schemas.openxmlformats.org/officeDocument/2006/relationships/hyperlink" Target="https://belangrijk1.s3.eu-central-1.amazonaws.com/Checklist-Ontbinden-Samenlevingscontract-PDF-2025-GRATIS-DOWNLOAD.pdf" TargetMode="External"/><Relationship Id="rId197" Type="http://schemas.openxmlformats.org/officeDocument/2006/relationships/hyperlink" Target="https://belangrijk1.s3.eu-central-1.amazonaws.com/Checklist-Ontwikkelgesprek-PDF-2025-GRATIS-DOWNLOAD.pdf" TargetMode="External"/><Relationship Id="rId198" Type="http://schemas.openxmlformats.org/officeDocument/2006/relationships/hyperlink" Target="https://belangrijk1.s3.eu-central-1.amazonaws.com/Checklist-Op-Jezelf-Wonen-PDF-2025-GRATIS-DOWNLOAD.pdf" TargetMode="External"/><Relationship Id="rId199" Type="http://schemas.openxmlformats.org/officeDocument/2006/relationships/hyperlink" Target="https://belangrijk1.s3.eu-central-1.amazonaws.com/Checklist-Op-Kamers-Gaan-PDF-2025-GRATIS-DOWNLOAD.pdf" TargetMode="External"/><Relationship Id="rId200" Type="http://schemas.openxmlformats.org/officeDocument/2006/relationships/hyperlink" Target="https://belangrijk1.s3.eu-central-1.amazonaws.com/Checklist-Op-Reis-PDF-2025-GRATIS-DOWNLOAD.pdf" TargetMode="External"/><Relationship Id="rId201" Type="http://schemas.openxmlformats.org/officeDocument/2006/relationships/hyperlink" Target="https://belangrijk1.s3.eu-central-1.amazonaws.com/Checklist-Op-Vakantie-PDF-2025-GRATIS-DOWNLOAD.pdf" TargetMode="External"/><Relationship Id="rId202" Type="http://schemas.openxmlformats.org/officeDocument/2006/relationships/hyperlink" Target="https://belangrijk1.s3.eu-central-1.amazonaws.com/Checklist-Oplevering-Huis-PDF-2025-GRATIS-DOWNLOAD.pdf" TargetMode="External"/><Relationship Id="rId203" Type="http://schemas.openxmlformats.org/officeDocument/2006/relationships/hyperlink" Target="https://belangrijk1.s3.eu-central-1.amazonaws.com/Checklist-Oplevering-Huurwoning-PDF-2025-GRATIS-DOWNLOAD.pdf" TargetMode="External"/><Relationship Id="rId204" Type="http://schemas.openxmlformats.org/officeDocument/2006/relationships/hyperlink" Target="https://belangrijk1.s3.eu-central-1.amazonaws.com/Checklist-Oplevering-Nieuwbouw-PDF-2025-GRATIS-DOWNLOAD.pdf" TargetMode="External"/><Relationship Id="rId205" Type="http://schemas.openxmlformats.org/officeDocument/2006/relationships/hyperlink" Target="https://belangrijk1.s3.eu-central-1.amazonaws.com/Checklist-Oplevering-Nieuwbouwhuis-PDF-2025-GRATIS-DOWNLOAD.pdf" TargetMode="External"/><Relationship Id="rId206" Type="http://schemas.openxmlformats.org/officeDocument/2006/relationships/hyperlink" Target="https://belangrijk1.s3.eu-central-1.amazonaws.com/Checklist-Oplevering-Nieuwbouwwoning-PDF-2025-GRATIS-DOWNLOAD.pdf" TargetMode="External"/><Relationship Id="rId207" Type="http://schemas.openxmlformats.org/officeDocument/2006/relationships/hyperlink" Target="https://belangrijk1.s3.eu-central-1.amazonaws.com/Checklist-Opname-Verpleeghuis-PDF-2025-GRATIS-DOWNLOAD.pdf" TargetMode="External"/><Relationship Id="rId208" Type="http://schemas.openxmlformats.org/officeDocument/2006/relationships/hyperlink" Target="https://belangrijk1.s3.eu-central-1.amazonaws.com/Checklist-Oprichten-Bv-PDF-2025-GRATIS-DOWNLOAD.pdf" TargetMode="External"/><Relationship Id="rId209" Type="http://schemas.openxmlformats.org/officeDocument/2006/relationships/hyperlink" Target="https://belangrijk1.s3.eu-central-1.amazonaws.com/Checklist-Oprichting-Bv-PDF-2025-GRATIS-DOWNLOAD.pdf" TargetMode="External"/><Relationship Id="rId210" Type="http://schemas.openxmlformats.org/officeDocument/2006/relationships/hyperlink" Target="https://belangrijk1.s3.eu-central-1.amazonaws.com/Checklist-Ouderschapsplan-PDF-2025-GRATIS-DOWNLOAD.pdf" TargetMode="External"/><Relationship Id="rId211" Type="http://schemas.openxmlformats.org/officeDocument/2006/relationships/hyperlink" Target="https://belangrijk1.s3.eu-central-1.amazonaws.com/Checklist-Overdracht-Huis-PDF-2025-GRATIS-DOWNLOAD.pdf" TargetMode="External"/><Relationship Id="rId212" Type="http://schemas.openxmlformats.org/officeDocument/2006/relationships/hyperlink" Target="https://belangrijk1.s3.eu-central-1.amazonaws.com/Checklist-Overgang-Groep-2-Naar-3-PDF-2025-GRATIS-DOWNLOAD.pdf" TargetMode="External"/><Relationship Id="rId213" Type="http://schemas.openxmlformats.org/officeDocument/2006/relationships/hyperlink" Target="https://belangrijk1.s3.eu-central-1.amazonaws.com/Checklist-Overlijden-Buitenland-PDF-2025-GRATIS-DOWNLOAD.pdf" TargetMode="External"/><Relationship Id="rId214" Type="http://schemas.openxmlformats.org/officeDocument/2006/relationships/hyperlink" Target="https://belangrijk1.s3.eu-central-1.amazonaws.com/Checklist-Overlijden-Dela-PDF-2025-GRATIS-DOWNLOAD.pdf" TargetMode="External"/><Relationship Id="rId215" Type="http://schemas.openxmlformats.org/officeDocument/2006/relationships/hyperlink" Target="https://belangrijk1.s3.eu-central-1.amazonaws.com/Checklist-Personeel-Aannemen-PDF-2025-GRATIS-DOWNLOAD.pdf" TargetMode="External"/><Relationship Id="rId216" Type="http://schemas.openxmlformats.org/officeDocument/2006/relationships/hyperlink" Target="https://belangrijk1.s3.eu-central-1.amazonaws.com/Checklist-Personeelsdossier-PDF-2025-GRATIS-DOWNLOAD.pdf" TargetMode="External"/><Relationship Id="rId217" Type="http://schemas.openxmlformats.org/officeDocument/2006/relationships/hyperlink" Target="https://belangrijk1.s3.eu-central-1.amazonaws.com/Checklist-Preventie-Legionella-PDF-2025-GRATIS-DOWNLOAD.pdf" TargetMode="External"/><Relationship Id="rId218" Type="http://schemas.openxmlformats.org/officeDocument/2006/relationships/hyperlink" Target="https://belangrijk1.s3.eu-central-1.amazonaws.com/Checklist-Proefrit-Auto-PDF-2025-GRATIS-DOWNLOAD.pdf" TargetMode="External"/><Relationship Id="rId219" Type="http://schemas.openxmlformats.org/officeDocument/2006/relationships/hyperlink" Target="https://belangrijk1.s3.eu-central-1.amazonaws.com/Checklist-Puppy-Kopen-PDF-2025-GRATIS-DOWNLOAD.pdf" TargetMode="External"/><Relationship Id="rId220" Type="http://schemas.openxmlformats.org/officeDocument/2006/relationships/hyperlink" Target="https://belangrijk1.s3.eu-central-1.amazonaws.com/Checklist-Puppy-Ophalen-PDF-2025-GRATIS-DOWNLOAD.pdf" TargetMode="External"/><Relationship Id="rId221" Type="http://schemas.openxmlformats.org/officeDocument/2006/relationships/hyperlink" Target="https://belangrijk1.s3.eu-central-1.amazonaws.com/Checklist-Reizen-Naar-Amerika-PDF-2025-GRATIS-DOWNLOAD.pdf" TargetMode="External"/><Relationship Id="rId222" Type="http://schemas.openxmlformats.org/officeDocument/2006/relationships/hyperlink" Target="https://belangrijk1.s3.eu-central-1.amazonaws.com/Checklist-Risico-Inventarisatie-PDF-2025-GRATIS-DOWNLOAD.pdf" TargetMode="External"/><Relationship Id="rId223" Type="http://schemas.openxmlformats.org/officeDocument/2006/relationships/hyperlink" Target="https://belangrijk1.s3.eu-central-1.amazonaws.com/Checklist-Risico-Inventarisatie-Voorbeeld-PDF-2025-GRATIS-DOWNLOAD.pdf" TargetMode="External"/><Relationship Id="rId224" Type="http://schemas.openxmlformats.org/officeDocument/2006/relationships/hyperlink" Target="https://belangrijk1.s3.eu-central-1.amazonaws.com/Checklist-Rondreis-West-Amerika-PDF-2025-GRATIS-DOWNLOAD.pdf" TargetMode="External"/><Relationship Id="rId225" Type="http://schemas.openxmlformats.org/officeDocument/2006/relationships/hyperlink" Target="https://belangrijk1.s3.eu-central-1.amazonaws.com/Checklist-Samenlevingscontract-PDF-2025-GRATIS-DOWNLOAD.pdf" TargetMode="External"/><Relationship Id="rId226" Type="http://schemas.openxmlformats.org/officeDocument/2006/relationships/hyperlink" Target="https://belangrijk1.s3.eu-central-1.amazonaws.com/Checklist-Samenwonen-PDF-2025-GRATIS-DOWNLOAD.pdf" TargetMode="External"/><Relationship Id="rId227" Type="http://schemas.openxmlformats.org/officeDocument/2006/relationships/hyperlink" Target="https://belangrijk1.s3.eu-central-1.amazonaws.com/Checklist-Scheiden-Downloaden-PDF-2025-GRATIS-DOWNLOAD.pdf" TargetMode="External"/><Relationship Id="rId228" Type="http://schemas.openxmlformats.org/officeDocument/2006/relationships/hyperlink" Target="https://belangrijk1.s3.eu-central-1.amazonaws.com/Checklist-Scheiden-Rijksoverheid-PDF-2025-GRATIS-DOWNLOAD.pdf" TargetMode="External"/><Relationship Id="rId229" Type="http://schemas.openxmlformats.org/officeDocument/2006/relationships/hyperlink" Target="https://belangrijk1.s3.eu-central-1.amazonaws.com/Checklist-Scheiding-PDF-2025-GRATIS-DOWNLOAD.pdf" TargetMode="External"/><Relationship Id="rId230" Type="http://schemas.openxmlformats.org/officeDocument/2006/relationships/hyperlink" Target="https://belangrijk1.s3.eu-central-1.amazonaws.com/Checklist-Skivakantie-PDF-2025-GRATIS-DOWNLOAD.pdf" TargetMode="External"/><Relationship Id="rId231" Type="http://schemas.openxmlformats.org/officeDocument/2006/relationships/hyperlink" Target="https://belangrijk1.s3.eu-central-1.amazonaws.com/Checklist-Sleuteloverdracht-Koopwoning-PDF-2025-GRATIS-DOWNLOAD.pdf" TargetMode="External"/><Relationship Id="rId232" Type="http://schemas.openxmlformats.org/officeDocument/2006/relationships/hyperlink" Target="https://belangrijk1.s3.eu-central-1.amazonaws.com/Checklist-Sollicitatiegesprek-Werkgever-PDF-2025-GRATIS-DOWNLOAD.pdf" TargetMode="External"/><Relationship Id="rId233" Type="http://schemas.openxmlformats.org/officeDocument/2006/relationships/hyperlink" Target="https://belangrijk1.s3.eu-central-1.amazonaws.com/Checklist-Stedentrip-PDF-2025-GRATIS-DOWNLOAD.pdf" TargetMode="External"/><Relationship Id="rId234" Type="http://schemas.openxmlformats.org/officeDocument/2006/relationships/hyperlink" Target="https://belangrijk1.s3.eu-central-1.amazonaws.com/Checklist-Testament-PDF-2025-GRATIS-DOWNLOAD.pdf" TargetMode="External"/><Relationship Id="rId235" Type="http://schemas.openxmlformats.org/officeDocument/2006/relationships/hyperlink" Target="https://belangrijk1.s3.eu-central-1.amazonaws.com/Checklist-Thuisbevalling-PDF-2025-GRATIS-DOWNLOAD.pdf" TargetMode="External"/><Relationship Id="rId236" Type="http://schemas.openxmlformats.org/officeDocument/2006/relationships/hyperlink" Target="https://belangrijk1.s3.eu-central-1.amazonaws.com/Checklist-Todo-PDF-2025-GRATIS-DOWNLOAD.pdf" TargetMode="External"/><Relationship Id="rId237" Type="http://schemas.openxmlformats.org/officeDocument/2006/relationships/hyperlink" Target="https://belangrijk1.s3.eu-central-1.amazonaws.com/Checklist-Trouwen-PDF-2025-GRATIS-DOWNLOAD.pdf" TargetMode="External"/><Relationship Id="rId238" Type="http://schemas.openxmlformats.org/officeDocument/2006/relationships/hyperlink" Target="https://belangrijk1.s3.eu-central-1.amazonaws.com/Checklist-Trouwerij-PDF-2025-GRATIS-DOWNLOAD.pdf" TargetMode="External"/><Relationship Id="rId239" Type="http://schemas.openxmlformats.org/officeDocument/2006/relationships/hyperlink" Target="https://belangrijk1.s3.eu-central-1.amazonaws.com/Checklist-Tweedehands-Auto-Kopen-PDF-2025-GRATIS-DOWNLOAD.pdf" TargetMode="External"/><Relationship Id="rId240" Type="http://schemas.openxmlformats.org/officeDocument/2006/relationships/hyperlink" Target="https://belangrijk1.s3.eu-central-1.amazonaws.com/Checklist-Uitvaart-Pdf-PDF-2025-GRATIS-DOWNLOAD.pdf" TargetMode="External"/><Relationship Id="rId241" Type="http://schemas.openxmlformats.org/officeDocument/2006/relationships/hyperlink" Target="https://belangrijk1.s3.eu-central-1.amazonaws.com/Checklist-Uitvaartwensen-PDF-2025-GRATIS-DOWNLOAD.pdf" TargetMode="External"/><Relationship Id="rId242" Type="http://schemas.openxmlformats.org/officeDocument/2006/relationships/hyperlink" Target="https://belangrijk1.s3.eu-central-1.amazonaws.com/Checklist-Uitzet-PDF-2025-GRATIS-DOWNLOAD.pdf" TargetMode="External"/><Relationship Id="rId243" Type="http://schemas.openxmlformats.org/officeDocument/2006/relationships/hyperlink" Target="https://belangrijk1.s3.eu-central-1.amazonaws.com/Checklist-Vakantie-Baby-PDF-2025-GRATIS-DOWNLOAD.pdf" TargetMode="External"/><Relationship Id="rId244" Type="http://schemas.openxmlformats.org/officeDocument/2006/relationships/hyperlink" Target="https://belangrijk1.s3.eu-central-1.amazonaws.com/Checklist-Vakantie-Egypte-PDF-2025-GRATIS-DOWNLOAD.pdf" TargetMode="External"/><Relationship Id="rId245" Type="http://schemas.openxmlformats.org/officeDocument/2006/relationships/hyperlink" Target="https://belangrijk1.s3.eu-central-1.amazonaws.com/Checklist-Vakantie-Lapland-PDF-2025-GRATIS-DOWNLOAD.pdf" TargetMode="External"/><Relationship Id="rId246" Type="http://schemas.openxmlformats.org/officeDocument/2006/relationships/hyperlink" Target="https://belangrijk1.s3.eu-central-1.amazonaws.com/Checklist-Vakantie-Met-Peuter-PDF-2025-GRATIS-DOWNLOAD.pdf" TargetMode="External"/><Relationship Id="rId247" Type="http://schemas.openxmlformats.org/officeDocument/2006/relationships/hyperlink" Target="https://belangrijk1.s3.eu-central-1.amazonaws.com/Checklist-Vakantie-Sri-Lanka-PDF-2025-GRATIS-DOWNLOAD.pdf" TargetMode="External"/><Relationship Id="rId248" Type="http://schemas.openxmlformats.org/officeDocument/2006/relationships/hyperlink" Target="https://belangrijk1.s3.eu-central-1.amazonaws.com/Checklist-Vakantie-Vliegtuig-PDF-2025-GRATIS-DOWNLOAD.pdf" TargetMode="External"/><Relationship Id="rId249" Type="http://schemas.openxmlformats.org/officeDocument/2006/relationships/hyperlink" Target="https://belangrijk1.s3.eu-central-1.amazonaws.com/Checklist-Vaststellingsovereenkomst-PDF-2025-GRATIS-DOWNLOAD.pdf" TargetMode="External"/><Relationship Id="rId250" Type="http://schemas.openxmlformats.org/officeDocument/2006/relationships/hyperlink" Target="https://belangrijk1.s3.eu-central-1.amazonaws.com/Checklist-Verhuizen-Huurwoning-PDF-2025-GRATIS-DOWNLOAD.pdf" TargetMode="External"/><Relationship Id="rId251" Type="http://schemas.openxmlformats.org/officeDocument/2006/relationships/hyperlink" Target="https://belangrijk1.s3.eu-central-1.amazonaws.com/Checklist-Verhuizen-Naar-Buitenland-PDF-2025-GRATIS-DOWNLOAD.pdf" TargetMode="External"/><Relationship Id="rId252" Type="http://schemas.openxmlformats.org/officeDocument/2006/relationships/hyperlink" Target="https://belangrijk1.s3.eu-central-1.amazonaws.com/Checklist-Verhuizen-Naar-Verpleeghuis-PDF-2025-GRATIS-DOWNLOAD.pdf" TargetMode="External"/><Relationship Id="rId253" Type="http://schemas.openxmlformats.org/officeDocument/2006/relationships/hyperlink" Target="https://belangrijk1.s3.eu-central-1.amazonaws.com/Checklist-Verhuizen-Post-PDF-2025-GRATIS-DOWNLOAD.pdf" TargetMode="External"/><Relationship Id="rId254" Type="http://schemas.openxmlformats.org/officeDocument/2006/relationships/hyperlink" Target="https://belangrijk1.s3.eu-central-1.amazonaws.com/Checklist-Verhuizen-Senioren-PDF-2025-GRATIS-DOWNLOAD.pdf" TargetMode="External"/><Relationship Id="rId255" Type="http://schemas.openxmlformats.org/officeDocument/2006/relationships/hyperlink" Target="https://belangrijk1.s3.eu-central-1.amazonaws.com/checklist-verhuizing-PDF-2025-GRATIS-DOWNLOAD.pdf" TargetMode="External"/><Relationship Id="rId256" Type="http://schemas.openxmlformats.org/officeDocument/2006/relationships/hyperlink" Target="https://belangrijk1.s3.eu-central-1.amazonaws.com/Checklist-Verkoop-Huis-PDF-2025-GRATIS-DOWNLOAD.pdf" TargetMode="External"/><Relationship Id="rId257" Type="http://schemas.openxmlformats.org/officeDocument/2006/relationships/hyperlink" Target="https://belangrijk1.s3.eu-central-1.amazonaws.com/Checklist-Vietnam-PDF-2025-GRATIS-DOWNLOAD.pdf" TargetMode="External"/><Relationship Id="rId258" Type="http://schemas.openxmlformats.org/officeDocument/2006/relationships/hyperlink" Target="https://belangrijk1.s3.eu-central-1.amazonaws.com/Checklist-Vliegreis-PDF-2025-GRATIS-DOWNLOAD.pdf" TargetMode="External"/><Relationship Id="rId259" Type="http://schemas.openxmlformats.org/officeDocument/2006/relationships/hyperlink" Target="https://belangrijk1.s3.eu-central-1.amazonaws.com/Checklist-Vliegvakantie-PDF-2025-GRATIS-DOWNLOAD.pdf" TargetMode="External"/><Relationship Id="rId260" Type="http://schemas.openxmlformats.org/officeDocument/2006/relationships/hyperlink" Target="https://belangrijk1.s3.eu-central-1.amazonaws.com/Checklist-Vluchttas-Bevalling-PDF-2025-GRATIS-DOWNLOAD.pdf" TargetMode="External"/><Relationship Id="rId261" Type="http://schemas.openxmlformats.org/officeDocument/2006/relationships/hyperlink" Target="https://belangrijk1.s3.eu-central-1.amazonaws.com/Checklist-Voor-Kamperen-PDF-2025-GRATIS-DOWNLOAD.pdf" TargetMode="External"/><Relationship Id="rId262" Type="http://schemas.openxmlformats.org/officeDocument/2006/relationships/hyperlink" Target="https://belangrijk1.s3.eu-central-1.amazonaws.com/Checklist-Voor-Op-Reis-PDF-2025-GRATIS-DOWNLOAD.pdf" TargetMode="External"/><Relationship Id="rId263" Type="http://schemas.openxmlformats.org/officeDocument/2006/relationships/hyperlink" Target="https://belangrijk1.s3.eu-central-1.amazonaws.com/Checklist-Voor-Vakantie-PDF-2025-GRATIS-DOWNLOAD.pdf" TargetMode="External"/><Relationship Id="rId264" Type="http://schemas.openxmlformats.org/officeDocument/2006/relationships/hyperlink" Target="https://belangrijk1.s3.eu-central-1.amazonaws.com/Checklist-Voorlopige-Oplevering-Nieuwbouw-Appartement-PDF-2025-GRATIS-DOWNLOAD.pdf" TargetMode="External"/><Relationship Id="rId265" Type="http://schemas.openxmlformats.org/officeDocument/2006/relationships/hyperlink" Target="https://belangrijk1.s3.eu-central-1.amazonaws.com/Checklist-Warmtepomp-PDF-2025-GRATIS-DOWNLOAD.pdf" TargetMode="External"/><Relationship Id="rId266" Type="http://schemas.openxmlformats.org/officeDocument/2006/relationships/hyperlink" Target="https://belangrijk1.s3.eu-central-1.amazonaws.com/Checklist-Wat-Moet-Ik-Regelen-Na-Een-Overlijden-PDF-2025-GRATIS-DOWNLOAD.pdf" TargetMode="External"/><Relationship Id="rId267" Type="http://schemas.openxmlformats.org/officeDocument/2006/relationships/hyperlink" Target="https://belangrijk1.s3.eu-central-1.amazonaws.com/Checklist-Webshop-PDF-2025-GRATIS-DOWNLOAD.pdf" TargetMode="External"/><Relationship Id="rId268" Type="http://schemas.openxmlformats.org/officeDocument/2006/relationships/hyperlink" Target="https://belangrijk1.s3.eu-central-1.amazonaws.com/Checklist-Wedding-Planner-PDF-2025-GRATIS-DOWNLOAD.pdf" TargetMode="External"/><Relationship Id="rId269" Type="http://schemas.openxmlformats.org/officeDocument/2006/relationships/hyperlink" Target="https://belangrijk1.s3.eu-central-1.amazonaws.com/Checklist-Wet-Dba-PDF-2025-GRATIS-DOWNLOAD.pdf" TargetMode="External"/><Relationship Id="rId270" Type="http://schemas.openxmlformats.org/officeDocument/2006/relationships/hyperlink" Target="https://belangrijk1.s3.eu-central-1.amazonaws.com/Checklist-Whiteboard-PDF-2025-GRATIS-DOWNLOAD.pdf" TargetMode="External"/><Relationship Id="rId271" Type="http://schemas.openxmlformats.org/officeDocument/2006/relationships/hyperlink" Target="https://belangrijk1.s3.eu-central-1.amazonaws.com/Checklist-Wintersport-PDF-2025-GRATIS-DOWNLOAD.pdf" TargetMode="External"/><Relationship Id="rId272" Type="http://schemas.openxmlformats.org/officeDocument/2006/relationships/hyperlink" Target="https://belangrijk1.s3.eu-central-1.amazonaws.com/Checklist-Wintervakantie-PDF-2025-GRATIS-DOWNLOAD.pdf" TargetMode="External"/><Relationship Id="rId273" Type="http://schemas.openxmlformats.org/officeDocument/2006/relationships/hyperlink" Target="https://belangrijk1.s3.eu-central-1.amazonaws.com/Checklist-Zakenreis-PDF-2025-GRATIS-DOWNLOAD.pdf" TargetMode="External"/><Relationship Id="rId274" Type="http://schemas.openxmlformats.org/officeDocument/2006/relationships/hyperlink" Target="https://belangrijk1.s3.eu-central-1.amazonaws.com/Checklist-Zelf-Uitvaart-Regelen-PDF-2025-GRATIS-DOWNLOAD.pdf" TargetMode="External"/><Relationship Id="rId275" Type="http://schemas.openxmlformats.org/officeDocument/2006/relationships/hyperlink" Target="https://belangrijk1.s3.eu-central-1.amazonaws.com/Checklist-Ziekenhuis-Bevalling-PDF-2025-GRATIS-DOWNLOAD.pdf" TargetMode="External"/><Relationship Id="rId276" Type="http://schemas.openxmlformats.org/officeDocument/2006/relationships/hyperlink" Target="https://belangrijk1.s3.eu-central-1.amazonaws.com/Checklist-Zomervakantie-Vliegtuig-PDF-2025-GRATIS-DOWNLOAD.pdf" TargetMode="External"/><Relationship Id="rId277" Type="http://schemas.openxmlformats.org/officeDocument/2006/relationships/hyperlink" Target="https://belangrijk1.s3.eu-central-1.amazonaws.com/Checklist-Zonvakantie-PDF-2025-GRATIS-DOWNLOAD.pdf" TargetMode="External"/><Relationship Id="rId278" Type="http://schemas.openxmlformats.org/officeDocument/2006/relationships/hyperlink" Target="https://belangrijk1.s3.eu-central-1.amazonaws.com/Checklist-Zonvakantie-Vliegtuig-PDF-2025-GRATIS-DOWNLOAD.pdf" TargetMode="External"/><Relationship Id="rId279" Type="http://schemas.openxmlformats.org/officeDocument/2006/relationships/hyperlink" Target="https://belangrijk1.s3.eu-central-1.amazonaws.com/Checklist-Zwangerschap-PDF-2025-GRATIS-DOWNLOAD.pdf" TargetMode="External"/><Relationship Id="rId280" Type="http://schemas.openxmlformats.org/officeDocument/2006/relationships/hyperlink" Target="https://belangrijk1.s3.eu-central-1.amazonaws.com/Checklist-Zwangerschap-Uitzet-PDF-2025-GRATIS-DOWNLOAD.pdf" TargetMode="External"/><Relationship Id="rId281" Type="http://schemas.openxmlformats.org/officeDocument/2006/relationships/hyperlink" Target="https://belangrijk1.s3.eu-central-1.amazonaws.com/Checklist-Zzp-2025-PDF-2025-GRATIS-DOWNLOAD.pdf" TargetMode="External"/><Relationship Id="rId282" Type="http://schemas.openxmlformats.org/officeDocument/2006/relationships/hyperlink" Target="https://belangrijk1.s3.eu-central-1.amazonaws.com/Checklist-Zzp-Belastingdienst-PDF-2025-GRATIS-DOWNLOAD.pdf" TargetMode="External"/><Relationship Id="rId283" Type="http://schemas.openxmlformats.org/officeDocument/2006/relationships/hyperlink" Target="https://belangrijk1.s3.eu-central-1.amazonaws.com/Checklist-Zzp-Of-Werknemer-PDF-2025-GRATIS-DOWNLOAD.pdf" TargetMode="External"/><Relationship Id="rId284" Type="http://schemas.openxmlformats.org/officeDocument/2006/relationships/hyperlink" Target="https://belangrijk1.s3.eu-central-1.amazonaws.com/Checklist-Zzp-PDF-2025-GRATIS-DOWNLOAD.pdf" TargetMode="External"/><Relationship Id="rId285" Type="http://schemas.openxmlformats.org/officeDocument/2006/relationships/hyperlink" Target="https://belangrijk1.s3.eu-central-1.amazonaws.com/Checklist-Zzp-Zorg-PDF-2025-GRATIS-DOWNLOAD.pdf" TargetMode="External"/><Relationship Id="rId286" Type="http://schemas.openxmlformats.org/officeDocument/2006/relationships/hyperlink" Target="https://belangrijk1.s3.eu-central-1.amazonaws.com/Coreq-Checklist-PDF-2025-GRATIS-DOWNLOAD.pdf" TargetMode="External"/><Relationship Id="rId287" Type="http://schemas.openxmlformats.org/officeDocument/2006/relationships/hyperlink" Target="https://belangrijk1.s3.eu-central-1.amazonaws.com/Dba-Checklist-PDF-2025-GRATIS-DOWNLOAD.pdf" TargetMode="External"/><Relationship Id="rId288" Type="http://schemas.openxmlformats.org/officeDocument/2006/relationships/hyperlink" Target="https://belangrijk1.s3.eu-central-1.amazonaws.com/Digitale-Checklist-Verhuizen-PDF-2025-GRATIS-DOWNLOAD.pdf" TargetMode="External"/><Relationship Id="rId289" Type="http://schemas.openxmlformats.org/officeDocument/2006/relationships/hyperlink" Target="https://belangrijk1.s3.eu-central-1.amazonaws.com/Due-Diligence-Checklist-Nederlands-PDF-2025-GRATIS-DOWNLOAD.pdf" TargetMode="External"/><Relationship Id="rId290" Type="http://schemas.openxmlformats.org/officeDocument/2006/relationships/hyperlink" Target="https://belangrijk1.s3.eu-central-1.amazonaws.com/Due-Diligence-Vastgoed-Checklist-PDF-2025-GRATIS-DOWNLOAD.pdf" TargetMode="External"/><Relationship Id="rId291" Type="http://schemas.openxmlformats.org/officeDocument/2006/relationships/hyperlink" Target="https://belangrijk1.s3.eu-central-1.amazonaws.com/Eds-Symptomen-Checklist-PDF-2025-GRATIS-DOWNLOAD.pdf" TargetMode="External"/><Relationship Id="rId292" Type="http://schemas.openxmlformats.org/officeDocument/2006/relationships/hyperlink" Target="https://belangrijk1.s3.eu-central-1.amazonaws.com/Eerste-Huis-Kopen-Checklist-PDF-2025-GRATIS-DOWNLOAD.pdf" TargetMode="External"/><Relationship Id="rId293" Type="http://schemas.openxmlformats.org/officeDocument/2006/relationships/hyperlink" Target="https://belangrijk1.s3.eu-central-1.amazonaws.com/Eerste-Keer-Kamperen-Checklist-PDF-2025-GRATIS-DOWNLOAD.pdf" TargetMode="External"/><Relationship Id="rId294" Type="http://schemas.openxmlformats.org/officeDocument/2006/relationships/hyperlink" Target="https://belangrijk1.s3.eu-central-1.amazonaws.com/Effectief-Vergaderen-Checklist-PDF-2025-GRATIS-DOWNLOAD.pdf" TargetMode="External"/><Relationship Id="rId295" Type="http://schemas.openxmlformats.org/officeDocument/2006/relationships/hyperlink" Target="https://belangrijk1.s3.eu-central-1.amazonaws.com/Eindinspectie-Koopwoning-Checklist-PDF-2025-GRATIS-DOWNLOAD.pdf" TargetMode="External"/><Relationship Id="rId296" Type="http://schemas.openxmlformats.org/officeDocument/2006/relationships/hyperlink" Target="https://belangrijk1.s3.eu-central-1.amazonaws.com/Emc-Checklist-PDF-2025-GRATIS-DOWNLOAD.pdf" TargetMode="External"/><Relationship Id="rId297" Type="http://schemas.openxmlformats.org/officeDocument/2006/relationships/hyperlink" Target="https://belangrijk1.s3.eu-central-1.amazonaws.com/Emigratie-Checklist-PDF-2025-GRATIS-DOWNLOAD.pdf" TargetMode="External"/><Relationship Id="rId298" Type="http://schemas.openxmlformats.org/officeDocument/2006/relationships/hyperlink" Target="https://belangrijk1.s3.eu-central-1.amazonaws.com/Emigreren-Checklist-PDF-2025-GRATIS-DOWNLOAD.pdf" TargetMode="External"/><Relationship Id="rId299" Type="http://schemas.openxmlformats.org/officeDocument/2006/relationships/hyperlink" Target="https://belangrijk1.s3.eu-central-1.amazonaws.com/Emigreren-Naar-Belgi&#65533;-Checklist-PDF-2025-GRATIS-DOWNLOAD.pdf" TargetMode="External"/><Relationship Id="rId300" Type="http://schemas.openxmlformats.org/officeDocument/2006/relationships/hyperlink" Target="https://belangrijk1.s3.eu-central-1.amazonaws.com/Energielabel-Checklist-PDF-2025-GRATIS-DOWNLOAD.pdf" TargetMode="External"/><Relationship Id="rId301" Type="http://schemas.openxmlformats.org/officeDocument/2006/relationships/hyperlink" Target="https://belangrijk1.s3.eu-central-1.amazonaws.com/Engie-Warmtepomp-Checklist-PDF-2025-GRATIS-DOWNLOAD.pdf" TargetMode="External"/><Relationship Id="rId302" Type="http://schemas.openxmlformats.org/officeDocument/2006/relationships/hyperlink" Target="https://belangrijk1.s3.eu-central-1.amazonaws.com/Event-Preparation-Checklist-PDF-2025-GRATIS-DOWNLOAD.pdf" TargetMode="External"/><Relationship Id="rId303" Type="http://schemas.openxmlformats.org/officeDocument/2006/relationships/hyperlink" Target="https://belangrijk1.s3.eu-central-1.amazonaws.com/Flora-En-Fauna-Checklist-PDF-2025-GRATIS-DOWNLOAD.pdf" TargetMode="External"/><Relationship Id="rId304" Type="http://schemas.openxmlformats.org/officeDocument/2006/relationships/hyperlink" Target="https://belangrijk1.s3.eu-central-1.amazonaws.com/Fssc-22000-Checklist-PDF-2025-GRATIS-DOWNLOAD.pdf" TargetMode="External"/><Relationship Id="rId305" Type="http://schemas.openxmlformats.org/officeDocument/2006/relationships/hyperlink" Target="https://belangrijk1.s3.eu-central-1.amazonaws.com/Gemba-Walk-Checklist-PDF-2025-GRATIS-DOWNLOAD.pdf" TargetMode="External"/><Relationship Id="rId306" Type="http://schemas.openxmlformats.org/officeDocument/2006/relationships/hyperlink" Target="https://belangrijk1.s3.eu-central-1.amazonaws.com/Grote-Beurt-Auto-Checklist-PDF-2025-GRATIS-DOWNLOAD.pdf" TargetMode="External"/><Relationship Id="rId307" Type="http://schemas.openxmlformats.org/officeDocument/2006/relationships/hyperlink" Target="https://belangrijk1.s3.eu-central-1.amazonaws.com/Grote-Beurt-Diesel-Auto-Checklist-PDF-2025-GRATIS-DOWNLOAD.pdf" TargetMode="External"/><Relationship Id="rId308" Type="http://schemas.openxmlformats.org/officeDocument/2006/relationships/hyperlink" Target="https://belangrijk1.s3.eu-central-1.amazonaws.com/Gut-Health-Checklist-PDF-2025-GRATIS-DOWNLOAD.pdf" TargetMode="External"/><Relationship Id="rId309" Type="http://schemas.openxmlformats.org/officeDocument/2006/relationships/hyperlink" Target="https://belangrijk1.s3.eu-central-1.amazonaws.com/Hsp-Checklist-PDF-2025-GRATIS-DOWNLOAD.pdf" TargetMode="External"/><Relationship Id="rId310" Type="http://schemas.openxmlformats.org/officeDocument/2006/relationships/hyperlink" Target="https://belangrijk1.s3.eu-central-1.amazonaws.com/Huis-Verbouwen-Checklist-PDF-2025-GRATIS-DOWNLOAD.pdf" TargetMode="External"/><Relationship Id="rId311" Type="http://schemas.openxmlformats.org/officeDocument/2006/relationships/hyperlink" Target="https://belangrijk1.s3.eu-central-1.amazonaws.com/Iauditor-Checklist-PDF-2025-GRATIS-DOWNLOAD.pdf" TargetMode="External"/><Relationship Id="rId312" Type="http://schemas.openxmlformats.org/officeDocument/2006/relationships/hyperlink" Target="https://belangrijk1.s3.eu-central-1.amazonaws.com/Ik-Ga-Verhuizen-Checklist-PDF-2025-GRATIS-DOWNLOAD.pdf" TargetMode="External"/><Relationship Id="rId313" Type="http://schemas.openxmlformats.org/officeDocument/2006/relationships/hyperlink" Target="https://belangrijk1.s3.eu-central-1.amazonaws.com/Inpak-Checklist-PDF-2025-GRATIS-DOWNLOAD.pdf" TargetMode="External"/><Relationship Id="rId314" Type="http://schemas.openxmlformats.org/officeDocument/2006/relationships/hyperlink" Target="https://belangrijk1.s3.eu-central-1.amazonaws.com/Iso-27001-Checklist-PDF-2025-GRATIS-DOWNLOAD.pdf" TargetMode="External"/><Relationship Id="rId315" Type="http://schemas.openxmlformats.org/officeDocument/2006/relationships/hyperlink" Target="https://belangrijk1.s3.eu-central-1.amazonaws.com/Iso-45001-Checklist-Nederlands-PDF-2025-GRATIS-DOWNLOAD.pdf" TargetMode="External"/><Relationship Id="rId316" Type="http://schemas.openxmlformats.org/officeDocument/2006/relationships/hyperlink" Target="https://belangrijk1.s3.eu-central-1.amazonaws.com/Iso-9000-Checklist-PDF-2025-GRATIS-DOWNLOAD.pdf" TargetMode="External"/><Relationship Id="rId317" Type="http://schemas.openxmlformats.org/officeDocument/2006/relationships/hyperlink" Target="https://belangrijk1.s3.eu-central-1.amazonaws.com/Iso-9001-Audit-Checklist-PDF-2025-GRATIS-DOWNLOAD.pdf" TargetMode="External"/><Relationship Id="rId318" Type="http://schemas.openxmlformats.org/officeDocument/2006/relationships/hyperlink" Target="https://belangrijk1.s3.eu-central-1.amazonaws.com/Iso-9001-Checklist-PDF-2025-GRATIS-DOWNLOAD.pdf" TargetMode="External"/><Relationship Id="rId319" Type="http://schemas.openxmlformats.org/officeDocument/2006/relationships/hyperlink" Target="https://belangrijk1.s3.eu-central-1.amazonaws.com/Iso-9001-Hr-Audit-Checklist-PDF-2025-GRATIS-DOWNLOAD.pdf" TargetMode="External"/><Relationship Id="rId320" Type="http://schemas.openxmlformats.org/officeDocument/2006/relationships/hyperlink" Target="https://belangrijk1.s3.eu-central-1.amazonaws.com/Jaarafsluiting-Boekhouding-Checklist-PDF-2025-GRATIS-DOWNLOAD.pdf" TargetMode="External"/><Relationship Id="rId321" Type="http://schemas.openxmlformats.org/officeDocument/2006/relationships/hyperlink" Target="https://belangrijk1.s3.eu-central-1.amazonaws.com/Kampeer-Checklist-PDF-2025-GRATIS-DOWNLOAD.pdf" TargetMode="External"/><Relationship Id="rId322" Type="http://schemas.openxmlformats.org/officeDocument/2006/relationships/hyperlink" Target="https://belangrijk1.s3.eu-central-1.amazonaws.com/Kamperen-Checklist-PDF-2025-GRATIS-DOWNLOAD.pdf" TargetMode="External"/><Relationship Id="rId323" Type="http://schemas.openxmlformats.org/officeDocument/2006/relationships/hyperlink" Target="https://belangrijk1.s3.eu-central-1.amazonaws.com/Kascommissie-Checklist-PDF-2025-GRATIS-DOWNLOAD.pdf" TargetMode="External"/><Relationship Id="rId324" Type="http://schemas.openxmlformats.org/officeDocument/2006/relationships/hyperlink" Target="https://belangrijk1.s3.eu-central-1.amazonaws.com/Keuken-Checklist-PDF-2025-GRATIS-DOWNLOAD.pdf" TargetMode="External"/><Relationship Id="rId325" Type="http://schemas.openxmlformats.org/officeDocument/2006/relationships/hyperlink" Target="https://belangrijk1.s3.eu-central-1.amazonaws.com/Kleine-Beurt-Auto-Checklist-PDF-2025-GRATIS-DOWNLOAD.pdf" TargetMode="External"/><Relationship Id="rId326" Type="http://schemas.openxmlformats.org/officeDocument/2006/relationships/hyperlink" Target="https://belangrijk1.s3.eu-central-1.amazonaws.com/Kleine-Onderhoudsbeurt-Auto-Checklist-PDF-2025-GRATIS-DOWNLOAD.pdf" TargetMode="External"/><Relationship Id="rId327" Type="http://schemas.openxmlformats.org/officeDocument/2006/relationships/hyperlink" Target="https://belangrijk1.s3.eu-central-1.amazonaws.com/Knb-Checklist-Levenstestament-PDF-2025-GRATIS-DOWNLOAD.pdf" TargetMode="External"/><Relationship Id="rId328" Type="http://schemas.openxmlformats.org/officeDocument/2006/relationships/hyperlink" Target="https://belangrijk1.s3.eu-central-1.amazonaws.com/Kraamkoffer-Checklist-PDF-2025-GRATIS-DOWNLOAD.pdf" TargetMode="External"/><Relationship Id="rId329" Type="http://schemas.openxmlformats.org/officeDocument/2006/relationships/hyperlink" Target="https://belangrijk1.s3.eu-central-1.amazonaws.com/Kraamtas-Checklist-PDF-2025-GRATIS-DOWNLOAD.pdf" TargetMode="External"/><Relationship Id="rId330" Type="http://schemas.openxmlformats.org/officeDocument/2006/relationships/hyperlink" Target="https://belangrijk1.s3.eu-central-1.amazonaws.com/Kraamzorg-Checklist-PDF-2025-GRATIS-DOWNLOAD.pdf" TargetMode="External"/><Relationship Id="rId331" Type="http://schemas.openxmlformats.org/officeDocument/2006/relationships/hyperlink" Target="https://belangrijk1.s3.eu-central-1.amazonaws.com/Kvk-Checklist-PDF-2025-GRATIS-DOWNLOAD.pdf" TargetMode="External"/><Relationship Id="rId332" Type="http://schemas.openxmlformats.org/officeDocument/2006/relationships/hyperlink" Target="https://belangrijk1.s3.eu-central-1.amazonaws.com/Levenstestament-Checklist-PDF-2025-GRATIS-DOWNLOAD.pdf" TargetMode="External"/><Relationship Id="rId333" Type="http://schemas.openxmlformats.org/officeDocument/2006/relationships/hyperlink" Target="https://belangrijk1.s3.eu-central-1.amazonaws.com/lijst.txt" TargetMode="External"/><Relationship Id="rId334" Type="http://schemas.openxmlformats.org/officeDocument/2006/relationships/hyperlink" Target="https://belangrijk1.s3.eu-central-1.amazonaws.com/Lmra-Checklist-Bouw-PDF-2025-GRATIS-DOWNLOAD.pdf" TargetMode="External"/><Relationship Id="rId335" Type="http://schemas.openxmlformats.org/officeDocument/2006/relationships/hyperlink" Target="https://belangrijk1.s3.eu-central-1.amazonaws.com/Lmra-Checklist-PDF-2025-GRATIS-DOWNLOAD.pdf" TargetMode="External"/><Relationship Id="rId336" Type="http://schemas.openxmlformats.org/officeDocument/2006/relationships/hyperlink" Target="https://belangrijk1.s3.eu-central-1.amazonaws.com/M&amp;A-Integration-Checklist-PDF-2025-GRATIS-DOWNLOAD.pdf" TargetMode="External"/><Relationship Id="rId337" Type="http://schemas.openxmlformats.org/officeDocument/2006/relationships/hyperlink" Target="https://belangrijk1.s3.eu-central-1.amazonaws.com/Machineveiligheid-Checklist-PDF-2025-GRATIS-DOWNLOAD.pdf" TargetMode="External"/><Relationship Id="rId338" Type="http://schemas.openxmlformats.org/officeDocument/2006/relationships/hyperlink" Target="https://belangrijk1.s3.eu-central-1.amazonaws.com/Marathon-Checklist-PDF-2025-GRATIS-DOWNLOAD.pdf" TargetMode="External"/><Relationship Id="rId339" Type="http://schemas.openxmlformats.org/officeDocument/2006/relationships/hyperlink" Target="https://belangrijk1.s3.eu-central-1.amazonaws.com/Nabestaanden-Checklist-PDF-2025-GRATIS-DOWNLOAD.pdf" TargetMode="External"/><Relationship Id="rId340" Type="http://schemas.openxmlformats.org/officeDocument/2006/relationships/hyperlink" Target="https://belangrijk1.s3.eu-central-1.amazonaws.com/Nen-2484-Checklist-PDF-2025-GRATIS-DOWNLOAD.pdf" TargetMode="External"/><Relationship Id="rId341" Type="http://schemas.openxmlformats.org/officeDocument/2006/relationships/hyperlink" Target="https://belangrijk1.s3.eu-central-1.amazonaws.com/Nen-7510-Checklist-PDF-2025-GRATIS-DOWNLOAD.pdf" TargetMode="External"/><Relationship Id="rId342" Type="http://schemas.openxmlformats.org/officeDocument/2006/relationships/hyperlink" Target="https://belangrijk1.s3.eu-central-1.amazonaws.com/New-York-Checklist-PDF-2025-GRATIS-DOWNLOAD.pdf" TargetMode="External"/><Relationship Id="rId343" Type="http://schemas.openxmlformats.org/officeDocument/2006/relationships/hyperlink" Target="https://belangrijk1.s3.eu-central-1.amazonaws.com/Nis2-Checklist-PDF-2025-GRATIS-DOWNLOAD.pdf" TargetMode="External"/><Relationship Id="rId344" Type="http://schemas.openxmlformats.org/officeDocument/2006/relationships/hyperlink" Target="https://belangrijk1.s3.eu-central-1.amazonaws.com/Noodpakket-Checklist-PDF-2025-GRATIS-DOWNLOAD.pdf" TargetMode="External"/><Relationship Id="rId345" Type="http://schemas.openxmlformats.org/officeDocument/2006/relationships/hyperlink" Target="https://belangrijk1.s3.eu-central-1.amazonaws.com/Onboarding-Checklist-Voorbeeld-PDF-2025-GRATIS-DOWNLOAD.pdf" TargetMode="External"/><Relationship Id="rId346" Type="http://schemas.openxmlformats.org/officeDocument/2006/relationships/hyperlink" Target="https://belangrijk1.s3.eu-central-1.amazonaws.com/Ondernemingsraad-Reorganisatie-Checklist-PDF-2025-GRATIS-DOWNLOAD.pdf" TargetMode="External"/><Relationship Id="rId347" Type="http://schemas.openxmlformats.org/officeDocument/2006/relationships/hyperlink" Target="https://belangrijk1.s3.eu-central-1.amazonaws.com/Ontruimingsoefening-Checklist-PDF-2025-GRATIS-DOWNLOAD.pdf" TargetMode="External"/><Relationship Id="rId348" Type="http://schemas.openxmlformats.org/officeDocument/2006/relationships/hyperlink" Target="https://belangrijk1.s3.eu-central-1.amazonaws.com/Op-Reis-Naar-Thailand-Checklist-PDF-2025-GRATIS-DOWNLOAD.pdf" TargetMode="External"/><Relationship Id="rId349" Type="http://schemas.openxmlformats.org/officeDocument/2006/relationships/hyperlink" Target="https://belangrijk1.s3.eu-central-1.amazonaws.com/Oplevering-Woning-Checklist-PDF-2025-GRATIS-DOWNLOAD.pdf" TargetMode="External"/><Relationship Id="rId350" Type="http://schemas.openxmlformats.org/officeDocument/2006/relationships/hyperlink" Target="https://belangrijk1.s3.eu-central-1.amazonaws.com/Organisatie-Evenement-Checklist-PDF-2025-GRATIS-DOWNLOAD.pdf" TargetMode="External"/><Relationship Id="rId351" Type="http://schemas.openxmlformats.org/officeDocument/2006/relationships/hyperlink" Target="https://belangrijk1.s3.eu-central-1.amazonaws.com/Pots-Symptomen-Checklist-PDF-2025-GRATIS-DOWNLOAD.pdf" TargetMode="External"/><Relationship Id="rId352" Type="http://schemas.openxmlformats.org/officeDocument/2006/relationships/hyperlink" Target="https://belangrijk1.s3.eu-central-1.amazonaws.com/Prepper-Bag-Checklist-PDF-2025-GRATIS-DOWNLOAD.pdf" TargetMode="External"/><Relationship Id="rId353" Type="http://schemas.openxmlformats.org/officeDocument/2006/relationships/hyperlink" Target="https://belangrijk1.s3.eu-central-1.amazonaws.com/Preppers-Checklist-PDF-2025-GRATIS-DOWNLOAD.pdf" TargetMode="External"/><Relationship Id="rId354" Type="http://schemas.openxmlformats.org/officeDocument/2006/relationships/hyperlink" Target="https://belangrijk1.s3.eu-central-1.amazonaws.com/Puppy-Benodigdheden-Checklist-PDF-2025-GRATIS-DOWNLOAD.pdf" TargetMode="External"/><Relationship Id="rId355" Type="http://schemas.openxmlformats.org/officeDocument/2006/relationships/hyperlink" Target="https://belangrijk1.s3.eu-central-1.amazonaws.com/Puppy-Checklist-PDF-2025-GRATIS-DOWNLOAD.pdf" TargetMode="External"/><Relationship Id="rId356" Type="http://schemas.openxmlformats.org/officeDocument/2006/relationships/hyperlink" Target="https://belangrijk1.s3.eu-central-1.amazonaws.com/Puppy-Checklist-Spullen-PDF-2025-GRATIS-DOWNLOAD.pdf" TargetMode="External"/><Relationship Id="rId357" Type="http://schemas.openxmlformats.org/officeDocument/2006/relationships/hyperlink" Target="https://belangrijk1.s3.eu-central-1.amazonaws.com/Puppy-Socialiseren-Checklist-PDF-2025-GRATIS-DOWNLOAD.pdf" TargetMode="External"/><Relationship Id="rId358" Type="http://schemas.openxmlformats.org/officeDocument/2006/relationships/hyperlink" Target="https://belangrijk1.s3.eu-central-1.amazonaws.com/Quality-Control-Checklist-PDF-2025-GRATIS-DOWNLOAD.pdf" TargetMode="External"/><Relationship Id="rId359" Type="http://schemas.openxmlformats.org/officeDocument/2006/relationships/hyperlink" Target="https://belangrijk1.s3.eu-central-1.amazonaws.com/Reis-Checklist-PDF-2025-GRATIS-DOWNLOAD.pdf" TargetMode="External"/><Relationship Id="rId360" Type="http://schemas.openxmlformats.org/officeDocument/2006/relationships/hyperlink" Target="https://belangrijk1.s3.eu-central-1.amazonaws.com/Reis-Naar-Amerika-Checklist-PDF-2025-GRATIS-DOWNLOAD.pdf" TargetMode="External"/><Relationship Id="rId361" Type="http://schemas.openxmlformats.org/officeDocument/2006/relationships/hyperlink" Target="https://belangrijk1.s3.eu-central-1.amazonaws.com/Reizen-Naar-Indonesie-Checklist-PDF-2025-GRATIS-DOWNLOAD.pdf" TargetMode="External"/><Relationship Id="rId362" Type="http://schemas.openxmlformats.org/officeDocument/2006/relationships/hyperlink" Target="https://belangrijk1.s3.eu-central-1.amazonaws.com/Safety-Checklist-PDF-2025-GRATIS-DOWNLOAD.pdf" TargetMode="External"/><Relationship Id="rId363" Type="http://schemas.openxmlformats.org/officeDocument/2006/relationships/hyperlink" Target="https://belangrijk1.s3.eu-central-1.amazonaws.com/Safety-Walk-Checklist-PDF-2025-GRATIS-DOWNLOAD.pdf" TargetMode="External"/><Relationship Id="rId364" Type="http://schemas.openxmlformats.org/officeDocument/2006/relationships/hyperlink" Target="https://belangrijk1.s3.eu-central-1.amazonaws.com/Scope-12-Checklist-Pdf-PDF-2025-GRATIS-DOWNLOAD.pdf" TargetMode="External"/><Relationship Id="rId365" Type="http://schemas.openxmlformats.org/officeDocument/2006/relationships/hyperlink" Target="https://belangrijk1.s3.eu-central-1.amazonaws.com/Seo-Checklist-PDF-2025-GRATIS-DOWNLOAD.pdf" TargetMode="External"/><Relationship Id="rId366" Type="http://schemas.openxmlformats.org/officeDocument/2006/relationships/hyperlink" Target="https://belangrijk1.s3.eu-central-1.amazonaws.com/Seo-Optimisation-Checklist-PDF-2025-GRATIS-DOWNLOAD.pdf" TargetMode="External"/><Relationship Id="rId367" Type="http://schemas.openxmlformats.org/officeDocument/2006/relationships/hyperlink" Target="https://belangrijk1.s3.eu-central-1.amazonaws.com/Ship-Shore-Safety-Checklist-PDF-2025-GRATIS-DOWNLOAD.pdf" TargetMode="External"/><Relationship Id="rId368" Type="http://schemas.openxmlformats.org/officeDocument/2006/relationships/hyperlink" Target="https://belangrijk1.s3.eu-central-1.amazonaws.com/Shopify-Seo-Checklist-PDF-2025-GRATIS-DOWNLOAD.pdf" TargetMode="External"/><Relationship Id="rId369" Type="http://schemas.openxmlformats.org/officeDocument/2006/relationships/hyperlink" Target="https://belangrijk1.s3.eu-central-1.amazonaws.com/Site-Migration-Checklist-PDF-2025-GRATIS-DOWNLOAD.pdf" TargetMode="External"/><Relationship Id="rId370" Type="http://schemas.openxmlformats.org/officeDocument/2006/relationships/hyperlink" Target="https://belangrijk1.s3.eu-central-1.amazonaws.com/Slaaphygiene-Checklist-PDF-2025-GRATIS-DOWNLOAD.pdf" TargetMode="External"/><Relationship Id="rId371" Type="http://schemas.openxmlformats.org/officeDocument/2006/relationships/hyperlink" Target="https://belangrijk1.s3.eu-central-1.amazonaws.com/Socialisatie-Pup-Checklist-PDF-2025-GRATIS-DOWNLOAD.pdf" TargetMode="External"/><Relationship Id="rId372" Type="http://schemas.openxmlformats.org/officeDocument/2006/relationships/hyperlink" Target="https://belangrijk1.s3.eu-central-1.amazonaws.com/Testament-Checklist-PDF-2025-GRATIS-DOWNLOAD.pdf" TargetMode="External"/><Relationship Id="rId373" Type="http://schemas.openxmlformats.org/officeDocument/2006/relationships/hyperlink" Target="https://belangrijk1.s3.eu-central-1.amazonaws.com/Thuisbevalling-Checklist-PDF-2025-GRATIS-DOWNLOAD.pdf" TargetMode="External"/><Relationship Id="rId374" Type="http://schemas.openxmlformats.org/officeDocument/2006/relationships/hyperlink" Target="https://belangrijk1.s3.eu-central-1.amazonaws.com/Trouw-Checklist-PDF-2025-GRATIS-DOWNLOAD.pdf" TargetMode="External"/><Relationship Id="rId375" Type="http://schemas.openxmlformats.org/officeDocument/2006/relationships/hyperlink" Target="https://belangrijk1.s3.eu-central-1.amazonaws.com/Trouwdag-Checklist-PDF-2025-GRATIS-DOWNLOAD.pdf" TargetMode="External"/><Relationship Id="rId376" Type="http://schemas.openxmlformats.org/officeDocument/2006/relationships/hyperlink" Target="https://belangrijk1.s3.eu-central-1.amazonaws.com/Trouwen-Checklist-PDF-2025-GRATIS-DOWNLOAD.pdf" TargetMode="External"/><Relationship Id="rId377" Type="http://schemas.openxmlformats.org/officeDocument/2006/relationships/hyperlink" Target="https://belangrijk1.s3.eu-central-1.amazonaws.com/Trouwplannen-Checklist-PDF-2025-GRATIS-DOWNLOAD.pdf" TargetMode="External"/><Relationship Id="rId378" Type="http://schemas.openxmlformats.org/officeDocument/2006/relationships/hyperlink" Target="https://belangrijk1.s3.eu-central-1.amazonaws.com/Trouwplanning-Checklist-PDF-2025-GRATIS-DOWNLOAD.pdf" TargetMode="External"/><Relationship Id="rId379" Type="http://schemas.openxmlformats.org/officeDocument/2006/relationships/hyperlink" Target="https://belangrijk1.s3.eu-central-1.amazonaws.com/Uitvaart-Regelen-Checklist-PDF-2025-GRATIS-DOWNLOAD.pdf" TargetMode="External"/><Relationship Id="rId380" Type="http://schemas.openxmlformats.org/officeDocument/2006/relationships/hyperlink" Target="https://belangrijk1.s3.eu-central-1.amazonaws.com/Uitzet-Checklist-PDF-2025-GRATIS-DOWNLOAD.pdf" TargetMode="External"/><Relationship Id="rId381" Type="http://schemas.openxmlformats.org/officeDocument/2006/relationships/hyperlink" Target="https://belangrijk1.s3.eu-central-1.amazonaws.com/Vakantie-Bagage-Checklist-PDF-2025-GRATIS-DOWNLOAD.pdf" TargetMode="External"/><Relationship Id="rId382" Type="http://schemas.openxmlformats.org/officeDocument/2006/relationships/hyperlink" Target="https://belangrijk1.s3.eu-central-1.amazonaws.com/Vakantie-Checklist-Kinderen-PDF-2025-GRATIS-DOWNLOAD.pdf" TargetMode="External"/><Relationship Id="rId383" Type="http://schemas.openxmlformats.org/officeDocument/2006/relationships/hyperlink" Target="https://belangrijk1.s3.eu-central-1.amazonaws.com/Vakantie-Checklist-Peuter-PDF-2025-GRATIS-DOWNLOAD.pdf" TargetMode="External"/><Relationship Id="rId384" Type="http://schemas.openxmlformats.org/officeDocument/2006/relationships/hyperlink" Target="https://belangrijk1.s3.eu-central-1.amazonaws.com/Vakantie-Checklist-Thailand-PDF-2025-GRATIS-DOWNLOAD.pdf" TargetMode="External"/><Relationship Id="rId385" Type="http://schemas.openxmlformats.org/officeDocument/2006/relationships/hyperlink" Target="https://belangrijk1.s3.eu-central-1.amazonaws.com/Vakantie-Checklist-Vliegen-PDF-2025-GRATIS-DOWNLOAD.pdf" TargetMode="External"/><Relationship Id="rId386" Type="http://schemas.openxmlformats.org/officeDocument/2006/relationships/hyperlink" Target="https://belangrijk1.s3.eu-central-1.amazonaws.com/Vakantie-Koffer-Checklist-PDF-2025-GRATIS-DOWNLOAD.pdf" TargetMode="External"/><Relationship Id="rId387" Type="http://schemas.openxmlformats.org/officeDocument/2006/relationships/hyperlink" Target="https://belangrijk1.s3.eu-central-1.amazonaws.com/Vca-Checklist-PDF-2025-GRATIS-DOWNLOAD.pdf" TargetMode="External"/><Relationship Id="rId388" Type="http://schemas.openxmlformats.org/officeDocument/2006/relationships/hyperlink" Target="https://belangrijk1.s3.eu-central-1.amazonaws.com/Vereniging-Eigen-Huis-Checklist-Oplevering-PDF-2025-GRATIS-DOWNLOAD.pdf" TargetMode="External"/><Relationship Id="rId389" Type="http://schemas.openxmlformats.org/officeDocument/2006/relationships/hyperlink" Target="https://belangrijk1.s3.eu-central-1.amazonaws.com/Verhuisplanner-Checklist-PDF-2025-GRATIS-DOWNLOAD.pdf" TargetMode="External"/><Relationship Id="rId390" Type="http://schemas.openxmlformats.org/officeDocument/2006/relationships/hyperlink" Target="https://belangrijk1.s3.eu-central-1.amazonaws.com/Verhuisplanning-Checklist-PDF-2025-GRATIS-DOWNLOAD.pdf" TargetMode="External"/><Relationship Id="rId391" Type="http://schemas.openxmlformats.org/officeDocument/2006/relationships/hyperlink" Target="https://belangrijk1.s3.eu-central-1.amazonaws.com/Verhuistips-Checklist-PDF-2025-GRATIS-DOWNLOAD.pdf" TargetMode="External"/><Relationship Id="rId392" Type="http://schemas.openxmlformats.org/officeDocument/2006/relationships/hyperlink" Target="https://belangrijk1.s3.eu-central-1.amazonaws.com/Verhuizen-Doorgeven-Checklist-PDF-2025-GRATIS-DOWNLOAD.pdf" TargetMode="External"/><Relationship Id="rId393" Type="http://schemas.openxmlformats.org/officeDocument/2006/relationships/hyperlink" Target="https://belangrijk1.s3.eu-central-1.amazonaws.com/Verhuizen-Wat-Te-Doen-Checklist-PDF-2025-GRATIS-DOWNLOAD.pdf" TargetMode="External"/><Relationship Id="rId394" Type="http://schemas.openxmlformats.org/officeDocument/2006/relationships/hyperlink" Target="https://belangrijk1.s3.eu-central-1.amazonaws.com/Verhuizing-Adres-Doorgeven-Checklist-PDF-2025-GRATIS-DOWNLOAD.pdf" TargetMode="External"/><Relationship Id="rId395" Type="http://schemas.openxmlformats.org/officeDocument/2006/relationships/hyperlink" Target="https://belangrijk1.s3.eu-central-1.amazonaws.com/Verhuizing-Checklist-PDF-2025-GRATIS-DOWNLOAD.pdf" TargetMode="External"/><Relationship Id="rId396" Type="http://schemas.openxmlformats.org/officeDocument/2006/relationships/hyperlink" Target="https://belangrijk1.s3.eu-central-1.amazonaws.com/Vliegvakantie-Checklist-PDF-2025-GRATIS-DOWNLOAD.pdf" TargetMode="External"/><Relationship Id="rId397" Type="http://schemas.openxmlformats.org/officeDocument/2006/relationships/hyperlink" Target="https://belangrijk1.s3.eu-central-1.amazonaws.com/Vluchtkoffer-Bevalling-Checklist-PDF-2025-GRATIS-DOWNLOAD.pdf" TargetMode="External"/><Relationship Id="rId398" Type="http://schemas.openxmlformats.org/officeDocument/2006/relationships/hyperlink" Target="https://belangrijk1.s3.eu-central-1.amazonaws.com/Vluchtkoffer-Checklist-PDF-2025-GRATIS-DOWNLOAD.pdf" TargetMode="External"/><Relationship Id="rId399" Type="http://schemas.openxmlformats.org/officeDocument/2006/relationships/hyperlink" Target="https://belangrijk1.s3.eu-central-1.amazonaws.com/Voorbeeld-Checklist-Nieuwe-Medewerker-PDF-2025-GRATIS-DOWNLOAD.pdf" TargetMode="External"/><Relationship Id="rId400" Type="http://schemas.openxmlformats.org/officeDocument/2006/relationships/hyperlink" Target="https://belangrijk1.s3.eu-central-1.amazonaws.com/Voorschouw-Nieuwbouw-Checklist-PDF-2025-GRATIS-DOWNLOAD.pdf" TargetMode="External"/><Relationship Id="rId401" Type="http://schemas.openxmlformats.org/officeDocument/2006/relationships/hyperlink" Target="https://belangrijk1.s3.eu-central-1.amazonaws.com/Vpn-Checklist-PDF-2025-GRATIS-DOWNLOAD.pdf" TargetMode="External"/><Relationship Id="rId402" Type="http://schemas.openxmlformats.org/officeDocument/2006/relationships/hyperlink" Target="https://belangrijk1.s3.eu-central-1.amazonaws.com/Vso-Checklist-PDF-2025-GRATIS-DOWNLOAD.pdf" TargetMode="External"/><Relationship Id="rId403" Type="http://schemas.openxmlformats.org/officeDocument/2006/relationships/hyperlink" Target="https://belangrijk1.s3.eu-central-1.amazonaws.com/Vve-Checklist-PDF-2025-GRATIS-DOWNLOAD.pdf" TargetMode="External"/><Relationship Id="rId404" Type="http://schemas.openxmlformats.org/officeDocument/2006/relationships/hyperlink" Target="https://belangrijk1.s3.eu-central-1.amazonaws.com/Warmtepomp-Checklist-PDF-2025-GRATIS-DOWNLOAD.pdf" TargetMode="External"/><Relationship Id="rId405" Type="http://schemas.openxmlformats.org/officeDocument/2006/relationships/hyperlink" Target="https://belangrijk1.s3.eu-central-1.amazonaws.com/Wat-Te-Doen-Na-Overlijden-Checklist-PDF-2025-GRATIS-DOWNLOAD.pdf" TargetMode="External"/><Relationship Id="rId406" Type="http://schemas.openxmlformats.org/officeDocument/2006/relationships/hyperlink" Target="https://belangrijk1.s3.eu-central-1.amazonaws.com/Wbtr-Checklist-PDF-2025-GRATIS-DOWNLOAD.pdf" TargetMode="External"/><Relationship Id="rId407" Type="http://schemas.openxmlformats.org/officeDocument/2006/relationships/hyperlink" Target="https://belangrijk1.s3.eu-central-1.amazonaws.com/Wcag-Guidelines-Checklist-PDF-2025-GRATIS-DOWNLOAD.pdf" TargetMode="External"/><Relationship Id="rId408" Type="http://schemas.openxmlformats.org/officeDocument/2006/relationships/hyperlink" Target="https://belangrijk1.s3.eu-central-1.amazonaws.com/Web-Migration-Checklist-PDF-2025-GRATIS-DOWNLOAD.pdf" TargetMode="External"/><Relationship Id="rId409" Type="http://schemas.openxmlformats.org/officeDocument/2006/relationships/hyperlink" Target="https://belangrijk1.s3.eu-central-1.amazonaws.com/Wedding-To-Do-Checklist-PDF-2025-GRATIS-DOWNLOAD.pdf" TargetMode="External"/><Relationship Id="rId410" Type="http://schemas.openxmlformats.org/officeDocument/2006/relationships/hyperlink" Target="https://belangrijk1.s3.eu-central-1.amazonaws.com/Weekend-Weg-Checklist-PDF-2025-GRATIS-DOWNLOAD.pdf" TargetMode="External"/><Relationship Id="rId411" Type="http://schemas.openxmlformats.org/officeDocument/2006/relationships/hyperlink" Target="https://belangrijk1.s3.eu-central-1.amazonaws.com/Werknemersvaardigheden-Checklist-PDF-2025-GRATIS-DOWNLOAD.pdf" TargetMode="External"/><Relationship Id="rId412" Type="http://schemas.openxmlformats.org/officeDocument/2006/relationships/hyperlink" Target="https://belangrijk1.s3.eu-central-1.amazonaws.com/Werkplekonderzoek-Checklist-PDF-2025-GRATIS-DOWNLOAD.pdf" TargetMode="External"/><Relationship Id="rId413" Type="http://schemas.openxmlformats.org/officeDocument/2006/relationships/hyperlink" Target="https://belangrijk1.s3.eu-central-1.amazonaws.com/Wintersport-Checklist-PDF-2025-GRATIS-DOWNLOAD.pdf" TargetMode="External"/><Relationship Id="rId414" Type="http://schemas.openxmlformats.org/officeDocument/2006/relationships/hyperlink" Target="https://belangrijk1.s3.eu-central-1.amazonaws.com/Zelf-Je-Huis-Verkopen-Checklist-PDF-2025-GRATIS-DOWNLOAD.pdf" TargetMode="External"/><Relationship Id="rId415" Type="http://schemas.openxmlformats.org/officeDocument/2006/relationships/hyperlink" Target="https://belangrijk1.s3.eu-central-1.amazonaws.com/Ziekenhuistas-Checklist-PDF-2025-GRATIS-DOWNLOAD.pdf" TargetMode="External"/><Relationship Id="rId416" Type="http://schemas.openxmlformats.org/officeDocument/2006/relationships/hyperlink" Target="https://belangrijk1.s3.eu-central-1.amazonaws.com/Ziekte-Van-Lyme-Symptomen-Checklist-PDF-2025-GRATIS-DOWNLOAD.pdf" TargetMode="External"/><Relationship Id="rId417" Type="http://schemas.openxmlformats.org/officeDocument/2006/relationships/hyperlink" Target="https://belangrijk1.s3.eu-central-1.amazonaws.com/Zomervakantie-Checklist-PDF-2025-GRATIS-DOWNLOAD.pdf" TargetMode="External"/><Relationship Id="rId418" Type="http://schemas.openxmlformats.org/officeDocument/2006/relationships/hyperlink" Target="https://belangrijk1.s3.eu-central-1.amazonaws.com/Zwanger-En-Nu-Checklist-PDF-2025-GRATIS-DOWNLOAD.pdf" TargetMode="External"/><Relationship Id="rId419" Type="http://schemas.openxmlformats.org/officeDocument/2006/relationships/hyperlink" Target="https://belangrijk1.s3.eu-central-1.amazonaws.com/Zwanger-Wat-Nu-Checklist-PDF-2025-GRATIS-DOWNLOAD.pdf" TargetMode="External"/><Relationship Id="rId420" Type="http://schemas.openxmlformats.org/officeDocument/2006/relationships/hyperlink" Target="https://belangrijk1.s3.eu-central-1.amazonaws.com/Zwangerschap-Checklist-PDF-2025-GRATIS-DOWNLOAD.pdf" TargetMode="External"/><Relationship Id="rId421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
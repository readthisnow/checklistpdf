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ziekte checklist Gratis DOCX 2025</w:t>
      </w:r>
    </w:p>
    <w:p/>
    <w:p>
      <w:pPr>
        <w:spacing w:after="240"/>
      </w:pPr>
      <w:r>
        <w:rPr>
          <w:sz w:val="36"/>
        </w:rPr>
        <w:t>Ziekte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Lyme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Ziekte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Lyme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Ziekte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Lyme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Huiduitslag</w:t>
      </w:r>
    </w:p>
    <w:p>
      <w:pPr>
        <w:spacing w:after="240"/>
      </w:pPr>
      <w:r>
        <w:rPr>
          <w:sz w:val="36"/>
        </w:rPr>
        <w:t>Let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rode,</w:t>
      </w:r>
      <w:r>
        <w:rPr>
          <w:sz w:val="36"/>
        </w:rPr>
        <w:t xml:space="preserve"> </w:t>
      </w:r>
      <w:r>
        <w:rPr>
          <w:sz w:val="36"/>
        </w:rPr>
        <w:t>ronde</w:t>
      </w:r>
      <w:r>
        <w:rPr>
          <w:sz w:val="36"/>
        </w:rPr>
        <w:t xml:space="preserve"> </w:t>
      </w:r>
      <w:r>
        <w:rPr>
          <w:sz w:val="36"/>
        </w:rPr>
        <w:t>huiduitslag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uitbreiden.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uitslag</w:t>
      </w:r>
      <w:r>
        <w:rPr>
          <w:sz w:val="36"/>
        </w:rPr>
        <w:t xml:space="preserve"> </w:t>
      </w:r>
      <w:r>
        <w:rPr>
          <w:sz w:val="36"/>
        </w:rPr>
        <w:t>verschijnt</w:t>
      </w:r>
      <w:r>
        <w:rPr>
          <w:sz w:val="36"/>
        </w:rPr>
        <w:t xml:space="preserve"> </w:t>
      </w:r>
      <w:r>
        <w:rPr>
          <w:sz w:val="36"/>
        </w:rPr>
        <w:t>vaak</w:t>
      </w:r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plek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tekenbeet.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jeukend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krabben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toegestaan!</w:t>
      </w:r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veranderingen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arts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delen.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Zonnebrandcrème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Antihistaminica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Huidcrème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Insectenwerend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middel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Desinfectiemiddel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Vermoeidheid</w:t>
      </w:r>
    </w:p>
    <w:p>
      <w:pPr>
        <w:spacing w:after="240"/>
      </w:pPr>
      <w:r>
        <w:rPr>
          <w:sz w:val="36"/>
        </w:rPr>
        <w:t>Moeite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bed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komen?</w:t>
      </w:r>
      <w:r>
        <w:rPr>
          <w:sz w:val="36"/>
        </w:rPr>
        <w:t xml:space="preserve"> </w:t>
      </w:r>
      <w:r>
        <w:rPr>
          <w:sz w:val="36"/>
        </w:rPr>
        <w:t>Vermoeidheid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rust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bewegen,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moeilijk</w:t>
      </w:r>
      <w:r>
        <w:rPr>
          <w:sz w:val="36"/>
        </w:rPr>
        <w:t xml:space="preserve"> </w:t>
      </w:r>
      <w:r>
        <w:rPr>
          <w:sz w:val="36"/>
        </w:rPr>
        <w:t>is.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gezond</w:t>
      </w:r>
      <w:r>
        <w:rPr>
          <w:sz w:val="36"/>
        </w:rPr>
        <w:t xml:space="preserve"> </w:t>
      </w:r>
      <w:r>
        <w:rPr>
          <w:sz w:val="36"/>
        </w:rPr>
        <w:t>dieet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energieniveau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peil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Multivitaminen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Energie-drankjes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Proteïne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repen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Kruidenthee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Essentiële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oliën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Spierpijn</w:t>
      </w:r>
    </w:p>
    <w:p>
      <w:pPr>
        <w:spacing w:after="240"/>
      </w:pPr>
      <w:r>
        <w:rPr>
          <w:sz w:val="36"/>
        </w:rPr>
        <w:t>Last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spierpijn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gewrichtspijn?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manifesteren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zeurende</w:t>
      </w:r>
      <w:r>
        <w:rPr>
          <w:sz w:val="36"/>
        </w:rPr>
        <w:t xml:space="preserve"> </w:t>
      </w:r>
      <w:r>
        <w:rPr>
          <w:sz w:val="36"/>
        </w:rPr>
        <w:t>pijn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stijfheid.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lichte</w:t>
      </w:r>
      <w:r>
        <w:rPr>
          <w:sz w:val="36"/>
        </w:rPr>
        <w:t xml:space="preserve"> </w:t>
      </w:r>
      <w:r>
        <w:rPr>
          <w:sz w:val="36"/>
        </w:rPr>
        <w:t>rek-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strekoefeningen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pijn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verlichten.</w:t>
      </w:r>
      <w:r>
        <w:rPr>
          <w:sz w:val="36"/>
        </w:rPr>
        <w:t xml:space="preserve"> </w:t>
      </w:r>
      <w:r>
        <w:rPr>
          <w:sz w:val="36"/>
        </w:rPr>
        <w:t>Warmte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koudetherapie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verlichting</w:t>
      </w:r>
      <w:r>
        <w:rPr>
          <w:sz w:val="36"/>
        </w:rPr>
        <w:t xml:space="preserve"> </w:t>
      </w:r>
      <w:r>
        <w:rPr>
          <w:sz w:val="36"/>
        </w:rPr>
        <w:t>bieden.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Warmtekussen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Koude-pack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Pijnstillers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Massageolie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Rekbanden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Koorts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verhoogde</w:t>
      </w:r>
      <w:r>
        <w:rPr>
          <w:sz w:val="36"/>
        </w:rPr>
        <w:t xml:space="preserve"> </w:t>
      </w:r>
      <w:r>
        <w:rPr>
          <w:sz w:val="36"/>
        </w:rPr>
        <w:t>lichaamstemperatuur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wijzen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infectie.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temperatuur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gerust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koortswerend</w:t>
      </w:r>
      <w:r>
        <w:rPr>
          <w:sz w:val="36"/>
        </w:rPr>
        <w:t xml:space="preserve"> </w:t>
      </w:r>
      <w:r>
        <w:rPr>
          <w:sz w:val="36"/>
        </w:rPr>
        <w:t>middel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voelt.</w:t>
      </w:r>
      <w:r>
        <w:rPr>
          <w:sz w:val="36"/>
        </w:rPr>
        <w:t xml:space="preserve"> </w:t>
      </w:r>
      <w:r>
        <w:rPr>
          <w:sz w:val="36"/>
        </w:rPr>
        <w:t>Blijf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gehydrateerd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rust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lichaam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ondersteunen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herstel.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thermometer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Paracetamol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Hydratatie-drank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Comfortabele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pyjama's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Luxe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dekens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Hoofdpijn</w:t>
      </w:r>
    </w:p>
    <w:p>
      <w:pPr>
        <w:spacing w:after="240"/>
      </w:pPr>
      <w:r>
        <w:rPr>
          <w:sz w:val="36"/>
        </w:rPr>
        <w:t>Ervaar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frequente</w:t>
      </w:r>
      <w:r>
        <w:rPr>
          <w:sz w:val="36"/>
        </w:rPr>
        <w:t xml:space="preserve"> </w:t>
      </w:r>
      <w:r>
        <w:rPr>
          <w:sz w:val="36"/>
        </w:rPr>
        <w:t>hoofdpijnen?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symptoom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genegeerd</w:t>
      </w:r>
      <w:r>
        <w:rPr>
          <w:sz w:val="36"/>
        </w:rPr>
        <w:t xml:space="preserve"> </w:t>
      </w:r>
      <w:r>
        <w:rPr>
          <w:sz w:val="36"/>
        </w:rPr>
        <w:t>mag</w:t>
      </w:r>
    </w:p>
    <w:p>
      <w:pPr>
        <w:spacing w:after="240"/>
      </w:pPr>
      <w:r>
        <w:rPr>
          <w:sz w:val="36"/>
        </w:rPr>
        <w:t>worden.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waterinname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pauzes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schermen.</w:t>
      </w:r>
    </w:p>
    <w:p>
      <w:pPr>
        <w:spacing w:after="240"/>
      </w:pPr>
      <w:r>
        <w:rPr>
          <w:sz w:val="36"/>
        </w:rPr>
        <w:t>Ontspanningstechnieken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meditatie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Pijnstillers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Ontspanningsmuziek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Aromatherapie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diffuser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Journals</w:t>
      </w:r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Slaapmasker</w:t>
        </w:r>
      </w:hyperlink>
    </w:p>
    <w:p>
      <w:pPr>
        <w:spacing w:after="240"/>
      </w:pPr>
      <w:r>
        <w:rPr>
          <w:sz w:val="36"/>
        </w:rPr>
        <w:t>Ziekte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Lyme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tekenpreventie,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dragen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mouwen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insectenwerende</w:t>
      </w:r>
      <w:r>
        <w:rPr>
          <w:sz w:val="36"/>
        </w:rPr>
        <w:t xml:space="preserve"> </w:t>
      </w:r>
      <w:r>
        <w:rPr>
          <w:sz w:val="36"/>
        </w:rPr>
        <w:t>middelen.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huisdieren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teken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wandeling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natuur.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tekenbeet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verkleinen.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DEET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insectenwerend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middel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Tekenpincet</w:t>
        </w:r>
      </w:hyperlink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dagboek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activiteiten.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patronen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herkennen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arts.</w:t>
      </w:r>
      <w:r>
        <w:rPr>
          <w:sz w:val="36"/>
        </w:rPr>
        <w:t xml:space="preserve"> </w:t>
      </w:r>
      <w:r>
        <w:rPr>
          <w:sz w:val="36"/>
        </w:rPr>
        <w:t>Noteer</w:t>
      </w:r>
      <w:r>
        <w:rPr>
          <w:sz w:val="36"/>
        </w:rPr>
        <w:t xml:space="preserve"> </w:t>
      </w:r>
      <w:r>
        <w:rPr>
          <w:sz w:val="36"/>
        </w:rPr>
        <w:t>vooral</w:t>
      </w:r>
    </w:p>
    <w:p>
      <w:pPr>
        <w:spacing w:after="240"/>
      </w:pPr>
      <w:r>
        <w:rPr>
          <w:sz w:val="36"/>
        </w:rPr>
        <w:t>veranderingen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energieniveau,</w:t>
      </w:r>
      <w:r>
        <w:rPr>
          <w:sz w:val="36"/>
        </w:rPr>
        <w:t xml:space="preserve"> </w:t>
      </w:r>
      <w:r>
        <w:rPr>
          <w:sz w:val="36"/>
        </w:rPr>
        <w:t>pijn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klachten.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tracker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r>
        <w:rPr>
          <w:sz w:val="36"/>
        </w:rPr>
        <w:t>Versterk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immuunsysteem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gezond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eten,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slapen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bewegen.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lichaam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ondersteunen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genezingsproces.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voedingssupplementen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vitamine</w:t>
      </w:r>
      <w:r>
        <w:rPr>
          <w:sz w:val="36"/>
        </w:rPr>
        <w:t xml:space="preserve"> </w:t>
      </w:r>
      <w:r>
        <w:rPr>
          <w:sz w:val="36"/>
        </w:rPr>
        <w:t>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probiotica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Multivitamine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Probiotica</w:t>
        </w:r>
      </w:hyperlink>
    </w:p>
    <w:p>
      <w:pPr>
        <w:spacing w:after="240"/>
      </w:pPr>
      <w:r>
        <w:rPr>
          <w:sz w:val="36"/>
        </w:rPr>
        <w:t>Communiceer</w:t>
      </w:r>
      <w:r>
        <w:rPr>
          <w:sz w:val="36"/>
        </w:rPr>
        <w:t xml:space="preserve"> </w:t>
      </w:r>
      <w:r>
        <w:rPr>
          <w:sz w:val="36"/>
        </w:rPr>
        <w:t>openlijk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zorgverlener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</w:p>
    <w:p>
      <w:pPr>
        <w:spacing w:after="240"/>
      </w:pPr>
      <w:r>
        <w:rPr>
          <w:sz w:val="36"/>
        </w:rPr>
        <w:t>veranderingen.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uitgebreide</w:t>
      </w:r>
      <w:r>
        <w:rPr>
          <w:sz w:val="36"/>
        </w:rPr>
        <w:t xml:space="preserve"> </w:t>
      </w:r>
      <w:r>
        <w:rPr>
          <w:sz w:val="36"/>
        </w:rPr>
        <w:t>tests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vermoedt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Lyme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aangezien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artsen</w:t>
      </w:r>
      <w:r>
        <w:rPr>
          <w:sz w:val="36"/>
        </w:rPr>
        <w:t xml:space="preserve"> </w:t>
      </w:r>
      <w:r>
        <w:rPr>
          <w:sz w:val="36"/>
        </w:rPr>
        <w:t>standaard</w:t>
      </w:r>
      <w:r>
        <w:rPr>
          <w:sz w:val="36"/>
        </w:rPr>
        <w:t xml:space="preserve"> </w:t>
      </w:r>
      <w:r>
        <w:rPr>
          <w:sz w:val="36"/>
        </w:rPr>
        <w:t>testen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Lyme.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diagnose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krijgen.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Medische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consultatie</w:t>
        </w:r>
      </w:hyperlink>
    </w:p>
    <w:p>
      <w:pPr>
        <w:spacing w:after="240"/>
      </w:pPr>
      <w:r>
        <w:rPr>
          <w:sz w:val="36"/>
        </w:rPr>
        <w:t>Leer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Lyme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symptomen.</w:t>
      </w:r>
      <w:r>
        <w:rPr>
          <w:sz w:val="36"/>
        </w:rPr>
        <w:t xml:space="preserve"> </w:t>
      </w:r>
      <w:r>
        <w:rPr>
          <w:sz w:val="36"/>
        </w:rPr>
        <w:t>Kennis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macht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reageren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veranderingen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gezondheid.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betrouwbare</w:t>
      </w:r>
    </w:p>
    <w:p>
      <w:pPr>
        <w:spacing w:after="240"/>
      </w:pPr>
      <w:r>
        <w:rPr>
          <w:sz w:val="36"/>
        </w:rPr>
        <w:t>bronnen</w:t>
      </w:r>
      <w:r>
        <w:rPr>
          <w:sz w:val="36"/>
        </w:rPr>
        <w:t xml:space="preserve"> </w:t>
      </w:r>
      <w:r>
        <w:rPr>
          <w:sz w:val="36"/>
        </w:rPr>
        <w:t>beschikbaar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ziekte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Lyme.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Lyme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cursus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Lyme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Ziekte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Lyme</w:t>
      </w:r>
      <w:r>
        <w:rPr>
          <w:sz w:val="36"/>
        </w:rPr>
        <w:t xml:space="preserve"> </w:t>
      </w:r>
      <w:r>
        <w:rPr>
          <w:sz w:val="36"/>
        </w:rPr>
        <w:t>Symptomen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Zonnebrandcr%C3%A8me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Antihistaminica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Huidcr%C3%A8me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Insectenwerend+middel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Desinfectiemiddel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Multivitamine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Energie-drankjes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Prote%C3%AFne+rep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Kruidenthee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Essenti%C3%ABle+oli%C3%AB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Warmtekussen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Koude-pack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Pijnstiller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Massageoli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Rekband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Digitale+thermomet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Paracetamol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Hydratatie-drank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Comfortabele+pyjama%27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Luxe+deken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Ontspanningsmuziek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Aromatherapie+diffuse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Slaapmasker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DEET+insectenwerend+middel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Tekenpincet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Symptomen+tracker+app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Multivitamin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Probiotica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Medische+consultatie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Boek+over+Lyme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Online+cursus+over+Lyme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belangrijk1.s3.eu-central-1.amazonaws.com/18-En-Nu-Checklist-PDF-2025-GRATIS-DOWNLOAD.pdf" TargetMode="External"/><Relationship Id="rId44" Type="http://schemas.openxmlformats.org/officeDocument/2006/relationships/hyperlink" Target="https://belangrijk1.s3.eu-central-1.amazonaws.com/2e-Hands-Auto-Kopen-Checklist-PDF-2025-GRATIS-DOWNLOAD.pdf" TargetMode="External"/><Relationship Id="rId45" Type="http://schemas.openxmlformats.org/officeDocument/2006/relationships/hyperlink" Target="https://belangrijk1.s3.eu-central-1.amazonaws.com/5s-Audit-Checklist-PDF-2025-GRATIS-DOWNLOAD.pdf" TargetMode="External"/><Relationship Id="rId46" Type="http://schemas.openxmlformats.org/officeDocument/2006/relationships/hyperlink" Target="https://belangrijk1.s3.eu-central-1.amazonaws.com/Adhd-Checklist-Volwassenen-PDF-2025-GRATIS-DOWNLOAD.pdf" TargetMode="External"/><Relationship Id="rId47" Type="http://schemas.openxmlformats.org/officeDocument/2006/relationships/hyperlink" Target="https://belangrijk1.s3.eu-central-1.amazonaws.com/Adr-Uitrusting-Vrachtwagen-Checklist-PDF-2025-GRATIS-DOWNLOAD.pdf" TargetMode="External"/><Relationship Id="rId48" Type="http://schemas.openxmlformats.org/officeDocument/2006/relationships/hyperlink" Target="https://belangrijk1.s3.eu-central-1.amazonaws.com/Adres-Wijzigen-Checklist-PDF-2025-GRATIS-DOWNLOAD.pdf" TargetMode="External"/><Relationship Id="rId49" Type="http://schemas.openxmlformats.org/officeDocument/2006/relationships/hyperlink" Target="https://belangrijk1.s3.eu-central-1.amazonaws.com/Adres-Wijzigen-Verhuizing-Checklist-PDF-2025-GRATIS-DOWNLOAD.pdf" TargetMode="External"/><Relationship Id="rId50" Type="http://schemas.openxmlformats.org/officeDocument/2006/relationships/hyperlink" Target="https://belangrijk1.s3.eu-central-1.amazonaws.com/Anwb-Vakantie-Checklist-PDF-2025-GRATIS-DOWNLOAD.pdf" TargetMode="External"/><Relationship Id="rId51" Type="http://schemas.openxmlformats.org/officeDocument/2006/relationships/hyperlink" Target="https://belangrijk1.s3.eu-central-1.amazonaws.com/Auto-Grote-Beurt-Checklist-PDF-2025-GRATIS-DOWNLOAD.pdf" TargetMode="External"/><Relationship Id="rId52" Type="http://schemas.openxmlformats.org/officeDocument/2006/relationships/hyperlink" Target="https://belangrijk1.s3.eu-central-1.amazonaws.com/Auto-Kleine-Beurt-Checklist-PDF-2025-GRATIS-DOWNLOAD.pdf" TargetMode="External"/><Relationship Id="rId53" Type="http://schemas.openxmlformats.org/officeDocument/2006/relationships/hyperlink" Target="https://belangrijk1.s3.eu-central-1.amazonaws.com/Avg-Voor-Verenigingen-Checklist-PDF-2025-GRATIS-DOWNLOAD.pdf" TargetMode="External"/><Relationship Id="rId54" Type="http://schemas.openxmlformats.org/officeDocument/2006/relationships/hyperlink" Target="https://belangrijk1.s3.eu-central-1.amazonaws.com/B-Service-Mercedes-Checklist-PDF-2025-GRATIS-DOWNLOAD.pdf" TargetMode="External"/><Relationship Id="rId55" Type="http://schemas.openxmlformats.org/officeDocument/2006/relationships/hyperlink" Target="https://belangrijk1.s3.eu-central-1.amazonaws.com/Baby-Autisme-Checklist-PDF-2025-GRATIS-DOWNLOAD.pdf" TargetMode="External"/><Relationship Id="rId56" Type="http://schemas.openxmlformats.org/officeDocument/2006/relationships/hyperlink" Target="https://belangrijk1.s3.eu-central-1.amazonaws.com/Baby-Checklist-PDF-2025-GRATIS-DOWNLOAD.pdf" TargetMode="External"/><Relationship Id="rId57" Type="http://schemas.openxmlformats.org/officeDocument/2006/relationships/hyperlink" Target="https://belangrijk1.s3.eu-central-1.amazonaws.com/Babykamer-Checklist-PDF-2025-GRATIS-DOWNLOAD.pdf" TargetMode="External"/><Relationship Id="rId58" Type="http://schemas.openxmlformats.org/officeDocument/2006/relationships/hyperlink" Target="https://belangrijk1.s3.eu-central-1.amazonaws.com/Babylist-Checklist-PDF-2025-GRATIS-DOWNLOAD.pdf" TargetMode="External"/><Relationship Id="rId59" Type="http://schemas.openxmlformats.org/officeDocument/2006/relationships/hyperlink" Target="https://belangrijk1.s3.eu-central-1.amazonaws.com/Babyspullen-Checklist-PDF-2025-GRATIS-DOWNLOAD.pdf" TargetMode="External"/><Relationship Id="rId60" Type="http://schemas.openxmlformats.org/officeDocument/2006/relationships/hyperlink" Target="https://belangrijk1.s3.eu-central-1.amazonaws.com/Babyuitzet-Checklist-PDF-2025-GRATIS-DOWNLOAD.pdf" TargetMode="External"/><Relationship Id="rId61" Type="http://schemas.openxmlformats.org/officeDocument/2006/relationships/hyperlink" Target="https://belangrijk1.s3.eu-central-1.amazonaws.com/Bdsm-Checklist-PDF-2025-GRATIS-DOWNLOAD.pdf" TargetMode="External"/><Relationship Id="rId62" Type="http://schemas.openxmlformats.org/officeDocument/2006/relationships/hyperlink" Target="https://belangrijk1.s3.eu-central-1.amazonaws.com/Bedrijfsovername-Checklist-PDF-2025-GRATIS-DOWNLOAD.pdf" TargetMode="External"/><Relationship Id="rId63" Type="http://schemas.openxmlformats.org/officeDocument/2006/relationships/hyperlink" Target="https://belangrijk1.s3.eu-central-1.amazonaws.com/Bedrijfsverhuizing-Checklist-PDF-2025-GRATIS-DOWNLOAD.pdf" TargetMode="External"/><Relationship Id="rId64" Type="http://schemas.openxmlformats.org/officeDocument/2006/relationships/hyperlink" Target="https://belangrijk1.s3.eu-central-1.amazonaws.com/Begrafenis-Regelen-Checklist-PDF-2025-GRATIS-DOWNLOAD.pdf" TargetMode="External"/><Relationship Id="rId65" Type="http://schemas.openxmlformats.org/officeDocument/2006/relationships/hyperlink" Target="https://belangrijk1.s3.eu-central-1.amazonaws.com/Belastingdienst-Scheiden-Checklist-PDF-2025-GRATIS-DOWNLOAD.pdf" TargetMode="External"/><Relationship Id="rId66" Type="http://schemas.openxmlformats.org/officeDocument/2006/relationships/hyperlink" Target="https://belangrijk1.s3.eu-central-1.amazonaws.com/Bevalling-Checklist-PDF-2025-GRATIS-DOWNLOAD.pdf" TargetMode="External"/><Relationship Id="rId67" Type="http://schemas.openxmlformats.org/officeDocument/2006/relationships/hyperlink" Target="https://belangrijk1.s3.eu-central-1.amazonaws.com/Bevalling-Ziekenhuis-Checklist-PDF-2025-GRATIS-DOWNLOAD.pdf" TargetMode="External"/><Relationship Id="rId68" Type="http://schemas.openxmlformats.org/officeDocument/2006/relationships/hyperlink" Target="https://belangrijk1.s3.eu-central-1.amazonaws.com/Bezichtiging-Checklist-PDF-2025-GRATIS-DOWNLOAD.pdf" TargetMode="External"/><Relationship Id="rId69" Type="http://schemas.openxmlformats.org/officeDocument/2006/relationships/hyperlink" Target="https://belangrijk1.s3.eu-central-1.amazonaws.com/Bezichtiging-Huis-Checklist-PDF-2025-GRATIS-DOWNLOAD.pdf" TargetMode="External"/><Relationship Id="rId70" Type="http://schemas.openxmlformats.org/officeDocument/2006/relationships/hyperlink" Target="https://belangrijk1.s3.eu-central-1.amazonaws.com/Bhv-Checklist-PDF-2025-GRATIS-DOWNLOAD.pdf" TargetMode="External"/><Relationship Id="rId71" Type="http://schemas.openxmlformats.org/officeDocument/2006/relationships/hyperlink" Target="https://belangrijk1.s3.eu-central-1.amazonaws.com/Boot-Winterklaar-Maken-Checklist-PDF-2025-GRATIS-DOWNLOAD.pdf" TargetMode="External"/><Relationship Id="rId72" Type="http://schemas.openxmlformats.org/officeDocument/2006/relationships/hyperlink" Target="https://belangrijk1.s3.eu-central-1.amazonaws.com/Bouwkundige-Keuring-Checklist-PDF-2025-GRATIS-DOWNLOAD.pdf" TargetMode="External"/><Relationship Id="rId73" Type="http://schemas.openxmlformats.org/officeDocument/2006/relationships/hyperlink" Target="https://belangrijk1.s3.eu-central-1.amazonaws.com/Bovag-Caravan-Keuring-Checklist-PDF-2025-GRATIS-DOWNLOAD.pdf" TargetMode="External"/><Relationship Id="rId74" Type="http://schemas.openxmlformats.org/officeDocument/2006/relationships/hyperlink" Target="https://belangrijk1.s3.eu-central-1.amazonaws.com/Bridal-Checklist-PDF-2025-GRATIS-DOWNLOAD.pdf" TargetMode="External"/><Relationship Id="rId75" Type="http://schemas.openxmlformats.org/officeDocument/2006/relationships/hyperlink" Target="https://belangrijk1.s3.eu-central-1.amazonaws.com/Bruiloft-Organiseren-Checklist-PDF-2025-GRATIS-DOWNLOAD.pdf" TargetMode="External"/><Relationship Id="rId76" Type="http://schemas.openxmlformats.org/officeDocument/2006/relationships/hyperlink" Target="https://belangrijk1.s3.eu-central-1.amazonaws.com/Bruiloft-Planning-Checklist-PDF-2025-GRATIS-DOWNLOAD.pdf" TargetMode="External"/><Relationship Id="rId77" Type="http://schemas.openxmlformats.org/officeDocument/2006/relationships/hyperlink" Target="https://belangrijk1.s3.eu-central-1.amazonaws.com/Bug-Out-Bag-Checklist-PDF-2025-GRATIS-DOWNLOAD.pdf" TargetMode="External"/><Relationship Id="rId78" Type="http://schemas.openxmlformats.org/officeDocument/2006/relationships/hyperlink" Target="https://belangrijk1.s3.eu-central-1.amazonaws.com/Business-Checklist-PDF-2025-GRATIS-DOWNLOAD.pdf" TargetMode="External"/><Relationship Id="rId79" Type="http://schemas.openxmlformats.org/officeDocument/2006/relationships/hyperlink" Target="https://belangrijk1.s3.eu-central-1.amazonaws.com/Business-Plan-Checklist-PDF-2025-GRATIS-DOWNLOAD.pdf" TargetMode="External"/><Relationship Id="rId80" Type="http://schemas.openxmlformats.org/officeDocument/2006/relationships/hyperlink" Target="https://belangrijk1.s3.eu-central-1.amazonaws.com/Camper-Checklist-PDF-2025-GRATIS-DOWNLOAD.pdf" TargetMode="External"/><Relationship Id="rId81" Type="http://schemas.openxmlformats.org/officeDocument/2006/relationships/hyperlink" Target="https://belangrijk1.s3.eu-central-1.amazonaws.com/Camper-Winterstalling-Checklist-PDF-2025-GRATIS-DOWNLOAD.pdf" TargetMode="External"/><Relationship Id="rId82" Type="http://schemas.openxmlformats.org/officeDocument/2006/relationships/hyperlink" Target="https://belangrijk1.s3.eu-central-1.amazonaws.com/Ceremoniemeester-Checklist-PDF-2025-GRATIS-DOWNLOAD.pdf" TargetMode="External"/><Relationship Id="rId83" Type="http://schemas.openxmlformats.org/officeDocument/2006/relationships/hyperlink" Target="https://belangrijk1.s3.eu-central-1.amazonaws.com/Checklist-18-Jaar-PDF-2025-GRATIS-DOWNLOAD.pdf" TargetMode="External"/><Relationship Id="rId84" Type="http://schemas.openxmlformats.org/officeDocument/2006/relationships/hyperlink" Target="https://belangrijk1.s3.eu-central-1.amazonaws.com/Checklist-Aangifte-Erfbelasting-PDF-2025-GRATIS-DOWNLOAD.pdf" TargetMode="External"/><Relationship Id="rId85" Type="http://schemas.openxmlformats.org/officeDocument/2006/relationships/hyperlink" Target="https://belangrijk1.s3.eu-central-1.amazonaws.com/Checklist-Aankoop-Appartement-PDF-2025-GRATIS-DOWNLOAD.pdf" TargetMode="External"/><Relationship Id="rId86" Type="http://schemas.openxmlformats.org/officeDocument/2006/relationships/hyperlink" Target="https://belangrijk1.s3.eu-central-1.amazonaws.com/Checklist-Aankoop-Auto-PDF-2025-GRATIS-DOWNLOAD.pdf" TargetMode="External"/><Relationship Id="rId87" Type="http://schemas.openxmlformats.org/officeDocument/2006/relationships/hyperlink" Target="https://belangrijk1.s3.eu-central-1.amazonaws.com/Checklist-Aankoop-Huis-PDF-2025-GRATIS-DOWNLOAD.pdf" TargetMode="External"/><Relationship Id="rId88" Type="http://schemas.openxmlformats.org/officeDocument/2006/relationships/hyperlink" Target="https://belangrijk1.s3.eu-central-1.amazonaws.com/Checklist-Aankoop-Kitten-PDF-2025-GRATIS-DOWNLOAD.pdf" TargetMode="External"/><Relationship Id="rId89" Type="http://schemas.openxmlformats.org/officeDocument/2006/relationships/hyperlink" Target="https://belangrijk1.s3.eu-central-1.amazonaws.com/Checklist-Aankoop-Puppy-PDF-2025-GRATIS-DOWNLOAD.pdf" TargetMode="External"/><Relationship Id="rId90" Type="http://schemas.openxmlformats.org/officeDocument/2006/relationships/hyperlink" Target="https://belangrijk1.s3.eu-central-1.amazonaws.com/Checklist-Aankoopkeuring-Boot-PDF-2025-GRATIS-DOWNLOAD.pdf" TargetMode="External"/><Relationship Id="rId91" Type="http://schemas.openxmlformats.org/officeDocument/2006/relationships/hyperlink" Target="https://belangrijk1.s3.eu-central-1.amazonaws.com/Checklist-Aanschaf-Hond-PDF-2025-GRATIS-DOWNLOAD.pdf" TargetMode="External"/><Relationship Id="rId92" Type="http://schemas.openxmlformats.org/officeDocument/2006/relationships/hyperlink" Target="https://belangrijk1.s3.eu-central-1.amazonaws.com/Checklist-Add-Kind-PDF-2025-GRATIS-DOWNLOAD.pdf" TargetMode="External"/><Relationship Id="rId93" Type="http://schemas.openxmlformats.org/officeDocument/2006/relationships/hyperlink" Target="https://belangrijk1.s3.eu-central-1.amazonaws.com/Checklist-Adreswijziging-PDF-2025-GRATIS-DOWNLOAD.pdf" TargetMode="External"/><Relationship Id="rId94" Type="http://schemas.openxmlformats.org/officeDocument/2006/relationships/hyperlink" Target="https://belangrijk1.s3.eu-central-1.amazonaws.com/Checklist-Ai-PDF-2025-GRATIS-DOWNLOAD.pdf" TargetMode="External"/><Relationship Id="rId95" Type="http://schemas.openxmlformats.org/officeDocument/2006/relationships/hyperlink" Target="https://belangrijk1.s3.eu-central-1.amazonaws.com/Checklist-Amerika-Vakantie-PDF-2025-GRATIS-DOWNLOAD.pdf" TargetMode="External"/><Relationship Id="rId96" Type="http://schemas.openxmlformats.org/officeDocument/2006/relationships/hyperlink" Target="https://belangrijk1.s3.eu-central-1.amazonaws.com/Checklist-Arbeidsvoorwaardengesprek-PDF-2025-GRATIS-DOWNLOAD.pdf" TargetMode="External"/><Relationship Id="rId97" Type="http://schemas.openxmlformats.org/officeDocument/2006/relationships/hyperlink" Target="https://belangrijk1.s3.eu-central-1.amazonaws.com/Checklist-Auto-Onderhoud-PDF-2025-GRATIS-DOWNLOAD.pdf" TargetMode="External"/><Relationship Id="rId98" Type="http://schemas.openxmlformats.org/officeDocument/2006/relationships/hyperlink" Target="https://belangrijk1.s3.eu-central-1.amazonaws.com/Checklist-Auto-Verkopen-PDF-2025-GRATIS-DOWNLOAD.pdf" TargetMode="External"/><Relationship Id="rId99" Type="http://schemas.openxmlformats.org/officeDocument/2006/relationships/hyperlink" Target="https://belangrijk1.s3.eu-central-1.amazonaws.com/Checklist-Autovakantie-PDF-2025-GRATIS-DOWNLOAD.pdf" TargetMode="External"/><Relationship Id="rId100" Type="http://schemas.openxmlformats.org/officeDocument/2006/relationships/hyperlink" Target="https://belangrijk1.s3.eu-central-1.amazonaws.com/Checklist-Avg-PDF-2025-GRATIS-DOWNLOAD.pdf" TargetMode="External"/><Relationship Id="rId101" Type="http://schemas.openxmlformats.org/officeDocument/2006/relationships/hyperlink" Target="https://belangrijk1.s3.eu-central-1.amazonaws.com/Checklist-Baby-Op-Komst-PDF-2025-GRATIS-DOWNLOAD.pdf" TargetMode="External"/><Relationship Id="rId102" Type="http://schemas.openxmlformats.org/officeDocument/2006/relationships/hyperlink" Target="https://belangrijk1.s3.eu-central-1.amazonaws.com/Checklist-Baby-PDF-2025-GRATIS-DOWNLOAD.pdf" TargetMode="External"/><Relationship Id="rId103" Type="http://schemas.openxmlformats.org/officeDocument/2006/relationships/hyperlink" Target="https://belangrijk1.s3.eu-central-1.amazonaws.com/Checklist-Backpacken-Azie-PDF-2025-GRATIS-DOWNLOAD.pdf" TargetMode="External"/><Relationship Id="rId104" Type="http://schemas.openxmlformats.org/officeDocument/2006/relationships/hyperlink" Target="https://belangrijk1.s3.eu-central-1.amazonaws.com/Checklist-Backpacken-Indonesie-PDF-2025-GRATIS-DOWNLOAD.pdf" TargetMode="External"/><Relationship Id="rId105" Type="http://schemas.openxmlformats.org/officeDocument/2006/relationships/hyperlink" Target="https://belangrijk1.s3.eu-central-1.amazonaws.com/Checklist-Badkamer-Verbouwen-PDF-2025-GRATIS-DOWNLOAD.pdf" TargetMode="External"/><Relationship Id="rId106" Type="http://schemas.openxmlformats.org/officeDocument/2006/relationships/hyperlink" Target="https://belangrijk1.s3.eu-central-1.amazonaws.com/Checklist-Bedrijfsbeeindiging-PDF-2025-GRATIS-DOWNLOAD.pdf" TargetMode="External"/><Relationship Id="rId107" Type="http://schemas.openxmlformats.org/officeDocument/2006/relationships/hyperlink" Target="https://belangrijk1.s3.eu-central-1.amazonaws.com/Checklist-Beheerder-Brandmeldinstallatie-PDF-2025-GRATIS-DOWNLOAD.pdf" TargetMode="External"/><Relationship Id="rId108" Type="http://schemas.openxmlformats.org/officeDocument/2006/relationships/hyperlink" Target="https://belangrijk1.s3.eu-central-1.amazonaws.com/Checklist-Belastingaangifte-2026-PDF-2025-GRATIS-DOWNLOAD.pdf" TargetMode="External"/><Relationship Id="rId109" Type="http://schemas.openxmlformats.org/officeDocument/2006/relationships/hyperlink" Target="https://belangrijk1.s3.eu-central-1.amazonaws.com/Checklist-Belastingdienst-Schijnzelfstandigheid-PDF-2025-GRATIS-DOWNLOAD.pdf" TargetMode="External"/><Relationship Id="rId110" Type="http://schemas.openxmlformats.org/officeDocument/2006/relationships/hyperlink" Target="https://belangrijk1.s3.eu-central-1.amazonaws.com/Checklist-Bevallen-Ziekenhuis-PDF-2025-GRATIS-DOWNLOAD.pdf" TargetMode="External"/><Relationship Id="rId111" Type="http://schemas.openxmlformats.org/officeDocument/2006/relationships/hyperlink" Target="https://belangrijk1.s3.eu-central-1.amazonaws.com/Checklist-Bevallingstas-PDF-2025-GRATIS-DOWNLOAD.pdf" TargetMode="External"/><Relationship Id="rId112" Type="http://schemas.openxmlformats.org/officeDocument/2006/relationships/hyperlink" Target="https://belangrijk1.s3.eu-central-1.amazonaws.com/Checklist-Bezichtiging-Huis-PDF-2025-GRATIS-DOWNLOAD.pdf" TargetMode="External"/><Relationship Id="rId113" Type="http://schemas.openxmlformats.org/officeDocument/2006/relationships/hyperlink" Target="https://belangrijk1.s3.eu-central-1.amazonaws.com/Checklist-Bij-Overlijden-Ouder-PDF-2025-GRATIS-DOWNLOAD.pdf" TargetMode="External"/><Relationship Id="rId114" Type="http://schemas.openxmlformats.org/officeDocument/2006/relationships/hyperlink" Target="https://belangrijk1.s3.eu-central-1.amazonaws.com/Checklist-Bij-Overlijden-Ouders-PDF-2025-GRATIS-DOWNLOAD.pdf" TargetMode="External"/><Relationship Id="rId115" Type="http://schemas.openxmlformats.org/officeDocument/2006/relationships/hyperlink" Target="https://belangrijk1.s3.eu-central-1.amazonaws.com/Checklist-Bij-Overlijden-PDF-2025-GRATIS-DOWNLOAD.pdf" TargetMode="External"/><Relationship Id="rId116" Type="http://schemas.openxmlformats.org/officeDocument/2006/relationships/hyperlink" Target="https://belangrijk1.s3.eu-central-1.amazonaws.com/Checklist-Bouwbesluit-PDF-2025-GRATIS-DOWNLOAD.pdf" TargetMode="External"/><Relationship Id="rId117" Type="http://schemas.openxmlformats.org/officeDocument/2006/relationships/hyperlink" Target="https://belangrijk1.s3.eu-central-1.amazonaws.com/Checklist-Bouwen-Huis-PDF-2025-GRATIS-DOWNLOAD.pdf" TargetMode="External"/><Relationship Id="rId118" Type="http://schemas.openxmlformats.org/officeDocument/2006/relationships/hyperlink" Target="https://belangrijk1.s3.eu-central-1.amazonaws.com/Checklist-Brandveiligheid-PDF-2025-GRATIS-DOWNLOAD.pdf" TargetMode="External"/><Relationship Id="rId119" Type="http://schemas.openxmlformats.org/officeDocument/2006/relationships/hyperlink" Target="https://belangrijk1.s3.eu-central-1.amazonaws.com/Checklist-Bruiloft-Pdf-PDF-2025-GRATIS-DOWNLOAD.pdf" TargetMode="External"/><Relationship Id="rId120" Type="http://schemas.openxmlformats.org/officeDocument/2006/relationships/hyperlink" Target="https://belangrijk1.s3.eu-central-1.amazonaws.com/Checklist-Camper-Winterklaar-Maken-PDF-2025-GRATIS-DOWNLOAD.pdf" TargetMode="External"/><Relationship Id="rId121" Type="http://schemas.openxmlformats.org/officeDocument/2006/relationships/hyperlink" Target="https://belangrijk1.s3.eu-central-1.amazonaws.com/Checklist-Citytrip-PDF-2025-GRATIS-DOWNLOAD.pdf" TargetMode="External"/><Relationship Id="rId122" Type="http://schemas.openxmlformats.org/officeDocument/2006/relationships/hyperlink" Target="https://belangrijk1.s3.eu-central-1.amazonaws.com/Checklist-Compliance-PDF-2025-GRATIS-DOWNLOAD.pdf" TargetMode="External"/><Relationship Id="rId123" Type="http://schemas.openxmlformats.org/officeDocument/2006/relationships/hyperlink" Target="https://belangrijk1.s3.eu-central-1.amazonaws.com/Checklist-Costa-Rica-PDF-2025-GRATIS-DOWNLOAD.pdf" TargetMode="External"/><Relationship Id="rId124" Type="http://schemas.openxmlformats.org/officeDocument/2006/relationships/hyperlink" Target="https://belangrijk1.s3.eu-central-1.amazonaws.com/Checklist-Crematie-PDF-2025-GRATIS-DOWNLOAD.pdf" TargetMode="External"/><Relationship Id="rId125" Type="http://schemas.openxmlformats.org/officeDocument/2006/relationships/hyperlink" Target="https://belangrijk1.s3.eu-central-1.amazonaws.com/Checklist-Cv-PDF-2025-GRATIS-DOWNLOAD.pdf" TargetMode="External"/><Relationship Id="rId126" Type="http://schemas.openxmlformats.org/officeDocument/2006/relationships/hyperlink" Target="https://belangrijk1.s3.eu-central-1.amazonaws.com/Checklist-Digitale-Nalatenschap-PDF-2025-GRATIS-DOWNLOAD.pdf" TargetMode="External"/><Relationship Id="rId127" Type="http://schemas.openxmlformats.org/officeDocument/2006/relationships/hyperlink" Target="https://belangrijk1.s3.eu-central-1.amazonaws.com/Checklist-Duurzame-Inzetbaarheid-PDF-2025-GRATIS-DOWNLOAD.pdf" TargetMode="External"/><Relationship Id="rId128" Type="http://schemas.openxmlformats.org/officeDocument/2006/relationships/hyperlink" Target="https://belangrijk1.s3.eu-central-1.amazonaws.com/Checklist-Echtscheidingsconvenant-PDF-2025-GRATIS-DOWNLOAD.pdf" TargetMode="External"/><Relationship Id="rId129" Type="http://schemas.openxmlformats.org/officeDocument/2006/relationships/hyperlink" Target="https://belangrijk1.s3.eu-central-1.amazonaws.com/Checklist-Eerste-Huis-Kopen-PDF-2025-GRATIS-DOWNLOAD.pdf" TargetMode="External"/><Relationship Id="rId130" Type="http://schemas.openxmlformats.org/officeDocument/2006/relationships/hyperlink" Target="https://belangrijk1.s3.eu-central-1.amazonaws.com/Checklist-Effectief-Vergaderen-PDF-2025-GRATIS-DOWNLOAD.pdf" TargetMode="External"/><Relationship Id="rId131" Type="http://schemas.openxmlformats.org/officeDocument/2006/relationships/hyperlink" Target="https://belangrijk1.s3.eu-central-1.amazonaws.com/Checklist-Ehbo-Doos-PDF-2025-GRATIS-DOWNLOAD.pdf" TargetMode="External"/><Relationship Id="rId132" Type="http://schemas.openxmlformats.org/officeDocument/2006/relationships/hyperlink" Target="https://belangrijk1.s3.eu-central-1.amazonaws.com/Checklist-Ehbo-Koffer-PDF-2025-GRATIS-DOWNLOAD.pdf" TargetMode="External"/><Relationship Id="rId133" Type="http://schemas.openxmlformats.org/officeDocument/2006/relationships/hyperlink" Target="https://belangrijk1.s3.eu-central-1.amazonaws.com/Checklist-Eigen-Bedrijf-Starten-PDF-2025-GRATIS-DOWNLOAD.pdf" TargetMode="External"/><Relationship Id="rId134" Type="http://schemas.openxmlformats.org/officeDocument/2006/relationships/hyperlink" Target="https://belangrijk1.s3.eu-central-1.amazonaws.com/Checklist-Emigratie-PDF-2025-GRATIS-DOWNLOAD.pdf" TargetMode="External"/><Relationship Id="rId135" Type="http://schemas.openxmlformats.org/officeDocument/2006/relationships/hyperlink" Target="https://belangrijk1.s3.eu-central-1.amazonaws.com/Checklist-Emigreren-PDF-2025-GRATIS-DOWNLOAD.pdf" TargetMode="External"/><Relationship Id="rId136" Type="http://schemas.openxmlformats.org/officeDocument/2006/relationships/hyperlink" Target="https://belangrijk1.s3.eu-central-1.amazonaws.com/Checklist-Energiebesparing-PDF-2025-GRATIS-DOWNLOAD.pdf" TargetMode="External"/><Relationship Id="rId137" Type="http://schemas.openxmlformats.org/officeDocument/2006/relationships/hyperlink" Target="https://belangrijk1.s3.eu-central-1.amazonaws.com/Checklist-Energielabel-PDF-2025-GRATIS-DOWNLOAD.pdf" TargetMode="External"/><Relationship Id="rId138" Type="http://schemas.openxmlformats.org/officeDocument/2006/relationships/hyperlink" Target="https://belangrijk1.s3.eu-central-1.amazonaws.com/Checklist-Erfbelasting-PDF-2025-GRATIS-DOWNLOAD.pdf" TargetMode="External"/><Relationship Id="rId139" Type="http://schemas.openxmlformats.org/officeDocument/2006/relationships/hyperlink" Target="https://belangrijk1.s3.eu-central-1.amazonaws.com/Checklist-Erfenis-PDF-2025-GRATIS-DOWNLOAD.pdf" TargetMode="External"/><Relationship Id="rId140" Type="http://schemas.openxmlformats.org/officeDocument/2006/relationships/hyperlink" Target="https://belangrijk1.s3.eu-central-1.amazonaws.com/Checklist-Evenement-Organiseren-PDF-2025-GRATIS-DOWNLOAD.pdf" TargetMode="External"/><Relationship Id="rId141" Type="http://schemas.openxmlformats.org/officeDocument/2006/relationships/hyperlink" Target="https://belangrijk1.s3.eu-central-1.amazonaws.com/Checklist-Event-Organisation-PDF-2025-GRATIS-DOWNLOAD.pdf" TargetMode="External"/><Relationship Id="rId142" Type="http://schemas.openxmlformats.org/officeDocument/2006/relationships/hyperlink" Target="https://belangrijk1.s3.eu-central-1.amazonaws.com/Checklist-Event-Organizer-PDF-2025-GRATIS-DOWNLOAD.pdf" TargetMode="External"/><Relationship Id="rId143" Type="http://schemas.openxmlformats.org/officeDocument/2006/relationships/hyperlink" Target="https://belangrijk1.s3.eu-central-1.amazonaws.com/Checklist-Event-Planning-PDF-2025-GRATIS-DOWNLOAD.pdf" TargetMode="External"/><Relationship Id="rId144" Type="http://schemas.openxmlformats.org/officeDocument/2006/relationships/hyperlink" Target="https://belangrijk1.s3.eu-central-1.amazonaws.com/Checklist-Executeur-Testamentair-PDF-2025-GRATIS-DOWNLOAD.pdf" TargetMode="External"/><Relationship Id="rId145" Type="http://schemas.openxmlformats.org/officeDocument/2006/relationships/hyperlink" Target="https://belangrijk1.s3.eu-central-1.amazonaws.com/Checklist-Feest-Organiseren-PDF-2025-GRATIS-DOWNLOAD.pdf" TargetMode="External"/><Relationship Id="rId146" Type="http://schemas.openxmlformats.org/officeDocument/2006/relationships/hyperlink" Target="https://belangrijk1.s3.eu-central-1.amazonaws.com/Checklist-Festival-PDF-2025-GRATIS-DOWNLOAD.pdf" TargetMode="External"/><Relationship Id="rId147" Type="http://schemas.openxmlformats.org/officeDocument/2006/relationships/hyperlink" Target="https://belangrijk1.s3.eu-central-1.amazonaws.com/Checklist-For-A-Wedding-PDF-2025-GRATIS-DOWNLOAD.pdf" TargetMode="External"/><Relationship Id="rId148" Type="http://schemas.openxmlformats.org/officeDocument/2006/relationships/hyperlink" Target="https://belangrijk1.s3.eu-central-1.amazonaws.com/Checklist-Frequent-Verzuimgesprek-PDF-2025-GRATIS-DOWNLOAD.pdf" TargetMode="External"/><Relationship Id="rId149" Type="http://schemas.openxmlformats.org/officeDocument/2006/relationships/hyperlink" Target="https://belangrijk1.s3.eu-central-1.amazonaws.com/Checklist-Geboorte-PDF-2025-GRATIS-DOWNLOAD.pdf" TargetMode="External"/><Relationship Id="rId150" Type="http://schemas.openxmlformats.org/officeDocument/2006/relationships/hyperlink" Target="https://belangrijk1.s3.eu-central-1.amazonaws.com/Checklist-Gemeubileerd-Verhuren-PDF-2025-GRATIS-DOWNLOAD.pdf" TargetMode="External"/><Relationship Id="rId151" Type="http://schemas.openxmlformats.org/officeDocument/2006/relationships/hyperlink" Target="https://belangrijk1.s3.eu-central-1.amazonaws.com/Checklist-Geregistreerd-Partnerschap-PDF-2025-GRATIS-DOWNLOAD.pdf" TargetMode="External"/><Relationship Id="rId152" Type="http://schemas.openxmlformats.org/officeDocument/2006/relationships/hyperlink" Target="https://belangrijk1.s3.eu-central-1.amazonaws.com/Checklist-Haccp-PDF-2025-GRATIS-DOWNLOAD.pdf" TargetMode="External"/><Relationship Id="rId153" Type="http://schemas.openxmlformats.org/officeDocument/2006/relationships/hyperlink" Target="https://belangrijk1.s3.eu-central-1.amazonaws.com/Checklist-Handbagage-PDF-2025-GRATIS-DOWNLOAD.pdf" TargetMode="External"/><Relationship Id="rId154" Type="http://schemas.openxmlformats.org/officeDocument/2006/relationships/hyperlink" Target="https://belangrijk1.s3.eu-central-1.amazonaws.com/Checklist-Hond-Kopen-PDF-2025-GRATIS-DOWNLOAD.pdf" TargetMode="External"/><Relationship Id="rId155" Type="http://schemas.openxmlformats.org/officeDocument/2006/relationships/hyperlink" Target="https://belangrijk1.s3.eu-central-1.amazonaws.com/Checklist-Huis-Gekocht-PDF-2025-GRATIS-DOWNLOAD.pdf" TargetMode="External"/><Relationship Id="rId156" Type="http://schemas.openxmlformats.org/officeDocument/2006/relationships/hyperlink" Target="https://belangrijk1.s3.eu-central-1.amazonaws.com/Checklist-Huis-Verkocht-PDF-2025-GRATIS-DOWNLOAD.pdf" TargetMode="External"/><Relationship Id="rId157" Type="http://schemas.openxmlformats.org/officeDocument/2006/relationships/hyperlink" Target="https://belangrijk1.s3.eu-central-1.amazonaws.com/Checklist-Huis-Verkopen-En-Verhuizen-PDF-2025-GRATIS-DOWNLOAD.pdf" TargetMode="External"/><Relationship Id="rId158" Type="http://schemas.openxmlformats.org/officeDocument/2006/relationships/hyperlink" Target="https://belangrijk1.s3.eu-central-1.amazonaws.com/Checklist-Huis-Verkopen-PDF-2025-GRATIS-DOWNLOAD.pdf" TargetMode="External"/><Relationship Id="rId159" Type="http://schemas.openxmlformats.org/officeDocument/2006/relationships/hyperlink" Target="https://belangrijk1.s3.eu-central-1.amazonaws.com/Checklist-Hypotheek-PDF-2025-GRATIS-DOWNLOAD.pdf" TargetMode="External"/><Relationship Id="rId160" Type="http://schemas.openxmlformats.org/officeDocument/2006/relationships/hyperlink" Target="https://belangrijk1.s3.eu-central-1.amazonaws.com/Checklist-Hypotheekaanvraag-PDF-2025-GRATIS-DOWNLOAD.pdf" TargetMode="External"/><Relationship Id="rId161" Type="http://schemas.openxmlformats.org/officeDocument/2006/relationships/hyperlink" Target="https://belangrijk1.s3.eu-central-1.amazonaws.com/Checklist-Hypotheekgesprek-PDF-2025-GRATIS-DOWNLOAD.pdf" TargetMode="External"/><Relationship Id="rId162" Type="http://schemas.openxmlformats.org/officeDocument/2006/relationships/hyperlink" Target="https://belangrijk1.s3.eu-central-1.amazonaws.com/Checklist-Inboedelverzekering-PDF-2025-GRATIS-DOWNLOAD.pdf" TargetMode="External"/><Relationship Id="rId163" Type="http://schemas.openxmlformats.org/officeDocument/2006/relationships/hyperlink" Target="https://belangrijk1.s3.eu-central-1.amazonaws.com/Checklist-Inwerkprogramma-PDF-2025-GRATIS-DOWNLOAD.pdf" TargetMode="External"/><Relationship Id="rId164" Type="http://schemas.openxmlformats.org/officeDocument/2006/relationships/hyperlink" Target="https://belangrijk1.s3.eu-central-1.amazonaws.com/Checklist-Iso-14001-PDF-2025-GRATIS-DOWNLOAD.pdf" TargetMode="External"/><Relationship Id="rId165" Type="http://schemas.openxmlformats.org/officeDocument/2006/relationships/hyperlink" Target="https://belangrijk1.s3.eu-central-1.amazonaws.com/Checklist-Iso-9001-PDF-2025-GRATIS-DOWNLOAD.pdf" TargetMode="External"/><Relationship Id="rId166" Type="http://schemas.openxmlformats.org/officeDocument/2006/relationships/hyperlink" Target="https://belangrijk1.s3.eu-central-1.amazonaws.com/Checklist-Jaarafsluiting-PDF-2025-GRATIS-DOWNLOAD.pdf" TargetMode="External"/><Relationship Id="rId167" Type="http://schemas.openxmlformats.org/officeDocument/2006/relationships/hyperlink" Target="https://belangrijk1.s3.eu-central-1.amazonaws.com/Checklist-Jaarrekening-Kleine-Rechtspersonen-PDF-2025-GRATIS-DOWNLOAD.pdf" TargetMode="External"/><Relationship Id="rId168" Type="http://schemas.openxmlformats.org/officeDocument/2006/relationships/hyperlink" Target="https://belangrijk1.s3.eu-central-1.amazonaws.com/Checklist-Jaarrekening-PDF-2025-GRATIS-DOWNLOAD.pdf" TargetMode="External"/><Relationship Id="rId169" Type="http://schemas.openxmlformats.org/officeDocument/2006/relationships/hyperlink" Target="https://belangrijk1.s3.eu-central-1.amazonaws.com/Checklist-Kamperen-Met-Tent-PDF-2025-GRATIS-DOWNLOAD.pdf" TargetMode="External"/><Relationship Id="rId170" Type="http://schemas.openxmlformats.org/officeDocument/2006/relationships/hyperlink" Target="https://belangrijk1.s3.eu-central-1.amazonaws.com/Checklist-Kascommissie-Vve-PDF-2025-GRATIS-DOWNLOAD.pdf" TargetMode="External"/><Relationship Id="rId171" Type="http://schemas.openxmlformats.org/officeDocument/2006/relationships/hyperlink" Target="https://belangrijk1.s3.eu-central-1.amazonaws.com/Checklist-Keuken-Verbouwen-PDF-2025-GRATIS-DOWNLOAD.pdf" TargetMode="External"/><Relationship Id="rId172" Type="http://schemas.openxmlformats.org/officeDocument/2006/relationships/hyperlink" Target="https://belangrijk1.s3.eu-central-1.amazonaws.com/Checklist-Keuren-Ladders-En-Trappen-PDF-2025-GRATIS-DOWNLOAD.pdf" TargetMode="External"/><Relationship Id="rId173" Type="http://schemas.openxmlformats.org/officeDocument/2006/relationships/hyperlink" Target="https://belangrijk1.s3.eu-central-1.amazonaws.com/Checklist-Kleine-Beurt-Auto-PDF-2025-GRATIS-DOWNLOAD.pdf" TargetMode="External"/><Relationship Id="rId174" Type="http://schemas.openxmlformats.org/officeDocument/2006/relationships/hyperlink" Target="https://belangrijk1.s3.eu-central-1.amazonaws.com/Checklist-Koffer-Inpakken-PDF-2025-GRATIS-DOWNLOAD.pdf" TargetMode="External"/><Relationship Id="rId175" Type="http://schemas.openxmlformats.org/officeDocument/2006/relationships/hyperlink" Target="https://belangrijk1.s3.eu-central-1.amazonaws.com/Checklist-Koopwoning-PDF-2025-GRATIS-DOWNLOAD.pdf" TargetMode="External"/><Relationship Id="rId176" Type="http://schemas.openxmlformats.org/officeDocument/2006/relationships/hyperlink" Target="https://belangrijk1.s3.eu-central-1.amazonaws.com/Checklist-Kraamzorg-PDF-2025-GRATIS-DOWNLOAD.pdf" TargetMode="External"/><Relationship Id="rId177" Type="http://schemas.openxmlformats.org/officeDocument/2006/relationships/hyperlink" Target="https://belangrijk1.s3.eu-central-1.amazonaws.com/Checklist-Legionella-PDF-2025-GRATIS-DOWNLOAD.pdf" TargetMode="External"/><Relationship Id="rId178" Type="http://schemas.openxmlformats.org/officeDocument/2006/relationships/hyperlink" Target="https://belangrijk1.s3.eu-central-1.amazonaws.com/Checklist-Levenstestament-PDF-2025-GRATIS-DOWNLOAD.pdf" TargetMode="External"/><Relationship Id="rId179" Type="http://schemas.openxmlformats.org/officeDocument/2006/relationships/hyperlink" Target="https://belangrijk1.s3.eu-central-1.amazonaws.com/Checklist-Maandelijkse-Controle-Brandmeldinstallatie-PDF-2025-GRATIS-DOWNLOAD.pdf" TargetMode="External"/><Relationship Id="rId180" Type="http://schemas.openxmlformats.org/officeDocument/2006/relationships/hyperlink" Target="https://belangrijk1.s3.eu-central-1.amazonaws.com/Checklist-Machineveiligheid-PDF-2025-GRATIS-DOWNLOAD.pdf" TargetMode="External"/><Relationship Id="rId181" Type="http://schemas.openxmlformats.org/officeDocument/2006/relationships/hyperlink" Target="https://belangrijk1.s3.eu-central-1.amazonaws.com/Checklist-Magazijnstellingen-PDF-2025-GRATIS-DOWNLOAD.pdf" TargetMode="External"/><Relationship Id="rId182" Type="http://schemas.openxmlformats.org/officeDocument/2006/relationships/hyperlink" Target="https://belangrijk1.s3.eu-central-1.amazonaws.com/Checklist-Meenemen-Op-Vakantie-PDF-2025-GRATIS-DOWNLOAD.pdf" TargetMode="External"/><Relationship Id="rId183" Type="http://schemas.openxmlformats.org/officeDocument/2006/relationships/hyperlink" Target="https://belangrijk1.s3.eu-central-1.amazonaws.com/Checklist-Met-Pensioen-Gaan-PDF-2025-GRATIS-DOWNLOAD.pdf" TargetMode="External"/><Relationship Id="rId184" Type="http://schemas.openxmlformats.org/officeDocument/2006/relationships/hyperlink" Target="https://belangrijk1.s3.eu-central-1.amazonaws.com/Checklist-Na-Overlijden-Echtgenoot-PDF-2025-GRATIS-DOWNLOAD.pdf" TargetMode="External"/><Relationship Id="rId185" Type="http://schemas.openxmlformats.org/officeDocument/2006/relationships/hyperlink" Target="https://belangrijk1.s3.eu-central-1.amazonaws.com/Checklist-Na-Overlijden-Partner-PDF-2025-GRATIS-DOWNLOAD.pdf" TargetMode="External"/><Relationship Id="rId186" Type="http://schemas.openxmlformats.org/officeDocument/2006/relationships/hyperlink" Target="https://belangrijk1.s3.eu-central-1.amazonaws.com/Checklist-Nen-4400-1-PDF-2025-GRATIS-DOWNLOAD.pdf" TargetMode="External"/><Relationship Id="rId187" Type="http://schemas.openxmlformats.org/officeDocument/2006/relationships/hyperlink" Target="https://belangrijk1.s3.eu-central-1.amazonaws.com/Checklist-Nieuwe-Werknemer-PDF-2025-GRATIS-DOWNLOAD.pdf" TargetMode="External"/><Relationship Id="rId188" Type="http://schemas.openxmlformats.org/officeDocument/2006/relationships/hyperlink" Target="https://belangrijk1.s3.eu-central-1.amazonaws.com/Checklist-Noodpakket-PDF-2025-GRATIS-DOWNLOAD.pdf" TargetMode="External"/><Relationship Id="rId189" Type="http://schemas.openxmlformats.org/officeDocument/2006/relationships/hyperlink" Target="https://belangrijk1.s3.eu-central-1.amazonaws.com/Checklist-Noodverlichting-PDF-2025-GRATIS-DOWNLOAD.pdf" TargetMode="External"/><Relationship Id="rId190" Type="http://schemas.openxmlformats.org/officeDocument/2006/relationships/hyperlink" Target="https://belangrijk1.s3.eu-central-1.amazonaws.com/Checklist-Occasion-Kopen-PDF-2025-GRATIS-DOWNLOAD.pdf" TargetMode="External"/><Relationship Id="rId191" Type="http://schemas.openxmlformats.org/officeDocument/2006/relationships/hyperlink" Target="https://belangrijk1.s3.eu-central-1.amazonaws.com/Checklist-Omgevingsvergunning-PDF-2025-GRATIS-DOWNLOAD.pdf" TargetMode="External"/><Relationship Id="rId192" Type="http://schemas.openxmlformats.org/officeDocument/2006/relationships/hyperlink" Target="https://belangrijk1.s3.eu-central-1.amazonaws.com/Checklist-Onderhoudsbeurt-Auto-PDF-2025-GRATIS-DOWNLOAD.pdf" TargetMode="External"/><Relationship Id="rId193" Type="http://schemas.openxmlformats.org/officeDocument/2006/relationships/hyperlink" Target="https://belangrijk1.s3.eu-central-1.amazonaws.com/Checklist-Ondernemerschap-PDF-2025-GRATIS-DOWNLOAD.pdf" TargetMode="External"/><Relationship Id="rId194" Type="http://schemas.openxmlformats.org/officeDocument/2006/relationships/hyperlink" Target="https://belangrijk1.s3.eu-central-1.amazonaws.com/Checklist-Onderneming-Starten-PDF-2025-GRATIS-DOWNLOAD.pdf" TargetMode="External"/><Relationship Id="rId195" Type="http://schemas.openxmlformats.org/officeDocument/2006/relationships/hyperlink" Target="https://belangrijk1.s3.eu-central-1.amazonaws.com/Checklist-Ondernemingsplan-PDF-2025-GRATIS-DOWNLOAD.pdf" TargetMode="External"/><Relationship Id="rId196" Type="http://schemas.openxmlformats.org/officeDocument/2006/relationships/hyperlink" Target="https://belangrijk1.s3.eu-central-1.amazonaws.com/Checklist-Ontbinden-Samenlevingscontract-PDF-2025-GRATIS-DOWNLOAD.pdf" TargetMode="External"/><Relationship Id="rId197" Type="http://schemas.openxmlformats.org/officeDocument/2006/relationships/hyperlink" Target="https://belangrijk1.s3.eu-central-1.amazonaws.com/Checklist-Ontwikkelgesprek-PDF-2025-GRATIS-DOWNLOAD.pdf" TargetMode="External"/><Relationship Id="rId198" Type="http://schemas.openxmlformats.org/officeDocument/2006/relationships/hyperlink" Target="https://belangrijk1.s3.eu-central-1.amazonaws.com/Checklist-Op-Jezelf-Wonen-PDF-2025-GRATIS-DOWNLOAD.pdf" TargetMode="External"/><Relationship Id="rId199" Type="http://schemas.openxmlformats.org/officeDocument/2006/relationships/hyperlink" Target="https://belangrijk1.s3.eu-central-1.amazonaws.com/Checklist-Op-Kamers-Gaan-PDF-2025-GRATIS-DOWNLOAD.pdf" TargetMode="External"/><Relationship Id="rId200" Type="http://schemas.openxmlformats.org/officeDocument/2006/relationships/hyperlink" Target="https://belangrijk1.s3.eu-central-1.amazonaws.com/Checklist-Op-Reis-PDF-2025-GRATIS-DOWNLOAD.pdf" TargetMode="External"/><Relationship Id="rId201" Type="http://schemas.openxmlformats.org/officeDocument/2006/relationships/hyperlink" Target="https://belangrijk1.s3.eu-central-1.amazonaws.com/Checklist-Op-Vakantie-PDF-2025-GRATIS-DOWNLOAD.pdf" TargetMode="External"/><Relationship Id="rId202" Type="http://schemas.openxmlformats.org/officeDocument/2006/relationships/hyperlink" Target="https://belangrijk1.s3.eu-central-1.amazonaws.com/Checklist-Oplevering-Huis-PDF-2025-GRATIS-DOWNLOAD.pdf" TargetMode="External"/><Relationship Id="rId203" Type="http://schemas.openxmlformats.org/officeDocument/2006/relationships/hyperlink" Target="https://belangrijk1.s3.eu-central-1.amazonaws.com/Checklist-Oplevering-Huurwoning-PDF-2025-GRATIS-DOWNLOAD.pdf" TargetMode="External"/><Relationship Id="rId204" Type="http://schemas.openxmlformats.org/officeDocument/2006/relationships/hyperlink" Target="https://belangrijk1.s3.eu-central-1.amazonaws.com/Checklist-Oplevering-Nieuwbouw-PDF-2025-GRATIS-DOWNLOAD.pdf" TargetMode="External"/><Relationship Id="rId205" Type="http://schemas.openxmlformats.org/officeDocument/2006/relationships/hyperlink" Target="https://belangrijk1.s3.eu-central-1.amazonaws.com/Checklist-Oplevering-Nieuwbouwhuis-PDF-2025-GRATIS-DOWNLOAD.pdf" TargetMode="External"/><Relationship Id="rId206" Type="http://schemas.openxmlformats.org/officeDocument/2006/relationships/hyperlink" Target="https://belangrijk1.s3.eu-central-1.amazonaws.com/Checklist-Oplevering-Nieuwbouwwoning-PDF-2025-GRATIS-DOWNLOAD.pdf" TargetMode="External"/><Relationship Id="rId207" Type="http://schemas.openxmlformats.org/officeDocument/2006/relationships/hyperlink" Target="https://belangrijk1.s3.eu-central-1.amazonaws.com/Checklist-Opname-Verpleeghuis-PDF-2025-GRATIS-DOWNLOAD.pdf" TargetMode="External"/><Relationship Id="rId208" Type="http://schemas.openxmlformats.org/officeDocument/2006/relationships/hyperlink" Target="https://belangrijk1.s3.eu-central-1.amazonaws.com/Checklist-Oprichten-Bv-PDF-2025-GRATIS-DOWNLOAD.pdf" TargetMode="External"/><Relationship Id="rId209" Type="http://schemas.openxmlformats.org/officeDocument/2006/relationships/hyperlink" Target="https://belangrijk1.s3.eu-central-1.amazonaws.com/Checklist-Oprichting-Bv-PDF-2025-GRATIS-DOWNLOAD.pdf" TargetMode="External"/><Relationship Id="rId210" Type="http://schemas.openxmlformats.org/officeDocument/2006/relationships/hyperlink" Target="https://belangrijk1.s3.eu-central-1.amazonaws.com/Checklist-Ouderschapsplan-PDF-2025-GRATIS-DOWNLOAD.pdf" TargetMode="External"/><Relationship Id="rId211" Type="http://schemas.openxmlformats.org/officeDocument/2006/relationships/hyperlink" Target="https://belangrijk1.s3.eu-central-1.amazonaws.com/Checklist-Overdracht-Huis-PDF-2025-GRATIS-DOWNLOAD.pdf" TargetMode="External"/><Relationship Id="rId212" Type="http://schemas.openxmlformats.org/officeDocument/2006/relationships/hyperlink" Target="https://belangrijk1.s3.eu-central-1.amazonaws.com/Checklist-Overgang-Groep-2-Naar-3-PDF-2025-GRATIS-DOWNLOAD.pdf" TargetMode="External"/><Relationship Id="rId213" Type="http://schemas.openxmlformats.org/officeDocument/2006/relationships/hyperlink" Target="https://belangrijk1.s3.eu-central-1.amazonaws.com/Checklist-Overlijden-Buitenland-PDF-2025-GRATIS-DOWNLOAD.pdf" TargetMode="External"/><Relationship Id="rId214" Type="http://schemas.openxmlformats.org/officeDocument/2006/relationships/hyperlink" Target="https://belangrijk1.s3.eu-central-1.amazonaws.com/Checklist-Overlijden-Dela-PDF-2025-GRATIS-DOWNLOAD.pdf" TargetMode="External"/><Relationship Id="rId215" Type="http://schemas.openxmlformats.org/officeDocument/2006/relationships/hyperlink" Target="https://belangrijk1.s3.eu-central-1.amazonaws.com/Checklist-Personeel-Aannemen-PDF-2025-GRATIS-DOWNLOAD.pdf" TargetMode="External"/><Relationship Id="rId216" Type="http://schemas.openxmlformats.org/officeDocument/2006/relationships/hyperlink" Target="https://belangrijk1.s3.eu-central-1.amazonaws.com/Checklist-Personeelsdossier-PDF-2025-GRATIS-DOWNLOAD.pdf" TargetMode="External"/><Relationship Id="rId217" Type="http://schemas.openxmlformats.org/officeDocument/2006/relationships/hyperlink" Target="https://belangrijk1.s3.eu-central-1.amazonaws.com/Checklist-Preventie-Legionella-PDF-2025-GRATIS-DOWNLOAD.pdf" TargetMode="External"/><Relationship Id="rId218" Type="http://schemas.openxmlformats.org/officeDocument/2006/relationships/hyperlink" Target="https://belangrijk1.s3.eu-central-1.amazonaws.com/Checklist-Proefrit-Auto-PDF-2025-GRATIS-DOWNLOAD.pdf" TargetMode="External"/><Relationship Id="rId219" Type="http://schemas.openxmlformats.org/officeDocument/2006/relationships/hyperlink" Target="https://belangrijk1.s3.eu-central-1.amazonaws.com/Checklist-Puppy-Kopen-PDF-2025-GRATIS-DOWNLOAD.pdf" TargetMode="External"/><Relationship Id="rId220" Type="http://schemas.openxmlformats.org/officeDocument/2006/relationships/hyperlink" Target="https://belangrijk1.s3.eu-central-1.amazonaws.com/Checklist-Puppy-Ophalen-PDF-2025-GRATIS-DOWNLOAD.pdf" TargetMode="External"/><Relationship Id="rId221" Type="http://schemas.openxmlformats.org/officeDocument/2006/relationships/hyperlink" Target="https://belangrijk1.s3.eu-central-1.amazonaws.com/Checklist-Reizen-Naar-Amerika-PDF-2025-GRATIS-DOWNLOAD.pdf" TargetMode="External"/><Relationship Id="rId222" Type="http://schemas.openxmlformats.org/officeDocument/2006/relationships/hyperlink" Target="https://belangrijk1.s3.eu-central-1.amazonaws.com/Checklist-Risico-Inventarisatie-PDF-2025-GRATIS-DOWNLOAD.pdf" TargetMode="External"/><Relationship Id="rId223" Type="http://schemas.openxmlformats.org/officeDocument/2006/relationships/hyperlink" Target="https://belangrijk1.s3.eu-central-1.amazonaws.com/Checklist-Risico-Inventarisatie-Voorbeeld-PDF-2025-GRATIS-DOWNLOAD.pdf" TargetMode="External"/><Relationship Id="rId224" Type="http://schemas.openxmlformats.org/officeDocument/2006/relationships/hyperlink" Target="https://belangrijk1.s3.eu-central-1.amazonaws.com/Checklist-Rondreis-West-Amerika-PDF-2025-GRATIS-DOWNLOAD.pdf" TargetMode="External"/><Relationship Id="rId225" Type="http://schemas.openxmlformats.org/officeDocument/2006/relationships/hyperlink" Target="https://belangrijk1.s3.eu-central-1.amazonaws.com/Checklist-Samenlevingscontract-PDF-2025-GRATIS-DOWNLOAD.pdf" TargetMode="External"/><Relationship Id="rId226" Type="http://schemas.openxmlformats.org/officeDocument/2006/relationships/hyperlink" Target="https://belangrijk1.s3.eu-central-1.amazonaws.com/Checklist-Samenwonen-PDF-2025-GRATIS-DOWNLOAD.pdf" TargetMode="External"/><Relationship Id="rId227" Type="http://schemas.openxmlformats.org/officeDocument/2006/relationships/hyperlink" Target="https://belangrijk1.s3.eu-central-1.amazonaws.com/Checklist-Scheiden-Downloaden-PDF-2025-GRATIS-DOWNLOAD.pdf" TargetMode="External"/><Relationship Id="rId228" Type="http://schemas.openxmlformats.org/officeDocument/2006/relationships/hyperlink" Target="https://belangrijk1.s3.eu-central-1.amazonaws.com/Checklist-Scheiden-Rijksoverheid-PDF-2025-GRATIS-DOWNLOAD.pdf" TargetMode="External"/><Relationship Id="rId229" Type="http://schemas.openxmlformats.org/officeDocument/2006/relationships/hyperlink" Target="https://belangrijk1.s3.eu-central-1.amazonaws.com/Checklist-Scheiding-PDF-2025-GRATIS-DOWNLOAD.pdf" TargetMode="External"/><Relationship Id="rId230" Type="http://schemas.openxmlformats.org/officeDocument/2006/relationships/hyperlink" Target="https://belangrijk1.s3.eu-central-1.amazonaws.com/Checklist-Skivakantie-PDF-2025-GRATIS-DOWNLOAD.pdf" TargetMode="External"/><Relationship Id="rId231" Type="http://schemas.openxmlformats.org/officeDocument/2006/relationships/hyperlink" Target="https://belangrijk1.s3.eu-central-1.amazonaws.com/Checklist-Sleuteloverdracht-Koopwoning-PDF-2025-GRATIS-DOWNLOAD.pdf" TargetMode="External"/><Relationship Id="rId232" Type="http://schemas.openxmlformats.org/officeDocument/2006/relationships/hyperlink" Target="https://belangrijk1.s3.eu-central-1.amazonaws.com/Checklist-Sollicitatiegesprek-Werkgever-PDF-2025-GRATIS-DOWNLOAD.pdf" TargetMode="External"/><Relationship Id="rId233" Type="http://schemas.openxmlformats.org/officeDocument/2006/relationships/hyperlink" Target="https://belangrijk1.s3.eu-central-1.amazonaws.com/Checklist-Stedentrip-PDF-2025-GRATIS-DOWNLOAD.pdf" TargetMode="External"/><Relationship Id="rId234" Type="http://schemas.openxmlformats.org/officeDocument/2006/relationships/hyperlink" Target="https://belangrijk1.s3.eu-central-1.amazonaws.com/Checklist-Testament-PDF-2025-GRATIS-DOWNLOAD.pdf" TargetMode="External"/><Relationship Id="rId235" Type="http://schemas.openxmlformats.org/officeDocument/2006/relationships/hyperlink" Target="https://belangrijk1.s3.eu-central-1.amazonaws.com/Checklist-Thuisbevalling-PDF-2025-GRATIS-DOWNLOAD.pdf" TargetMode="External"/><Relationship Id="rId236" Type="http://schemas.openxmlformats.org/officeDocument/2006/relationships/hyperlink" Target="https://belangrijk1.s3.eu-central-1.amazonaws.com/Checklist-Todo-PDF-2025-GRATIS-DOWNLOAD.pdf" TargetMode="External"/><Relationship Id="rId237" Type="http://schemas.openxmlformats.org/officeDocument/2006/relationships/hyperlink" Target="https://belangrijk1.s3.eu-central-1.amazonaws.com/Checklist-Trouwen-PDF-2025-GRATIS-DOWNLOAD.pdf" TargetMode="External"/><Relationship Id="rId238" Type="http://schemas.openxmlformats.org/officeDocument/2006/relationships/hyperlink" Target="https://belangrijk1.s3.eu-central-1.amazonaws.com/Checklist-Trouwerij-PDF-2025-GRATIS-DOWNLOAD.pdf" TargetMode="External"/><Relationship Id="rId239" Type="http://schemas.openxmlformats.org/officeDocument/2006/relationships/hyperlink" Target="https://belangrijk1.s3.eu-central-1.amazonaws.com/Checklist-Tweedehands-Auto-Kopen-PDF-2025-GRATIS-DOWNLOAD.pdf" TargetMode="External"/><Relationship Id="rId240" Type="http://schemas.openxmlformats.org/officeDocument/2006/relationships/hyperlink" Target="https://belangrijk1.s3.eu-central-1.amazonaws.com/Checklist-Uitvaart-Pdf-PDF-2025-GRATIS-DOWNLOAD.pdf" TargetMode="External"/><Relationship Id="rId241" Type="http://schemas.openxmlformats.org/officeDocument/2006/relationships/hyperlink" Target="https://belangrijk1.s3.eu-central-1.amazonaws.com/Checklist-Uitvaartwensen-PDF-2025-GRATIS-DOWNLOAD.pdf" TargetMode="External"/><Relationship Id="rId242" Type="http://schemas.openxmlformats.org/officeDocument/2006/relationships/hyperlink" Target="https://belangrijk1.s3.eu-central-1.amazonaws.com/Checklist-Uitzet-PDF-2025-GRATIS-DOWNLOAD.pdf" TargetMode="External"/><Relationship Id="rId243" Type="http://schemas.openxmlformats.org/officeDocument/2006/relationships/hyperlink" Target="https://belangrijk1.s3.eu-central-1.amazonaws.com/Checklist-Vakantie-Baby-PDF-2025-GRATIS-DOWNLOAD.pdf" TargetMode="External"/><Relationship Id="rId244" Type="http://schemas.openxmlformats.org/officeDocument/2006/relationships/hyperlink" Target="https://belangrijk1.s3.eu-central-1.amazonaws.com/Checklist-Vakantie-Egypte-PDF-2025-GRATIS-DOWNLOAD.pdf" TargetMode="External"/><Relationship Id="rId245" Type="http://schemas.openxmlformats.org/officeDocument/2006/relationships/hyperlink" Target="https://belangrijk1.s3.eu-central-1.amazonaws.com/Checklist-Vakantie-Lapland-PDF-2025-GRATIS-DOWNLOAD.pdf" TargetMode="External"/><Relationship Id="rId246" Type="http://schemas.openxmlformats.org/officeDocument/2006/relationships/hyperlink" Target="https://belangrijk1.s3.eu-central-1.amazonaws.com/Checklist-Vakantie-Met-Peuter-PDF-2025-GRATIS-DOWNLOAD.pdf" TargetMode="External"/><Relationship Id="rId247" Type="http://schemas.openxmlformats.org/officeDocument/2006/relationships/hyperlink" Target="https://belangrijk1.s3.eu-central-1.amazonaws.com/Checklist-Vakantie-Sri-Lanka-PDF-2025-GRATIS-DOWNLOAD.pdf" TargetMode="External"/><Relationship Id="rId248" Type="http://schemas.openxmlformats.org/officeDocument/2006/relationships/hyperlink" Target="https://belangrijk1.s3.eu-central-1.amazonaws.com/Checklist-Vakantie-Vliegtuig-PDF-2025-GRATIS-DOWNLOAD.pdf" TargetMode="External"/><Relationship Id="rId249" Type="http://schemas.openxmlformats.org/officeDocument/2006/relationships/hyperlink" Target="https://belangrijk1.s3.eu-central-1.amazonaws.com/Checklist-Vaststellingsovereenkomst-PDF-2025-GRATIS-DOWNLOAD.pdf" TargetMode="External"/><Relationship Id="rId250" Type="http://schemas.openxmlformats.org/officeDocument/2006/relationships/hyperlink" Target="https://belangrijk1.s3.eu-central-1.amazonaws.com/Checklist-Verhuizen-Huurwoning-PDF-2025-GRATIS-DOWNLOAD.pdf" TargetMode="External"/><Relationship Id="rId251" Type="http://schemas.openxmlformats.org/officeDocument/2006/relationships/hyperlink" Target="https://belangrijk1.s3.eu-central-1.amazonaws.com/Checklist-Verhuizen-Naar-Buitenland-PDF-2025-GRATIS-DOWNLOAD.pdf" TargetMode="External"/><Relationship Id="rId252" Type="http://schemas.openxmlformats.org/officeDocument/2006/relationships/hyperlink" Target="https://belangrijk1.s3.eu-central-1.amazonaws.com/Checklist-Verhuizen-Naar-Verpleeghuis-PDF-2025-GRATIS-DOWNLOAD.pdf" TargetMode="External"/><Relationship Id="rId253" Type="http://schemas.openxmlformats.org/officeDocument/2006/relationships/hyperlink" Target="https://belangrijk1.s3.eu-central-1.amazonaws.com/Checklist-Verhuizen-Post-PDF-2025-GRATIS-DOWNLOAD.pdf" TargetMode="External"/><Relationship Id="rId254" Type="http://schemas.openxmlformats.org/officeDocument/2006/relationships/hyperlink" Target="https://belangrijk1.s3.eu-central-1.amazonaws.com/Checklist-Verhuizen-Senioren-PDF-2025-GRATIS-DOWNLOAD.pdf" TargetMode="External"/><Relationship Id="rId255" Type="http://schemas.openxmlformats.org/officeDocument/2006/relationships/hyperlink" Target="https://belangrijk1.s3.eu-central-1.amazonaws.com/checklist-verhuizing-PDF-2025-GRATIS-DOWNLOAD.pdf" TargetMode="External"/><Relationship Id="rId256" Type="http://schemas.openxmlformats.org/officeDocument/2006/relationships/hyperlink" Target="https://belangrijk1.s3.eu-central-1.amazonaws.com/Checklist-Verkoop-Huis-PDF-2025-GRATIS-DOWNLOAD.pdf" TargetMode="External"/><Relationship Id="rId257" Type="http://schemas.openxmlformats.org/officeDocument/2006/relationships/hyperlink" Target="https://belangrijk1.s3.eu-central-1.amazonaws.com/Checklist-Vietnam-PDF-2025-GRATIS-DOWNLOAD.pdf" TargetMode="External"/><Relationship Id="rId258" Type="http://schemas.openxmlformats.org/officeDocument/2006/relationships/hyperlink" Target="https://belangrijk1.s3.eu-central-1.amazonaws.com/Checklist-Vliegreis-PDF-2025-GRATIS-DOWNLOAD.pdf" TargetMode="External"/><Relationship Id="rId259" Type="http://schemas.openxmlformats.org/officeDocument/2006/relationships/hyperlink" Target="https://belangrijk1.s3.eu-central-1.amazonaws.com/Checklist-Vliegvakantie-PDF-2025-GRATIS-DOWNLOAD.pdf" TargetMode="External"/><Relationship Id="rId260" Type="http://schemas.openxmlformats.org/officeDocument/2006/relationships/hyperlink" Target="https://belangrijk1.s3.eu-central-1.amazonaws.com/Checklist-Vluchttas-Bevalling-PDF-2025-GRATIS-DOWNLOAD.pdf" TargetMode="External"/><Relationship Id="rId261" Type="http://schemas.openxmlformats.org/officeDocument/2006/relationships/hyperlink" Target="https://belangrijk1.s3.eu-central-1.amazonaws.com/Checklist-Voor-Kamperen-PDF-2025-GRATIS-DOWNLOAD.pdf" TargetMode="External"/><Relationship Id="rId262" Type="http://schemas.openxmlformats.org/officeDocument/2006/relationships/hyperlink" Target="https://belangrijk1.s3.eu-central-1.amazonaws.com/Checklist-Voor-Op-Reis-PDF-2025-GRATIS-DOWNLOAD.pdf" TargetMode="External"/><Relationship Id="rId263" Type="http://schemas.openxmlformats.org/officeDocument/2006/relationships/hyperlink" Target="https://belangrijk1.s3.eu-central-1.amazonaws.com/Checklist-Voor-Vakantie-PDF-2025-GRATIS-DOWNLOAD.pdf" TargetMode="External"/><Relationship Id="rId264" Type="http://schemas.openxmlformats.org/officeDocument/2006/relationships/hyperlink" Target="https://belangrijk1.s3.eu-central-1.amazonaws.com/Checklist-Voorlopige-Oplevering-Nieuwbouw-Appartement-PDF-2025-GRATIS-DOWNLOAD.pdf" TargetMode="External"/><Relationship Id="rId265" Type="http://schemas.openxmlformats.org/officeDocument/2006/relationships/hyperlink" Target="https://belangrijk1.s3.eu-central-1.amazonaws.com/Checklist-Warmtepomp-PDF-2025-GRATIS-DOWNLOAD.pdf" TargetMode="External"/><Relationship Id="rId266" Type="http://schemas.openxmlformats.org/officeDocument/2006/relationships/hyperlink" Target="https://belangrijk1.s3.eu-central-1.amazonaws.com/Checklist-Wat-Moet-Ik-Regelen-Na-Een-Overlijden-PDF-2025-GRATIS-DOWNLOAD.pdf" TargetMode="External"/><Relationship Id="rId267" Type="http://schemas.openxmlformats.org/officeDocument/2006/relationships/hyperlink" Target="https://belangrijk1.s3.eu-central-1.amazonaws.com/Checklist-Webshop-PDF-2025-GRATIS-DOWNLOAD.pdf" TargetMode="External"/><Relationship Id="rId268" Type="http://schemas.openxmlformats.org/officeDocument/2006/relationships/hyperlink" Target="https://belangrijk1.s3.eu-central-1.amazonaws.com/Checklist-Wedding-Planner-PDF-2025-GRATIS-DOWNLOAD.pdf" TargetMode="External"/><Relationship Id="rId269" Type="http://schemas.openxmlformats.org/officeDocument/2006/relationships/hyperlink" Target="https://belangrijk1.s3.eu-central-1.amazonaws.com/Checklist-Wet-Dba-PDF-2025-GRATIS-DOWNLOAD.pdf" TargetMode="External"/><Relationship Id="rId270" Type="http://schemas.openxmlformats.org/officeDocument/2006/relationships/hyperlink" Target="https://belangrijk1.s3.eu-central-1.amazonaws.com/Checklist-Whiteboard-PDF-2025-GRATIS-DOWNLOAD.pdf" TargetMode="External"/><Relationship Id="rId271" Type="http://schemas.openxmlformats.org/officeDocument/2006/relationships/hyperlink" Target="https://belangrijk1.s3.eu-central-1.amazonaws.com/Checklist-Wintersport-PDF-2025-GRATIS-DOWNLOAD.pdf" TargetMode="External"/><Relationship Id="rId272" Type="http://schemas.openxmlformats.org/officeDocument/2006/relationships/hyperlink" Target="https://belangrijk1.s3.eu-central-1.amazonaws.com/Checklist-Wintervakantie-PDF-2025-GRATIS-DOWNLOAD.pdf" TargetMode="External"/><Relationship Id="rId273" Type="http://schemas.openxmlformats.org/officeDocument/2006/relationships/hyperlink" Target="https://belangrijk1.s3.eu-central-1.amazonaws.com/Checklist-Zakenreis-PDF-2025-GRATIS-DOWNLOAD.pdf" TargetMode="External"/><Relationship Id="rId274" Type="http://schemas.openxmlformats.org/officeDocument/2006/relationships/hyperlink" Target="https://belangrijk1.s3.eu-central-1.amazonaws.com/Checklist-Zelf-Uitvaart-Regelen-PDF-2025-GRATIS-DOWNLOAD.pdf" TargetMode="External"/><Relationship Id="rId275" Type="http://schemas.openxmlformats.org/officeDocument/2006/relationships/hyperlink" Target="https://belangrijk1.s3.eu-central-1.amazonaws.com/Checklist-Ziekenhuis-Bevalling-PDF-2025-GRATIS-DOWNLOAD.pdf" TargetMode="External"/><Relationship Id="rId276" Type="http://schemas.openxmlformats.org/officeDocument/2006/relationships/hyperlink" Target="https://belangrijk1.s3.eu-central-1.amazonaws.com/Checklist-Zomervakantie-Vliegtuig-PDF-2025-GRATIS-DOWNLOAD.pdf" TargetMode="External"/><Relationship Id="rId277" Type="http://schemas.openxmlformats.org/officeDocument/2006/relationships/hyperlink" Target="https://belangrijk1.s3.eu-central-1.amazonaws.com/Checklist-Zonvakantie-PDF-2025-GRATIS-DOWNLOAD.pdf" TargetMode="External"/><Relationship Id="rId278" Type="http://schemas.openxmlformats.org/officeDocument/2006/relationships/hyperlink" Target="https://belangrijk1.s3.eu-central-1.amazonaws.com/Checklist-Zonvakantie-Vliegtuig-PDF-2025-GRATIS-DOWNLOAD.pdf" TargetMode="External"/><Relationship Id="rId279" Type="http://schemas.openxmlformats.org/officeDocument/2006/relationships/hyperlink" Target="https://belangrijk1.s3.eu-central-1.amazonaws.com/Checklist-Zwangerschap-PDF-2025-GRATIS-DOWNLOAD.pdf" TargetMode="External"/><Relationship Id="rId280" Type="http://schemas.openxmlformats.org/officeDocument/2006/relationships/hyperlink" Target="https://belangrijk1.s3.eu-central-1.amazonaws.com/Checklist-Zwangerschap-Uitzet-PDF-2025-GRATIS-DOWNLOAD.pdf" TargetMode="External"/><Relationship Id="rId281" Type="http://schemas.openxmlformats.org/officeDocument/2006/relationships/hyperlink" Target="https://belangrijk1.s3.eu-central-1.amazonaws.com/Checklist-Zzp-2025-PDF-2025-GRATIS-DOWNLOAD.pdf" TargetMode="External"/><Relationship Id="rId282" Type="http://schemas.openxmlformats.org/officeDocument/2006/relationships/hyperlink" Target="https://belangrijk1.s3.eu-central-1.amazonaws.com/Checklist-Zzp-Belastingdienst-PDF-2025-GRATIS-DOWNLOAD.pdf" TargetMode="External"/><Relationship Id="rId283" Type="http://schemas.openxmlformats.org/officeDocument/2006/relationships/hyperlink" Target="https://belangrijk1.s3.eu-central-1.amazonaws.com/Checklist-Zzp-Of-Werknemer-PDF-2025-GRATIS-DOWNLOAD.pdf" TargetMode="External"/><Relationship Id="rId284" Type="http://schemas.openxmlformats.org/officeDocument/2006/relationships/hyperlink" Target="https://belangrijk1.s3.eu-central-1.amazonaws.com/Checklist-Zzp-PDF-2025-GRATIS-DOWNLOAD.pdf" TargetMode="External"/><Relationship Id="rId285" Type="http://schemas.openxmlformats.org/officeDocument/2006/relationships/hyperlink" Target="https://belangrijk1.s3.eu-central-1.amazonaws.com/Checklist-Zzp-Zorg-PDF-2025-GRATIS-DOWNLOAD.pdf" TargetMode="External"/><Relationship Id="rId286" Type="http://schemas.openxmlformats.org/officeDocument/2006/relationships/hyperlink" Target="https://belangrijk1.s3.eu-central-1.amazonaws.com/Coreq-Checklist-PDF-2025-GRATIS-DOWNLOAD.pdf" TargetMode="External"/><Relationship Id="rId287" Type="http://schemas.openxmlformats.org/officeDocument/2006/relationships/hyperlink" Target="https://belangrijk1.s3.eu-central-1.amazonaws.com/Dba-Checklist-PDF-2025-GRATIS-DOWNLOAD.pdf" TargetMode="External"/><Relationship Id="rId288" Type="http://schemas.openxmlformats.org/officeDocument/2006/relationships/hyperlink" Target="https://belangrijk1.s3.eu-central-1.amazonaws.com/Digitale-Checklist-Verhuizen-PDF-2025-GRATIS-DOWNLOAD.pdf" TargetMode="External"/><Relationship Id="rId289" Type="http://schemas.openxmlformats.org/officeDocument/2006/relationships/hyperlink" Target="https://belangrijk1.s3.eu-central-1.amazonaws.com/Due-Diligence-Checklist-Nederlands-PDF-2025-GRATIS-DOWNLOAD.pdf" TargetMode="External"/><Relationship Id="rId290" Type="http://schemas.openxmlformats.org/officeDocument/2006/relationships/hyperlink" Target="https://belangrijk1.s3.eu-central-1.amazonaws.com/Due-Diligence-Vastgoed-Checklist-PDF-2025-GRATIS-DOWNLOAD.pdf" TargetMode="External"/><Relationship Id="rId291" Type="http://schemas.openxmlformats.org/officeDocument/2006/relationships/hyperlink" Target="https://belangrijk1.s3.eu-central-1.amazonaws.com/Eds-Symptomen-Checklist-PDF-2025-GRATIS-DOWNLOAD.pdf" TargetMode="External"/><Relationship Id="rId292" Type="http://schemas.openxmlformats.org/officeDocument/2006/relationships/hyperlink" Target="https://belangrijk1.s3.eu-central-1.amazonaws.com/Eerste-Huis-Kopen-Checklist-PDF-2025-GRATIS-DOWNLOAD.pdf" TargetMode="External"/><Relationship Id="rId293" Type="http://schemas.openxmlformats.org/officeDocument/2006/relationships/hyperlink" Target="https://belangrijk1.s3.eu-central-1.amazonaws.com/Eerste-Keer-Kamperen-Checklist-PDF-2025-GRATIS-DOWNLOAD.pdf" TargetMode="External"/><Relationship Id="rId294" Type="http://schemas.openxmlformats.org/officeDocument/2006/relationships/hyperlink" Target="https://belangrijk1.s3.eu-central-1.amazonaws.com/Effectief-Vergaderen-Checklist-PDF-2025-GRATIS-DOWNLOAD.pdf" TargetMode="External"/><Relationship Id="rId295" Type="http://schemas.openxmlformats.org/officeDocument/2006/relationships/hyperlink" Target="https://belangrijk1.s3.eu-central-1.amazonaws.com/Eindinspectie-Koopwoning-Checklist-PDF-2025-GRATIS-DOWNLOAD.pdf" TargetMode="External"/><Relationship Id="rId296" Type="http://schemas.openxmlformats.org/officeDocument/2006/relationships/hyperlink" Target="https://belangrijk1.s3.eu-central-1.amazonaws.com/Emc-Checklist-PDF-2025-GRATIS-DOWNLOAD.pdf" TargetMode="External"/><Relationship Id="rId297" Type="http://schemas.openxmlformats.org/officeDocument/2006/relationships/hyperlink" Target="https://belangrijk1.s3.eu-central-1.amazonaws.com/Emigratie-Checklist-PDF-2025-GRATIS-DOWNLOAD.pdf" TargetMode="External"/><Relationship Id="rId298" Type="http://schemas.openxmlformats.org/officeDocument/2006/relationships/hyperlink" Target="https://belangrijk1.s3.eu-central-1.amazonaws.com/Emigreren-Checklist-PDF-2025-GRATIS-DOWNLOAD.pdf" TargetMode="External"/><Relationship Id="rId299" Type="http://schemas.openxmlformats.org/officeDocument/2006/relationships/hyperlink" Target="https://belangrijk1.s3.eu-central-1.amazonaws.com/Emigreren-Naar-Belgi&#65533;-Checklist-PDF-2025-GRATIS-DOWNLOAD.pdf" TargetMode="External"/><Relationship Id="rId300" Type="http://schemas.openxmlformats.org/officeDocument/2006/relationships/hyperlink" Target="https://belangrijk1.s3.eu-central-1.amazonaws.com/Energielabel-Checklist-PDF-2025-GRATIS-DOWNLOAD.pdf" TargetMode="External"/><Relationship Id="rId301" Type="http://schemas.openxmlformats.org/officeDocument/2006/relationships/hyperlink" Target="https://belangrijk1.s3.eu-central-1.amazonaws.com/Engie-Warmtepomp-Checklist-PDF-2025-GRATIS-DOWNLOAD.pdf" TargetMode="External"/><Relationship Id="rId302" Type="http://schemas.openxmlformats.org/officeDocument/2006/relationships/hyperlink" Target="https://belangrijk1.s3.eu-central-1.amazonaws.com/Event-Preparation-Checklist-PDF-2025-GRATIS-DOWNLOAD.pdf" TargetMode="External"/><Relationship Id="rId303" Type="http://schemas.openxmlformats.org/officeDocument/2006/relationships/hyperlink" Target="https://belangrijk1.s3.eu-central-1.amazonaws.com/Flora-En-Fauna-Checklist-PDF-2025-GRATIS-DOWNLOAD.pdf" TargetMode="External"/><Relationship Id="rId304" Type="http://schemas.openxmlformats.org/officeDocument/2006/relationships/hyperlink" Target="https://belangrijk1.s3.eu-central-1.amazonaws.com/Fssc-22000-Checklist-PDF-2025-GRATIS-DOWNLOAD.pdf" TargetMode="External"/><Relationship Id="rId305" Type="http://schemas.openxmlformats.org/officeDocument/2006/relationships/hyperlink" Target="https://belangrijk1.s3.eu-central-1.amazonaws.com/Gemba-Walk-Checklist-PDF-2025-GRATIS-DOWNLOAD.pdf" TargetMode="External"/><Relationship Id="rId306" Type="http://schemas.openxmlformats.org/officeDocument/2006/relationships/hyperlink" Target="https://belangrijk1.s3.eu-central-1.amazonaws.com/Grote-Beurt-Auto-Checklist-PDF-2025-GRATIS-DOWNLOAD.pdf" TargetMode="External"/><Relationship Id="rId307" Type="http://schemas.openxmlformats.org/officeDocument/2006/relationships/hyperlink" Target="https://belangrijk1.s3.eu-central-1.amazonaws.com/Grote-Beurt-Diesel-Auto-Checklist-PDF-2025-GRATIS-DOWNLOAD.pdf" TargetMode="External"/><Relationship Id="rId308" Type="http://schemas.openxmlformats.org/officeDocument/2006/relationships/hyperlink" Target="https://belangrijk1.s3.eu-central-1.amazonaws.com/Gut-Health-Checklist-PDF-2025-GRATIS-DOWNLOAD.pdf" TargetMode="External"/><Relationship Id="rId309" Type="http://schemas.openxmlformats.org/officeDocument/2006/relationships/hyperlink" Target="https://belangrijk1.s3.eu-central-1.amazonaws.com/Hsp-Checklist-PDF-2025-GRATIS-DOWNLOAD.pdf" TargetMode="External"/><Relationship Id="rId310" Type="http://schemas.openxmlformats.org/officeDocument/2006/relationships/hyperlink" Target="https://belangrijk1.s3.eu-central-1.amazonaws.com/Huis-Verbouwen-Checklist-PDF-2025-GRATIS-DOWNLOAD.pdf" TargetMode="External"/><Relationship Id="rId311" Type="http://schemas.openxmlformats.org/officeDocument/2006/relationships/hyperlink" Target="https://belangrijk1.s3.eu-central-1.amazonaws.com/Iauditor-Checklist-PDF-2025-GRATIS-DOWNLOAD.pdf" TargetMode="External"/><Relationship Id="rId312" Type="http://schemas.openxmlformats.org/officeDocument/2006/relationships/hyperlink" Target="https://belangrijk1.s3.eu-central-1.amazonaws.com/Ik-Ga-Verhuizen-Checklist-PDF-2025-GRATIS-DOWNLOAD.pdf" TargetMode="External"/><Relationship Id="rId313" Type="http://schemas.openxmlformats.org/officeDocument/2006/relationships/hyperlink" Target="https://belangrijk1.s3.eu-central-1.amazonaws.com/Inpak-Checklist-PDF-2025-GRATIS-DOWNLOAD.pdf" TargetMode="External"/><Relationship Id="rId314" Type="http://schemas.openxmlformats.org/officeDocument/2006/relationships/hyperlink" Target="https://belangrijk1.s3.eu-central-1.amazonaws.com/Iso-27001-Checklist-PDF-2025-GRATIS-DOWNLOAD.pdf" TargetMode="External"/><Relationship Id="rId315" Type="http://schemas.openxmlformats.org/officeDocument/2006/relationships/hyperlink" Target="https://belangrijk1.s3.eu-central-1.amazonaws.com/Iso-45001-Checklist-Nederlands-PDF-2025-GRATIS-DOWNLOAD.pdf" TargetMode="External"/><Relationship Id="rId316" Type="http://schemas.openxmlformats.org/officeDocument/2006/relationships/hyperlink" Target="https://belangrijk1.s3.eu-central-1.amazonaws.com/Iso-9000-Checklist-PDF-2025-GRATIS-DOWNLOAD.pdf" TargetMode="External"/><Relationship Id="rId317" Type="http://schemas.openxmlformats.org/officeDocument/2006/relationships/hyperlink" Target="https://belangrijk1.s3.eu-central-1.amazonaws.com/Iso-9001-Audit-Checklist-PDF-2025-GRATIS-DOWNLOAD.pdf" TargetMode="External"/><Relationship Id="rId318" Type="http://schemas.openxmlformats.org/officeDocument/2006/relationships/hyperlink" Target="https://belangrijk1.s3.eu-central-1.amazonaws.com/Iso-9001-Checklist-PDF-2025-GRATIS-DOWNLOAD.pdf" TargetMode="External"/><Relationship Id="rId319" Type="http://schemas.openxmlformats.org/officeDocument/2006/relationships/hyperlink" Target="https://belangrijk1.s3.eu-central-1.amazonaws.com/Iso-9001-Hr-Audit-Checklist-PDF-2025-GRATIS-DOWNLOAD.pdf" TargetMode="External"/><Relationship Id="rId320" Type="http://schemas.openxmlformats.org/officeDocument/2006/relationships/hyperlink" Target="https://belangrijk1.s3.eu-central-1.amazonaws.com/Jaarafsluiting-Boekhouding-Checklist-PDF-2025-GRATIS-DOWNLOAD.pdf" TargetMode="External"/><Relationship Id="rId321" Type="http://schemas.openxmlformats.org/officeDocument/2006/relationships/hyperlink" Target="https://belangrijk1.s3.eu-central-1.amazonaws.com/Kampeer-Checklist-PDF-2025-GRATIS-DOWNLOAD.pdf" TargetMode="External"/><Relationship Id="rId322" Type="http://schemas.openxmlformats.org/officeDocument/2006/relationships/hyperlink" Target="https://belangrijk1.s3.eu-central-1.amazonaws.com/Kamperen-Checklist-PDF-2025-GRATIS-DOWNLOAD.pdf" TargetMode="External"/><Relationship Id="rId323" Type="http://schemas.openxmlformats.org/officeDocument/2006/relationships/hyperlink" Target="https://belangrijk1.s3.eu-central-1.amazonaws.com/Kascommissie-Checklist-PDF-2025-GRATIS-DOWNLOAD.pdf" TargetMode="External"/><Relationship Id="rId324" Type="http://schemas.openxmlformats.org/officeDocument/2006/relationships/hyperlink" Target="https://belangrijk1.s3.eu-central-1.amazonaws.com/Keuken-Checklist-PDF-2025-GRATIS-DOWNLOAD.pdf" TargetMode="External"/><Relationship Id="rId325" Type="http://schemas.openxmlformats.org/officeDocument/2006/relationships/hyperlink" Target="https://belangrijk1.s3.eu-central-1.amazonaws.com/Kleine-Beurt-Auto-Checklist-PDF-2025-GRATIS-DOWNLOAD.pdf" TargetMode="External"/><Relationship Id="rId326" Type="http://schemas.openxmlformats.org/officeDocument/2006/relationships/hyperlink" Target="https://belangrijk1.s3.eu-central-1.amazonaws.com/Kleine-Onderhoudsbeurt-Auto-Checklist-PDF-2025-GRATIS-DOWNLOAD.pdf" TargetMode="External"/><Relationship Id="rId327" Type="http://schemas.openxmlformats.org/officeDocument/2006/relationships/hyperlink" Target="https://belangrijk1.s3.eu-central-1.amazonaws.com/Knb-Checklist-Levenstestament-PDF-2025-GRATIS-DOWNLOAD.pdf" TargetMode="External"/><Relationship Id="rId328" Type="http://schemas.openxmlformats.org/officeDocument/2006/relationships/hyperlink" Target="https://belangrijk1.s3.eu-central-1.amazonaws.com/Kraamkoffer-Checklist-PDF-2025-GRATIS-DOWNLOAD.pdf" TargetMode="External"/><Relationship Id="rId329" Type="http://schemas.openxmlformats.org/officeDocument/2006/relationships/hyperlink" Target="https://belangrijk1.s3.eu-central-1.amazonaws.com/Kraamtas-Checklist-PDF-2025-GRATIS-DOWNLOAD.pdf" TargetMode="External"/><Relationship Id="rId330" Type="http://schemas.openxmlformats.org/officeDocument/2006/relationships/hyperlink" Target="https://belangrijk1.s3.eu-central-1.amazonaws.com/Kraamzorg-Checklist-PDF-2025-GRATIS-DOWNLOAD.pdf" TargetMode="External"/><Relationship Id="rId331" Type="http://schemas.openxmlformats.org/officeDocument/2006/relationships/hyperlink" Target="https://belangrijk1.s3.eu-central-1.amazonaws.com/Kvk-Checklist-PDF-2025-GRATIS-DOWNLOAD.pdf" TargetMode="External"/><Relationship Id="rId332" Type="http://schemas.openxmlformats.org/officeDocument/2006/relationships/hyperlink" Target="https://belangrijk1.s3.eu-central-1.amazonaws.com/Levenstestament-Checklist-PDF-2025-GRATIS-DOWNLOAD.pdf" TargetMode="External"/><Relationship Id="rId333" Type="http://schemas.openxmlformats.org/officeDocument/2006/relationships/hyperlink" Target="https://belangrijk1.s3.eu-central-1.amazonaws.com/lijst.txt" TargetMode="External"/><Relationship Id="rId334" Type="http://schemas.openxmlformats.org/officeDocument/2006/relationships/hyperlink" Target="https://belangrijk1.s3.eu-central-1.amazonaws.com/Lmra-Checklist-Bouw-PDF-2025-GRATIS-DOWNLOAD.pdf" TargetMode="External"/><Relationship Id="rId335" Type="http://schemas.openxmlformats.org/officeDocument/2006/relationships/hyperlink" Target="https://belangrijk1.s3.eu-central-1.amazonaws.com/Lmra-Checklist-PDF-2025-GRATIS-DOWNLOAD.pdf" TargetMode="External"/><Relationship Id="rId336" Type="http://schemas.openxmlformats.org/officeDocument/2006/relationships/hyperlink" Target="https://belangrijk1.s3.eu-central-1.amazonaws.com/M&amp;A-Integration-Checklist-PDF-2025-GRATIS-DOWNLOAD.pdf" TargetMode="External"/><Relationship Id="rId337" Type="http://schemas.openxmlformats.org/officeDocument/2006/relationships/hyperlink" Target="https://belangrijk1.s3.eu-central-1.amazonaws.com/Machineveiligheid-Checklist-PDF-2025-GRATIS-DOWNLOAD.pdf" TargetMode="External"/><Relationship Id="rId338" Type="http://schemas.openxmlformats.org/officeDocument/2006/relationships/hyperlink" Target="https://belangrijk1.s3.eu-central-1.amazonaws.com/Marathon-Checklist-PDF-2025-GRATIS-DOWNLOAD.pdf" TargetMode="External"/><Relationship Id="rId339" Type="http://schemas.openxmlformats.org/officeDocument/2006/relationships/hyperlink" Target="https://belangrijk1.s3.eu-central-1.amazonaws.com/Nabestaanden-Checklist-PDF-2025-GRATIS-DOWNLOAD.pdf" TargetMode="External"/><Relationship Id="rId340" Type="http://schemas.openxmlformats.org/officeDocument/2006/relationships/hyperlink" Target="https://belangrijk1.s3.eu-central-1.amazonaws.com/Nen-2484-Checklist-PDF-2025-GRATIS-DOWNLOAD.pdf" TargetMode="External"/><Relationship Id="rId341" Type="http://schemas.openxmlformats.org/officeDocument/2006/relationships/hyperlink" Target="https://belangrijk1.s3.eu-central-1.amazonaws.com/Nen-7510-Checklist-PDF-2025-GRATIS-DOWNLOAD.pdf" TargetMode="External"/><Relationship Id="rId342" Type="http://schemas.openxmlformats.org/officeDocument/2006/relationships/hyperlink" Target="https://belangrijk1.s3.eu-central-1.amazonaws.com/New-York-Checklist-PDF-2025-GRATIS-DOWNLOAD.pdf" TargetMode="External"/><Relationship Id="rId343" Type="http://schemas.openxmlformats.org/officeDocument/2006/relationships/hyperlink" Target="https://belangrijk1.s3.eu-central-1.amazonaws.com/Nis2-Checklist-PDF-2025-GRATIS-DOWNLOAD.pdf" TargetMode="External"/><Relationship Id="rId344" Type="http://schemas.openxmlformats.org/officeDocument/2006/relationships/hyperlink" Target="https://belangrijk1.s3.eu-central-1.amazonaws.com/Noodpakket-Checklist-PDF-2025-GRATIS-DOWNLOAD.pdf" TargetMode="External"/><Relationship Id="rId345" Type="http://schemas.openxmlformats.org/officeDocument/2006/relationships/hyperlink" Target="https://belangrijk1.s3.eu-central-1.amazonaws.com/Onboarding-Checklist-Voorbeeld-PDF-2025-GRATIS-DOWNLOAD.pdf" TargetMode="External"/><Relationship Id="rId346" Type="http://schemas.openxmlformats.org/officeDocument/2006/relationships/hyperlink" Target="https://belangrijk1.s3.eu-central-1.amazonaws.com/Ondernemingsraad-Reorganisatie-Checklist-PDF-2025-GRATIS-DOWNLOAD.pdf" TargetMode="External"/><Relationship Id="rId347" Type="http://schemas.openxmlformats.org/officeDocument/2006/relationships/hyperlink" Target="https://belangrijk1.s3.eu-central-1.amazonaws.com/Ontruimingsoefening-Checklist-PDF-2025-GRATIS-DOWNLOAD.pdf" TargetMode="External"/><Relationship Id="rId348" Type="http://schemas.openxmlformats.org/officeDocument/2006/relationships/hyperlink" Target="https://belangrijk1.s3.eu-central-1.amazonaws.com/Op-Reis-Naar-Thailand-Checklist-PDF-2025-GRATIS-DOWNLOAD.pdf" TargetMode="External"/><Relationship Id="rId349" Type="http://schemas.openxmlformats.org/officeDocument/2006/relationships/hyperlink" Target="https://belangrijk1.s3.eu-central-1.amazonaws.com/Oplevering-Woning-Checklist-PDF-2025-GRATIS-DOWNLOAD.pdf" TargetMode="External"/><Relationship Id="rId350" Type="http://schemas.openxmlformats.org/officeDocument/2006/relationships/hyperlink" Target="https://belangrijk1.s3.eu-central-1.amazonaws.com/Organisatie-Evenement-Checklist-PDF-2025-GRATIS-DOWNLOAD.pdf" TargetMode="External"/><Relationship Id="rId351" Type="http://schemas.openxmlformats.org/officeDocument/2006/relationships/hyperlink" Target="https://belangrijk1.s3.eu-central-1.amazonaws.com/Pots-Symptomen-Checklist-PDF-2025-GRATIS-DOWNLOAD.pdf" TargetMode="External"/><Relationship Id="rId352" Type="http://schemas.openxmlformats.org/officeDocument/2006/relationships/hyperlink" Target="https://belangrijk1.s3.eu-central-1.amazonaws.com/Prepper-Bag-Checklist-PDF-2025-GRATIS-DOWNLOAD.pdf" TargetMode="External"/><Relationship Id="rId353" Type="http://schemas.openxmlformats.org/officeDocument/2006/relationships/hyperlink" Target="https://belangrijk1.s3.eu-central-1.amazonaws.com/Preppers-Checklist-PDF-2025-GRATIS-DOWNLOAD.pdf" TargetMode="External"/><Relationship Id="rId354" Type="http://schemas.openxmlformats.org/officeDocument/2006/relationships/hyperlink" Target="https://belangrijk1.s3.eu-central-1.amazonaws.com/Puppy-Benodigdheden-Checklist-PDF-2025-GRATIS-DOWNLOAD.pdf" TargetMode="External"/><Relationship Id="rId355" Type="http://schemas.openxmlformats.org/officeDocument/2006/relationships/hyperlink" Target="https://belangrijk1.s3.eu-central-1.amazonaws.com/Puppy-Checklist-PDF-2025-GRATIS-DOWNLOAD.pdf" TargetMode="External"/><Relationship Id="rId356" Type="http://schemas.openxmlformats.org/officeDocument/2006/relationships/hyperlink" Target="https://belangrijk1.s3.eu-central-1.amazonaws.com/Puppy-Checklist-Spullen-PDF-2025-GRATIS-DOWNLOAD.pdf" TargetMode="External"/><Relationship Id="rId357" Type="http://schemas.openxmlformats.org/officeDocument/2006/relationships/hyperlink" Target="https://belangrijk1.s3.eu-central-1.amazonaws.com/Puppy-Socialiseren-Checklist-PDF-2025-GRATIS-DOWNLOAD.pdf" TargetMode="External"/><Relationship Id="rId358" Type="http://schemas.openxmlformats.org/officeDocument/2006/relationships/hyperlink" Target="https://belangrijk1.s3.eu-central-1.amazonaws.com/Quality-Control-Checklist-PDF-2025-GRATIS-DOWNLOAD.pdf" TargetMode="External"/><Relationship Id="rId359" Type="http://schemas.openxmlformats.org/officeDocument/2006/relationships/hyperlink" Target="https://belangrijk1.s3.eu-central-1.amazonaws.com/Reis-Checklist-PDF-2025-GRATIS-DOWNLOAD.pdf" TargetMode="External"/><Relationship Id="rId360" Type="http://schemas.openxmlformats.org/officeDocument/2006/relationships/hyperlink" Target="https://belangrijk1.s3.eu-central-1.amazonaws.com/Reis-Naar-Amerika-Checklist-PDF-2025-GRATIS-DOWNLOAD.pdf" TargetMode="External"/><Relationship Id="rId361" Type="http://schemas.openxmlformats.org/officeDocument/2006/relationships/hyperlink" Target="https://belangrijk1.s3.eu-central-1.amazonaws.com/Reizen-Naar-Indonesie-Checklist-PDF-2025-GRATIS-DOWNLOAD.pdf" TargetMode="External"/><Relationship Id="rId362" Type="http://schemas.openxmlformats.org/officeDocument/2006/relationships/hyperlink" Target="https://belangrijk1.s3.eu-central-1.amazonaws.com/Safety-Checklist-PDF-2025-GRATIS-DOWNLOAD.pdf" TargetMode="External"/><Relationship Id="rId363" Type="http://schemas.openxmlformats.org/officeDocument/2006/relationships/hyperlink" Target="https://belangrijk1.s3.eu-central-1.amazonaws.com/Safety-Walk-Checklist-PDF-2025-GRATIS-DOWNLOAD.pdf" TargetMode="External"/><Relationship Id="rId364" Type="http://schemas.openxmlformats.org/officeDocument/2006/relationships/hyperlink" Target="https://belangrijk1.s3.eu-central-1.amazonaws.com/Scope-12-Checklist-Pdf-PDF-2025-GRATIS-DOWNLOAD.pdf" TargetMode="External"/><Relationship Id="rId365" Type="http://schemas.openxmlformats.org/officeDocument/2006/relationships/hyperlink" Target="https://belangrijk1.s3.eu-central-1.amazonaws.com/Seo-Checklist-PDF-2025-GRATIS-DOWNLOAD.pdf" TargetMode="External"/><Relationship Id="rId366" Type="http://schemas.openxmlformats.org/officeDocument/2006/relationships/hyperlink" Target="https://belangrijk1.s3.eu-central-1.amazonaws.com/Seo-Optimisation-Checklist-PDF-2025-GRATIS-DOWNLOAD.pdf" TargetMode="External"/><Relationship Id="rId367" Type="http://schemas.openxmlformats.org/officeDocument/2006/relationships/hyperlink" Target="https://belangrijk1.s3.eu-central-1.amazonaws.com/Ship-Shore-Safety-Checklist-PDF-2025-GRATIS-DOWNLOAD.pdf" TargetMode="External"/><Relationship Id="rId368" Type="http://schemas.openxmlformats.org/officeDocument/2006/relationships/hyperlink" Target="https://belangrijk1.s3.eu-central-1.amazonaws.com/Shopify-Seo-Checklist-PDF-2025-GRATIS-DOWNLOAD.pdf" TargetMode="External"/><Relationship Id="rId369" Type="http://schemas.openxmlformats.org/officeDocument/2006/relationships/hyperlink" Target="https://belangrijk1.s3.eu-central-1.amazonaws.com/Site-Migration-Checklist-PDF-2025-GRATIS-DOWNLOAD.pdf" TargetMode="External"/><Relationship Id="rId370" Type="http://schemas.openxmlformats.org/officeDocument/2006/relationships/hyperlink" Target="https://belangrijk1.s3.eu-central-1.amazonaws.com/Slaaphygiene-Checklist-PDF-2025-GRATIS-DOWNLOAD.pdf" TargetMode="External"/><Relationship Id="rId371" Type="http://schemas.openxmlformats.org/officeDocument/2006/relationships/hyperlink" Target="https://belangrijk1.s3.eu-central-1.amazonaws.com/Socialisatie-Pup-Checklist-PDF-2025-GRATIS-DOWNLOAD.pdf" TargetMode="External"/><Relationship Id="rId372" Type="http://schemas.openxmlformats.org/officeDocument/2006/relationships/hyperlink" Target="https://belangrijk1.s3.eu-central-1.amazonaws.com/Testament-Checklist-PDF-2025-GRATIS-DOWNLOAD.pdf" TargetMode="External"/><Relationship Id="rId373" Type="http://schemas.openxmlformats.org/officeDocument/2006/relationships/hyperlink" Target="https://belangrijk1.s3.eu-central-1.amazonaws.com/Thuisbevalling-Checklist-PDF-2025-GRATIS-DOWNLOAD.pdf" TargetMode="External"/><Relationship Id="rId374" Type="http://schemas.openxmlformats.org/officeDocument/2006/relationships/hyperlink" Target="https://belangrijk1.s3.eu-central-1.amazonaws.com/Trouw-Checklist-PDF-2025-GRATIS-DOWNLOAD.pdf" TargetMode="External"/><Relationship Id="rId375" Type="http://schemas.openxmlformats.org/officeDocument/2006/relationships/hyperlink" Target="https://belangrijk1.s3.eu-central-1.amazonaws.com/Trouwdag-Checklist-PDF-2025-GRATIS-DOWNLOAD.pdf" TargetMode="External"/><Relationship Id="rId376" Type="http://schemas.openxmlformats.org/officeDocument/2006/relationships/hyperlink" Target="https://belangrijk1.s3.eu-central-1.amazonaws.com/Trouwen-Checklist-PDF-2025-GRATIS-DOWNLOAD.pdf" TargetMode="External"/><Relationship Id="rId377" Type="http://schemas.openxmlformats.org/officeDocument/2006/relationships/hyperlink" Target="https://belangrijk1.s3.eu-central-1.amazonaws.com/Trouwplannen-Checklist-PDF-2025-GRATIS-DOWNLOAD.pdf" TargetMode="External"/><Relationship Id="rId378" Type="http://schemas.openxmlformats.org/officeDocument/2006/relationships/hyperlink" Target="https://belangrijk1.s3.eu-central-1.amazonaws.com/Trouwplanning-Checklist-PDF-2025-GRATIS-DOWNLOAD.pdf" TargetMode="External"/><Relationship Id="rId379" Type="http://schemas.openxmlformats.org/officeDocument/2006/relationships/hyperlink" Target="https://belangrijk1.s3.eu-central-1.amazonaws.com/Uitvaart-Regelen-Checklist-PDF-2025-GRATIS-DOWNLOAD.pdf" TargetMode="External"/><Relationship Id="rId380" Type="http://schemas.openxmlformats.org/officeDocument/2006/relationships/hyperlink" Target="https://belangrijk1.s3.eu-central-1.amazonaws.com/Uitzet-Checklist-PDF-2025-GRATIS-DOWNLOAD.pdf" TargetMode="External"/><Relationship Id="rId381" Type="http://schemas.openxmlformats.org/officeDocument/2006/relationships/hyperlink" Target="https://belangrijk1.s3.eu-central-1.amazonaws.com/Vakantie-Bagage-Checklist-PDF-2025-GRATIS-DOWNLOAD.pdf" TargetMode="External"/><Relationship Id="rId382" Type="http://schemas.openxmlformats.org/officeDocument/2006/relationships/hyperlink" Target="https://belangrijk1.s3.eu-central-1.amazonaws.com/Vakantie-Checklist-Kinderen-PDF-2025-GRATIS-DOWNLOAD.pdf" TargetMode="External"/><Relationship Id="rId383" Type="http://schemas.openxmlformats.org/officeDocument/2006/relationships/hyperlink" Target="https://belangrijk1.s3.eu-central-1.amazonaws.com/Vakantie-Checklist-Peuter-PDF-2025-GRATIS-DOWNLOAD.pdf" TargetMode="External"/><Relationship Id="rId384" Type="http://schemas.openxmlformats.org/officeDocument/2006/relationships/hyperlink" Target="https://belangrijk1.s3.eu-central-1.amazonaws.com/Vakantie-Checklist-Thailand-PDF-2025-GRATIS-DOWNLOAD.pdf" TargetMode="External"/><Relationship Id="rId385" Type="http://schemas.openxmlformats.org/officeDocument/2006/relationships/hyperlink" Target="https://belangrijk1.s3.eu-central-1.amazonaws.com/Vakantie-Checklist-Vliegen-PDF-2025-GRATIS-DOWNLOAD.pdf" TargetMode="External"/><Relationship Id="rId386" Type="http://schemas.openxmlformats.org/officeDocument/2006/relationships/hyperlink" Target="https://belangrijk1.s3.eu-central-1.amazonaws.com/Vakantie-Koffer-Checklist-PDF-2025-GRATIS-DOWNLOAD.pdf" TargetMode="External"/><Relationship Id="rId387" Type="http://schemas.openxmlformats.org/officeDocument/2006/relationships/hyperlink" Target="https://belangrijk1.s3.eu-central-1.amazonaws.com/Vca-Checklist-PDF-2025-GRATIS-DOWNLOAD.pdf" TargetMode="External"/><Relationship Id="rId388" Type="http://schemas.openxmlformats.org/officeDocument/2006/relationships/hyperlink" Target="https://belangrijk1.s3.eu-central-1.amazonaws.com/Vereniging-Eigen-Huis-Checklist-Oplevering-PDF-2025-GRATIS-DOWNLOAD.pdf" TargetMode="External"/><Relationship Id="rId389" Type="http://schemas.openxmlformats.org/officeDocument/2006/relationships/hyperlink" Target="https://belangrijk1.s3.eu-central-1.amazonaws.com/Verhuisplanner-Checklist-PDF-2025-GRATIS-DOWNLOAD.pdf" TargetMode="External"/><Relationship Id="rId390" Type="http://schemas.openxmlformats.org/officeDocument/2006/relationships/hyperlink" Target="https://belangrijk1.s3.eu-central-1.amazonaws.com/Verhuisplanning-Checklist-PDF-2025-GRATIS-DOWNLOAD.pdf" TargetMode="External"/><Relationship Id="rId391" Type="http://schemas.openxmlformats.org/officeDocument/2006/relationships/hyperlink" Target="https://belangrijk1.s3.eu-central-1.amazonaws.com/Verhuistips-Checklist-PDF-2025-GRATIS-DOWNLOAD.pdf" TargetMode="External"/><Relationship Id="rId392" Type="http://schemas.openxmlformats.org/officeDocument/2006/relationships/hyperlink" Target="https://belangrijk1.s3.eu-central-1.amazonaws.com/Verhuizen-Doorgeven-Checklist-PDF-2025-GRATIS-DOWNLOAD.pdf" TargetMode="External"/><Relationship Id="rId393" Type="http://schemas.openxmlformats.org/officeDocument/2006/relationships/hyperlink" Target="https://belangrijk1.s3.eu-central-1.amazonaws.com/Verhuizen-Wat-Te-Doen-Checklist-PDF-2025-GRATIS-DOWNLOAD.pdf" TargetMode="External"/><Relationship Id="rId394" Type="http://schemas.openxmlformats.org/officeDocument/2006/relationships/hyperlink" Target="https://belangrijk1.s3.eu-central-1.amazonaws.com/Verhuizing-Adres-Doorgeven-Checklist-PDF-2025-GRATIS-DOWNLOAD.pdf" TargetMode="External"/><Relationship Id="rId395" Type="http://schemas.openxmlformats.org/officeDocument/2006/relationships/hyperlink" Target="https://belangrijk1.s3.eu-central-1.amazonaws.com/Verhuizing-Checklist-PDF-2025-GRATIS-DOWNLOAD.pdf" TargetMode="External"/><Relationship Id="rId396" Type="http://schemas.openxmlformats.org/officeDocument/2006/relationships/hyperlink" Target="https://belangrijk1.s3.eu-central-1.amazonaws.com/Vliegvakantie-Checklist-PDF-2025-GRATIS-DOWNLOAD.pdf" TargetMode="External"/><Relationship Id="rId397" Type="http://schemas.openxmlformats.org/officeDocument/2006/relationships/hyperlink" Target="https://belangrijk1.s3.eu-central-1.amazonaws.com/Vluchtkoffer-Bevalling-Checklist-PDF-2025-GRATIS-DOWNLOAD.pdf" TargetMode="External"/><Relationship Id="rId398" Type="http://schemas.openxmlformats.org/officeDocument/2006/relationships/hyperlink" Target="https://belangrijk1.s3.eu-central-1.amazonaws.com/Vluchtkoffer-Checklist-PDF-2025-GRATIS-DOWNLOAD.pdf" TargetMode="External"/><Relationship Id="rId399" Type="http://schemas.openxmlformats.org/officeDocument/2006/relationships/hyperlink" Target="https://belangrijk1.s3.eu-central-1.amazonaws.com/Voorbeeld-Checklist-Nieuwe-Medewerker-PDF-2025-GRATIS-DOWNLOAD.pdf" TargetMode="External"/><Relationship Id="rId400" Type="http://schemas.openxmlformats.org/officeDocument/2006/relationships/hyperlink" Target="https://belangrijk1.s3.eu-central-1.amazonaws.com/Voorschouw-Nieuwbouw-Checklist-PDF-2025-GRATIS-DOWNLOAD.pdf" TargetMode="External"/><Relationship Id="rId401" Type="http://schemas.openxmlformats.org/officeDocument/2006/relationships/hyperlink" Target="https://belangrijk1.s3.eu-central-1.amazonaws.com/Vpn-Checklist-PDF-2025-GRATIS-DOWNLOAD.pdf" TargetMode="External"/><Relationship Id="rId402" Type="http://schemas.openxmlformats.org/officeDocument/2006/relationships/hyperlink" Target="https://belangrijk1.s3.eu-central-1.amazonaws.com/Vso-Checklist-PDF-2025-GRATIS-DOWNLOAD.pdf" TargetMode="External"/><Relationship Id="rId403" Type="http://schemas.openxmlformats.org/officeDocument/2006/relationships/hyperlink" Target="https://belangrijk1.s3.eu-central-1.amazonaws.com/Vve-Checklist-PDF-2025-GRATIS-DOWNLOAD.pdf" TargetMode="External"/><Relationship Id="rId404" Type="http://schemas.openxmlformats.org/officeDocument/2006/relationships/hyperlink" Target="https://belangrijk1.s3.eu-central-1.amazonaws.com/Warmtepomp-Checklist-PDF-2025-GRATIS-DOWNLOAD.pdf" TargetMode="External"/><Relationship Id="rId405" Type="http://schemas.openxmlformats.org/officeDocument/2006/relationships/hyperlink" Target="https://belangrijk1.s3.eu-central-1.amazonaws.com/Wat-Te-Doen-Na-Overlijden-Checklist-PDF-2025-GRATIS-DOWNLOAD.pdf" TargetMode="External"/><Relationship Id="rId406" Type="http://schemas.openxmlformats.org/officeDocument/2006/relationships/hyperlink" Target="https://belangrijk1.s3.eu-central-1.amazonaws.com/Wbtr-Checklist-PDF-2025-GRATIS-DOWNLOAD.pdf" TargetMode="External"/><Relationship Id="rId407" Type="http://schemas.openxmlformats.org/officeDocument/2006/relationships/hyperlink" Target="https://belangrijk1.s3.eu-central-1.amazonaws.com/Wcag-Guidelines-Checklist-PDF-2025-GRATIS-DOWNLOAD.pdf" TargetMode="External"/><Relationship Id="rId408" Type="http://schemas.openxmlformats.org/officeDocument/2006/relationships/hyperlink" Target="https://belangrijk1.s3.eu-central-1.amazonaws.com/Web-Migration-Checklist-PDF-2025-GRATIS-DOWNLOAD.pdf" TargetMode="External"/><Relationship Id="rId409" Type="http://schemas.openxmlformats.org/officeDocument/2006/relationships/hyperlink" Target="https://belangrijk1.s3.eu-central-1.amazonaws.com/Wedding-To-Do-Checklist-PDF-2025-GRATIS-DOWNLOAD.pdf" TargetMode="External"/><Relationship Id="rId410" Type="http://schemas.openxmlformats.org/officeDocument/2006/relationships/hyperlink" Target="https://belangrijk1.s3.eu-central-1.amazonaws.com/Weekend-Weg-Checklist-PDF-2025-GRATIS-DOWNLOAD.pdf" TargetMode="External"/><Relationship Id="rId411" Type="http://schemas.openxmlformats.org/officeDocument/2006/relationships/hyperlink" Target="https://belangrijk1.s3.eu-central-1.amazonaws.com/Werknemersvaardigheden-Checklist-PDF-2025-GRATIS-DOWNLOAD.pdf" TargetMode="External"/><Relationship Id="rId412" Type="http://schemas.openxmlformats.org/officeDocument/2006/relationships/hyperlink" Target="https://belangrijk1.s3.eu-central-1.amazonaws.com/Werkplekonderzoek-Checklist-PDF-2025-GRATIS-DOWNLOAD.pdf" TargetMode="External"/><Relationship Id="rId413" Type="http://schemas.openxmlformats.org/officeDocument/2006/relationships/hyperlink" Target="https://belangrijk1.s3.eu-central-1.amazonaws.com/Wintersport-Checklist-PDF-2025-GRATIS-DOWNLOAD.pdf" TargetMode="External"/><Relationship Id="rId414" Type="http://schemas.openxmlformats.org/officeDocument/2006/relationships/hyperlink" Target="https://belangrijk1.s3.eu-central-1.amazonaws.com/Zelf-Je-Huis-Verkopen-Checklist-PDF-2025-GRATIS-DOWNLOAD.pdf" TargetMode="External"/><Relationship Id="rId415" Type="http://schemas.openxmlformats.org/officeDocument/2006/relationships/hyperlink" Target="https://belangrijk1.s3.eu-central-1.amazonaws.com/Ziekenhuistas-Checklist-PDF-2025-GRATIS-DOWNLOAD.pdf" TargetMode="External"/><Relationship Id="rId416" Type="http://schemas.openxmlformats.org/officeDocument/2006/relationships/hyperlink" Target="https://belangrijk1.s3.eu-central-1.amazonaws.com/Ziekte-Van-Lyme-Symptomen-Checklist-PDF-2025-GRATIS-DOWNLOAD.pdf" TargetMode="External"/><Relationship Id="rId417" Type="http://schemas.openxmlformats.org/officeDocument/2006/relationships/hyperlink" Target="https://belangrijk1.s3.eu-central-1.amazonaws.com/Zomervakantie-Checklist-PDF-2025-GRATIS-DOWNLOAD.pdf" TargetMode="External"/><Relationship Id="rId418" Type="http://schemas.openxmlformats.org/officeDocument/2006/relationships/hyperlink" Target="https://belangrijk1.s3.eu-central-1.amazonaws.com/Zwanger-En-Nu-Checklist-PDF-2025-GRATIS-DOWNLOAD.pdf" TargetMode="External"/><Relationship Id="rId419" Type="http://schemas.openxmlformats.org/officeDocument/2006/relationships/hyperlink" Target="https://belangrijk1.s3.eu-central-1.amazonaws.com/Zwanger-Wat-Nu-Checklist-PDF-2025-GRATIS-DOWNLOAD.pdf" TargetMode="External"/><Relationship Id="rId420" Type="http://schemas.openxmlformats.org/officeDocument/2006/relationships/hyperlink" Target="https://belangrijk1.s3.eu-central-1.amazonaws.com/Zwangerschap-Checklist-PDF-2025-GRATIS-DOWNLOAD.pdf" TargetMode="External"/><Relationship Id="rId42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
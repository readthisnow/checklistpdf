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zwanger checklist Gratis DOCX 2025</w:t>
      </w:r>
    </w:p>
    <w:p/>
    <w:p>
      <w:pPr>
        <w:spacing w:after="240"/>
      </w:pPr>
      <w:r>
        <w:rPr>
          <w:sz w:val="36"/>
        </w:rPr>
        <w:t>Zwanger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Nu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Zwanger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Nu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Zwanger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Nu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Oprechte</w:t>
      </w:r>
      <w:r>
        <w:rPr>
          <w:sz w:val="36"/>
        </w:rPr>
        <w:t xml:space="preserve"> </w:t>
      </w:r>
      <w:r>
        <w:rPr>
          <w:sz w:val="36"/>
        </w:rPr>
        <w:t>Emoties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normaal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heleboel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emoties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voelen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ontdekt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zwanger</w:t>
      </w:r>
      <w:r>
        <w:rPr>
          <w:sz w:val="36"/>
        </w:rPr>
        <w:t xml:space="preserve"> </w:t>
      </w:r>
      <w:r>
        <w:rPr>
          <w:sz w:val="36"/>
        </w:rPr>
        <w:t>bent.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emoties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erkennen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bespreek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partner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vriend.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dagboek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waarin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gevoelens</w:t>
      </w:r>
      <w:r>
        <w:rPr>
          <w:sz w:val="36"/>
        </w:rPr>
        <w:t xml:space="preserve"> </w:t>
      </w:r>
      <w:r>
        <w:rPr>
          <w:sz w:val="36"/>
        </w:rPr>
        <w:t>opschrijft.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niet:</w:t>
      </w:r>
      <w:r>
        <w:rPr>
          <w:sz w:val="36"/>
        </w:rPr>
        <w:t xml:space="preserve"> </w:t>
      </w:r>
      <w:r>
        <w:rPr>
          <w:sz w:val="36"/>
        </w:rPr>
        <w:t>elke</w:t>
      </w:r>
      <w:r>
        <w:rPr>
          <w:sz w:val="36"/>
        </w:rPr>
        <w:t xml:space="preserve"> </w:t>
      </w:r>
      <w:r>
        <w:rPr>
          <w:sz w:val="36"/>
        </w:rPr>
        <w:t>zwangerschap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uniek.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Zwangerschapsdagboek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Meditatie-app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Emotionele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steun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groep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Boek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zwangerschap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forum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Gezonde</w:t>
      </w:r>
      <w:r>
        <w:rPr>
          <w:sz w:val="36"/>
        </w:rPr>
        <w:t xml:space="preserve"> </w:t>
      </w:r>
      <w:r>
        <w:rPr>
          <w:sz w:val="36"/>
        </w:rPr>
        <w:t>Voeding</w:t>
      </w:r>
    </w:p>
    <w:p>
      <w:pPr>
        <w:spacing w:after="240"/>
      </w:pP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voeding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jou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baby.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gebalanceerd</w:t>
      </w:r>
      <w:r>
        <w:rPr>
          <w:sz w:val="36"/>
        </w:rPr>
        <w:t xml:space="preserve"> </w:t>
      </w:r>
      <w:r>
        <w:rPr>
          <w:sz w:val="36"/>
        </w:rPr>
        <w:t>dieet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volgen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groenten,</w:t>
      </w:r>
      <w:r>
        <w:rPr>
          <w:sz w:val="36"/>
        </w:rPr>
        <w:t xml:space="preserve"> </w:t>
      </w:r>
      <w:r>
        <w:rPr>
          <w:sz w:val="36"/>
        </w:rPr>
        <w:t>fruit,</w:t>
      </w:r>
      <w:r>
        <w:rPr>
          <w:sz w:val="36"/>
        </w:rPr>
        <w:t xml:space="preserve"> </w:t>
      </w:r>
      <w:r>
        <w:rPr>
          <w:sz w:val="36"/>
        </w:rPr>
        <w:t>volle</w:t>
      </w:r>
      <w:r>
        <w:rPr>
          <w:sz w:val="36"/>
        </w:rPr>
        <w:t xml:space="preserve"> </w:t>
      </w:r>
      <w:r>
        <w:rPr>
          <w:sz w:val="36"/>
        </w:rPr>
        <w:t>granen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eiwitten.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voedingsdeskundige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raadplegen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adviezen.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vochtinname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peil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water.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Voedingsgids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zwangerschap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Smoothie-blender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Kookboek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zwangeren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Voedingssupplementen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Herbruikbare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Medische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afspraak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verloskundige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gynaecoloog</w:t>
      </w:r>
      <w:r>
        <w:rPr>
          <w:sz w:val="36"/>
        </w:rPr>
        <w:t xml:space="preserve"> </w:t>
      </w:r>
      <w:r>
        <w:rPr>
          <w:sz w:val="36"/>
        </w:rPr>
        <w:t>zo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mogelijk.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gezondheid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baby.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bent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benodigde</w:t>
      </w:r>
      <w:r>
        <w:rPr>
          <w:sz w:val="36"/>
        </w:rPr>
        <w:t xml:space="preserve"> </w:t>
      </w:r>
      <w:r>
        <w:rPr>
          <w:sz w:val="36"/>
        </w:rPr>
        <w:t>onderzoeken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vaccinaties.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</w:p>
    <w:p>
      <w:pPr>
        <w:spacing w:after="240"/>
      </w:pP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afspraak.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Verloskundige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informatieboek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Agenda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afspraken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Vragenlijst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verloskundige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Medische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dossier-app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Zwangerschapsmonitor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Thuis</w:t>
      </w:r>
    </w:p>
    <w:p>
      <w:pPr>
        <w:spacing w:after="240"/>
      </w:pPr>
      <w:r>
        <w:rPr>
          <w:sz w:val="36"/>
        </w:rPr>
        <w:t>Bereid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komst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baby.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inhouden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aparte</w:t>
      </w:r>
      <w:r>
        <w:rPr>
          <w:sz w:val="36"/>
        </w:rPr>
        <w:t xml:space="preserve"> </w:t>
      </w:r>
      <w:r>
        <w:rPr>
          <w:sz w:val="36"/>
        </w:rPr>
        <w:t>ruimte</w:t>
      </w:r>
    </w:p>
    <w:p>
      <w:pPr>
        <w:spacing w:after="240"/>
      </w:pPr>
      <w:r>
        <w:rPr>
          <w:sz w:val="36"/>
        </w:rPr>
        <w:t>inricht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hoekje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slaapkamer.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basisbenodigdheden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wieg,</w:t>
      </w:r>
      <w:r>
        <w:rPr>
          <w:sz w:val="36"/>
        </w:rPr>
        <w:t xml:space="preserve"> </w:t>
      </w:r>
      <w:r>
        <w:rPr>
          <w:sz w:val="36"/>
        </w:rPr>
        <w:t>luiers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kleding.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voorbereid</w:t>
      </w:r>
      <w:r>
        <w:rPr>
          <w:sz w:val="36"/>
        </w:rPr>
        <w:t xml:space="preserve"> </w:t>
      </w:r>
      <w:r>
        <w:rPr>
          <w:sz w:val="36"/>
        </w:rPr>
        <w:t>bent.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wieg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Luiers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Babykleding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Verzorgingsproducten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Kraamverzorging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informatie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Ondersteuning</w:t>
      </w:r>
      <w:r>
        <w:rPr>
          <w:sz w:val="36"/>
        </w:rPr>
        <w:t xml:space="preserve"> </w:t>
      </w:r>
      <w:r>
        <w:rPr>
          <w:sz w:val="36"/>
        </w:rPr>
        <w:t>Zoek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bent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periode.</w:t>
      </w:r>
      <w:r>
        <w:rPr>
          <w:sz w:val="36"/>
        </w:rPr>
        <w:t xml:space="preserve"> </w:t>
      </w:r>
      <w:r>
        <w:rPr>
          <w:sz w:val="36"/>
        </w:rPr>
        <w:t>Praat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vrienden,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aanstaande</w:t>
      </w:r>
      <w:r>
        <w:rPr>
          <w:sz w:val="36"/>
        </w:rPr>
        <w:t xml:space="preserve"> </w:t>
      </w:r>
      <w:r>
        <w:rPr>
          <w:sz w:val="36"/>
        </w:rPr>
        <w:t>ouders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ervaringen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gevoelens.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zwangerschapscursus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volgen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ouders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ontmoeten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krijgen.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gevoel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verbondenheid</w:t>
      </w:r>
      <w:r>
        <w:rPr>
          <w:sz w:val="36"/>
        </w:rPr>
        <w:t xml:space="preserve"> </w:t>
      </w:r>
      <w:r>
        <w:rPr>
          <w:sz w:val="36"/>
        </w:rPr>
        <w:t>geven.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Zwangerschapscursus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Boek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ouderschap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supportgroep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Kraamfeest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ideeën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Aanstaande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netwerk</w:t>
        </w:r>
      </w:hyperlink>
    </w:p>
    <w:p>
      <w:pPr>
        <w:spacing w:after="240"/>
      </w:pPr>
      <w:r>
        <w:rPr>
          <w:sz w:val="36"/>
        </w:rPr>
        <w:t>Zwanger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Nu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zwangerschapsdagboek</w:t>
      </w:r>
      <w:r>
        <w:rPr>
          <w:sz w:val="36"/>
        </w:rPr>
        <w:t xml:space="preserve"> </w:t>
      </w:r>
      <w:r>
        <w:rPr>
          <w:sz w:val="36"/>
        </w:rPr>
        <w:t>bijhoudt.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gevoelens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ervaringen</w:t>
      </w:r>
      <w:r>
        <w:rPr>
          <w:sz w:val="36"/>
        </w:rPr>
        <w:t xml:space="preserve"> </w:t>
      </w:r>
      <w:r>
        <w:rPr>
          <w:sz w:val="36"/>
        </w:rPr>
        <w:t>vast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leggen,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mijlpalen,</w:t>
      </w:r>
      <w:r>
        <w:rPr>
          <w:sz w:val="36"/>
        </w:rPr>
        <w:t xml:space="preserve"> </w:t>
      </w:r>
      <w:r>
        <w:rPr>
          <w:sz w:val="36"/>
        </w:rPr>
        <w:t>zoals</w:t>
      </w:r>
    </w:p>
    <w:p>
      <w:pPr>
        <w:spacing w:after="240"/>
      </w:pPr>
      <w:r>
        <w:rPr>
          <w:sz w:val="36"/>
        </w:rPr>
        <w:t>echo's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afspraken,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Zwangerschapsdagboek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Pennen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set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prenatale</w:t>
      </w:r>
      <w:r>
        <w:rPr>
          <w:sz w:val="36"/>
        </w:rPr>
        <w:t xml:space="preserve"> </w:t>
      </w:r>
      <w:r>
        <w:rPr>
          <w:sz w:val="36"/>
        </w:rPr>
        <w:t>cursus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volgen.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bereiden</w:t>
      </w:r>
    </w:p>
    <w:p>
      <w:pPr>
        <w:spacing w:after="240"/>
      </w:pP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bevalling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leren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borstvoeding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babyverzorging.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Boek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prenatale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cursussen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cursus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toegang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rustgevende</w:t>
      </w:r>
      <w:r>
        <w:rPr>
          <w:sz w:val="36"/>
        </w:rPr>
        <w:t xml:space="preserve"> </w:t>
      </w:r>
      <w:r>
        <w:rPr>
          <w:sz w:val="36"/>
        </w:rPr>
        <w:t>muziek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podcasts.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ontspannen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zwangerschap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fijne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creëren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baby.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Draadloze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oordopjes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Spotify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abonnement</w:t>
        </w:r>
      </w:hyperlink>
    </w:p>
    <w:p>
      <w:pPr>
        <w:spacing w:after="240"/>
      </w:pPr>
      <w:r>
        <w:rPr>
          <w:sz w:val="36"/>
        </w:rPr>
        <w:t>Investeer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zwangerschapskleding.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groot</w:t>
      </w:r>
      <w:r>
        <w:rPr>
          <w:sz w:val="36"/>
        </w:rPr>
        <w:t xml:space="preserve"> </w:t>
      </w:r>
      <w:r>
        <w:rPr>
          <w:sz w:val="36"/>
        </w:rPr>
        <w:t>verschil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welzijn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zelfvertrouwen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periode.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Zwangerschapsleggings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Comfortabele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tops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fotoshoot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zwangerschap.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mooie</w:t>
      </w:r>
      <w:r>
        <w:rPr>
          <w:sz w:val="36"/>
        </w:rPr>
        <w:t xml:space="preserve"> </w:t>
      </w:r>
      <w:r>
        <w:rPr>
          <w:sz w:val="36"/>
        </w:rPr>
        <w:t>manier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bijzondere</w:t>
      </w:r>
    </w:p>
    <w:p>
      <w:pPr>
        <w:spacing w:after="240"/>
      </w:pPr>
      <w:r>
        <w:rPr>
          <w:sz w:val="36"/>
        </w:rPr>
        <w:t>periode</w:t>
      </w:r>
      <w:r>
        <w:rPr>
          <w:sz w:val="36"/>
        </w:rPr>
        <w:t xml:space="preserve"> </w:t>
      </w:r>
      <w:r>
        <w:rPr>
          <w:sz w:val="36"/>
        </w:rPr>
        <w:t>vast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leggen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herinneringen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creëren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later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koesteren.</w:t>
      </w:r>
    </w:p>
    <w:p>
      <w:pPr>
        <w:spacing w:after="240"/>
      </w:pPr>
      <w:hyperlink r:id="rId42">
        <w:r>
          <w:rPr>
            <w:color w:val="0000FF"/>
            <w:u w:val="single"/>
          </w:rPr>
          <w:t>Bijpassende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producten: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Fotografie</w:t>
      </w:r>
      <w:r>
        <w:rPr>
          <w:sz w:val="36"/>
        </w:rPr>
        <w:t xml:space="preserve"> </w:t>
      </w:r>
      <w:r>
        <w:rPr>
          <w:sz w:val="36"/>
        </w:rPr>
        <w:t>pakket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Kleding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fotoshoot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Zwanger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Nu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Zwangerschapsdagboek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Meditatie-app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Emotionele+steun+groep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Boek+over+zwangerschap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Online+forum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Voedingsgids+zwangerschap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Smoothie-blender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Kookboek+voor+zwanger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Voedingssupplement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Herbruikbare+waterfles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Verloskundige+informatieboek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Agenda+voor+afsprak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Vragenlijst+voor+verloskundige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Medische+dossier-app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Zwangerschapsmonitor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Baby+wieg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Luier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Babykleding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Verzorgingsproduct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Kraamverzorging+informatie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Boek+over+ouderschap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Online+supportgroep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Kraamfeest+idee%C3%AB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Aanstaande+ouders+netwerk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Pennen+set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Boek+over+prenatale+cursussen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Online+cursus+toegang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Draadloze+oordopjes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Spotify+abonnement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Zwangerschapslegging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Comfortabele+top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Zwangerschapscursu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Kleding+voor+fotoshoot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
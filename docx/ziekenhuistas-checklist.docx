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ziekenhuistas checklist Gratis DOCX 2025</w:t>
      </w:r>
    </w:p>
    <w:p/>
    <w:p>
      <w:pPr>
        <w:spacing w:after="240"/>
      </w:pPr>
      <w:r>
        <w:rPr>
          <w:sz w:val="36"/>
        </w:rPr>
        <w:t>Ziekenhuistas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Ziekenhuistas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Ziekenhuistas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Kleding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losse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meeneemt.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pyjama's,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warme</w:t>
      </w:r>
      <w:r>
        <w:rPr>
          <w:sz w:val="36"/>
        </w:rPr>
        <w:t xml:space="preserve"> </w:t>
      </w:r>
      <w:r>
        <w:rPr>
          <w:sz w:val="36"/>
        </w:rPr>
        <w:t>trui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sokken.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fijn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kunt</w:t>
      </w:r>
    </w:p>
    <w:p>
      <w:pPr>
        <w:spacing w:after="240"/>
      </w:pPr>
      <w:r>
        <w:rPr>
          <w:sz w:val="36"/>
        </w:rPr>
        <w:t>trekken.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setje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terugreis.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stoffen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zacht</w:t>
      </w:r>
    </w:p>
    <w:p>
      <w:pPr>
        <w:spacing w:after="240"/>
      </w:pPr>
      <w:r>
        <w:rPr>
          <w:sz w:val="36"/>
        </w:rPr>
        <w:t>aanvoelen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huid.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pyjama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trui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sokken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ondergoed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huispantoffels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Toiletartikelen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toiletartikelen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fris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voelen.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tandborstel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tandpasta</w:t>
      </w:r>
    </w:p>
    <w:p>
      <w:pPr>
        <w:spacing w:after="240"/>
      </w:pP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essentieel,</w:t>
      </w:r>
      <w:r>
        <w:rPr>
          <w:sz w:val="36"/>
        </w:rPr>
        <w:t xml:space="preserve"> </w:t>
      </w:r>
      <w:r>
        <w:rPr>
          <w:sz w:val="36"/>
        </w:rPr>
        <w:t>net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shampoo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conditioner.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gezichtscrème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deodorant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opkikker.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reisformaat</w:t>
      </w:r>
      <w:r>
        <w:rPr>
          <w:sz w:val="36"/>
        </w:rPr>
        <w:t xml:space="preserve"> </w:t>
      </w:r>
      <w:r>
        <w:rPr>
          <w:sz w:val="36"/>
        </w:rPr>
        <w:t>flessen</w:t>
      </w:r>
      <w:r>
        <w:rPr>
          <w:sz w:val="36"/>
        </w:rPr>
        <w:t xml:space="preserve"> </w:t>
      </w:r>
      <w:r>
        <w:rPr>
          <w:sz w:val="36"/>
        </w:rPr>
        <w:t>zijn</w:t>
      </w:r>
    </w:p>
    <w:p>
      <w:pPr>
        <w:spacing w:after="240"/>
      </w:pPr>
      <w:r>
        <w:rPr>
          <w:sz w:val="36"/>
        </w:rPr>
        <w:t>ideaal.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afgesloten</w:t>
      </w:r>
      <w:r>
        <w:rPr>
          <w:sz w:val="36"/>
        </w:rPr>
        <w:t xml:space="preserve"> </w:t>
      </w:r>
      <w:r>
        <w:rPr>
          <w:sz w:val="36"/>
        </w:rPr>
        <w:t>is!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tandborstel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tandpasta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shampoo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gezichtscrème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deodorant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Medicijnen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medicijnen</w:t>
      </w:r>
      <w:r>
        <w:rPr>
          <w:sz w:val="36"/>
        </w:rPr>
        <w:t xml:space="preserve"> </w:t>
      </w:r>
      <w:r>
        <w:rPr>
          <w:sz w:val="36"/>
        </w:rPr>
        <w:t>gebruikt,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voorraad</w:t>
      </w:r>
      <w:r>
        <w:rPr>
          <w:sz w:val="36"/>
        </w:rPr>
        <w:t xml:space="preserve"> </w:t>
      </w:r>
      <w:r>
        <w:rPr>
          <w:sz w:val="36"/>
        </w:rPr>
        <w:t>meeneemt.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medicijngebruik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doseringen.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eigen</w:t>
      </w:r>
    </w:p>
    <w:p>
      <w:pPr>
        <w:spacing w:after="240"/>
      </w:pPr>
      <w:r>
        <w:rPr>
          <w:sz w:val="36"/>
        </w:rPr>
        <w:t>pijnstillers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vitamines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ondersteuning.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voelen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verblijf.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transparante</w:t>
      </w:r>
      <w:r>
        <w:rPr>
          <w:sz w:val="36"/>
        </w:rPr>
        <w:t xml:space="preserve"> </w:t>
      </w:r>
      <w:r>
        <w:rPr>
          <w:sz w:val="36"/>
        </w:rPr>
        <w:t>zak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stoppen!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voorgeschreven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medicijnen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pijnstillers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vitamines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plakband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thermometer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Entertainment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doden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verblijf,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entertainment</w:t>
      </w:r>
      <w:r>
        <w:rPr>
          <w:sz w:val="36"/>
        </w:rPr>
        <w:t xml:space="preserve"> </w:t>
      </w:r>
      <w:r>
        <w:rPr>
          <w:sz w:val="36"/>
        </w:rPr>
        <w:t>mee.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boek,</w:t>
      </w:r>
      <w:r>
        <w:rPr>
          <w:sz w:val="36"/>
        </w:rPr>
        <w:t xml:space="preserve"> </w:t>
      </w:r>
      <w:r>
        <w:rPr>
          <w:sz w:val="36"/>
        </w:rPr>
        <w:t>tijdschrift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tablet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films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series.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notitieboekje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gedachten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schrijven.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oordopjes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rust.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opgeladen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gaat!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boek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tablet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oordopjes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Snack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drinken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gezonde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peil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noten,</w:t>
      </w:r>
      <w:r>
        <w:rPr>
          <w:sz w:val="36"/>
        </w:rPr>
        <w:t xml:space="preserve"> </w:t>
      </w:r>
      <w:r>
        <w:rPr>
          <w:sz w:val="36"/>
        </w:rPr>
        <w:t>fruit</w:t>
      </w:r>
    </w:p>
    <w:p>
      <w:pPr>
        <w:spacing w:after="240"/>
      </w:pP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energierepen.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must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gehydrateerd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blijven.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fijn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lekker</w:t>
      </w:r>
      <w:r>
        <w:rPr>
          <w:sz w:val="36"/>
        </w:rPr>
        <w:t xml:space="preserve"> </w:t>
      </w:r>
      <w:r>
        <w:rPr>
          <w:sz w:val="36"/>
        </w:rPr>
        <w:t>vindt.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fles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toegankelijk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noten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energiebars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fruit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thee</w:t>
        </w:r>
      </w:hyperlink>
    </w:p>
    <w:p>
      <w:pPr>
        <w:spacing w:after="240"/>
      </w:pPr>
      <w:r>
        <w:rPr>
          <w:sz w:val="36"/>
        </w:rPr>
        <w:t>Ziekenhuistas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gehydrateerd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verblijf.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dure</w:t>
      </w:r>
      <w:r>
        <w:rPr>
          <w:sz w:val="36"/>
        </w:rPr>
        <w:t xml:space="preserve"> </w:t>
      </w:r>
      <w:r>
        <w:rPr>
          <w:sz w:val="36"/>
        </w:rPr>
        <w:t>ziekenhuisdranken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vermijden.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herbruikbare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sjaal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deken.</w:t>
      </w:r>
      <w:r>
        <w:rPr>
          <w:sz w:val="36"/>
        </w:rPr>
        <w:t xml:space="preserve"> </w:t>
      </w:r>
      <w:r>
        <w:rPr>
          <w:sz w:val="36"/>
        </w:rPr>
        <w:t>Ziekenhuiskamers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soms</w:t>
      </w:r>
      <w:r>
        <w:rPr>
          <w:sz w:val="36"/>
        </w:rPr>
        <w:t xml:space="preserve"> </w:t>
      </w:r>
      <w:r>
        <w:rPr>
          <w:sz w:val="36"/>
        </w:rPr>
        <w:t>koud</w:t>
      </w:r>
      <w:r>
        <w:rPr>
          <w:sz w:val="36"/>
        </w:rPr>
        <w:t xml:space="preserve"> </w:t>
      </w:r>
      <w:r>
        <w:rPr>
          <w:sz w:val="36"/>
        </w:rPr>
        <w:t>zijn,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warms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gemak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voelen.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comfortabele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sjaal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deken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oplader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powerbank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telefoon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tablet.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apparaten</w:t>
      </w:r>
      <w:r>
        <w:rPr>
          <w:sz w:val="36"/>
        </w:rPr>
        <w:t xml:space="preserve"> </w:t>
      </w:r>
      <w:r>
        <w:rPr>
          <w:sz w:val="36"/>
        </w:rPr>
        <w:t>opgeladen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klaar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wachttijden.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oplader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powerbank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verzorgingsproducten</w:t>
      </w:r>
      <w:r>
        <w:rPr>
          <w:sz w:val="36"/>
        </w:rPr>
        <w:t xml:space="preserve"> </w:t>
      </w:r>
      <w:r>
        <w:rPr>
          <w:sz w:val="36"/>
        </w:rPr>
        <w:t>mee,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lippenbalsem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handcrème.</w:t>
      </w:r>
    </w:p>
    <w:p>
      <w:pPr>
        <w:spacing w:after="240"/>
      </w:pPr>
      <w:r>
        <w:rPr>
          <w:sz w:val="36"/>
        </w:rPr>
        <w:t>Ziekenhuisomgevingen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droog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hydrateren.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lippenbalsem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handcrème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notitieboekje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schrijven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notities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gesprekken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zorgverleners.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pen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Ziekenhuistas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9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pyjama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trui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sokken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ondergoed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huispantoffel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tandborstel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tandpasta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shampoo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gezichtscr%C3%A8me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deodorant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voorgeschreven+medicijnen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pijnstillers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vitamines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plakband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thermometer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boek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tablet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p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oordopje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energiebars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fruit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thee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herbruikbare+waterfles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comfortabele+sjaal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deke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oplader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powerbank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lippenbalsem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handcr%C3%A8me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noten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belangrijk1.s3.eu-central-1.amazonaws.com/18-En-Nu-Checklist-PDF-2025-GRATIS-DOWNLOAD.pdf" TargetMode="External"/><Relationship Id="rId44" Type="http://schemas.openxmlformats.org/officeDocument/2006/relationships/hyperlink" Target="https://belangrijk1.s3.eu-central-1.amazonaws.com/2e-Hands-Auto-Kopen-Checklist-PDF-2025-GRATIS-DOWNLOAD.pdf" TargetMode="External"/><Relationship Id="rId45" Type="http://schemas.openxmlformats.org/officeDocument/2006/relationships/hyperlink" Target="https://belangrijk1.s3.eu-central-1.amazonaws.com/5s-Audit-Checklist-PDF-2025-GRATIS-DOWNLOAD.pdf" TargetMode="External"/><Relationship Id="rId46" Type="http://schemas.openxmlformats.org/officeDocument/2006/relationships/hyperlink" Target="https://belangrijk1.s3.eu-central-1.amazonaws.com/Adhd-Checklist-Volwassenen-PDF-2025-GRATIS-DOWNLOAD.pdf" TargetMode="External"/><Relationship Id="rId47" Type="http://schemas.openxmlformats.org/officeDocument/2006/relationships/hyperlink" Target="https://belangrijk1.s3.eu-central-1.amazonaws.com/Adr-Uitrusting-Vrachtwagen-Checklist-PDF-2025-GRATIS-DOWNLOAD.pdf" TargetMode="External"/><Relationship Id="rId48" Type="http://schemas.openxmlformats.org/officeDocument/2006/relationships/hyperlink" Target="https://belangrijk1.s3.eu-central-1.amazonaws.com/Adres-Wijzigen-Checklist-PDF-2025-GRATIS-DOWNLOAD.pdf" TargetMode="External"/><Relationship Id="rId49" Type="http://schemas.openxmlformats.org/officeDocument/2006/relationships/hyperlink" Target="https://belangrijk1.s3.eu-central-1.amazonaws.com/Adres-Wijzigen-Verhuizing-Checklist-PDF-2025-GRATIS-DOWNLOAD.pdf" TargetMode="External"/><Relationship Id="rId50" Type="http://schemas.openxmlformats.org/officeDocument/2006/relationships/hyperlink" Target="https://belangrijk1.s3.eu-central-1.amazonaws.com/Anwb-Vakantie-Checklist-PDF-2025-GRATIS-DOWNLOAD.pdf" TargetMode="External"/><Relationship Id="rId51" Type="http://schemas.openxmlformats.org/officeDocument/2006/relationships/hyperlink" Target="https://belangrijk1.s3.eu-central-1.amazonaws.com/Auto-Grote-Beurt-Checklist-PDF-2025-GRATIS-DOWNLOAD.pdf" TargetMode="External"/><Relationship Id="rId52" Type="http://schemas.openxmlformats.org/officeDocument/2006/relationships/hyperlink" Target="https://belangrijk1.s3.eu-central-1.amazonaws.com/Auto-Kleine-Beurt-Checklist-PDF-2025-GRATIS-DOWNLOAD.pdf" TargetMode="External"/><Relationship Id="rId53" Type="http://schemas.openxmlformats.org/officeDocument/2006/relationships/hyperlink" Target="https://belangrijk1.s3.eu-central-1.amazonaws.com/Avg-Voor-Verenigingen-Checklist-PDF-2025-GRATIS-DOWNLOAD.pdf" TargetMode="External"/><Relationship Id="rId54" Type="http://schemas.openxmlformats.org/officeDocument/2006/relationships/hyperlink" Target="https://belangrijk1.s3.eu-central-1.amazonaws.com/B-Service-Mercedes-Checklist-PDF-2025-GRATIS-DOWNLOAD.pdf" TargetMode="External"/><Relationship Id="rId55" Type="http://schemas.openxmlformats.org/officeDocument/2006/relationships/hyperlink" Target="https://belangrijk1.s3.eu-central-1.amazonaws.com/Baby-Autisme-Checklist-PDF-2025-GRATIS-DOWNLOAD.pdf" TargetMode="External"/><Relationship Id="rId56" Type="http://schemas.openxmlformats.org/officeDocument/2006/relationships/hyperlink" Target="https://belangrijk1.s3.eu-central-1.amazonaws.com/Baby-Checklist-PDF-2025-GRATIS-DOWNLOAD.pdf" TargetMode="External"/><Relationship Id="rId57" Type="http://schemas.openxmlformats.org/officeDocument/2006/relationships/hyperlink" Target="https://belangrijk1.s3.eu-central-1.amazonaws.com/Babykamer-Checklist-PDF-2025-GRATIS-DOWNLOAD.pdf" TargetMode="External"/><Relationship Id="rId58" Type="http://schemas.openxmlformats.org/officeDocument/2006/relationships/hyperlink" Target="https://belangrijk1.s3.eu-central-1.amazonaws.com/Babylist-Checklist-PDF-2025-GRATIS-DOWNLOAD.pdf" TargetMode="External"/><Relationship Id="rId59" Type="http://schemas.openxmlformats.org/officeDocument/2006/relationships/hyperlink" Target="https://belangrijk1.s3.eu-central-1.amazonaws.com/Babyspullen-Checklist-PDF-2025-GRATIS-DOWNLOAD.pdf" TargetMode="External"/><Relationship Id="rId60" Type="http://schemas.openxmlformats.org/officeDocument/2006/relationships/hyperlink" Target="https://belangrijk1.s3.eu-central-1.amazonaws.com/Babyuitzet-Checklist-PDF-2025-GRATIS-DOWNLOAD.pdf" TargetMode="External"/><Relationship Id="rId61" Type="http://schemas.openxmlformats.org/officeDocument/2006/relationships/hyperlink" Target="https://belangrijk1.s3.eu-central-1.amazonaws.com/Bdsm-Checklist-PDF-2025-GRATIS-DOWNLOAD.pdf" TargetMode="External"/><Relationship Id="rId62" Type="http://schemas.openxmlformats.org/officeDocument/2006/relationships/hyperlink" Target="https://belangrijk1.s3.eu-central-1.amazonaws.com/Bedrijfsovername-Checklist-PDF-2025-GRATIS-DOWNLOAD.pdf" TargetMode="External"/><Relationship Id="rId63" Type="http://schemas.openxmlformats.org/officeDocument/2006/relationships/hyperlink" Target="https://belangrijk1.s3.eu-central-1.amazonaws.com/Bedrijfsverhuizing-Checklist-PDF-2025-GRATIS-DOWNLOAD.pdf" TargetMode="External"/><Relationship Id="rId64" Type="http://schemas.openxmlformats.org/officeDocument/2006/relationships/hyperlink" Target="https://belangrijk1.s3.eu-central-1.amazonaws.com/Begrafenis-Regelen-Checklist-PDF-2025-GRATIS-DOWNLOAD.pdf" TargetMode="External"/><Relationship Id="rId65" Type="http://schemas.openxmlformats.org/officeDocument/2006/relationships/hyperlink" Target="https://belangrijk1.s3.eu-central-1.amazonaws.com/Belastingdienst-Scheiden-Checklist-PDF-2025-GRATIS-DOWNLOAD.pdf" TargetMode="External"/><Relationship Id="rId66" Type="http://schemas.openxmlformats.org/officeDocument/2006/relationships/hyperlink" Target="https://belangrijk1.s3.eu-central-1.amazonaws.com/Bevalling-Checklist-PDF-2025-GRATIS-DOWNLOAD.pdf" TargetMode="External"/><Relationship Id="rId67" Type="http://schemas.openxmlformats.org/officeDocument/2006/relationships/hyperlink" Target="https://belangrijk1.s3.eu-central-1.amazonaws.com/Bevalling-Ziekenhuis-Checklist-PDF-2025-GRATIS-DOWNLOAD.pdf" TargetMode="External"/><Relationship Id="rId68" Type="http://schemas.openxmlformats.org/officeDocument/2006/relationships/hyperlink" Target="https://belangrijk1.s3.eu-central-1.amazonaws.com/Bezichtiging-Checklist-PDF-2025-GRATIS-DOWNLOAD.pdf" TargetMode="External"/><Relationship Id="rId69" Type="http://schemas.openxmlformats.org/officeDocument/2006/relationships/hyperlink" Target="https://belangrijk1.s3.eu-central-1.amazonaws.com/Bezichtiging-Huis-Checklist-PDF-2025-GRATIS-DOWNLOAD.pdf" TargetMode="External"/><Relationship Id="rId70" Type="http://schemas.openxmlformats.org/officeDocument/2006/relationships/hyperlink" Target="https://belangrijk1.s3.eu-central-1.amazonaws.com/Bhv-Checklist-PDF-2025-GRATIS-DOWNLOAD.pdf" TargetMode="External"/><Relationship Id="rId71" Type="http://schemas.openxmlformats.org/officeDocument/2006/relationships/hyperlink" Target="https://belangrijk1.s3.eu-central-1.amazonaws.com/Boot-Winterklaar-Maken-Checklist-PDF-2025-GRATIS-DOWNLOAD.pdf" TargetMode="External"/><Relationship Id="rId72" Type="http://schemas.openxmlformats.org/officeDocument/2006/relationships/hyperlink" Target="https://belangrijk1.s3.eu-central-1.amazonaws.com/Bouwkundige-Keuring-Checklist-PDF-2025-GRATIS-DOWNLOAD.pdf" TargetMode="External"/><Relationship Id="rId73" Type="http://schemas.openxmlformats.org/officeDocument/2006/relationships/hyperlink" Target="https://belangrijk1.s3.eu-central-1.amazonaws.com/Bovag-Caravan-Keuring-Checklist-PDF-2025-GRATIS-DOWNLOAD.pdf" TargetMode="External"/><Relationship Id="rId74" Type="http://schemas.openxmlformats.org/officeDocument/2006/relationships/hyperlink" Target="https://belangrijk1.s3.eu-central-1.amazonaws.com/Bridal-Checklist-PDF-2025-GRATIS-DOWNLOAD.pdf" TargetMode="External"/><Relationship Id="rId75" Type="http://schemas.openxmlformats.org/officeDocument/2006/relationships/hyperlink" Target="https://belangrijk1.s3.eu-central-1.amazonaws.com/Bruiloft-Organiseren-Checklist-PDF-2025-GRATIS-DOWNLOAD.pdf" TargetMode="External"/><Relationship Id="rId76" Type="http://schemas.openxmlformats.org/officeDocument/2006/relationships/hyperlink" Target="https://belangrijk1.s3.eu-central-1.amazonaws.com/Bruiloft-Planning-Checklist-PDF-2025-GRATIS-DOWNLOAD.pdf" TargetMode="External"/><Relationship Id="rId77" Type="http://schemas.openxmlformats.org/officeDocument/2006/relationships/hyperlink" Target="https://belangrijk1.s3.eu-central-1.amazonaws.com/Bug-Out-Bag-Checklist-PDF-2025-GRATIS-DOWNLOAD.pdf" TargetMode="External"/><Relationship Id="rId78" Type="http://schemas.openxmlformats.org/officeDocument/2006/relationships/hyperlink" Target="https://belangrijk1.s3.eu-central-1.amazonaws.com/Business-Checklist-PDF-2025-GRATIS-DOWNLOAD.pdf" TargetMode="External"/><Relationship Id="rId79" Type="http://schemas.openxmlformats.org/officeDocument/2006/relationships/hyperlink" Target="https://belangrijk1.s3.eu-central-1.amazonaws.com/Business-Plan-Checklist-PDF-2025-GRATIS-DOWNLOAD.pdf" TargetMode="External"/><Relationship Id="rId80" Type="http://schemas.openxmlformats.org/officeDocument/2006/relationships/hyperlink" Target="https://belangrijk1.s3.eu-central-1.amazonaws.com/Camper-Checklist-PDF-2025-GRATIS-DOWNLOAD.pdf" TargetMode="External"/><Relationship Id="rId81" Type="http://schemas.openxmlformats.org/officeDocument/2006/relationships/hyperlink" Target="https://belangrijk1.s3.eu-central-1.amazonaws.com/Camper-Winterstalling-Checklist-PDF-2025-GRATIS-DOWNLOAD.pdf" TargetMode="External"/><Relationship Id="rId82" Type="http://schemas.openxmlformats.org/officeDocument/2006/relationships/hyperlink" Target="https://belangrijk1.s3.eu-central-1.amazonaws.com/Ceremoniemeester-Checklist-PDF-2025-GRATIS-DOWNLOAD.pdf" TargetMode="External"/><Relationship Id="rId83" Type="http://schemas.openxmlformats.org/officeDocument/2006/relationships/hyperlink" Target="https://belangrijk1.s3.eu-central-1.amazonaws.com/Checklist-18-Jaar-PDF-2025-GRATIS-DOWNLOAD.pdf" TargetMode="External"/><Relationship Id="rId84" Type="http://schemas.openxmlformats.org/officeDocument/2006/relationships/hyperlink" Target="https://belangrijk1.s3.eu-central-1.amazonaws.com/Checklist-Aangifte-Erfbelasting-PDF-2025-GRATIS-DOWNLOAD.pdf" TargetMode="External"/><Relationship Id="rId85" Type="http://schemas.openxmlformats.org/officeDocument/2006/relationships/hyperlink" Target="https://belangrijk1.s3.eu-central-1.amazonaws.com/Checklist-Aankoop-Appartement-PDF-2025-GRATIS-DOWNLOAD.pdf" TargetMode="External"/><Relationship Id="rId86" Type="http://schemas.openxmlformats.org/officeDocument/2006/relationships/hyperlink" Target="https://belangrijk1.s3.eu-central-1.amazonaws.com/Checklist-Aankoop-Auto-PDF-2025-GRATIS-DOWNLOAD.pdf" TargetMode="External"/><Relationship Id="rId87" Type="http://schemas.openxmlformats.org/officeDocument/2006/relationships/hyperlink" Target="https://belangrijk1.s3.eu-central-1.amazonaws.com/Checklist-Aankoop-Huis-PDF-2025-GRATIS-DOWNLOAD.pdf" TargetMode="External"/><Relationship Id="rId88" Type="http://schemas.openxmlformats.org/officeDocument/2006/relationships/hyperlink" Target="https://belangrijk1.s3.eu-central-1.amazonaws.com/Checklist-Aankoop-Kitten-PDF-2025-GRATIS-DOWNLOAD.pdf" TargetMode="External"/><Relationship Id="rId89" Type="http://schemas.openxmlformats.org/officeDocument/2006/relationships/hyperlink" Target="https://belangrijk1.s3.eu-central-1.amazonaws.com/Checklist-Aankoop-Puppy-PDF-2025-GRATIS-DOWNLOAD.pdf" TargetMode="External"/><Relationship Id="rId90" Type="http://schemas.openxmlformats.org/officeDocument/2006/relationships/hyperlink" Target="https://belangrijk1.s3.eu-central-1.amazonaws.com/Checklist-Aankoopkeuring-Boot-PDF-2025-GRATIS-DOWNLOAD.pdf" TargetMode="External"/><Relationship Id="rId91" Type="http://schemas.openxmlformats.org/officeDocument/2006/relationships/hyperlink" Target="https://belangrijk1.s3.eu-central-1.amazonaws.com/Checklist-Aanschaf-Hond-PDF-2025-GRATIS-DOWNLOAD.pdf" TargetMode="External"/><Relationship Id="rId92" Type="http://schemas.openxmlformats.org/officeDocument/2006/relationships/hyperlink" Target="https://belangrijk1.s3.eu-central-1.amazonaws.com/Checklist-Add-Kind-PDF-2025-GRATIS-DOWNLOAD.pdf" TargetMode="External"/><Relationship Id="rId93" Type="http://schemas.openxmlformats.org/officeDocument/2006/relationships/hyperlink" Target="https://belangrijk1.s3.eu-central-1.amazonaws.com/Checklist-Adreswijziging-PDF-2025-GRATIS-DOWNLOAD.pdf" TargetMode="External"/><Relationship Id="rId94" Type="http://schemas.openxmlformats.org/officeDocument/2006/relationships/hyperlink" Target="https://belangrijk1.s3.eu-central-1.amazonaws.com/Checklist-Ai-PDF-2025-GRATIS-DOWNLOAD.pdf" TargetMode="External"/><Relationship Id="rId95" Type="http://schemas.openxmlformats.org/officeDocument/2006/relationships/hyperlink" Target="https://belangrijk1.s3.eu-central-1.amazonaws.com/Checklist-Amerika-Vakantie-PDF-2025-GRATIS-DOWNLOAD.pdf" TargetMode="External"/><Relationship Id="rId96" Type="http://schemas.openxmlformats.org/officeDocument/2006/relationships/hyperlink" Target="https://belangrijk1.s3.eu-central-1.amazonaws.com/Checklist-Arbeidsvoorwaardengesprek-PDF-2025-GRATIS-DOWNLOAD.pdf" TargetMode="External"/><Relationship Id="rId97" Type="http://schemas.openxmlformats.org/officeDocument/2006/relationships/hyperlink" Target="https://belangrijk1.s3.eu-central-1.amazonaws.com/Checklist-Auto-Onderhoud-PDF-2025-GRATIS-DOWNLOAD.pdf" TargetMode="External"/><Relationship Id="rId98" Type="http://schemas.openxmlformats.org/officeDocument/2006/relationships/hyperlink" Target="https://belangrijk1.s3.eu-central-1.amazonaws.com/Checklist-Auto-Verkopen-PDF-2025-GRATIS-DOWNLOAD.pdf" TargetMode="External"/><Relationship Id="rId99" Type="http://schemas.openxmlformats.org/officeDocument/2006/relationships/hyperlink" Target="https://belangrijk1.s3.eu-central-1.amazonaws.com/Checklist-Autovakantie-PDF-2025-GRATIS-DOWNLOAD.pdf" TargetMode="External"/><Relationship Id="rId100" Type="http://schemas.openxmlformats.org/officeDocument/2006/relationships/hyperlink" Target="https://belangrijk1.s3.eu-central-1.amazonaws.com/Checklist-Avg-PDF-2025-GRATIS-DOWNLOAD.pdf" TargetMode="External"/><Relationship Id="rId101" Type="http://schemas.openxmlformats.org/officeDocument/2006/relationships/hyperlink" Target="https://belangrijk1.s3.eu-central-1.amazonaws.com/Checklist-Baby-Op-Komst-PDF-2025-GRATIS-DOWNLOAD.pdf" TargetMode="External"/><Relationship Id="rId102" Type="http://schemas.openxmlformats.org/officeDocument/2006/relationships/hyperlink" Target="https://belangrijk1.s3.eu-central-1.amazonaws.com/Checklist-Baby-PDF-2025-GRATIS-DOWNLOAD.pdf" TargetMode="External"/><Relationship Id="rId103" Type="http://schemas.openxmlformats.org/officeDocument/2006/relationships/hyperlink" Target="https://belangrijk1.s3.eu-central-1.amazonaws.com/Checklist-Backpacken-Azie-PDF-2025-GRATIS-DOWNLOAD.pdf" TargetMode="External"/><Relationship Id="rId104" Type="http://schemas.openxmlformats.org/officeDocument/2006/relationships/hyperlink" Target="https://belangrijk1.s3.eu-central-1.amazonaws.com/Checklist-Backpacken-Indonesie-PDF-2025-GRATIS-DOWNLOAD.pdf" TargetMode="External"/><Relationship Id="rId105" Type="http://schemas.openxmlformats.org/officeDocument/2006/relationships/hyperlink" Target="https://belangrijk1.s3.eu-central-1.amazonaws.com/Checklist-Badkamer-Verbouwen-PDF-2025-GRATIS-DOWNLOAD.pdf" TargetMode="External"/><Relationship Id="rId106" Type="http://schemas.openxmlformats.org/officeDocument/2006/relationships/hyperlink" Target="https://belangrijk1.s3.eu-central-1.amazonaws.com/Checklist-Bedrijfsbeeindiging-PDF-2025-GRATIS-DOWNLOAD.pdf" TargetMode="External"/><Relationship Id="rId107" Type="http://schemas.openxmlformats.org/officeDocument/2006/relationships/hyperlink" Target="https://belangrijk1.s3.eu-central-1.amazonaws.com/Checklist-Beheerder-Brandmeldinstallatie-PDF-2025-GRATIS-DOWNLOAD.pdf" TargetMode="External"/><Relationship Id="rId108" Type="http://schemas.openxmlformats.org/officeDocument/2006/relationships/hyperlink" Target="https://belangrijk1.s3.eu-central-1.amazonaws.com/Checklist-Belastingaangifte-2026-PDF-2025-GRATIS-DOWNLOAD.pdf" TargetMode="External"/><Relationship Id="rId109" Type="http://schemas.openxmlformats.org/officeDocument/2006/relationships/hyperlink" Target="https://belangrijk1.s3.eu-central-1.amazonaws.com/Checklist-Belastingdienst-Schijnzelfstandigheid-PDF-2025-GRATIS-DOWNLOAD.pdf" TargetMode="External"/><Relationship Id="rId110" Type="http://schemas.openxmlformats.org/officeDocument/2006/relationships/hyperlink" Target="https://belangrijk1.s3.eu-central-1.amazonaws.com/Checklist-Bevallen-Ziekenhuis-PDF-2025-GRATIS-DOWNLOAD.pdf" TargetMode="External"/><Relationship Id="rId111" Type="http://schemas.openxmlformats.org/officeDocument/2006/relationships/hyperlink" Target="https://belangrijk1.s3.eu-central-1.amazonaws.com/Checklist-Bevallingstas-PDF-2025-GRATIS-DOWNLOAD.pdf" TargetMode="External"/><Relationship Id="rId112" Type="http://schemas.openxmlformats.org/officeDocument/2006/relationships/hyperlink" Target="https://belangrijk1.s3.eu-central-1.amazonaws.com/Checklist-Bezichtiging-Huis-PDF-2025-GRATIS-DOWNLOAD.pdf" TargetMode="External"/><Relationship Id="rId113" Type="http://schemas.openxmlformats.org/officeDocument/2006/relationships/hyperlink" Target="https://belangrijk1.s3.eu-central-1.amazonaws.com/Checklist-Bij-Overlijden-Ouder-PDF-2025-GRATIS-DOWNLOAD.pdf" TargetMode="External"/><Relationship Id="rId114" Type="http://schemas.openxmlformats.org/officeDocument/2006/relationships/hyperlink" Target="https://belangrijk1.s3.eu-central-1.amazonaws.com/Checklist-Bij-Overlijden-Ouders-PDF-2025-GRATIS-DOWNLOAD.pdf" TargetMode="External"/><Relationship Id="rId115" Type="http://schemas.openxmlformats.org/officeDocument/2006/relationships/hyperlink" Target="https://belangrijk1.s3.eu-central-1.amazonaws.com/Checklist-Bij-Overlijden-PDF-2025-GRATIS-DOWNLOAD.pdf" TargetMode="External"/><Relationship Id="rId116" Type="http://schemas.openxmlformats.org/officeDocument/2006/relationships/hyperlink" Target="https://belangrijk1.s3.eu-central-1.amazonaws.com/Checklist-Bouwbesluit-PDF-2025-GRATIS-DOWNLOAD.pdf" TargetMode="External"/><Relationship Id="rId117" Type="http://schemas.openxmlformats.org/officeDocument/2006/relationships/hyperlink" Target="https://belangrijk1.s3.eu-central-1.amazonaws.com/Checklist-Bouwen-Huis-PDF-2025-GRATIS-DOWNLOAD.pdf" TargetMode="External"/><Relationship Id="rId118" Type="http://schemas.openxmlformats.org/officeDocument/2006/relationships/hyperlink" Target="https://belangrijk1.s3.eu-central-1.amazonaws.com/Checklist-Brandveiligheid-PDF-2025-GRATIS-DOWNLOAD.pdf" TargetMode="External"/><Relationship Id="rId119" Type="http://schemas.openxmlformats.org/officeDocument/2006/relationships/hyperlink" Target="https://belangrijk1.s3.eu-central-1.amazonaws.com/Checklist-Bruiloft-Pdf-PDF-2025-GRATIS-DOWNLOAD.pdf" TargetMode="External"/><Relationship Id="rId120" Type="http://schemas.openxmlformats.org/officeDocument/2006/relationships/hyperlink" Target="https://belangrijk1.s3.eu-central-1.amazonaws.com/Checklist-Camper-Winterklaar-Maken-PDF-2025-GRATIS-DOWNLOAD.pdf" TargetMode="External"/><Relationship Id="rId121" Type="http://schemas.openxmlformats.org/officeDocument/2006/relationships/hyperlink" Target="https://belangrijk1.s3.eu-central-1.amazonaws.com/Checklist-Citytrip-PDF-2025-GRATIS-DOWNLOAD.pdf" TargetMode="External"/><Relationship Id="rId122" Type="http://schemas.openxmlformats.org/officeDocument/2006/relationships/hyperlink" Target="https://belangrijk1.s3.eu-central-1.amazonaws.com/Checklist-Compliance-PDF-2025-GRATIS-DOWNLOAD.pdf" TargetMode="External"/><Relationship Id="rId123" Type="http://schemas.openxmlformats.org/officeDocument/2006/relationships/hyperlink" Target="https://belangrijk1.s3.eu-central-1.amazonaws.com/Checklist-Costa-Rica-PDF-2025-GRATIS-DOWNLOAD.pdf" TargetMode="External"/><Relationship Id="rId124" Type="http://schemas.openxmlformats.org/officeDocument/2006/relationships/hyperlink" Target="https://belangrijk1.s3.eu-central-1.amazonaws.com/Checklist-Crematie-PDF-2025-GRATIS-DOWNLOAD.pdf" TargetMode="External"/><Relationship Id="rId125" Type="http://schemas.openxmlformats.org/officeDocument/2006/relationships/hyperlink" Target="https://belangrijk1.s3.eu-central-1.amazonaws.com/Checklist-Cv-PDF-2025-GRATIS-DOWNLOAD.pdf" TargetMode="External"/><Relationship Id="rId126" Type="http://schemas.openxmlformats.org/officeDocument/2006/relationships/hyperlink" Target="https://belangrijk1.s3.eu-central-1.amazonaws.com/Checklist-Digitale-Nalatenschap-PDF-2025-GRATIS-DOWNLOAD.pdf" TargetMode="External"/><Relationship Id="rId127" Type="http://schemas.openxmlformats.org/officeDocument/2006/relationships/hyperlink" Target="https://belangrijk1.s3.eu-central-1.amazonaws.com/Checklist-Duurzame-Inzetbaarheid-PDF-2025-GRATIS-DOWNLOAD.pdf" TargetMode="External"/><Relationship Id="rId128" Type="http://schemas.openxmlformats.org/officeDocument/2006/relationships/hyperlink" Target="https://belangrijk1.s3.eu-central-1.amazonaws.com/Checklist-Echtscheidingsconvenant-PDF-2025-GRATIS-DOWNLOAD.pdf" TargetMode="External"/><Relationship Id="rId129" Type="http://schemas.openxmlformats.org/officeDocument/2006/relationships/hyperlink" Target="https://belangrijk1.s3.eu-central-1.amazonaws.com/Checklist-Eerste-Huis-Kopen-PDF-2025-GRATIS-DOWNLOAD.pdf" TargetMode="External"/><Relationship Id="rId130" Type="http://schemas.openxmlformats.org/officeDocument/2006/relationships/hyperlink" Target="https://belangrijk1.s3.eu-central-1.amazonaws.com/Checklist-Effectief-Vergaderen-PDF-2025-GRATIS-DOWNLOAD.pdf" TargetMode="External"/><Relationship Id="rId131" Type="http://schemas.openxmlformats.org/officeDocument/2006/relationships/hyperlink" Target="https://belangrijk1.s3.eu-central-1.amazonaws.com/Checklist-Ehbo-Doos-PDF-2025-GRATIS-DOWNLOAD.pdf" TargetMode="External"/><Relationship Id="rId132" Type="http://schemas.openxmlformats.org/officeDocument/2006/relationships/hyperlink" Target="https://belangrijk1.s3.eu-central-1.amazonaws.com/Checklist-Ehbo-Koffer-PDF-2025-GRATIS-DOWNLOAD.pdf" TargetMode="External"/><Relationship Id="rId133" Type="http://schemas.openxmlformats.org/officeDocument/2006/relationships/hyperlink" Target="https://belangrijk1.s3.eu-central-1.amazonaws.com/Checklist-Eigen-Bedrijf-Starten-PDF-2025-GRATIS-DOWNLOAD.pdf" TargetMode="External"/><Relationship Id="rId134" Type="http://schemas.openxmlformats.org/officeDocument/2006/relationships/hyperlink" Target="https://belangrijk1.s3.eu-central-1.amazonaws.com/Checklist-Emigratie-PDF-2025-GRATIS-DOWNLOAD.pdf" TargetMode="External"/><Relationship Id="rId135" Type="http://schemas.openxmlformats.org/officeDocument/2006/relationships/hyperlink" Target="https://belangrijk1.s3.eu-central-1.amazonaws.com/Checklist-Emigreren-PDF-2025-GRATIS-DOWNLOAD.pdf" TargetMode="External"/><Relationship Id="rId136" Type="http://schemas.openxmlformats.org/officeDocument/2006/relationships/hyperlink" Target="https://belangrijk1.s3.eu-central-1.amazonaws.com/Checklist-Energiebesparing-PDF-2025-GRATIS-DOWNLOAD.pdf" TargetMode="External"/><Relationship Id="rId137" Type="http://schemas.openxmlformats.org/officeDocument/2006/relationships/hyperlink" Target="https://belangrijk1.s3.eu-central-1.amazonaws.com/Checklist-Energielabel-PDF-2025-GRATIS-DOWNLOAD.pdf" TargetMode="External"/><Relationship Id="rId138" Type="http://schemas.openxmlformats.org/officeDocument/2006/relationships/hyperlink" Target="https://belangrijk1.s3.eu-central-1.amazonaws.com/Checklist-Erfbelasting-PDF-2025-GRATIS-DOWNLOAD.pdf" TargetMode="External"/><Relationship Id="rId139" Type="http://schemas.openxmlformats.org/officeDocument/2006/relationships/hyperlink" Target="https://belangrijk1.s3.eu-central-1.amazonaws.com/Checklist-Erfenis-PDF-2025-GRATIS-DOWNLOAD.pdf" TargetMode="External"/><Relationship Id="rId140" Type="http://schemas.openxmlformats.org/officeDocument/2006/relationships/hyperlink" Target="https://belangrijk1.s3.eu-central-1.amazonaws.com/Checklist-Evenement-Organiseren-PDF-2025-GRATIS-DOWNLOAD.pdf" TargetMode="External"/><Relationship Id="rId141" Type="http://schemas.openxmlformats.org/officeDocument/2006/relationships/hyperlink" Target="https://belangrijk1.s3.eu-central-1.amazonaws.com/Checklist-Event-Organisation-PDF-2025-GRATIS-DOWNLOAD.pdf" TargetMode="External"/><Relationship Id="rId142" Type="http://schemas.openxmlformats.org/officeDocument/2006/relationships/hyperlink" Target="https://belangrijk1.s3.eu-central-1.amazonaws.com/Checklist-Event-Organizer-PDF-2025-GRATIS-DOWNLOAD.pdf" TargetMode="External"/><Relationship Id="rId143" Type="http://schemas.openxmlformats.org/officeDocument/2006/relationships/hyperlink" Target="https://belangrijk1.s3.eu-central-1.amazonaws.com/Checklist-Event-Planning-PDF-2025-GRATIS-DOWNLOAD.pdf" TargetMode="External"/><Relationship Id="rId144" Type="http://schemas.openxmlformats.org/officeDocument/2006/relationships/hyperlink" Target="https://belangrijk1.s3.eu-central-1.amazonaws.com/Checklist-Executeur-Testamentair-PDF-2025-GRATIS-DOWNLOAD.pdf" TargetMode="External"/><Relationship Id="rId145" Type="http://schemas.openxmlformats.org/officeDocument/2006/relationships/hyperlink" Target="https://belangrijk1.s3.eu-central-1.amazonaws.com/Checklist-Feest-Organiseren-PDF-2025-GRATIS-DOWNLOAD.pdf" TargetMode="External"/><Relationship Id="rId146" Type="http://schemas.openxmlformats.org/officeDocument/2006/relationships/hyperlink" Target="https://belangrijk1.s3.eu-central-1.amazonaws.com/Checklist-Festival-PDF-2025-GRATIS-DOWNLOAD.pdf" TargetMode="External"/><Relationship Id="rId147" Type="http://schemas.openxmlformats.org/officeDocument/2006/relationships/hyperlink" Target="https://belangrijk1.s3.eu-central-1.amazonaws.com/Checklist-For-A-Wedding-PDF-2025-GRATIS-DOWNLOAD.pdf" TargetMode="External"/><Relationship Id="rId148" Type="http://schemas.openxmlformats.org/officeDocument/2006/relationships/hyperlink" Target="https://belangrijk1.s3.eu-central-1.amazonaws.com/Checklist-Frequent-Verzuimgesprek-PDF-2025-GRATIS-DOWNLOAD.pdf" TargetMode="External"/><Relationship Id="rId149" Type="http://schemas.openxmlformats.org/officeDocument/2006/relationships/hyperlink" Target="https://belangrijk1.s3.eu-central-1.amazonaws.com/Checklist-Geboorte-PDF-2025-GRATIS-DOWNLOAD.pdf" TargetMode="External"/><Relationship Id="rId150" Type="http://schemas.openxmlformats.org/officeDocument/2006/relationships/hyperlink" Target="https://belangrijk1.s3.eu-central-1.amazonaws.com/Checklist-Gemeubileerd-Verhuren-PDF-2025-GRATIS-DOWNLOAD.pdf" TargetMode="External"/><Relationship Id="rId151" Type="http://schemas.openxmlformats.org/officeDocument/2006/relationships/hyperlink" Target="https://belangrijk1.s3.eu-central-1.amazonaws.com/Checklist-Geregistreerd-Partnerschap-PDF-2025-GRATIS-DOWNLOAD.pdf" TargetMode="External"/><Relationship Id="rId152" Type="http://schemas.openxmlformats.org/officeDocument/2006/relationships/hyperlink" Target="https://belangrijk1.s3.eu-central-1.amazonaws.com/Checklist-Haccp-PDF-2025-GRATIS-DOWNLOAD.pdf" TargetMode="External"/><Relationship Id="rId153" Type="http://schemas.openxmlformats.org/officeDocument/2006/relationships/hyperlink" Target="https://belangrijk1.s3.eu-central-1.amazonaws.com/Checklist-Handbagage-PDF-2025-GRATIS-DOWNLOAD.pdf" TargetMode="External"/><Relationship Id="rId154" Type="http://schemas.openxmlformats.org/officeDocument/2006/relationships/hyperlink" Target="https://belangrijk1.s3.eu-central-1.amazonaws.com/Checklist-Hond-Kopen-PDF-2025-GRATIS-DOWNLOAD.pdf" TargetMode="External"/><Relationship Id="rId155" Type="http://schemas.openxmlformats.org/officeDocument/2006/relationships/hyperlink" Target="https://belangrijk1.s3.eu-central-1.amazonaws.com/Checklist-Huis-Gekocht-PDF-2025-GRATIS-DOWNLOAD.pdf" TargetMode="External"/><Relationship Id="rId156" Type="http://schemas.openxmlformats.org/officeDocument/2006/relationships/hyperlink" Target="https://belangrijk1.s3.eu-central-1.amazonaws.com/Checklist-Huis-Verkocht-PDF-2025-GRATIS-DOWNLOAD.pdf" TargetMode="External"/><Relationship Id="rId157" Type="http://schemas.openxmlformats.org/officeDocument/2006/relationships/hyperlink" Target="https://belangrijk1.s3.eu-central-1.amazonaws.com/Checklist-Huis-Verkopen-En-Verhuizen-PDF-2025-GRATIS-DOWNLOAD.pdf" TargetMode="External"/><Relationship Id="rId158" Type="http://schemas.openxmlformats.org/officeDocument/2006/relationships/hyperlink" Target="https://belangrijk1.s3.eu-central-1.amazonaws.com/Checklist-Huis-Verkopen-PDF-2025-GRATIS-DOWNLOAD.pdf" TargetMode="External"/><Relationship Id="rId159" Type="http://schemas.openxmlformats.org/officeDocument/2006/relationships/hyperlink" Target="https://belangrijk1.s3.eu-central-1.amazonaws.com/Checklist-Hypotheek-PDF-2025-GRATIS-DOWNLOAD.pdf" TargetMode="External"/><Relationship Id="rId160" Type="http://schemas.openxmlformats.org/officeDocument/2006/relationships/hyperlink" Target="https://belangrijk1.s3.eu-central-1.amazonaws.com/Checklist-Hypotheekaanvraag-PDF-2025-GRATIS-DOWNLOAD.pdf" TargetMode="External"/><Relationship Id="rId161" Type="http://schemas.openxmlformats.org/officeDocument/2006/relationships/hyperlink" Target="https://belangrijk1.s3.eu-central-1.amazonaws.com/Checklist-Hypotheekgesprek-PDF-2025-GRATIS-DOWNLOAD.pdf" TargetMode="External"/><Relationship Id="rId162" Type="http://schemas.openxmlformats.org/officeDocument/2006/relationships/hyperlink" Target="https://belangrijk1.s3.eu-central-1.amazonaws.com/Checklist-Inboedelverzekering-PDF-2025-GRATIS-DOWNLOAD.pdf" TargetMode="External"/><Relationship Id="rId163" Type="http://schemas.openxmlformats.org/officeDocument/2006/relationships/hyperlink" Target="https://belangrijk1.s3.eu-central-1.amazonaws.com/Checklist-Inwerkprogramma-PDF-2025-GRATIS-DOWNLOAD.pdf" TargetMode="External"/><Relationship Id="rId164" Type="http://schemas.openxmlformats.org/officeDocument/2006/relationships/hyperlink" Target="https://belangrijk1.s3.eu-central-1.amazonaws.com/Checklist-Iso-14001-PDF-2025-GRATIS-DOWNLOAD.pdf" TargetMode="External"/><Relationship Id="rId165" Type="http://schemas.openxmlformats.org/officeDocument/2006/relationships/hyperlink" Target="https://belangrijk1.s3.eu-central-1.amazonaws.com/Checklist-Iso-9001-PDF-2025-GRATIS-DOWNLOAD.pdf" TargetMode="External"/><Relationship Id="rId166" Type="http://schemas.openxmlformats.org/officeDocument/2006/relationships/hyperlink" Target="https://belangrijk1.s3.eu-central-1.amazonaws.com/Checklist-Jaarafsluiting-PDF-2025-GRATIS-DOWNLOAD.pdf" TargetMode="External"/><Relationship Id="rId167" Type="http://schemas.openxmlformats.org/officeDocument/2006/relationships/hyperlink" Target="https://belangrijk1.s3.eu-central-1.amazonaws.com/Checklist-Jaarrekening-Kleine-Rechtspersonen-PDF-2025-GRATIS-DOWNLOAD.pdf" TargetMode="External"/><Relationship Id="rId168" Type="http://schemas.openxmlformats.org/officeDocument/2006/relationships/hyperlink" Target="https://belangrijk1.s3.eu-central-1.amazonaws.com/Checklist-Jaarrekening-PDF-2025-GRATIS-DOWNLOAD.pdf" TargetMode="External"/><Relationship Id="rId169" Type="http://schemas.openxmlformats.org/officeDocument/2006/relationships/hyperlink" Target="https://belangrijk1.s3.eu-central-1.amazonaws.com/Checklist-Kamperen-Met-Tent-PDF-2025-GRATIS-DOWNLOAD.pdf" TargetMode="External"/><Relationship Id="rId170" Type="http://schemas.openxmlformats.org/officeDocument/2006/relationships/hyperlink" Target="https://belangrijk1.s3.eu-central-1.amazonaws.com/Checklist-Kascommissie-Vve-PDF-2025-GRATIS-DOWNLOAD.pdf" TargetMode="External"/><Relationship Id="rId171" Type="http://schemas.openxmlformats.org/officeDocument/2006/relationships/hyperlink" Target="https://belangrijk1.s3.eu-central-1.amazonaws.com/Checklist-Keuken-Verbouwen-PDF-2025-GRATIS-DOWNLOAD.pdf" TargetMode="External"/><Relationship Id="rId172" Type="http://schemas.openxmlformats.org/officeDocument/2006/relationships/hyperlink" Target="https://belangrijk1.s3.eu-central-1.amazonaws.com/Checklist-Keuren-Ladders-En-Trappen-PDF-2025-GRATIS-DOWNLOAD.pdf" TargetMode="External"/><Relationship Id="rId173" Type="http://schemas.openxmlformats.org/officeDocument/2006/relationships/hyperlink" Target="https://belangrijk1.s3.eu-central-1.amazonaws.com/Checklist-Kleine-Beurt-Auto-PDF-2025-GRATIS-DOWNLOAD.pdf" TargetMode="External"/><Relationship Id="rId174" Type="http://schemas.openxmlformats.org/officeDocument/2006/relationships/hyperlink" Target="https://belangrijk1.s3.eu-central-1.amazonaws.com/Checklist-Koffer-Inpakken-PDF-2025-GRATIS-DOWNLOAD.pdf" TargetMode="External"/><Relationship Id="rId175" Type="http://schemas.openxmlformats.org/officeDocument/2006/relationships/hyperlink" Target="https://belangrijk1.s3.eu-central-1.amazonaws.com/Checklist-Koopwoning-PDF-2025-GRATIS-DOWNLOAD.pdf" TargetMode="External"/><Relationship Id="rId176" Type="http://schemas.openxmlformats.org/officeDocument/2006/relationships/hyperlink" Target="https://belangrijk1.s3.eu-central-1.amazonaws.com/Checklist-Kraamzorg-PDF-2025-GRATIS-DOWNLOAD.pdf" TargetMode="External"/><Relationship Id="rId177" Type="http://schemas.openxmlformats.org/officeDocument/2006/relationships/hyperlink" Target="https://belangrijk1.s3.eu-central-1.amazonaws.com/Checklist-Legionella-PDF-2025-GRATIS-DOWNLOAD.pdf" TargetMode="External"/><Relationship Id="rId178" Type="http://schemas.openxmlformats.org/officeDocument/2006/relationships/hyperlink" Target="https://belangrijk1.s3.eu-central-1.amazonaws.com/Checklist-Levenstestament-PDF-2025-GRATIS-DOWNLOAD.pdf" TargetMode="External"/><Relationship Id="rId179" Type="http://schemas.openxmlformats.org/officeDocument/2006/relationships/hyperlink" Target="https://belangrijk1.s3.eu-central-1.amazonaws.com/Checklist-Maandelijkse-Controle-Brandmeldinstallatie-PDF-2025-GRATIS-DOWNLOAD.pdf" TargetMode="External"/><Relationship Id="rId180" Type="http://schemas.openxmlformats.org/officeDocument/2006/relationships/hyperlink" Target="https://belangrijk1.s3.eu-central-1.amazonaws.com/Checklist-Machineveiligheid-PDF-2025-GRATIS-DOWNLOAD.pdf" TargetMode="External"/><Relationship Id="rId181" Type="http://schemas.openxmlformats.org/officeDocument/2006/relationships/hyperlink" Target="https://belangrijk1.s3.eu-central-1.amazonaws.com/Checklist-Magazijnstellingen-PDF-2025-GRATIS-DOWNLOAD.pdf" TargetMode="External"/><Relationship Id="rId182" Type="http://schemas.openxmlformats.org/officeDocument/2006/relationships/hyperlink" Target="https://belangrijk1.s3.eu-central-1.amazonaws.com/Checklist-Meenemen-Op-Vakantie-PDF-2025-GRATIS-DOWNLOAD.pdf" TargetMode="External"/><Relationship Id="rId183" Type="http://schemas.openxmlformats.org/officeDocument/2006/relationships/hyperlink" Target="https://belangrijk1.s3.eu-central-1.amazonaws.com/Checklist-Met-Pensioen-Gaan-PDF-2025-GRATIS-DOWNLOAD.pdf" TargetMode="External"/><Relationship Id="rId184" Type="http://schemas.openxmlformats.org/officeDocument/2006/relationships/hyperlink" Target="https://belangrijk1.s3.eu-central-1.amazonaws.com/Checklist-Na-Overlijden-Echtgenoot-PDF-2025-GRATIS-DOWNLOAD.pdf" TargetMode="External"/><Relationship Id="rId185" Type="http://schemas.openxmlformats.org/officeDocument/2006/relationships/hyperlink" Target="https://belangrijk1.s3.eu-central-1.amazonaws.com/Checklist-Na-Overlijden-Partner-PDF-2025-GRATIS-DOWNLOAD.pdf" TargetMode="External"/><Relationship Id="rId186" Type="http://schemas.openxmlformats.org/officeDocument/2006/relationships/hyperlink" Target="https://belangrijk1.s3.eu-central-1.amazonaws.com/Checklist-Nen-4400-1-PDF-2025-GRATIS-DOWNLOAD.pdf" TargetMode="External"/><Relationship Id="rId187" Type="http://schemas.openxmlformats.org/officeDocument/2006/relationships/hyperlink" Target="https://belangrijk1.s3.eu-central-1.amazonaws.com/Checklist-Nieuwe-Werknemer-PDF-2025-GRATIS-DOWNLOAD.pdf" TargetMode="External"/><Relationship Id="rId188" Type="http://schemas.openxmlformats.org/officeDocument/2006/relationships/hyperlink" Target="https://belangrijk1.s3.eu-central-1.amazonaws.com/Checklist-Noodpakket-PDF-2025-GRATIS-DOWNLOAD.pdf" TargetMode="External"/><Relationship Id="rId189" Type="http://schemas.openxmlformats.org/officeDocument/2006/relationships/hyperlink" Target="https://belangrijk1.s3.eu-central-1.amazonaws.com/Checklist-Noodverlichting-PDF-2025-GRATIS-DOWNLOAD.pdf" TargetMode="External"/><Relationship Id="rId190" Type="http://schemas.openxmlformats.org/officeDocument/2006/relationships/hyperlink" Target="https://belangrijk1.s3.eu-central-1.amazonaws.com/Checklist-Occasion-Kopen-PDF-2025-GRATIS-DOWNLOAD.pdf" TargetMode="External"/><Relationship Id="rId191" Type="http://schemas.openxmlformats.org/officeDocument/2006/relationships/hyperlink" Target="https://belangrijk1.s3.eu-central-1.amazonaws.com/Checklist-Omgevingsvergunning-PDF-2025-GRATIS-DOWNLOAD.pdf" TargetMode="External"/><Relationship Id="rId192" Type="http://schemas.openxmlformats.org/officeDocument/2006/relationships/hyperlink" Target="https://belangrijk1.s3.eu-central-1.amazonaws.com/Checklist-Onderhoudsbeurt-Auto-PDF-2025-GRATIS-DOWNLOAD.pdf" TargetMode="External"/><Relationship Id="rId193" Type="http://schemas.openxmlformats.org/officeDocument/2006/relationships/hyperlink" Target="https://belangrijk1.s3.eu-central-1.amazonaws.com/Checklist-Ondernemerschap-PDF-2025-GRATIS-DOWNLOAD.pdf" TargetMode="External"/><Relationship Id="rId194" Type="http://schemas.openxmlformats.org/officeDocument/2006/relationships/hyperlink" Target="https://belangrijk1.s3.eu-central-1.amazonaws.com/Checklist-Onderneming-Starten-PDF-2025-GRATIS-DOWNLOAD.pdf" TargetMode="External"/><Relationship Id="rId195" Type="http://schemas.openxmlformats.org/officeDocument/2006/relationships/hyperlink" Target="https://belangrijk1.s3.eu-central-1.amazonaws.com/Checklist-Ondernemingsplan-PDF-2025-GRATIS-DOWNLOAD.pdf" TargetMode="External"/><Relationship Id="rId196" Type="http://schemas.openxmlformats.org/officeDocument/2006/relationships/hyperlink" Target="https://belangrijk1.s3.eu-central-1.amazonaws.com/Checklist-Ontbinden-Samenlevingscontract-PDF-2025-GRATIS-DOWNLOAD.pdf" TargetMode="External"/><Relationship Id="rId197" Type="http://schemas.openxmlformats.org/officeDocument/2006/relationships/hyperlink" Target="https://belangrijk1.s3.eu-central-1.amazonaws.com/Checklist-Ontwikkelgesprek-PDF-2025-GRATIS-DOWNLOAD.pdf" TargetMode="External"/><Relationship Id="rId198" Type="http://schemas.openxmlformats.org/officeDocument/2006/relationships/hyperlink" Target="https://belangrijk1.s3.eu-central-1.amazonaws.com/Checklist-Op-Jezelf-Wonen-PDF-2025-GRATIS-DOWNLOAD.pdf" TargetMode="External"/><Relationship Id="rId199" Type="http://schemas.openxmlformats.org/officeDocument/2006/relationships/hyperlink" Target="https://belangrijk1.s3.eu-central-1.amazonaws.com/Checklist-Op-Kamers-Gaan-PDF-2025-GRATIS-DOWNLOAD.pdf" TargetMode="External"/><Relationship Id="rId200" Type="http://schemas.openxmlformats.org/officeDocument/2006/relationships/hyperlink" Target="https://belangrijk1.s3.eu-central-1.amazonaws.com/Checklist-Op-Reis-PDF-2025-GRATIS-DOWNLOAD.pdf" TargetMode="External"/><Relationship Id="rId201" Type="http://schemas.openxmlformats.org/officeDocument/2006/relationships/hyperlink" Target="https://belangrijk1.s3.eu-central-1.amazonaws.com/Checklist-Op-Vakantie-PDF-2025-GRATIS-DOWNLOAD.pdf" TargetMode="External"/><Relationship Id="rId202" Type="http://schemas.openxmlformats.org/officeDocument/2006/relationships/hyperlink" Target="https://belangrijk1.s3.eu-central-1.amazonaws.com/Checklist-Oplevering-Huis-PDF-2025-GRATIS-DOWNLOAD.pdf" TargetMode="External"/><Relationship Id="rId203" Type="http://schemas.openxmlformats.org/officeDocument/2006/relationships/hyperlink" Target="https://belangrijk1.s3.eu-central-1.amazonaws.com/Checklist-Oplevering-Huurwoning-PDF-2025-GRATIS-DOWNLOAD.pdf" TargetMode="External"/><Relationship Id="rId204" Type="http://schemas.openxmlformats.org/officeDocument/2006/relationships/hyperlink" Target="https://belangrijk1.s3.eu-central-1.amazonaws.com/Checklist-Oplevering-Nieuwbouw-PDF-2025-GRATIS-DOWNLOAD.pdf" TargetMode="External"/><Relationship Id="rId205" Type="http://schemas.openxmlformats.org/officeDocument/2006/relationships/hyperlink" Target="https://belangrijk1.s3.eu-central-1.amazonaws.com/Checklist-Oplevering-Nieuwbouwhuis-PDF-2025-GRATIS-DOWNLOAD.pdf" TargetMode="External"/><Relationship Id="rId206" Type="http://schemas.openxmlformats.org/officeDocument/2006/relationships/hyperlink" Target="https://belangrijk1.s3.eu-central-1.amazonaws.com/Checklist-Oplevering-Nieuwbouwwoning-PDF-2025-GRATIS-DOWNLOAD.pdf" TargetMode="External"/><Relationship Id="rId207" Type="http://schemas.openxmlformats.org/officeDocument/2006/relationships/hyperlink" Target="https://belangrijk1.s3.eu-central-1.amazonaws.com/Checklist-Opname-Verpleeghuis-PDF-2025-GRATIS-DOWNLOAD.pdf" TargetMode="External"/><Relationship Id="rId208" Type="http://schemas.openxmlformats.org/officeDocument/2006/relationships/hyperlink" Target="https://belangrijk1.s3.eu-central-1.amazonaws.com/Checklist-Oprichten-Bv-PDF-2025-GRATIS-DOWNLOAD.pdf" TargetMode="External"/><Relationship Id="rId209" Type="http://schemas.openxmlformats.org/officeDocument/2006/relationships/hyperlink" Target="https://belangrijk1.s3.eu-central-1.amazonaws.com/Checklist-Oprichting-Bv-PDF-2025-GRATIS-DOWNLOAD.pdf" TargetMode="External"/><Relationship Id="rId210" Type="http://schemas.openxmlformats.org/officeDocument/2006/relationships/hyperlink" Target="https://belangrijk1.s3.eu-central-1.amazonaws.com/Checklist-Ouderschapsplan-PDF-2025-GRATIS-DOWNLOAD.pdf" TargetMode="External"/><Relationship Id="rId211" Type="http://schemas.openxmlformats.org/officeDocument/2006/relationships/hyperlink" Target="https://belangrijk1.s3.eu-central-1.amazonaws.com/Checklist-Overdracht-Huis-PDF-2025-GRATIS-DOWNLOAD.pdf" TargetMode="External"/><Relationship Id="rId212" Type="http://schemas.openxmlformats.org/officeDocument/2006/relationships/hyperlink" Target="https://belangrijk1.s3.eu-central-1.amazonaws.com/Checklist-Overgang-Groep-2-Naar-3-PDF-2025-GRATIS-DOWNLOAD.pdf" TargetMode="External"/><Relationship Id="rId213" Type="http://schemas.openxmlformats.org/officeDocument/2006/relationships/hyperlink" Target="https://belangrijk1.s3.eu-central-1.amazonaws.com/Checklist-Overlijden-Buitenland-PDF-2025-GRATIS-DOWNLOAD.pdf" TargetMode="External"/><Relationship Id="rId214" Type="http://schemas.openxmlformats.org/officeDocument/2006/relationships/hyperlink" Target="https://belangrijk1.s3.eu-central-1.amazonaws.com/Checklist-Overlijden-Dela-PDF-2025-GRATIS-DOWNLOAD.pdf" TargetMode="External"/><Relationship Id="rId215" Type="http://schemas.openxmlformats.org/officeDocument/2006/relationships/hyperlink" Target="https://belangrijk1.s3.eu-central-1.amazonaws.com/Checklist-Personeel-Aannemen-PDF-2025-GRATIS-DOWNLOAD.pdf" TargetMode="External"/><Relationship Id="rId216" Type="http://schemas.openxmlformats.org/officeDocument/2006/relationships/hyperlink" Target="https://belangrijk1.s3.eu-central-1.amazonaws.com/Checklist-Personeelsdossier-PDF-2025-GRATIS-DOWNLOAD.pdf" TargetMode="External"/><Relationship Id="rId217" Type="http://schemas.openxmlformats.org/officeDocument/2006/relationships/hyperlink" Target="https://belangrijk1.s3.eu-central-1.amazonaws.com/Checklist-Preventie-Legionella-PDF-2025-GRATIS-DOWNLOAD.pdf" TargetMode="External"/><Relationship Id="rId218" Type="http://schemas.openxmlformats.org/officeDocument/2006/relationships/hyperlink" Target="https://belangrijk1.s3.eu-central-1.amazonaws.com/Checklist-Proefrit-Auto-PDF-2025-GRATIS-DOWNLOAD.pdf" TargetMode="External"/><Relationship Id="rId219" Type="http://schemas.openxmlformats.org/officeDocument/2006/relationships/hyperlink" Target="https://belangrijk1.s3.eu-central-1.amazonaws.com/Checklist-Puppy-Kopen-PDF-2025-GRATIS-DOWNLOAD.pdf" TargetMode="External"/><Relationship Id="rId220" Type="http://schemas.openxmlformats.org/officeDocument/2006/relationships/hyperlink" Target="https://belangrijk1.s3.eu-central-1.amazonaws.com/Checklist-Puppy-Ophalen-PDF-2025-GRATIS-DOWNLOAD.pdf" TargetMode="External"/><Relationship Id="rId221" Type="http://schemas.openxmlformats.org/officeDocument/2006/relationships/hyperlink" Target="https://belangrijk1.s3.eu-central-1.amazonaws.com/Checklist-Reizen-Naar-Amerika-PDF-2025-GRATIS-DOWNLOAD.pdf" TargetMode="External"/><Relationship Id="rId222" Type="http://schemas.openxmlformats.org/officeDocument/2006/relationships/hyperlink" Target="https://belangrijk1.s3.eu-central-1.amazonaws.com/Checklist-Risico-Inventarisatie-PDF-2025-GRATIS-DOWNLOAD.pdf" TargetMode="External"/><Relationship Id="rId223" Type="http://schemas.openxmlformats.org/officeDocument/2006/relationships/hyperlink" Target="https://belangrijk1.s3.eu-central-1.amazonaws.com/Checklist-Risico-Inventarisatie-Voorbeeld-PDF-2025-GRATIS-DOWNLOAD.pdf" TargetMode="External"/><Relationship Id="rId224" Type="http://schemas.openxmlformats.org/officeDocument/2006/relationships/hyperlink" Target="https://belangrijk1.s3.eu-central-1.amazonaws.com/Checklist-Rondreis-West-Amerika-PDF-2025-GRATIS-DOWNLOAD.pdf" TargetMode="External"/><Relationship Id="rId225" Type="http://schemas.openxmlformats.org/officeDocument/2006/relationships/hyperlink" Target="https://belangrijk1.s3.eu-central-1.amazonaws.com/Checklist-Samenlevingscontract-PDF-2025-GRATIS-DOWNLOAD.pdf" TargetMode="External"/><Relationship Id="rId226" Type="http://schemas.openxmlformats.org/officeDocument/2006/relationships/hyperlink" Target="https://belangrijk1.s3.eu-central-1.amazonaws.com/Checklist-Samenwonen-PDF-2025-GRATIS-DOWNLOAD.pdf" TargetMode="External"/><Relationship Id="rId227" Type="http://schemas.openxmlformats.org/officeDocument/2006/relationships/hyperlink" Target="https://belangrijk1.s3.eu-central-1.amazonaws.com/Checklist-Scheiden-Downloaden-PDF-2025-GRATIS-DOWNLOAD.pdf" TargetMode="External"/><Relationship Id="rId228" Type="http://schemas.openxmlformats.org/officeDocument/2006/relationships/hyperlink" Target="https://belangrijk1.s3.eu-central-1.amazonaws.com/Checklist-Scheiden-Rijksoverheid-PDF-2025-GRATIS-DOWNLOAD.pdf" TargetMode="External"/><Relationship Id="rId229" Type="http://schemas.openxmlformats.org/officeDocument/2006/relationships/hyperlink" Target="https://belangrijk1.s3.eu-central-1.amazonaws.com/Checklist-Scheiding-PDF-2025-GRATIS-DOWNLOAD.pdf" TargetMode="External"/><Relationship Id="rId230" Type="http://schemas.openxmlformats.org/officeDocument/2006/relationships/hyperlink" Target="https://belangrijk1.s3.eu-central-1.amazonaws.com/Checklist-Skivakantie-PDF-2025-GRATIS-DOWNLOAD.pdf" TargetMode="External"/><Relationship Id="rId231" Type="http://schemas.openxmlformats.org/officeDocument/2006/relationships/hyperlink" Target="https://belangrijk1.s3.eu-central-1.amazonaws.com/Checklist-Sleuteloverdracht-Koopwoning-PDF-2025-GRATIS-DOWNLOAD.pdf" TargetMode="External"/><Relationship Id="rId232" Type="http://schemas.openxmlformats.org/officeDocument/2006/relationships/hyperlink" Target="https://belangrijk1.s3.eu-central-1.amazonaws.com/Checklist-Sollicitatiegesprek-Werkgever-PDF-2025-GRATIS-DOWNLOAD.pdf" TargetMode="External"/><Relationship Id="rId233" Type="http://schemas.openxmlformats.org/officeDocument/2006/relationships/hyperlink" Target="https://belangrijk1.s3.eu-central-1.amazonaws.com/Checklist-Stedentrip-PDF-2025-GRATIS-DOWNLOAD.pdf" TargetMode="External"/><Relationship Id="rId234" Type="http://schemas.openxmlformats.org/officeDocument/2006/relationships/hyperlink" Target="https://belangrijk1.s3.eu-central-1.amazonaws.com/Checklist-Testament-PDF-2025-GRATIS-DOWNLOAD.pdf" TargetMode="External"/><Relationship Id="rId235" Type="http://schemas.openxmlformats.org/officeDocument/2006/relationships/hyperlink" Target="https://belangrijk1.s3.eu-central-1.amazonaws.com/Checklist-Thuisbevalling-PDF-2025-GRATIS-DOWNLOAD.pdf" TargetMode="External"/><Relationship Id="rId236" Type="http://schemas.openxmlformats.org/officeDocument/2006/relationships/hyperlink" Target="https://belangrijk1.s3.eu-central-1.amazonaws.com/Checklist-Todo-PDF-2025-GRATIS-DOWNLOAD.pdf" TargetMode="External"/><Relationship Id="rId237" Type="http://schemas.openxmlformats.org/officeDocument/2006/relationships/hyperlink" Target="https://belangrijk1.s3.eu-central-1.amazonaws.com/Checklist-Trouwen-PDF-2025-GRATIS-DOWNLOAD.pdf" TargetMode="External"/><Relationship Id="rId238" Type="http://schemas.openxmlformats.org/officeDocument/2006/relationships/hyperlink" Target="https://belangrijk1.s3.eu-central-1.amazonaws.com/Checklist-Trouwerij-PDF-2025-GRATIS-DOWNLOAD.pdf" TargetMode="External"/><Relationship Id="rId239" Type="http://schemas.openxmlformats.org/officeDocument/2006/relationships/hyperlink" Target="https://belangrijk1.s3.eu-central-1.amazonaws.com/Checklist-Tweedehands-Auto-Kopen-PDF-2025-GRATIS-DOWNLOAD.pdf" TargetMode="External"/><Relationship Id="rId240" Type="http://schemas.openxmlformats.org/officeDocument/2006/relationships/hyperlink" Target="https://belangrijk1.s3.eu-central-1.amazonaws.com/Checklist-Uitvaart-Pdf-PDF-2025-GRATIS-DOWNLOAD.pdf" TargetMode="External"/><Relationship Id="rId241" Type="http://schemas.openxmlformats.org/officeDocument/2006/relationships/hyperlink" Target="https://belangrijk1.s3.eu-central-1.amazonaws.com/Checklist-Uitvaartwensen-PDF-2025-GRATIS-DOWNLOAD.pdf" TargetMode="External"/><Relationship Id="rId242" Type="http://schemas.openxmlformats.org/officeDocument/2006/relationships/hyperlink" Target="https://belangrijk1.s3.eu-central-1.amazonaws.com/Checklist-Uitzet-PDF-2025-GRATIS-DOWNLOAD.pdf" TargetMode="External"/><Relationship Id="rId243" Type="http://schemas.openxmlformats.org/officeDocument/2006/relationships/hyperlink" Target="https://belangrijk1.s3.eu-central-1.amazonaws.com/Checklist-Vakantie-Baby-PDF-2025-GRATIS-DOWNLOAD.pdf" TargetMode="External"/><Relationship Id="rId244" Type="http://schemas.openxmlformats.org/officeDocument/2006/relationships/hyperlink" Target="https://belangrijk1.s3.eu-central-1.amazonaws.com/Checklist-Vakantie-Egypte-PDF-2025-GRATIS-DOWNLOAD.pdf" TargetMode="External"/><Relationship Id="rId245" Type="http://schemas.openxmlformats.org/officeDocument/2006/relationships/hyperlink" Target="https://belangrijk1.s3.eu-central-1.amazonaws.com/Checklist-Vakantie-Lapland-PDF-2025-GRATIS-DOWNLOAD.pdf" TargetMode="External"/><Relationship Id="rId246" Type="http://schemas.openxmlformats.org/officeDocument/2006/relationships/hyperlink" Target="https://belangrijk1.s3.eu-central-1.amazonaws.com/Checklist-Vakantie-Met-Peuter-PDF-2025-GRATIS-DOWNLOAD.pdf" TargetMode="External"/><Relationship Id="rId247" Type="http://schemas.openxmlformats.org/officeDocument/2006/relationships/hyperlink" Target="https://belangrijk1.s3.eu-central-1.amazonaws.com/Checklist-Vakantie-Sri-Lanka-PDF-2025-GRATIS-DOWNLOAD.pdf" TargetMode="External"/><Relationship Id="rId248" Type="http://schemas.openxmlformats.org/officeDocument/2006/relationships/hyperlink" Target="https://belangrijk1.s3.eu-central-1.amazonaws.com/Checklist-Vakantie-Vliegtuig-PDF-2025-GRATIS-DOWNLOAD.pdf" TargetMode="External"/><Relationship Id="rId249" Type="http://schemas.openxmlformats.org/officeDocument/2006/relationships/hyperlink" Target="https://belangrijk1.s3.eu-central-1.amazonaws.com/Checklist-Vaststellingsovereenkomst-PDF-2025-GRATIS-DOWNLOAD.pdf" TargetMode="External"/><Relationship Id="rId250" Type="http://schemas.openxmlformats.org/officeDocument/2006/relationships/hyperlink" Target="https://belangrijk1.s3.eu-central-1.amazonaws.com/Checklist-Verhuizen-Huurwoning-PDF-2025-GRATIS-DOWNLOAD.pdf" TargetMode="External"/><Relationship Id="rId251" Type="http://schemas.openxmlformats.org/officeDocument/2006/relationships/hyperlink" Target="https://belangrijk1.s3.eu-central-1.amazonaws.com/Checklist-Verhuizen-Naar-Buitenland-PDF-2025-GRATIS-DOWNLOAD.pdf" TargetMode="External"/><Relationship Id="rId252" Type="http://schemas.openxmlformats.org/officeDocument/2006/relationships/hyperlink" Target="https://belangrijk1.s3.eu-central-1.amazonaws.com/Checklist-Verhuizen-Naar-Verpleeghuis-PDF-2025-GRATIS-DOWNLOAD.pdf" TargetMode="External"/><Relationship Id="rId253" Type="http://schemas.openxmlformats.org/officeDocument/2006/relationships/hyperlink" Target="https://belangrijk1.s3.eu-central-1.amazonaws.com/Checklist-Verhuizen-Post-PDF-2025-GRATIS-DOWNLOAD.pdf" TargetMode="External"/><Relationship Id="rId254" Type="http://schemas.openxmlformats.org/officeDocument/2006/relationships/hyperlink" Target="https://belangrijk1.s3.eu-central-1.amazonaws.com/Checklist-Verhuizen-Senioren-PDF-2025-GRATIS-DOWNLOAD.pdf" TargetMode="External"/><Relationship Id="rId255" Type="http://schemas.openxmlformats.org/officeDocument/2006/relationships/hyperlink" Target="https://belangrijk1.s3.eu-central-1.amazonaws.com/checklist-verhuizing-PDF-2025-GRATIS-DOWNLOAD.pdf" TargetMode="External"/><Relationship Id="rId256" Type="http://schemas.openxmlformats.org/officeDocument/2006/relationships/hyperlink" Target="https://belangrijk1.s3.eu-central-1.amazonaws.com/Checklist-Verkoop-Huis-PDF-2025-GRATIS-DOWNLOAD.pdf" TargetMode="External"/><Relationship Id="rId257" Type="http://schemas.openxmlformats.org/officeDocument/2006/relationships/hyperlink" Target="https://belangrijk1.s3.eu-central-1.amazonaws.com/Checklist-Vietnam-PDF-2025-GRATIS-DOWNLOAD.pdf" TargetMode="External"/><Relationship Id="rId258" Type="http://schemas.openxmlformats.org/officeDocument/2006/relationships/hyperlink" Target="https://belangrijk1.s3.eu-central-1.amazonaws.com/Checklist-Vliegreis-PDF-2025-GRATIS-DOWNLOAD.pdf" TargetMode="External"/><Relationship Id="rId259" Type="http://schemas.openxmlformats.org/officeDocument/2006/relationships/hyperlink" Target="https://belangrijk1.s3.eu-central-1.amazonaws.com/Checklist-Vliegvakantie-PDF-2025-GRATIS-DOWNLOAD.pdf" TargetMode="External"/><Relationship Id="rId260" Type="http://schemas.openxmlformats.org/officeDocument/2006/relationships/hyperlink" Target="https://belangrijk1.s3.eu-central-1.amazonaws.com/Checklist-Vluchttas-Bevalling-PDF-2025-GRATIS-DOWNLOAD.pdf" TargetMode="External"/><Relationship Id="rId261" Type="http://schemas.openxmlformats.org/officeDocument/2006/relationships/hyperlink" Target="https://belangrijk1.s3.eu-central-1.amazonaws.com/Checklist-Voor-Kamperen-PDF-2025-GRATIS-DOWNLOAD.pdf" TargetMode="External"/><Relationship Id="rId262" Type="http://schemas.openxmlformats.org/officeDocument/2006/relationships/hyperlink" Target="https://belangrijk1.s3.eu-central-1.amazonaws.com/Checklist-Voor-Op-Reis-PDF-2025-GRATIS-DOWNLOAD.pdf" TargetMode="External"/><Relationship Id="rId263" Type="http://schemas.openxmlformats.org/officeDocument/2006/relationships/hyperlink" Target="https://belangrijk1.s3.eu-central-1.amazonaws.com/Checklist-Voor-Vakantie-PDF-2025-GRATIS-DOWNLOAD.pdf" TargetMode="External"/><Relationship Id="rId264" Type="http://schemas.openxmlformats.org/officeDocument/2006/relationships/hyperlink" Target="https://belangrijk1.s3.eu-central-1.amazonaws.com/Checklist-Voorlopige-Oplevering-Nieuwbouw-Appartement-PDF-2025-GRATIS-DOWNLOAD.pdf" TargetMode="External"/><Relationship Id="rId265" Type="http://schemas.openxmlformats.org/officeDocument/2006/relationships/hyperlink" Target="https://belangrijk1.s3.eu-central-1.amazonaws.com/Checklist-Warmtepomp-PDF-2025-GRATIS-DOWNLOAD.pdf" TargetMode="External"/><Relationship Id="rId266" Type="http://schemas.openxmlformats.org/officeDocument/2006/relationships/hyperlink" Target="https://belangrijk1.s3.eu-central-1.amazonaws.com/Checklist-Wat-Moet-Ik-Regelen-Na-Een-Overlijden-PDF-2025-GRATIS-DOWNLOAD.pdf" TargetMode="External"/><Relationship Id="rId267" Type="http://schemas.openxmlformats.org/officeDocument/2006/relationships/hyperlink" Target="https://belangrijk1.s3.eu-central-1.amazonaws.com/Checklist-Webshop-PDF-2025-GRATIS-DOWNLOAD.pdf" TargetMode="External"/><Relationship Id="rId268" Type="http://schemas.openxmlformats.org/officeDocument/2006/relationships/hyperlink" Target="https://belangrijk1.s3.eu-central-1.amazonaws.com/Checklist-Wedding-Planner-PDF-2025-GRATIS-DOWNLOAD.pdf" TargetMode="External"/><Relationship Id="rId269" Type="http://schemas.openxmlformats.org/officeDocument/2006/relationships/hyperlink" Target="https://belangrijk1.s3.eu-central-1.amazonaws.com/Checklist-Wet-Dba-PDF-2025-GRATIS-DOWNLOAD.pdf" TargetMode="External"/><Relationship Id="rId270" Type="http://schemas.openxmlformats.org/officeDocument/2006/relationships/hyperlink" Target="https://belangrijk1.s3.eu-central-1.amazonaws.com/Checklist-Whiteboard-PDF-2025-GRATIS-DOWNLOAD.pdf" TargetMode="External"/><Relationship Id="rId271" Type="http://schemas.openxmlformats.org/officeDocument/2006/relationships/hyperlink" Target="https://belangrijk1.s3.eu-central-1.amazonaws.com/Checklist-Wintersport-PDF-2025-GRATIS-DOWNLOAD.pdf" TargetMode="External"/><Relationship Id="rId272" Type="http://schemas.openxmlformats.org/officeDocument/2006/relationships/hyperlink" Target="https://belangrijk1.s3.eu-central-1.amazonaws.com/Checklist-Wintervakantie-PDF-2025-GRATIS-DOWNLOAD.pdf" TargetMode="External"/><Relationship Id="rId273" Type="http://schemas.openxmlformats.org/officeDocument/2006/relationships/hyperlink" Target="https://belangrijk1.s3.eu-central-1.amazonaws.com/Checklist-Zakenreis-PDF-2025-GRATIS-DOWNLOAD.pdf" TargetMode="External"/><Relationship Id="rId274" Type="http://schemas.openxmlformats.org/officeDocument/2006/relationships/hyperlink" Target="https://belangrijk1.s3.eu-central-1.amazonaws.com/Checklist-Zelf-Uitvaart-Regelen-PDF-2025-GRATIS-DOWNLOAD.pdf" TargetMode="External"/><Relationship Id="rId275" Type="http://schemas.openxmlformats.org/officeDocument/2006/relationships/hyperlink" Target="https://belangrijk1.s3.eu-central-1.amazonaws.com/Checklist-Ziekenhuis-Bevalling-PDF-2025-GRATIS-DOWNLOAD.pdf" TargetMode="External"/><Relationship Id="rId276" Type="http://schemas.openxmlformats.org/officeDocument/2006/relationships/hyperlink" Target="https://belangrijk1.s3.eu-central-1.amazonaws.com/Checklist-Zomervakantie-Vliegtuig-PDF-2025-GRATIS-DOWNLOAD.pdf" TargetMode="External"/><Relationship Id="rId277" Type="http://schemas.openxmlformats.org/officeDocument/2006/relationships/hyperlink" Target="https://belangrijk1.s3.eu-central-1.amazonaws.com/Checklist-Zonvakantie-PDF-2025-GRATIS-DOWNLOAD.pdf" TargetMode="External"/><Relationship Id="rId278" Type="http://schemas.openxmlformats.org/officeDocument/2006/relationships/hyperlink" Target="https://belangrijk1.s3.eu-central-1.amazonaws.com/Checklist-Zonvakantie-Vliegtuig-PDF-2025-GRATIS-DOWNLOAD.pdf" TargetMode="External"/><Relationship Id="rId279" Type="http://schemas.openxmlformats.org/officeDocument/2006/relationships/hyperlink" Target="https://belangrijk1.s3.eu-central-1.amazonaws.com/Checklist-Zwangerschap-PDF-2025-GRATIS-DOWNLOAD.pdf" TargetMode="External"/><Relationship Id="rId280" Type="http://schemas.openxmlformats.org/officeDocument/2006/relationships/hyperlink" Target="https://belangrijk1.s3.eu-central-1.amazonaws.com/Checklist-Zwangerschap-Uitzet-PDF-2025-GRATIS-DOWNLOAD.pdf" TargetMode="External"/><Relationship Id="rId281" Type="http://schemas.openxmlformats.org/officeDocument/2006/relationships/hyperlink" Target="https://belangrijk1.s3.eu-central-1.amazonaws.com/Checklist-Zzp-2025-PDF-2025-GRATIS-DOWNLOAD.pdf" TargetMode="External"/><Relationship Id="rId282" Type="http://schemas.openxmlformats.org/officeDocument/2006/relationships/hyperlink" Target="https://belangrijk1.s3.eu-central-1.amazonaws.com/Checklist-Zzp-Belastingdienst-PDF-2025-GRATIS-DOWNLOAD.pdf" TargetMode="External"/><Relationship Id="rId283" Type="http://schemas.openxmlformats.org/officeDocument/2006/relationships/hyperlink" Target="https://belangrijk1.s3.eu-central-1.amazonaws.com/Checklist-Zzp-Of-Werknemer-PDF-2025-GRATIS-DOWNLOAD.pdf" TargetMode="External"/><Relationship Id="rId284" Type="http://schemas.openxmlformats.org/officeDocument/2006/relationships/hyperlink" Target="https://belangrijk1.s3.eu-central-1.amazonaws.com/Checklist-Zzp-PDF-2025-GRATIS-DOWNLOAD.pdf" TargetMode="External"/><Relationship Id="rId285" Type="http://schemas.openxmlformats.org/officeDocument/2006/relationships/hyperlink" Target="https://belangrijk1.s3.eu-central-1.amazonaws.com/Checklist-Zzp-Zorg-PDF-2025-GRATIS-DOWNLOAD.pdf" TargetMode="External"/><Relationship Id="rId286" Type="http://schemas.openxmlformats.org/officeDocument/2006/relationships/hyperlink" Target="https://belangrijk1.s3.eu-central-1.amazonaws.com/Coreq-Checklist-PDF-2025-GRATIS-DOWNLOAD.pdf" TargetMode="External"/><Relationship Id="rId287" Type="http://schemas.openxmlformats.org/officeDocument/2006/relationships/hyperlink" Target="https://belangrijk1.s3.eu-central-1.amazonaws.com/Dba-Checklist-PDF-2025-GRATIS-DOWNLOAD.pdf" TargetMode="External"/><Relationship Id="rId288" Type="http://schemas.openxmlformats.org/officeDocument/2006/relationships/hyperlink" Target="https://belangrijk1.s3.eu-central-1.amazonaws.com/Digitale-Checklist-Verhuizen-PDF-2025-GRATIS-DOWNLOAD.pdf" TargetMode="External"/><Relationship Id="rId289" Type="http://schemas.openxmlformats.org/officeDocument/2006/relationships/hyperlink" Target="https://belangrijk1.s3.eu-central-1.amazonaws.com/Due-Diligence-Checklist-Nederlands-PDF-2025-GRATIS-DOWNLOAD.pdf" TargetMode="External"/><Relationship Id="rId290" Type="http://schemas.openxmlformats.org/officeDocument/2006/relationships/hyperlink" Target="https://belangrijk1.s3.eu-central-1.amazonaws.com/Due-Diligence-Vastgoed-Checklist-PDF-2025-GRATIS-DOWNLOAD.pdf" TargetMode="External"/><Relationship Id="rId291" Type="http://schemas.openxmlformats.org/officeDocument/2006/relationships/hyperlink" Target="https://belangrijk1.s3.eu-central-1.amazonaws.com/Eds-Symptomen-Checklist-PDF-2025-GRATIS-DOWNLOAD.pdf" TargetMode="External"/><Relationship Id="rId292" Type="http://schemas.openxmlformats.org/officeDocument/2006/relationships/hyperlink" Target="https://belangrijk1.s3.eu-central-1.amazonaws.com/Eerste-Huis-Kopen-Checklist-PDF-2025-GRATIS-DOWNLOAD.pdf" TargetMode="External"/><Relationship Id="rId293" Type="http://schemas.openxmlformats.org/officeDocument/2006/relationships/hyperlink" Target="https://belangrijk1.s3.eu-central-1.amazonaws.com/Eerste-Keer-Kamperen-Checklist-PDF-2025-GRATIS-DOWNLOAD.pdf" TargetMode="External"/><Relationship Id="rId294" Type="http://schemas.openxmlformats.org/officeDocument/2006/relationships/hyperlink" Target="https://belangrijk1.s3.eu-central-1.amazonaws.com/Effectief-Vergaderen-Checklist-PDF-2025-GRATIS-DOWNLOAD.pdf" TargetMode="External"/><Relationship Id="rId295" Type="http://schemas.openxmlformats.org/officeDocument/2006/relationships/hyperlink" Target="https://belangrijk1.s3.eu-central-1.amazonaws.com/Eindinspectie-Koopwoning-Checklist-PDF-2025-GRATIS-DOWNLOAD.pdf" TargetMode="External"/><Relationship Id="rId296" Type="http://schemas.openxmlformats.org/officeDocument/2006/relationships/hyperlink" Target="https://belangrijk1.s3.eu-central-1.amazonaws.com/Emc-Checklist-PDF-2025-GRATIS-DOWNLOAD.pdf" TargetMode="External"/><Relationship Id="rId297" Type="http://schemas.openxmlformats.org/officeDocument/2006/relationships/hyperlink" Target="https://belangrijk1.s3.eu-central-1.amazonaws.com/Emigratie-Checklist-PDF-2025-GRATIS-DOWNLOAD.pdf" TargetMode="External"/><Relationship Id="rId298" Type="http://schemas.openxmlformats.org/officeDocument/2006/relationships/hyperlink" Target="https://belangrijk1.s3.eu-central-1.amazonaws.com/Emigreren-Checklist-PDF-2025-GRATIS-DOWNLOAD.pdf" TargetMode="External"/><Relationship Id="rId299" Type="http://schemas.openxmlformats.org/officeDocument/2006/relationships/hyperlink" Target="https://belangrijk1.s3.eu-central-1.amazonaws.com/Emigreren-Naar-Belgi&#65533;-Checklist-PDF-2025-GRATIS-DOWNLOAD.pdf" TargetMode="External"/><Relationship Id="rId300" Type="http://schemas.openxmlformats.org/officeDocument/2006/relationships/hyperlink" Target="https://belangrijk1.s3.eu-central-1.amazonaws.com/Energielabel-Checklist-PDF-2025-GRATIS-DOWNLOAD.pdf" TargetMode="External"/><Relationship Id="rId301" Type="http://schemas.openxmlformats.org/officeDocument/2006/relationships/hyperlink" Target="https://belangrijk1.s3.eu-central-1.amazonaws.com/Engie-Warmtepomp-Checklist-PDF-2025-GRATIS-DOWNLOAD.pdf" TargetMode="External"/><Relationship Id="rId302" Type="http://schemas.openxmlformats.org/officeDocument/2006/relationships/hyperlink" Target="https://belangrijk1.s3.eu-central-1.amazonaws.com/Event-Preparation-Checklist-PDF-2025-GRATIS-DOWNLOAD.pdf" TargetMode="External"/><Relationship Id="rId303" Type="http://schemas.openxmlformats.org/officeDocument/2006/relationships/hyperlink" Target="https://belangrijk1.s3.eu-central-1.amazonaws.com/Flora-En-Fauna-Checklist-PDF-2025-GRATIS-DOWNLOAD.pdf" TargetMode="External"/><Relationship Id="rId304" Type="http://schemas.openxmlformats.org/officeDocument/2006/relationships/hyperlink" Target="https://belangrijk1.s3.eu-central-1.amazonaws.com/Fssc-22000-Checklist-PDF-2025-GRATIS-DOWNLOAD.pdf" TargetMode="External"/><Relationship Id="rId305" Type="http://schemas.openxmlformats.org/officeDocument/2006/relationships/hyperlink" Target="https://belangrijk1.s3.eu-central-1.amazonaws.com/Gemba-Walk-Checklist-PDF-2025-GRATIS-DOWNLOAD.pdf" TargetMode="External"/><Relationship Id="rId306" Type="http://schemas.openxmlformats.org/officeDocument/2006/relationships/hyperlink" Target="https://belangrijk1.s3.eu-central-1.amazonaws.com/Grote-Beurt-Auto-Checklist-PDF-2025-GRATIS-DOWNLOAD.pdf" TargetMode="External"/><Relationship Id="rId307" Type="http://schemas.openxmlformats.org/officeDocument/2006/relationships/hyperlink" Target="https://belangrijk1.s3.eu-central-1.amazonaws.com/Grote-Beurt-Diesel-Auto-Checklist-PDF-2025-GRATIS-DOWNLOAD.pdf" TargetMode="External"/><Relationship Id="rId308" Type="http://schemas.openxmlformats.org/officeDocument/2006/relationships/hyperlink" Target="https://belangrijk1.s3.eu-central-1.amazonaws.com/Gut-Health-Checklist-PDF-2025-GRATIS-DOWNLOAD.pdf" TargetMode="External"/><Relationship Id="rId309" Type="http://schemas.openxmlformats.org/officeDocument/2006/relationships/hyperlink" Target="https://belangrijk1.s3.eu-central-1.amazonaws.com/Hsp-Checklist-PDF-2025-GRATIS-DOWNLOAD.pdf" TargetMode="External"/><Relationship Id="rId310" Type="http://schemas.openxmlformats.org/officeDocument/2006/relationships/hyperlink" Target="https://belangrijk1.s3.eu-central-1.amazonaws.com/Huis-Verbouwen-Checklist-PDF-2025-GRATIS-DOWNLOAD.pdf" TargetMode="External"/><Relationship Id="rId311" Type="http://schemas.openxmlformats.org/officeDocument/2006/relationships/hyperlink" Target="https://belangrijk1.s3.eu-central-1.amazonaws.com/Iauditor-Checklist-PDF-2025-GRATIS-DOWNLOAD.pdf" TargetMode="External"/><Relationship Id="rId312" Type="http://schemas.openxmlformats.org/officeDocument/2006/relationships/hyperlink" Target="https://belangrijk1.s3.eu-central-1.amazonaws.com/Ik-Ga-Verhuizen-Checklist-PDF-2025-GRATIS-DOWNLOAD.pdf" TargetMode="External"/><Relationship Id="rId313" Type="http://schemas.openxmlformats.org/officeDocument/2006/relationships/hyperlink" Target="https://belangrijk1.s3.eu-central-1.amazonaws.com/Inpak-Checklist-PDF-2025-GRATIS-DOWNLOAD.pdf" TargetMode="External"/><Relationship Id="rId314" Type="http://schemas.openxmlformats.org/officeDocument/2006/relationships/hyperlink" Target="https://belangrijk1.s3.eu-central-1.amazonaws.com/Iso-27001-Checklist-PDF-2025-GRATIS-DOWNLOAD.pdf" TargetMode="External"/><Relationship Id="rId315" Type="http://schemas.openxmlformats.org/officeDocument/2006/relationships/hyperlink" Target="https://belangrijk1.s3.eu-central-1.amazonaws.com/Iso-45001-Checklist-Nederlands-PDF-2025-GRATIS-DOWNLOAD.pdf" TargetMode="External"/><Relationship Id="rId316" Type="http://schemas.openxmlformats.org/officeDocument/2006/relationships/hyperlink" Target="https://belangrijk1.s3.eu-central-1.amazonaws.com/Iso-9000-Checklist-PDF-2025-GRATIS-DOWNLOAD.pdf" TargetMode="External"/><Relationship Id="rId317" Type="http://schemas.openxmlformats.org/officeDocument/2006/relationships/hyperlink" Target="https://belangrijk1.s3.eu-central-1.amazonaws.com/Iso-9001-Audit-Checklist-PDF-2025-GRATIS-DOWNLOAD.pdf" TargetMode="External"/><Relationship Id="rId318" Type="http://schemas.openxmlformats.org/officeDocument/2006/relationships/hyperlink" Target="https://belangrijk1.s3.eu-central-1.amazonaws.com/Iso-9001-Checklist-PDF-2025-GRATIS-DOWNLOAD.pdf" TargetMode="External"/><Relationship Id="rId319" Type="http://schemas.openxmlformats.org/officeDocument/2006/relationships/hyperlink" Target="https://belangrijk1.s3.eu-central-1.amazonaws.com/Iso-9001-Hr-Audit-Checklist-PDF-2025-GRATIS-DOWNLOAD.pdf" TargetMode="External"/><Relationship Id="rId320" Type="http://schemas.openxmlformats.org/officeDocument/2006/relationships/hyperlink" Target="https://belangrijk1.s3.eu-central-1.amazonaws.com/Jaarafsluiting-Boekhouding-Checklist-PDF-2025-GRATIS-DOWNLOAD.pdf" TargetMode="External"/><Relationship Id="rId321" Type="http://schemas.openxmlformats.org/officeDocument/2006/relationships/hyperlink" Target="https://belangrijk1.s3.eu-central-1.amazonaws.com/Kampeer-Checklist-PDF-2025-GRATIS-DOWNLOAD.pdf" TargetMode="External"/><Relationship Id="rId322" Type="http://schemas.openxmlformats.org/officeDocument/2006/relationships/hyperlink" Target="https://belangrijk1.s3.eu-central-1.amazonaws.com/Kamperen-Checklist-PDF-2025-GRATIS-DOWNLOAD.pdf" TargetMode="External"/><Relationship Id="rId323" Type="http://schemas.openxmlformats.org/officeDocument/2006/relationships/hyperlink" Target="https://belangrijk1.s3.eu-central-1.amazonaws.com/Kascommissie-Checklist-PDF-2025-GRATIS-DOWNLOAD.pdf" TargetMode="External"/><Relationship Id="rId324" Type="http://schemas.openxmlformats.org/officeDocument/2006/relationships/hyperlink" Target="https://belangrijk1.s3.eu-central-1.amazonaws.com/Keuken-Checklist-PDF-2025-GRATIS-DOWNLOAD.pdf" TargetMode="External"/><Relationship Id="rId325" Type="http://schemas.openxmlformats.org/officeDocument/2006/relationships/hyperlink" Target="https://belangrijk1.s3.eu-central-1.amazonaws.com/Kleine-Beurt-Auto-Checklist-PDF-2025-GRATIS-DOWNLOAD.pdf" TargetMode="External"/><Relationship Id="rId326" Type="http://schemas.openxmlformats.org/officeDocument/2006/relationships/hyperlink" Target="https://belangrijk1.s3.eu-central-1.amazonaws.com/Kleine-Onderhoudsbeurt-Auto-Checklist-PDF-2025-GRATIS-DOWNLOAD.pdf" TargetMode="External"/><Relationship Id="rId327" Type="http://schemas.openxmlformats.org/officeDocument/2006/relationships/hyperlink" Target="https://belangrijk1.s3.eu-central-1.amazonaws.com/Knb-Checklist-Levenstestament-PDF-2025-GRATIS-DOWNLOAD.pdf" TargetMode="External"/><Relationship Id="rId328" Type="http://schemas.openxmlformats.org/officeDocument/2006/relationships/hyperlink" Target="https://belangrijk1.s3.eu-central-1.amazonaws.com/Kraamkoffer-Checklist-PDF-2025-GRATIS-DOWNLOAD.pdf" TargetMode="External"/><Relationship Id="rId329" Type="http://schemas.openxmlformats.org/officeDocument/2006/relationships/hyperlink" Target="https://belangrijk1.s3.eu-central-1.amazonaws.com/Kraamtas-Checklist-PDF-2025-GRATIS-DOWNLOAD.pdf" TargetMode="External"/><Relationship Id="rId330" Type="http://schemas.openxmlformats.org/officeDocument/2006/relationships/hyperlink" Target="https://belangrijk1.s3.eu-central-1.amazonaws.com/Kraamzorg-Checklist-PDF-2025-GRATIS-DOWNLOAD.pdf" TargetMode="External"/><Relationship Id="rId331" Type="http://schemas.openxmlformats.org/officeDocument/2006/relationships/hyperlink" Target="https://belangrijk1.s3.eu-central-1.amazonaws.com/Kvk-Checklist-PDF-2025-GRATIS-DOWNLOAD.pdf" TargetMode="External"/><Relationship Id="rId332" Type="http://schemas.openxmlformats.org/officeDocument/2006/relationships/hyperlink" Target="https://belangrijk1.s3.eu-central-1.amazonaws.com/Levenstestament-Checklist-PDF-2025-GRATIS-DOWNLOAD.pdf" TargetMode="External"/><Relationship Id="rId333" Type="http://schemas.openxmlformats.org/officeDocument/2006/relationships/hyperlink" Target="https://belangrijk1.s3.eu-central-1.amazonaws.com/lijst.txt" TargetMode="External"/><Relationship Id="rId334" Type="http://schemas.openxmlformats.org/officeDocument/2006/relationships/hyperlink" Target="https://belangrijk1.s3.eu-central-1.amazonaws.com/Lmra-Checklist-Bouw-PDF-2025-GRATIS-DOWNLOAD.pdf" TargetMode="External"/><Relationship Id="rId335" Type="http://schemas.openxmlformats.org/officeDocument/2006/relationships/hyperlink" Target="https://belangrijk1.s3.eu-central-1.amazonaws.com/Lmra-Checklist-PDF-2025-GRATIS-DOWNLOAD.pdf" TargetMode="External"/><Relationship Id="rId336" Type="http://schemas.openxmlformats.org/officeDocument/2006/relationships/hyperlink" Target="https://belangrijk1.s3.eu-central-1.amazonaws.com/M&amp;A-Integration-Checklist-PDF-2025-GRATIS-DOWNLOAD.pdf" TargetMode="External"/><Relationship Id="rId337" Type="http://schemas.openxmlformats.org/officeDocument/2006/relationships/hyperlink" Target="https://belangrijk1.s3.eu-central-1.amazonaws.com/Machineveiligheid-Checklist-PDF-2025-GRATIS-DOWNLOAD.pdf" TargetMode="External"/><Relationship Id="rId338" Type="http://schemas.openxmlformats.org/officeDocument/2006/relationships/hyperlink" Target="https://belangrijk1.s3.eu-central-1.amazonaws.com/Marathon-Checklist-PDF-2025-GRATIS-DOWNLOAD.pdf" TargetMode="External"/><Relationship Id="rId339" Type="http://schemas.openxmlformats.org/officeDocument/2006/relationships/hyperlink" Target="https://belangrijk1.s3.eu-central-1.amazonaws.com/Nabestaanden-Checklist-PDF-2025-GRATIS-DOWNLOAD.pdf" TargetMode="External"/><Relationship Id="rId340" Type="http://schemas.openxmlformats.org/officeDocument/2006/relationships/hyperlink" Target="https://belangrijk1.s3.eu-central-1.amazonaws.com/Nen-2484-Checklist-PDF-2025-GRATIS-DOWNLOAD.pdf" TargetMode="External"/><Relationship Id="rId341" Type="http://schemas.openxmlformats.org/officeDocument/2006/relationships/hyperlink" Target="https://belangrijk1.s3.eu-central-1.amazonaws.com/Nen-7510-Checklist-PDF-2025-GRATIS-DOWNLOAD.pdf" TargetMode="External"/><Relationship Id="rId342" Type="http://schemas.openxmlformats.org/officeDocument/2006/relationships/hyperlink" Target="https://belangrijk1.s3.eu-central-1.amazonaws.com/New-York-Checklist-PDF-2025-GRATIS-DOWNLOAD.pdf" TargetMode="External"/><Relationship Id="rId343" Type="http://schemas.openxmlformats.org/officeDocument/2006/relationships/hyperlink" Target="https://belangrijk1.s3.eu-central-1.amazonaws.com/Nis2-Checklist-PDF-2025-GRATIS-DOWNLOAD.pdf" TargetMode="External"/><Relationship Id="rId344" Type="http://schemas.openxmlformats.org/officeDocument/2006/relationships/hyperlink" Target="https://belangrijk1.s3.eu-central-1.amazonaws.com/Noodpakket-Checklist-PDF-2025-GRATIS-DOWNLOAD.pdf" TargetMode="External"/><Relationship Id="rId345" Type="http://schemas.openxmlformats.org/officeDocument/2006/relationships/hyperlink" Target="https://belangrijk1.s3.eu-central-1.amazonaws.com/Onboarding-Checklist-Voorbeeld-PDF-2025-GRATIS-DOWNLOAD.pdf" TargetMode="External"/><Relationship Id="rId346" Type="http://schemas.openxmlformats.org/officeDocument/2006/relationships/hyperlink" Target="https://belangrijk1.s3.eu-central-1.amazonaws.com/Ondernemingsraad-Reorganisatie-Checklist-PDF-2025-GRATIS-DOWNLOAD.pdf" TargetMode="External"/><Relationship Id="rId347" Type="http://schemas.openxmlformats.org/officeDocument/2006/relationships/hyperlink" Target="https://belangrijk1.s3.eu-central-1.amazonaws.com/Ontruimingsoefening-Checklist-PDF-2025-GRATIS-DOWNLOAD.pdf" TargetMode="External"/><Relationship Id="rId348" Type="http://schemas.openxmlformats.org/officeDocument/2006/relationships/hyperlink" Target="https://belangrijk1.s3.eu-central-1.amazonaws.com/Op-Reis-Naar-Thailand-Checklist-PDF-2025-GRATIS-DOWNLOAD.pdf" TargetMode="External"/><Relationship Id="rId349" Type="http://schemas.openxmlformats.org/officeDocument/2006/relationships/hyperlink" Target="https://belangrijk1.s3.eu-central-1.amazonaws.com/Oplevering-Woning-Checklist-PDF-2025-GRATIS-DOWNLOAD.pdf" TargetMode="External"/><Relationship Id="rId350" Type="http://schemas.openxmlformats.org/officeDocument/2006/relationships/hyperlink" Target="https://belangrijk1.s3.eu-central-1.amazonaws.com/Organisatie-Evenement-Checklist-PDF-2025-GRATIS-DOWNLOAD.pdf" TargetMode="External"/><Relationship Id="rId351" Type="http://schemas.openxmlformats.org/officeDocument/2006/relationships/hyperlink" Target="https://belangrijk1.s3.eu-central-1.amazonaws.com/Pots-Symptomen-Checklist-PDF-2025-GRATIS-DOWNLOAD.pdf" TargetMode="External"/><Relationship Id="rId352" Type="http://schemas.openxmlformats.org/officeDocument/2006/relationships/hyperlink" Target="https://belangrijk1.s3.eu-central-1.amazonaws.com/Prepper-Bag-Checklist-PDF-2025-GRATIS-DOWNLOAD.pdf" TargetMode="External"/><Relationship Id="rId353" Type="http://schemas.openxmlformats.org/officeDocument/2006/relationships/hyperlink" Target="https://belangrijk1.s3.eu-central-1.amazonaws.com/Preppers-Checklist-PDF-2025-GRATIS-DOWNLOAD.pdf" TargetMode="External"/><Relationship Id="rId354" Type="http://schemas.openxmlformats.org/officeDocument/2006/relationships/hyperlink" Target="https://belangrijk1.s3.eu-central-1.amazonaws.com/Puppy-Benodigdheden-Checklist-PDF-2025-GRATIS-DOWNLOAD.pdf" TargetMode="External"/><Relationship Id="rId355" Type="http://schemas.openxmlformats.org/officeDocument/2006/relationships/hyperlink" Target="https://belangrijk1.s3.eu-central-1.amazonaws.com/Puppy-Checklist-PDF-2025-GRATIS-DOWNLOAD.pdf" TargetMode="External"/><Relationship Id="rId356" Type="http://schemas.openxmlformats.org/officeDocument/2006/relationships/hyperlink" Target="https://belangrijk1.s3.eu-central-1.amazonaws.com/Puppy-Checklist-Spullen-PDF-2025-GRATIS-DOWNLOAD.pdf" TargetMode="External"/><Relationship Id="rId357" Type="http://schemas.openxmlformats.org/officeDocument/2006/relationships/hyperlink" Target="https://belangrijk1.s3.eu-central-1.amazonaws.com/Puppy-Socialiseren-Checklist-PDF-2025-GRATIS-DOWNLOAD.pdf" TargetMode="External"/><Relationship Id="rId358" Type="http://schemas.openxmlformats.org/officeDocument/2006/relationships/hyperlink" Target="https://belangrijk1.s3.eu-central-1.amazonaws.com/Quality-Control-Checklist-PDF-2025-GRATIS-DOWNLOAD.pdf" TargetMode="External"/><Relationship Id="rId359" Type="http://schemas.openxmlformats.org/officeDocument/2006/relationships/hyperlink" Target="https://belangrijk1.s3.eu-central-1.amazonaws.com/Reis-Checklist-PDF-2025-GRATIS-DOWNLOAD.pdf" TargetMode="External"/><Relationship Id="rId360" Type="http://schemas.openxmlformats.org/officeDocument/2006/relationships/hyperlink" Target="https://belangrijk1.s3.eu-central-1.amazonaws.com/Reis-Naar-Amerika-Checklist-PDF-2025-GRATIS-DOWNLOAD.pdf" TargetMode="External"/><Relationship Id="rId361" Type="http://schemas.openxmlformats.org/officeDocument/2006/relationships/hyperlink" Target="https://belangrijk1.s3.eu-central-1.amazonaws.com/Reizen-Naar-Indonesie-Checklist-PDF-2025-GRATIS-DOWNLOAD.pdf" TargetMode="External"/><Relationship Id="rId362" Type="http://schemas.openxmlformats.org/officeDocument/2006/relationships/hyperlink" Target="https://belangrijk1.s3.eu-central-1.amazonaws.com/Safety-Checklist-PDF-2025-GRATIS-DOWNLOAD.pdf" TargetMode="External"/><Relationship Id="rId363" Type="http://schemas.openxmlformats.org/officeDocument/2006/relationships/hyperlink" Target="https://belangrijk1.s3.eu-central-1.amazonaws.com/Safety-Walk-Checklist-PDF-2025-GRATIS-DOWNLOAD.pdf" TargetMode="External"/><Relationship Id="rId364" Type="http://schemas.openxmlformats.org/officeDocument/2006/relationships/hyperlink" Target="https://belangrijk1.s3.eu-central-1.amazonaws.com/Scope-12-Checklist-Pdf-PDF-2025-GRATIS-DOWNLOAD.pdf" TargetMode="External"/><Relationship Id="rId365" Type="http://schemas.openxmlformats.org/officeDocument/2006/relationships/hyperlink" Target="https://belangrijk1.s3.eu-central-1.amazonaws.com/Seo-Checklist-PDF-2025-GRATIS-DOWNLOAD.pdf" TargetMode="External"/><Relationship Id="rId366" Type="http://schemas.openxmlformats.org/officeDocument/2006/relationships/hyperlink" Target="https://belangrijk1.s3.eu-central-1.amazonaws.com/Seo-Optimisation-Checklist-PDF-2025-GRATIS-DOWNLOAD.pdf" TargetMode="External"/><Relationship Id="rId367" Type="http://schemas.openxmlformats.org/officeDocument/2006/relationships/hyperlink" Target="https://belangrijk1.s3.eu-central-1.amazonaws.com/Ship-Shore-Safety-Checklist-PDF-2025-GRATIS-DOWNLOAD.pdf" TargetMode="External"/><Relationship Id="rId368" Type="http://schemas.openxmlformats.org/officeDocument/2006/relationships/hyperlink" Target="https://belangrijk1.s3.eu-central-1.amazonaws.com/Shopify-Seo-Checklist-PDF-2025-GRATIS-DOWNLOAD.pdf" TargetMode="External"/><Relationship Id="rId369" Type="http://schemas.openxmlformats.org/officeDocument/2006/relationships/hyperlink" Target="https://belangrijk1.s3.eu-central-1.amazonaws.com/Site-Migration-Checklist-PDF-2025-GRATIS-DOWNLOAD.pdf" TargetMode="External"/><Relationship Id="rId370" Type="http://schemas.openxmlformats.org/officeDocument/2006/relationships/hyperlink" Target="https://belangrijk1.s3.eu-central-1.amazonaws.com/Slaaphygiene-Checklist-PDF-2025-GRATIS-DOWNLOAD.pdf" TargetMode="External"/><Relationship Id="rId371" Type="http://schemas.openxmlformats.org/officeDocument/2006/relationships/hyperlink" Target="https://belangrijk1.s3.eu-central-1.amazonaws.com/Socialisatie-Pup-Checklist-PDF-2025-GRATIS-DOWNLOAD.pdf" TargetMode="External"/><Relationship Id="rId372" Type="http://schemas.openxmlformats.org/officeDocument/2006/relationships/hyperlink" Target="https://belangrijk1.s3.eu-central-1.amazonaws.com/Testament-Checklist-PDF-2025-GRATIS-DOWNLOAD.pdf" TargetMode="External"/><Relationship Id="rId373" Type="http://schemas.openxmlformats.org/officeDocument/2006/relationships/hyperlink" Target="https://belangrijk1.s3.eu-central-1.amazonaws.com/Thuisbevalling-Checklist-PDF-2025-GRATIS-DOWNLOAD.pdf" TargetMode="External"/><Relationship Id="rId374" Type="http://schemas.openxmlformats.org/officeDocument/2006/relationships/hyperlink" Target="https://belangrijk1.s3.eu-central-1.amazonaws.com/Trouw-Checklist-PDF-2025-GRATIS-DOWNLOAD.pdf" TargetMode="External"/><Relationship Id="rId375" Type="http://schemas.openxmlformats.org/officeDocument/2006/relationships/hyperlink" Target="https://belangrijk1.s3.eu-central-1.amazonaws.com/Trouwdag-Checklist-PDF-2025-GRATIS-DOWNLOAD.pdf" TargetMode="External"/><Relationship Id="rId376" Type="http://schemas.openxmlformats.org/officeDocument/2006/relationships/hyperlink" Target="https://belangrijk1.s3.eu-central-1.amazonaws.com/Trouwen-Checklist-PDF-2025-GRATIS-DOWNLOAD.pdf" TargetMode="External"/><Relationship Id="rId377" Type="http://schemas.openxmlformats.org/officeDocument/2006/relationships/hyperlink" Target="https://belangrijk1.s3.eu-central-1.amazonaws.com/Trouwplannen-Checklist-PDF-2025-GRATIS-DOWNLOAD.pdf" TargetMode="External"/><Relationship Id="rId378" Type="http://schemas.openxmlformats.org/officeDocument/2006/relationships/hyperlink" Target="https://belangrijk1.s3.eu-central-1.amazonaws.com/Trouwplanning-Checklist-PDF-2025-GRATIS-DOWNLOAD.pdf" TargetMode="External"/><Relationship Id="rId379" Type="http://schemas.openxmlformats.org/officeDocument/2006/relationships/hyperlink" Target="https://belangrijk1.s3.eu-central-1.amazonaws.com/Uitvaart-Regelen-Checklist-PDF-2025-GRATIS-DOWNLOAD.pdf" TargetMode="External"/><Relationship Id="rId380" Type="http://schemas.openxmlformats.org/officeDocument/2006/relationships/hyperlink" Target="https://belangrijk1.s3.eu-central-1.amazonaws.com/Uitzet-Checklist-PDF-2025-GRATIS-DOWNLOAD.pdf" TargetMode="External"/><Relationship Id="rId381" Type="http://schemas.openxmlformats.org/officeDocument/2006/relationships/hyperlink" Target="https://belangrijk1.s3.eu-central-1.amazonaws.com/Vakantie-Bagage-Checklist-PDF-2025-GRATIS-DOWNLOAD.pdf" TargetMode="External"/><Relationship Id="rId382" Type="http://schemas.openxmlformats.org/officeDocument/2006/relationships/hyperlink" Target="https://belangrijk1.s3.eu-central-1.amazonaws.com/Vakantie-Checklist-Kinderen-PDF-2025-GRATIS-DOWNLOAD.pdf" TargetMode="External"/><Relationship Id="rId383" Type="http://schemas.openxmlformats.org/officeDocument/2006/relationships/hyperlink" Target="https://belangrijk1.s3.eu-central-1.amazonaws.com/Vakantie-Checklist-Peuter-PDF-2025-GRATIS-DOWNLOAD.pdf" TargetMode="External"/><Relationship Id="rId384" Type="http://schemas.openxmlformats.org/officeDocument/2006/relationships/hyperlink" Target="https://belangrijk1.s3.eu-central-1.amazonaws.com/Vakantie-Checklist-Thailand-PDF-2025-GRATIS-DOWNLOAD.pdf" TargetMode="External"/><Relationship Id="rId385" Type="http://schemas.openxmlformats.org/officeDocument/2006/relationships/hyperlink" Target="https://belangrijk1.s3.eu-central-1.amazonaws.com/Vakantie-Checklist-Vliegen-PDF-2025-GRATIS-DOWNLOAD.pdf" TargetMode="External"/><Relationship Id="rId386" Type="http://schemas.openxmlformats.org/officeDocument/2006/relationships/hyperlink" Target="https://belangrijk1.s3.eu-central-1.amazonaws.com/Vakantie-Koffer-Checklist-PDF-2025-GRATIS-DOWNLOAD.pdf" TargetMode="External"/><Relationship Id="rId387" Type="http://schemas.openxmlformats.org/officeDocument/2006/relationships/hyperlink" Target="https://belangrijk1.s3.eu-central-1.amazonaws.com/Vca-Checklist-PDF-2025-GRATIS-DOWNLOAD.pdf" TargetMode="External"/><Relationship Id="rId388" Type="http://schemas.openxmlformats.org/officeDocument/2006/relationships/hyperlink" Target="https://belangrijk1.s3.eu-central-1.amazonaws.com/Vereniging-Eigen-Huis-Checklist-Oplevering-PDF-2025-GRATIS-DOWNLOAD.pdf" TargetMode="External"/><Relationship Id="rId389" Type="http://schemas.openxmlformats.org/officeDocument/2006/relationships/hyperlink" Target="https://belangrijk1.s3.eu-central-1.amazonaws.com/Verhuisplanner-Checklist-PDF-2025-GRATIS-DOWNLOAD.pdf" TargetMode="External"/><Relationship Id="rId390" Type="http://schemas.openxmlformats.org/officeDocument/2006/relationships/hyperlink" Target="https://belangrijk1.s3.eu-central-1.amazonaws.com/Verhuisplanning-Checklist-PDF-2025-GRATIS-DOWNLOAD.pdf" TargetMode="External"/><Relationship Id="rId391" Type="http://schemas.openxmlformats.org/officeDocument/2006/relationships/hyperlink" Target="https://belangrijk1.s3.eu-central-1.amazonaws.com/Verhuistips-Checklist-PDF-2025-GRATIS-DOWNLOAD.pdf" TargetMode="External"/><Relationship Id="rId392" Type="http://schemas.openxmlformats.org/officeDocument/2006/relationships/hyperlink" Target="https://belangrijk1.s3.eu-central-1.amazonaws.com/Verhuizen-Doorgeven-Checklist-PDF-2025-GRATIS-DOWNLOAD.pdf" TargetMode="External"/><Relationship Id="rId393" Type="http://schemas.openxmlformats.org/officeDocument/2006/relationships/hyperlink" Target="https://belangrijk1.s3.eu-central-1.amazonaws.com/Verhuizen-Wat-Te-Doen-Checklist-PDF-2025-GRATIS-DOWNLOAD.pdf" TargetMode="External"/><Relationship Id="rId394" Type="http://schemas.openxmlformats.org/officeDocument/2006/relationships/hyperlink" Target="https://belangrijk1.s3.eu-central-1.amazonaws.com/Verhuizing-Adres-Doorgeven-Checklist-PDF-2025-GRATIS-DOWNLOAD.pdf" TargetMode="External"/><Relationship Id="rId395" Type="http://schemas.openxmlformats.org/officeDocument/2006/relationships/hyperlink" Target="https://belangrijk1.s3.eu-central-1.amazonaws.com/Verhuizing-Checklist-PDF-2025-GRATIS-DOWNLOAD.pdf" TargetMode="External"/><Relationship Id="rId396" Type="http://schemas.openxmlformats.org/officeDocument/2006/relationships/hyperlink" Target="https://belangrijk1.s3.eu-central-1.amazonaws.com/Vliegvakantie-Checklist-PDF-2025-GRATIS-DOWNLOAD.pdf" TargetMode="External"/><Relationship Id="rId397" Type="http://schemas.openxmlformats.org/officeDocument/2006/relationships/hyperlink" Target="https://belangrijk1.s3.eu-central-1.amazonaws.com/Vluchtkoffer-Bevalling-Checklist-PDF-2025-GRATIS-DOWNLOAD.pdf" TargetMode="External"/><Relationship Id="rId398" Type="http://schemas.openxmlformats.org/officeDocument/2006/relationships/hyperlink" Target="https://belangrijk1.s3.eu-central-1.amazonaws.com/Vluchtkoffer-Checklist-PDF-2025-GRATIS-DOWNLOAD.pdf" TargetMode="External"/><Relationship Id="rId399" Type="http://schemas.openxmlformats.org/officeDocument/2006/relationships/hyperlink" Target="https://belangrijk1.s3.eu-central-1.amazonaws.com/Voorbeeld-Checklist-Nieuwe-Medewerker-PDF-2025-GRATIS-DOWNLOAD.pdf" TargetMode="External"/><Relationship Id="rId400" Type="http://schemas.openxmlformats.org/officeDocument/2006/relationships/hyperlink" Target="https://belangrijk1.s3.eu-central-1.amazonaws.com/Voorschouw-Nieuwbouw-Checklist-PDF-2025-GRATIS-DOWNLOAD.pdf" TargetMode="External"/><Relationship Id="rId401" Type="http://schemas.openxmlformats.org/officeDocument/2006/relationships/hyperlink" Target="https://belangrijk1.s3.eu-central-1.amazonaws.com/Vpn-Checklist-PDF-2025-GRATIS-DOWNLOAD.pdf" TargetMode="External"/><Relationship Id="rId402" Type="http://schemas.openxmlformats.org/officeDocument/2006/relationships/hyperlink" Target="https://belangrijk1.s3.eu-central-1.amazonaws.com/Vso-Checklist-PDF-2025-GRATIS-DOWNLOAD.pdf" TargetMode="External"/><Relationship Id="rId403" Type="http://schemas.openxmlformats.org/officeDocument/2006/relationships/hyperlink" Target="https://belangrijk1.s3.eu-central-1.amazonaws.com/Vve-Checklist-PDF-2025-GRATIS-DOWNLOAD.pdf" TargetMode="External"/><Relationship Id="rId404" Type="http://schemas.openxmlformats.org/officeDocument/2006/relationships/hyperlink" Target="https://belangrijk1.s3.eu-central-1.amazonaws.com/Warmtepomp-Checklist-PDF-2025-GRATIS-DOWNLOAD.pdf" TargetMode="External"/><Relationship Id="rId405" Type="http://schemas.openxmlformats.org/officeDocument/2006/relationships/hyperlink" Target="https://belangrijk1.s3.eu-central-1.amazonaws.com/Wat-Te-Doen-Na-Overlijden-Checklist-PDF-2025-GRATIS-DOWNLOAD.pdf" TargetMode="External"/><Relationship Id="rId406" Type="http://schemas.openxmlformats.org/officeDocument/2006/relationships/hyperlink" Target="https://belangrijk1.s3.eu-central-1.amazonaws.com/Wbtr-Checklist-PDF-2025-GRATIS-DOWNLOAD.pdf" TargetMode="External"/><Relationship Id="rId407" Type="http://schemas.openxmlformats.org/officeDocument/2006/relationships/hyperlink" Target="https://belangrijk1.s3.eu-central-1.amazonaws.com/Wcag-Guidelines-Checklist-PDF-2025-GRATIS-DOWNLOAD.pdf" TargetMode="External"/><Relationship Id="rId408" Type="http://schemas.openxmlformats.org/officeDocument/2006/relationships/hyperlink" Target="https://belangrijk1.s3.eu-central-1.amazonaws.com/Web-Migration-Checklist-PDF-2025-GRATIS-DOWNLOAD.pdf" TargetMode="External"/><Relationship Id="rId409" Type="http://schemas.openxmlformats.org/officeDocument/2006/relationships/hyperlink" Target="https://belangrijk1.s3.eu-central-1.amazonaws.com/Wedding-To-Do-Checklist-PDF-2025-GRATIS-DOWNLOAD.pdf" TargetMode="External"/><Relationship Id="rId410" Type="http://schemas.openxmlformats.org/officeDocument/2006/relationships/hyperlink" Target="https://belangrijk1.s3.eu-central-1.amazonaws.com/Weekend-Weg-Checklist-PDF-2025-GRATIS-DOWNLOAD.pdf" TargetMode="External"/><Relationship Id="rId411" Type="http://schemas.openxmlformats.org/officeDocument/2006/relationships/hyperlink" Target="https://belangrijk1.s3.eu-central-1.amazonaws.com/Werknemersvaardigheden-Checklist-PDF-2025-GRATIS-DOWNLOAD.pdf" TargetMode="External"/><Relationship Id="rId412" Type="http://schemas.openxmlformats.org/officeDocument/2006/relationships/hyperlink" Target="https://belangrijk1.s3.eu-central-1.amazonaws.com/Werkplekonderzoek-Checklist-PDF-2025-GRATIS-DOWNLOAD.pdf" TargetMode="External"/><Relationship Id="rId413" Type="http://schemas.openxmlformats.org/officeDocument/2006/relationships/hyperlink" Target="https://belangrijk1.s3.eu-central-1.amazonaws.com/Wintersport-Checklist-PDF-2025-GRATIS-DOWNLOAD.pdf" TargetMode="External"/><Relationship Id="rId414" Type="http://schemas.openxmlformats.org/officeDocument/2006/relationships/hyperlink" Target="https://belangrijk1.s3.eu-central-1.amazonaws.com/Zelf-Je-Huis-Verkopen-Checklist-PDF-2025-GRATIS-DOWNLOAD.pdf" TargetMode="External"/><Relationship Id="rId415" Type="http://schemas.openxmlformats.org/officeDocument/2006/relationships/hyperlink" Target="https://belangrijk1.s3.eu-central-1.amazonaws.com/Ziekenhuistas-Checklist-PDF-2025-GRATIS-DOWNLOAD.pdf" TargetMode="External"/><Relationship Id="rId416" Type="http://schemas.openxmlformats.org/officeDocument/2006/relationships/hyperlink" Target="https://belangrijk1.s3.eu-central-1.amazonaws.com/Ziekte-Van-Lyme-Symptomen-Checklist-PDF-2025-GRATIS-DOWNLOAD.pdf" TargetMode="External"/><Relationship Id="rId417" Type="http://schemas.openxmlformats.org/officeDocument/2006/relationships/hyperlink" Target="https://belangrijk1.s3.eu-central-1.amazonaws.com/Zomervakantie-Checklist-PDF-2025-GRATIS-DOWNLOAD.pdf" TargetMode="External"/><Relationship Id="rId418" Type="http://schemas.openxmlformats.org/officeDocument/2006/relationships/hyperlink" Target="https://belangrijk1.s3.eu-central-1.amazonaws.com/Zwanger-En-Nu-Checklist-PDF-2025-GRATIS-DOWNLOAD.pdf" TargetMode="External"/><Relationship Id="rId419" Type="http://schemas.openxmlformats.org/officeDocument/2006/relationships/hyperlink" Target="https://belangrijk1.s3.eu-central-1.amazonaws.com/Zwanger-Wat-Nu-Checklist-PDF-2025-GRATIS-DOWNLOAD.pdf" TargetMode="External"/><Relationship Id="rId420" Type="http://schemas.openxmlformats.org/officeDocument/2006/relationships/hyperlink" Target="https://belangrijk1.s3.eu-central-1.amazonaws.com/Zwangerschap-Checklist-PDF-2025-GRATIS-DOWNLOAD.pdf" TargetMode="External"/><Relationship Id="rId421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
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verhuisplanner checklist Gratis DOCX 2025</w:t>
      </w:r>
    </w:p>
    <w:p/>
    <w:p>
      <w:pPr>
        <w:spacing w:after="240"/>
      </w:pPr>
      <w:r>
        <w:rPr>
          <w:sz w:val="36"/>
        </w:rPr>
        <w:t>Verhuisplanner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Verhuisplanner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Verhuisplanner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Verhuisdatum</w:t>
      </w:r>
    </w:p>
    <w:p>
      <w:pPr>
        <w:spacing w:after="240"/>
      </w:pPr>
      <w:r>
        <w:rPr>
          <w:sz w:val="36"/>
        </w:rPr>
        <w:t>Bepaal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datum</w:t>
      </w:r>
      <w:r>
        <w:rPr>
          <w:sz w:val="36"/>
        </w:rPr>
        <w:t xml:space="preserve"> </w:t>
      </w:r>
      <w:r>
        <w:rPr>
          <w:sz w:val="36"/>
        </w:rPr>
        <w:t>waarop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verhuizen.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ruim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plannen,</w:t>
      </w:r>
    </w:p>
    <w:p>
      <w:pPr>
        <w:spacing w:after="240"/>
      </w:pP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genoeg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voorbereidingen.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mogelijke</w:t>
      </w:r>
    </w:p>
    <w:p>
      <w:pPr>
        <w:spacing w:after="240"/>
      </w:pPr>
      <w:r>
        <w:rPr>
          <w:sz w:val="36"/>
        </w:rPr>
        <w:t>drukte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weer.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weekend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plannen,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helpen.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afspraken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deadlines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agenda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zetten.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kalender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markeerstiften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planning-app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herinneringsmeldingen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Inpakken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inpakken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wegdoen.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stevige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label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duidelijk.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truc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'essentials'-doos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breekbare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inpakdozen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bubblewrap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labelstickers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tape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permanente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markers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Verhuizers</w:t>
      </w:r>
      <w:r>
        <w:rPr>
          <w:sz w:val="36"/>
        </w:rPr>
        <w:t xml:space="preserve"> </w:t>
      </w:r>
      <w:r>
        <w:rPr>
          <w:sz w:val="36"/>
        </w:rPr>
        <w:t>regelen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verhuisbedrijf</w:t>
      </w:r>
      <w:r>
        <w:rPr>
          <w:sz w:val="36"/>
        </w:rPr>
        <w:t xml:space="preserve"> </w:t>
      </w:r>
      <w:r>
        <w:rPr>
          <w:sz w:val="36"/>
        </w:rPr>
        <w:t>inschakelt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vrachtwagen</w:t>
      </w:r>
      <w:r>
        <w:rPr>
          <w:sz w:val="36"/>
        </w:rPr>
        <w:t xml:space="preserve"> </w:t>
      </w:r>
      <w:r>
        <w:rPr>
          <w:sz w:val="36"/>
        </w:rPr>
        <w:t>huurt.</w:t>
      </w:r>
      <w:r>
        <w:rPr>
          <w:sz w:val="36"/>
        </w:rPr>
        <w:t xml:space="preserve"> </w:t>
      </w: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prijzen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lees</w:t>
      </w:r>
      <w:r>
        <w:rPr>
          <w:sz w:val="36"/>
        </w:rPr>
        <w:t xml:space="preserve"> </w:t>
      </w:r>
      <w:r>
        <w:rPr>
          <w:sz w:val="36"/>
        </w:rPr>
        <w:t>reviews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keuze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boeken,</w:t>
      </w:r>
      <w:r>
        <w:rPr>
          <w:sz w:val="36"/>
        </w:rPr>
        <w:t xml:space="preserve"> </w:t>
      </w:r>
      <w:r>
        <w:rPr>
          <w:sz w:val="36"/>
        </w:rPr>
        <w:t>vooral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hoogseizoen.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vraagt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helpen,</w:t>
      </w:r>
      <w:r>
        <w:rPr>
          <w:sz w:val="36"/>
        </w:rPr>
        <w:t xml:space="preserve"> </w:t>
      </w:r>
      <w:r>
        <w:rPr>
          <w:sz w:val="36"/>
        </w:rPr>
        <w:t>bied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lekkers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als</w:t>
      </w:r>
    </w:p>
    <w:p>
      <w:pPr>
        <w:spacing w:after="240"/>
      </w:pPr>
      <w:r>
        <w:rPr>
          <w:sz w:val="36"/>
        </w:rPr>
        <w:t>dank.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werk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aangenamer!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verhuisbedrijf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huurtransport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verhuisverzekering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tools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verhuizers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snacks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helpers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Adreswijzigingen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adres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wijzigt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instanties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bank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energieleverancier.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organisaties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informeren.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postbezorging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diensten.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weten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woont!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adreswijzigingsformulier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telefoon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computer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notificatie-app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post-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pakketdienst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Nazorg</w:t>
      </w:r>
    </w:p>
    <w:p>
      <w:pPr>
        <w:spacing w:after="240"/>
      </w:pP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plek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organiseren.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uitpakken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werk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rest</w:t>
      </w:r>
      <w:r>
        <w:rPr>
          <w:sz w:val="36"/>
        </w:rPr>
        <w:t xml:space="preserve"> </w:t>
      </w:r>
      <w:r>
        <w:rPr>
          <w:sz w:val="36"/>
        </w:rPr>
        <w:t>toe.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gezellig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decoraties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meubels.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buren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leren</w:t>
      </w:r>
      <w:r>
        <w:rPr>
          <w:sz w:val="36"/>
        </w:rPr>
        <w:t xml:space="preserve"> </w:t>
      </w:r>
      <w:r>
        <w:rPr>
          <w:sz w:val="36"/>
        </w:rPr>
        <w:t>kennen,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wonen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leuker!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housewarming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vieren.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decoratie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opbergdozen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tools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meubels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huishoudelijke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artikelen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uitnodigingen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housewarming</w:t>
        </w:r>
      </w:hyperlink>
    </w:p>
    <w:p>
      <w:pPr>
        <w:spacing w:after="240"/>
      </w:pPr>
      <w:r>
        <w:rPr>
          <w:sz w:val="36"/>
        </w:rPr>
        <w:t>Verhuisplanner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labeling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dozen.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kleuren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symbolen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kamer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doos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gaan.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uitpakken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overzichtelijker.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kleurcodering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stickers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marker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'essentials'</w:t>
      </w:r>
      <w:r>
        <w:rPr>
          <w:sz w:val="36"/>
        </w:rPr>
        <w:t xml:space="preserve"> </w:t>
      </w:r>
      <w:r>
        <w:rPr>
          <w:sz w:val="36"/>
        </w:rPr>
        <w:t>doos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belangrijkste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meteen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toiletartikelen,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kledingstukken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allemaal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zoeken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avond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opbergdoos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toiletartikelen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foto’s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opstelling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begint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inpakken.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vergelijkbare</w:t>
      </w:r>
      <w:r>
        <w:rPr>
          <w:sz w:val="36"/>
        </w:rPr>
        <w:t xml:space="preserve"> </w:t>
      </w:r>
      <w:r>
        <w:rPr>
          <w:sz w:val="36"/>
        </w:rPr>
        <w:t>indeling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opnieuw</w:t>
      </w:r>
    </w:p>
    <w:p>
      <w:pPr>
        <w:spacing w:after="240"/>
      </w:pP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puzzelen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inrichting.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verhuisdag.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snacks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drankjes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Samenwerken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</w:p>
    <w:p>
      <w:pPr>
        <w:spacing w:after="240"/>
      </w:pP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stressvol.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snacks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drankjes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verhuispizza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toekomst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digitaal</w:t>
      </w:r>
      <w:r>
        <w:rPr>
          <w:sz w:val="36"/>
        </w:rPr>
        <w:t xml:space="preserve"> </w:t>
      </w:r>
      <w:r>
        <w:rPr>
          <w:sz w:val="36"/>
        </w:rPr>
        <w:t>opslaat,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contracten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verhuisdocumenten.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kwijt</w:t>
      </w:r>
      <w:r>
        <w:rPr>
          <w:sz w:val="36"/>
        </w:rPr>
        <w:t xml:space="preserve"> </w:t>
      </w:r>
      <w:r>
        <w:rPr>
          <w:sz w:val="36"/>
        </w:rPr>
        <w:t>raakt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terug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opslag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scanner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Verhuisplanner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7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3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5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kalend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markeerstifte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planning-app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herinneringsmelding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inpakdoze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ubblewrap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labelsticker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tap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permanente+marker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erhuisbedrijf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huurtransport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verhuisverzekering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tools+voor+verhuizer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snacks+voor+helper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adreswijzigingsformuli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telefoo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computer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notificatie-app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post-+en+pakketdiens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decoratie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opbergdozen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tools+voor+meubel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huishoudelijke+artikel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uitnodigingen+voor+housewarming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kleurcodering+sticker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marker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pbergdoo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toiletartikel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nack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drankje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verhuispizza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cloud+opslag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www.amazon.nl/s?k=scanner&amp;crid=273Y1K6UO112F&amp;sprefix=kalender%2Caps%2C106&amp;linkCode=ll2&amp;tag=laptoplifepro-21&amp;linkId=0d5984cb56f56071e0a4e4033e760c92&amp;language=nl_NL&amp;ref_=as_li_ss_tl" TargetMode="External"/><Relationship Id="rId47" Type="http://schemas.openxmlformats.org/officeDocument/2006/relationships/hyperlink" Target="https://belangrijk1.s3.eu-central-1.amazonaws.com/18-En-Nu-Checklist-PDF-2025-GRATIS-DOWNLOAD.pdf" TargetMode="External"/><Relationship Id="rId48" Type="http://schemas.openxmlformats.org/officeDocument/2006/relationships/hyperlink" Target="https://belangrijk1.s3.eu-central-1.amazonaws.com/2e-Hands-Auto-Kopen-Checklist-PDF-2025-GRATIS-DOWNLOAD.pdf" TargetMode="External"/><Relationship Id="rId49" Type="http://schemas.openxmlformats.org/officeDocument/2006/relationships/hyperlink" Target="https://belangrijk1.s3.eu-central-1.amazonaws.com/5s-Audit-Checklist-PDF-2025-GRATIS-DOWNLOAD.pdf" TargetMode="External"/><Relationship Id="rId50" Type="http://schemas.openxmlformats.org/officeDocument/2006/relationships/hyperlink" Target="https://belangrijk1.s3.eu-central-1.amazonaws.com/Adhd-Checklist-Volwassenen-PDF-2025-GRATIS-DOWNLOAD.pdf" TargetMode="External"/><Relationship Id="rId51" Type="http://schemas.openxmlformats.org/officeDocument/2006/relationships/hyperlink" Target="https://belangrijk1.s3.eu-central-1.amazonaws.com/Adr-Uitrusting-Vrachtwagen-Checklist-PDF-2025-GRATIS-DOWNLOAD.pdf" TargetMode="External"/><Relationship Id="rId52" Type="http://schemas.openxmlformats.org/officeDocument/2006/relationships/hyperlink" Target="https://belangrijk1.s3.eu-central-1.amazonaws.com/Adres-Wijzigen-Checklist-PDF-2025-GRATIS-DOWNLOAD.pdf" TargetMode="External"/><Relationship Id="rId53" Type="http://schemas.openxmlformats.org/officeDocument/2006/relationships/hyperlink" Target="https://belangrijk1.s3.eu-central-1.amazonaws.com/Adres-Wijzigen-Verhuizing-Checklist-PDF-2025-GRATIS-DOWNLOAD.pdf" TargetMode="External"/><Relationship Id="rId54" Type="http://schemas.openxmlformats.org/officeDocument/2006/relationships/hyperlink" Target="https://belangrijk1.s3.eu-central-1.amazonaws.com/Anwb-Vakantie-Checklist-PDF-2025-GRATIS-DOWNLOAD.pdf" TargetMode="External"/><Relationship Id="rId55" Type="http://schemas.openxmlformats.org/officeDocument/2006/relationships/hyperlink" Target="https://belangrijk1.s3.eu-central-1.amazonaws.com/Auto-Grote-Beurt-Checklist-PDF-2025-GRATIS-DOWNLOAD.pdf" TargetMode="External"/><Relationship Id="rId56" Type="http://schemas.openxmlformats.org/officeDocument/2006/relationships/hyperlink" Target="https://belangrijk1.s3.eu-central-1.amazonaws.com/Auto-Kleine-Beurt-Checklist-PDF-2025-GRATIS-DOWNLOAD.pdf" TargetMode="External"/><Relationship Id="rId57" Type="http://schemas.openxmlformats.org/officeDocument/2006/relationships/hyperlink" Target="https://belangrijk1.s3.eu-central-1.amazonaws.com/Avg-Voor-Verenigingen-Checklist-PDF-2025-GRATIS-DOWNLOAD.pdf" TargetMode="External"/><Relationship Id="rId58" Type="http://schemas.openxmlformats.org/officeDocument/2006/relationships/hyperlink" Target="https://belangrijk1.s3.eu-central-1.amazonaws.com/B-Service-Mercedes-Checklist-PDF-2025-GRATIS-DOWNLOAD.pdf" TargetMode="External"/><Relationship Id="rId59" Type="http://schemas.openxmlformats.org/officeDocument/2006/relationships/hyperlink" Target="https://belangrijk1.s3.eu-central-1.amazonaws.com/Baby-Autisme-Checklist-PDF-2025-GRATIS-DOWNLOAD.pdf" TargetMode="External"/><Relationship Id="rId60" Type="http://schemas.openxmlformats.org/officeDocument/2006/relationships/hyperlink" Target="https://belangrijk1.s3.eu-central-1.amazonaws.com/Baby-Checklist-PDF-2025-GRATIS-DOWNLOAD.pdf" TargetMode="External"/><Relationship Id="rId61" Type="http://schemas.openxmlformats.org/officeDocument/2006/relationships/hyperlink" Target="https://belangrijk1.s3.eu-central-1.amazonaws.com/Babykamer-Checklist-PDF-2025-GRATIS-DOWNLOAD.pdf" TargetMode="External"/><Relationship Id="rId62" Type="http://schemas.openxmlformats.org/officeDocument/2006/relationships/hyperlink" Target="https://belangrijk1.s3.eu-central-1.amazonaws.com/Babylist-Checklist-PDF-2025-GRATIS-DOWNLOAD.pdf" TargetMode="External"/><Relationship Id="rId63" Type="http://schemas.openxmlformats.org/officeDocument/2006/relationships/hyperlink" Target="https://belangrijk1.s3.eu-central-1.amazonaws.com/Babyspullen-Checklist-PDF-2025-GRATIS-DOWNLOAD.pdf" TargetMode="External"/><Relationship Id="rId64" Type="http://schemas.openxmlformats.org/officeDocument/2006/relationships/hyperlink" Target="https://belangrijk1.s3.eu-central-1.amazonaws.com/Babyuitzet-Checklist-PDF-2025-GRATIS-DOWNLOAD.pdf" TargetMode="External"/><Relationship Id="rId65" Type="http://schemas.openxmlformats.org/officeDocument/2006/relationships/hyperlink" Target="https://belangrijk1.s3.eu-central-1.amazonaws.com/Bdsm-Checklist-PDF-2025-GRATIS-DOWNLOAD.pdf" TargetMode="External"/><Relationship Id="rId66" Type="http://schemas.openxmlformats.org/officeDocument/2006/relationships/hyperlink" Target="https://belangrijk1.s3.eu-central-1.amazonaws.com/Bedrijfsovername-Checklist-PDF-2025-GRATIS-DOWNLOAD.pdf" TargetMode="External"/><Relationship Id="rId67" Type="http://schemas.openxmlformats.org/officeDocument/2006/relationships/hyperlink" Target="https://belangrijk1.s3.eu-central-1.amazonaws.com/Bedrijfsverhuizing-Checklist-PDF-2025-GRATIS-DOWNLOAD.pdf" TargetMode="External"/><Relationship Id="rId68" Type="http://schemas.openxmlformats.org/officeDocument/2006/relationships/hyperlink" Target="https://belangrijk1.s3.eu-central-1.amazonaws.com/Begrafenis-Regelen-Checklist-PDF-2025-GRATIS-DOWNLOAD.pdf" TargetMode="External"/><Relationship Id="rId69" Type="http://schemas.openxmlformats.org/officeDocument/2006/relationships/hyperlink" Target="https://belangrijk1.s3.eu-central-1.amazonaws.com/Belastingdienst-Scheiden-Checklist-PDF-2025-GRATIS-DOWNLOAD.pdf" TargetMode="External"/><Relationship Id="rId70" Type="http://schemas.openxmlformats.org/officeDocument/2006/relationships/hyperlink" Target="https://belangrijk1.s3.eu-central-1.amazonaws.com/Bevalling-Checklist-PDF-2025-GRATIS-DOWNLOAD.pdf" TargetMode="External"/><Relationship Id="rId71" Type="http://schemas.openxmlformats.org/officeDocument/2006/relationships/hyperlink" Target="https://belangrijk1.s3.eu-central-1.amazonaws.com/Bevalling-Ziekenhuis-Checklist-PDF-2025-GRATIS-DOWNLOAD.pdf" TargetMode="External"/><Relationship Id="rId72" Type="http://schemas.openxmlformats.org/officeDocument/2006/relationships/hyperlink" Target="https://belangrijk1.s3.eu-central-1.amazonaws.com/Bezichtiging-Checklist-PDF-2025-GRATIS-DOWNLOAD.pdf" TargetMode="External"/><Relationship Id="rId73" Type="http://schemas.openxmlformats.org/officeDocument/2006/relationships/hyperlink" Target="https://belangrijk1.s3.eu-central-1.amazonaws.com/Bezichtiging-Huis-Checklist-PDF-2025-GRATIS-DOWNLOAD.pdf" TargetMode="External"/><Relationship Id="rId74" Type="http://schemas.openxmlformats.org/officeDocument/2006/relationships/hyperlink" Target="https://belangrijk1.s3.eu-central-1.amazonaws.com/Bhv-Checklist-PDF-2025-GRATIS-DOWNLOAD.pdf" TargetMode="External"/><Relationship Id="rId75" Type="http://schemas.openxmlformats.org/officeDocument/2006/relationships/hyperlink" Target="https://belangrijk1.s3.eu-central-1.amazonaws.com/Boot-Winterklaar-Maken-Checklist-PDF-2025-GRATIS-DOWNLOAD.pdf" TargetMode="External"/><Relationship Id="rId76" Type="http://schemas.openxmlformats.org/officeDocument/2006/relationships/hyperlink" Target="https://belangrijk1.s3.eu-central-1.amazonaws.com/Bouwkundige-Keuring-Checklist-PDF-2025-GRATIS-DOWNLOAD.pdf" TargetMode="External"/><Relationship Id="rId77" Type="http://schemas.openxmlformats.org/officeDocument/2006/relationships/hyperlink" Target="https://belangrijk1.s3.eu-central-1.amazonaws.com/Bovag-Caravan-Keuring-Checklist-PDF-2025-GRATIS-DOWNLOAD.pdf" TargetMode="External"/><Relationship Id="rId78" Type="http://schemas.openxmlformats.org/officeDocument/2006/relationships/hyperlink" Target="https://belangrijk1.s3.eu-central-1.amazonaws.com/Bridal-Checklist-PDF-2025-GRATIS-DOWNLOAD.pdf" TargetMode="External"/><Relationship Id="rId79" Type="http://schemas.openxmlformats.org/officeDocument/2006/relationships/hyperlink" Target="https://belangrijk1.s3.eu-central-1.amazonaws.com/Bruiloft-Organiseren-Checklist-PDF-2025-GRATIS-DOWNLOAD.pdf" TargetMode="External"/><Relationship Id="rId80" Type="http://schemas.openxmlformats.org/officeDocument/2006/relationships/hyperlink" Target="https://belangrijk1.s3.eu-central-1.amazonaws.com/Bruiloft-Planning-Checklist-PDF-2025-GRATIS-DOWNLOAD.pdf" TargetMode="External"/><Relationship Id="rId81" Type="http://schemas.openxmlformats.org/officeDocument/2006/relationships/hyperlink" Target="https://belangrijk1.s3.eu-central-1.amazonaws.com/Bug-Out-Bag-Checklist-PDF-2025-GRATIS-DOWNLOAD.pdf" TargetMode="External"/><Relationship Id="rId82" Type="http://schemas.openxmlformats.org/officeDocument/2006/relationships/hyperlink" Target="https://belangrijk1.s3.eu-central-1.amazonaws.com/Business-Checklist-PDF-2025-GRATIS-DOWNLOAD.pdf" TargetMode="External"/><Relationship Id="rId83" Type="http://schemas.openxmlformats.org/officeDocument/2006/relationships/hyperlink" Target="https://belangrijk1.s3.eu-central-1.amazonaws.com/Business-Plan-Checklist-PDF-2025-GRATIS-DOWNLOAD.pdf" TargetMode="External"/><Relationship Id="rId84" Type="http://schemas.openxmlformats.org/officeDocument/2006/relationships/hyperlink" Target="https://belangrijk1.s3.eu-central-1.amazonaws.com/Camper-Checklist-PDF-2025-GRATIS-DOWNLOAD.pdf" TargetMode="External"/><Relationship Id="rId85" Type="http://schemas.openxmlformats.org/officeDocument/2006/relationships/hyperlink" Target="https://belangrijk1.s3.eu-central-1.amazonaws.com/Camper-Winterstalling-Checklist-PDF-2025-GRATIS-DOWNLOAD.pdf" TargetMode="External"/><Relationship Id="rId86" Type="http://schemas.openxmlformats.org/officeDocument/2006/relationships/hyperlink" Target="https://belangrijk1.s3.eu-central-1.amazonaws.com/Ceremoniemeester-Checklist-PDF-2025-GRATIS-DOWNLOAD.pdf" TargetMode="External"/><Relationship Id="rId87" Type="http://schemas.openxmlformats.org/officeDocument/2006/relationships/hyperlink" Target="https://belangrijk1.s3.eu-central-1.amazonaws.com/Checklist-18-Jaar-PDF-2025-GRATIS-DOWNLOAD.pdf" TargetMode="External"/><Relationship Id="rId88" Type="http://schemas.openxmlformats.org/officeDocument/2006/relationships/hyperlink" Target="https://belangrijk1.s3.eu-central-1.amazonaws.com/Checklist-Aangifte-Erfbelasting-PDF-2025-GRATIS-DOWNLOAD.pdf" TargetMode="External"/><Relationship Id="rId89" Type="http://schemas.openxmlformats.org/officeDocument/2006/relationships/hyperlink" Target="https://belangrijk1.s3.eu-central-1.amazonaws.com/Checklist-Aankoop-Appartement-PDF-2025-GRATIS-DOWNLOAD.pdf" TargetMode="External"/><Relationship Id="rId90" Type="http://schemas.openxmlformats.org/officeDocument/2006/relationships/hyperlink" Target="https://belangrijk1.s3.eu-central-1.amazonaws.com/Checklist-Aankoop-Auto-PDF-2025-GRATIS-DOWNLOAD.pdf" TargetMode="External"/><Relationship Id="rId91" Type="http://schemas.openxmlformats.org/officeDocument/2006/relationships/hyperlink" Target="https://belangrijk1.s3.eu-central-1.amazonaws.com/Checklist-Aankoop-Huis-PDF-2025-GRATIS-DOWNLOAD.pdf" TargetMode="External"/><Relationship Id="rId92" Type="http://schemas.openxmlformats.org/officeDocument/2006/relationships/hyperlink" Target="https://belangrijk1.s3.eu-central-1.amazonaws.com/Checklist-Aankoop-Kitten-PDF-2025-GRATIS-DOWNLOAD.pdf" TargetMode="External"/><Relationship Id="rId93" Type="http://schemas.openxmlformats.org/officeDocument/2006/relationships/hyperlink" Target="https://belangrijk1.s3.eu-central-1.amazonaws.com/Checklist-Aankoop-Puppy-PDF-2025-GRATIS-DOWNLOAD.pdf" TargetMode="External"/><Relationship Id="rId94" Type="http://schemas.openxmlformats.org/officeDocument/2006/relationships/hyperlink" Target="https://belangrijk1.s3.eu-central-1.amazonaws.com/Checklist-Aankoopkeuring-Boot-PDF-2025-GRATIS-DOWNLOAD.pdf" TargetMode="External"/><Relationship Id="rId95" Type="http://schemas.openxmlformats.org/officeDocument/2006/relationships/hyperlink" Target="https://belangrijk1.s3.eu-central-1.amazonaws.com/Checklist-Aanschaf-Hond-PDF-2025-GRATIS-DOWNLOAD.pdf" TargetMode="External"/><Relationship Id="rId96" Type="http://schemas.openxmlformats.org/officeDocument/2006/relationships/hyperlink" Target="https://belangrijk1.s3.eu-central-1.amazonaws.com/Checklist-Add-Kind-PDF-2025-GRATIS-DOWNLOAD.pdf" TargetMode="External"/><Relationship Id="rId97" Type="http://schemas.openxmlformats.org/officeDocument/2006/relationships/hyperlink" Target="https://belangrijk1.s3.eu-central-1.amazonaws.com/Checklist-Adreswijziging-PDF-2025-GRATIS-DOWNLOAD.pdf" TargetMode="External"/><Relationship Id="rId98" Type="http://schemas.openxmlformats.org/officeDocument/2006/relationships/hyperlink" Target="https://belangrijk1.s3.eu-central-1.amazonaws.com/Checklist-Ai-PDF-2025-GRATIS-DOWNLOAD.pdf" TargetMode="External"/><Relationship Id="rId99" Type="http://schemas.openxmlformats.org/officeDocument/2006/relationships/hyperlink" Target="https://belangrijk1.s3.eu-central-1.amazonaws.com/Checklist-Amerika-Vakantie-PDF-2025-GRATIS-DOWNLOAD.pdf" TargetMode="External"/><Relationship Id="rId100" Type="http://schemas.openxmlformats.org/officeDocument/2006/relationships/hyperlink" Target="https://belangrijk1.s3.eu-central-1.amazonaws.com/Checklist-Arbeidsvoorwaardengesprek-PDF-2025-GRATIS-DOWNLOAD.pdf" TargetMode="External"/><Relationship Id="rId101" Type="http://schemas.openxmlformats.org/officeDocument/2006/relationships/hyperlink" Target="https://belangrijk1.s3.eu-central-1.amazonaws.com/Checklist-Auto-Onderhoud-PDF-2025-GRATIS-DOWNLOAD.pdf" TargetMode="External"/><Relationship Id="rId102" Type="http://schemas.openxmlformats.org/officeDocument/2006/relationships/hyperlink" Target="https://belangrijk1.s3.eu-central-1.amazonaws.com/Checklist-Auto-Verkopen-PDF-2025-GRATIS-DOWNLOAD.pdf" TargetMode="External"/><Relationship Id="rId103" Type="http://schemas.openxmlformats.org/officeDocument/2006/relationships/hyperlink" Target="https://belangrijk1.s3.eu-central-1.amazonaws.com/Checklist-Autovakantie-PDF-2025-GRATIS-DOWNLOAD.pdf" TargetMode="External"/><Relationship Id="rId104" Type="http://schemas.openxmlformats.org/officeDocument/2006/relationships/hyperlink" Target="https://belangrijk1.s3.eu-central-1.amazonaws.com/Checklist-Avg-PDF-2025-GRATIS-DOWNLOAD.pdf" TargetMode="External"/><Relationship Id="rId105" Type="http://schemas.openxmlformats.org/officeDocument/2006/relationships/hyperlink" Target="https://belangrijk1.s3.eu-central-1.amazonaws.com/Checklist-Baby-Op-Komst-PDF-2025-GRATIS-DOWNLOAD.pdf" TargetMode="External"/><Relationship Id="rId106" Type="http://schemas.openxmlformats.org/officeDocument/2006/relationships/hyperlink" Target="https://belangrijk1.s3.eu-central-1.amazonaws.com/Checklist-Baby-PDF-2025-GRATIS-DOWNLOAD.pdf" TargetMode="External"/><Relationship Id="rId107" Type="http://schemas.openxmlformats.org/officeDocument/2006/relationships/hyperlink" Target="https://belangrijk1.s3.eu-central-1.amazonaws.com/Checklist-Backpacken-Azie-PDF-2025-GRATIS-DOWNLOAD.pdf" TargetMode="External"/><Relationship Id="rId108" Type="http://schemas.openxmlformats.org/officeDocument/2006/relationships/hyperlink" Target="https://belangrijk1.s3.eu-central-1.amazonaws.com/Checklist-Backpacken-Indonesie-PDF-2025-GRATIS-DOWNLOAD.pdf" TargetMode="External"/><Relationship Id="rId109" Type="http://schemas.openxmlformats.org/officeDocument/2006/relationships/hyperlink" Target="https://belangrijk1.s3.eu-central-1.amazonaws.com/Checklist-Badkamer-Verbouwen-PDF-2025-GRATIS-DOWNLOAD.pdf" TargetMode="External"/><Relationship Id="rId110" Type="http://schemas.openxmlformats.org/officeDocument/2006/relationships/hyperlink" Target="https://belangrijk1.s3.eu-central-1.amazonaws.com/Checklist-Bedrijfsbeeindiging-PDF-2025-GRATIS-DOWNLOAD.pdf" TargetMode="External"/><Relationship Id="rId111" Type="http://schemas.openxmlformats.org/officeDocument/2006/relationships/hyperlink" Target="https://belangrijk1.s3.eu-central-1.amazonaws.com/Checklist-Beheerder-Brandmeldinstallatie-PDF-2025-GRATIS-DOWNLOAD.pdf" TargetMode="External"/><Relationship Id="rId112" Type="http://schemas.openxmlformats.org/officeDocument/2006/relationships/hyperlink" Target="https://belangrijk1.s3.eu-central-1.amazonaws.com/Checklist-Belastingaangifte-2026-PDF-2025-GRATIS-DOWNLOAD.pdf" TargetMode="External"/><Relationship Id="rId113" Type="http://schemas.openxmlformats.org/officeDocument/2006/relationships/hyperlink" Target="https://belangrijk1.s3.eu-central-1.amazonaws.com/Checklist-Belastingdienst-Schijnzelfstandigheid-PDF-2025-GRATIS-DOWNLOAD.pdf" TargetMode="External"/><Relationship Id="rId114" Type="http://schemas.openxmlformats.org/officeDocument/2006/relationships/hyperlink" Target="https://belangrijk1.s3.eu-central-1.amazonaws.com/Checklist-Bevallen-Ziekenhuis-PDF-2025-GRATIS-DOWNLOAD.pdf" TargetMode="External"/><Relationship Id="rId115" Type="http://schemas.openxmlformats.org/officeDocument/2006/relationships/hyperlink" Target="https://belangrijk1.s3.eu-central-1.amazonaws.com/Checklist-Bevallingstas-PDF-2025-GRATIS-DOWNLOAD.pdf" TargetMode="External"/><Relationship Id="rId116" Type="http://schemas.openxmlformats.org/officeDocument/2006/relationships/hyperlink" Target="https://belangrijk1.s3.eu-central-1.amazonaws.com/Checklist-Bezichtiging-Huis-PDF-2025-GRATIS-DOWNLOAD.pdf" TargetMode="External"/><Relationship Id="rId117" Type="http://schemas.openxmlformats.org/officeDocument/2006/relationships/hyperlink" Target="https://belangrijk1.s3.eu-central-1.amazonaws.com/Checklist-Bij-Overlijden-Ouder-PDF-2025-GRATIS-DOWNLOAD.pdf" TargetMode="External"/><Relationship Id="rId118" Type="http://schemas.openxmlformats.org/officeDocument/2006/relationships/hyperlink" Target="https://belangrijk1.s3.eu-central-1.amazonaws.com/Checklist-Bij-Overlijden-Ouders-PDF-2025-GRATIS-DOWNLOAD.pdf" TargetMode="External"/><Relationship Id="rId119" Type="http://schemas.openxmlformats.org/officeDocument/2006/relationships/hyperlink" Target="https://belangrijk1.s3.eu-central-1.amazonaws.com/Checklist-Bij-Overlijden-PDF-2025-GRATIS-DOWNLOAD.pdf" TargetMode="External"/><Relationship Id="rId120" Type="http://schemas.openxmlformats.org/officeDocument/2006/relationships/hyperlink" Target="https://belangrijk1.s3.eu-central-1.amazonaws.com/Checklist-Bouwbesluit-PDF-2025-GRATIS-DOWNLOAD.pdf" TargetMode="External"/><Relationship Id="rId121" Type="http://schemas.openxmlformats.org/officeDocument/2006/relationships/hyperlink" Target="https://belangrijk1.s3.eu-central-1.amazonaws.com/Checklist-Bouwen-Huis-PDF-2025-GRATIS-DOWNLOAD.pdf" TargetMode="External"/><Relationship Id="rId122" Type="http://schemas.openxmlformats.org/officeDocument/2006/relationships/hyperlink" Target="https://belangrijk1.s3.eu-central-1.amazonaws.com/Checklist-Brandveiligheid-PDF-2025-GRATIS-DOWNLOAD.pdf" TargetMode="External"/><Relationship Id="rId123" Type="http://schemas.openxmlformats.org/officeDocument/2006/relationships/hyperlink" Target="https://belangrijk1.s3.eu-central-1.amazonaws.com/Checklist-Bruiloft-Pdf-PDF-2025-GRATIS-DOWNLOAD.pdf" TargetMode="External"/><Relationship Id="rId124" Type="http://schemas.openxmlformats.org/officeDocument/2006/relationships/hyperlink" Target="https://belangrijk1.s3.eu-central-1.amazonaws.com/Checklist-Camper-Winterklaar-Maken-PDF-2025-GRATIS-DOWNLOAD.pdf" TargetMode="External"/><Relationship Id="rId125" Type="http://schemas.openxmlformats.org/officeDocument/2006/relationships/hyperlink" Target="https://belangrijk1.s3.eu-central-1.amazonaws.com/Checklist-Citytrip-PDF-2025-GRATIS-DOWNLOAD.pdf" TargetMode="External"/><Relationship Id="rId126" Type="http://schemas.openxmlformats.org/officeDocument/2006/relationships/hyperlink" Target="https://belangrijk1.s3.eu-central-1.amazonaws.com/Checklist-Compliance-PDF-2025-GRATIS-DOWNLOAD.pdf" TargetMode="External"/><Relationship Id="rId127" Type="http://schemas.openxmlformats.org/officeDocument/2006/relationships/hyperlink" Target="https://belangrijk1.s3.eu-central-1.amazonaws.com/Checklist-Costa-Rica-PDF-2025-GRATIS-DOWNLOAD.pdf" TargetMode="External"/><Relationship Id="rId128" Type="http://schemas.openxmlformats.org/officeDocument/2006/relationships/hyperlink" Target="https://belangrijk1.s3.eu-central-1.amazonaws.com/Checklist-Crematie-PDF-2025-GRATIS-DOWNLOAD.pdf" TargetMode="External"/><Relationship Id="rId129" Type="http://schemas.openxmlformats.org/officeDocument/2006/relationships/hyperlink" Target="https://belangrijk1.s3.eu-central-1.amazonaws.com/Checklist-Cv-PDF-2025-GRATIS-DOWNLOAD.pdf" TargetMode="External"/><Relationship Id="rId130" Type="http://schemas.openxmlformats.org/officeDocument/2006/relationships/hyperlink" Target="https://belangrijk1.s3.eu-central-1.amazonaws.com/Checklist-Digitale-Nalatenschap-PDF-2025-GRATIS-DOWNLOAD.pdf" TargetMode="External"/><Relationship Id="rId131" Type="http://schemas.openxmlformats.org/officeDocument/2006/relationships/hyperlink" Target="https://belangrijk1.s3.eu-central-1.amazonaws.com/Checklist-Duurzame-Inzetbaarheid-PDF-2025-GRATIS-DOWNLOAD.pdf" TargetMode="External"/><Relationship Id="rId132" Type="http://schemas.openxmlformats.org/officeDocument/2006/relationships/hyperlink" Target="https://belangrijk1.s3.eu-central-1.amazonaws.com/Checklist-Echtscheidingsconvenant-PDF-2025-GRATIS-DOWNLOAD.pdf" TargetMode="External"/><Relationship Id="rId133" Type="http://schemas.openxmlformats.org/officeDocument/2006/relationships/hyperlink" Target="https://belangrijk1.s3.eu-central-1.amazonaws.com/Checklist-Eerste-Huis-Kopen-PDF-2025-GRATIS-DOWNLOAD.pdf" TargetMode="External"/><Relationship Id="rId134" Type="http://schemas.openxmlformats.org/officeDocument/2006/relationships/hyperlink" Target="https://belangrijk1.s3.eu-central-1.amazonaws.com/Checklist-Effectief-Vergaderen-PDF-2025-GRATIS-DOWNLOAD.pdf" TargetMode="External"/><Relationship Id="rId135" Type="http://schemas.openxmlformats.org/officeDocument/2006/relationships/hyperlink" Target="https://belangrijk1.s3.eu-central-1.amazonaws.com/Checklist-Ehbo-Doos-PDF-2025-GRATIS-DOWNLOAD.pdf" TargetMode="External"/><Relationship Id="rId136" Type="http://schemas.openxmlformats.org/officeDocument/2006/relationships/hyperlink" Target="https://belangrijk1.s3.eu-central-1.amazonaws.com/Checklist-Ehbo-Koffer-PDF-2025-GRATIS-DOWNLOAD.pdf" TargetMode="External"/><Relationship Id="rId137" Type="http://schemas.openxmlformats.org/officeDocument/2006/relationships/hyperlink" Target="https://belangrijk1.s3.eu-central-1.amazonaws.com/Checklist-Eigen-Bedrijf-Starten-PDF-2025-GRATIS-DOWNLOAD.pdf" TargetMode="External"/><Relationship Id="rId138" Type="http://schemas.openxmlformats.org/officeDocument/2006/relationships/hyperlink" Target="https://belangrijk1.s3.eu-central-1.amazonaws.com/Checklist-Emigratie-PDF-2025-GRATIS-DOWNLOAD.pdf" TargetMode="External"/><Relationship Id="rId139" Type="http://schemas.openxmlformats.org/officeDocument/2006/relationships/hyperlink" Target="https://belangrijk1.s3.eu-central-1.amazonaws.com/Checklist-Emigreren-PDF-2025-GRATIS-DOWNLOAD.pdf" TargetMode="External"/><Relationship Id="rId140" Type="http://schemas.openxmlformats.org/officeDocument/2006/relationships/hyperlink" Target="https://belangrijk1.s3.eu-central-1.amazonaws.com/Checklist-Energiebesparing-PDF-2025-GRATIS-DOWNLOAD.pdf" TargetMode="External"/><Relationship Id="rId141" Type="http://schemas.openxmlformats.org/officeDocument/2006/relationships/hyperlink" Target="https://belangrijk1.s3.eu-central-1.amazonaws.com/Checklist-Energielabel-PDF-2025-GRATIS-DOWNLOAD.pdf" TargetMode="External"/><Relationship Id="rId142" Type="http://schemas.openxmlformats.org/officeDocument/2006/relationships/hyperlink" Target="https://belangrijk1.s3.eu-central-1.amazonaws.com/Checklist-Erfbelasting-PDF-2025-GRATIS-DOWNLOAD.pdf" TargetMode="External"/><Relationship Id="rId143" Type="http://schemas.openxmlformats.org/officeDocument/2006/relationships/hyperlink" Target="https://belangrijk1.s3.eu-central-1.amazonaws.com/Checklist-Erfenis-PDF-2025-GRATIS-DOWNLOAD.pdf" TargetMode="External"/><Relationship Id="rId144" Type="http://schemas.openxmlformats.org/officeDocument/2006/relationships/hyperlink" Target="https://belangrijk1.s3.eu-central-1.amazonaws.com/Checklist-Evenement-Organiseren-PDF-2025-GRATIS-DOWNLOAD.pdf" TargetMode="External"/><Relationship Id="rId145" Type="http://schemas.openxmlformats.org/officeDocument/2006/relationships/hyperlink" Target="https://belangrijk1.s3.eu-central-1.amazonaws.com/Checklist-Event-Organisation-PDF-2025-GRATIS-DOWNLOAD.pdf" TargetMode="External"/><Relationship Id="rId146" Type="http://schemas.openxmlformats.org/officeDocument/2006/relationships/hyperlink" Target="https://belangrijk1.s3.eu-central-1.amazonaws.com/Checklist-Event-Organizer-PDF-2025-GRATIS-DOWNLOAD.pdf" TargetMode="External"/><Relationship Id="rId147" Type="http://schemas.openxmlformats.org/officeDocument/2006/relationships/hyperlink" Target="https://belangrijk1.s3.eu-central-1.amazonaws.com/Checklist-Event-Planning-PDF-2025-GRATIS-DOWNLOAD.pdf" TargetMode="External"/><Relationship Id="rId148" Type="http://schemas.openxmlformats.org/officeDocument/2006/relationships/hyperlink" Target="https://belangrijk1.s3.eu-central-1.amazonaws.com/Checklist-Executeur-Testamentair-PDF-2025-GRATIS-DOWNLOAD.pdf" TargetMode="External"/><Relationship Id="rId149" Type="http://schemas.openxmlformats.org/officeDocument/2006/relationships/hyperlink" Target="https://belangrijk1.s3.eu-central-1.amazonaws.com/Checklist-Feest-Organiseren-PDF-2025-GRATIS-DOWNLOAD.pdf" TargetMode="External"/><Relationship Id="rId150" Type="http://schemas.openxmlformats.org/officeDocument/2006/relationships/hyperlink" Target="https://belangrijk1.s3.eu-central-1.amazonaws.com/Checklist-Festival-PDF-2025-GRATIS-DOWNLOAD.pdf" TargetMode="External"/><Relationship Id="rId151" Type="http://schemas.openxmlformats.org/officeDocument/2006/relationships/hyperlink" Target="https://belangrijk1.s3.eu-central-1.amazonaws.com/Checklist-For-A-Wedding-PDF-2025-GRATIS-DOWNLOAD.pdf" TargetMode="External"/><Relationship Id="rId152" Type="http://schemas.openxmlformats.org/officeDocument/2006/relationships/hyperlink" Target="https://belangrijk1.s3.eu-central-1.amazonaws.com/Checklist-Frequent-Verzuimgesprek-PDF-2025-GRATIS-DOWNLOAD.pdf" TargetMode="External"/><Relationship Id="rId153" Type="http://schemas.openxmlformats.org/officeDocument/2006/relationships/hyperlink" Target="https://belangrijk1.s3.eu-central-1.amazonaws.com/Checklist-Geboorte-PDF-2025-GRATIS-DOWNLOAD.pdf" TargetMode="External"/><Relationship Id="rId154" Type="http://schemas.openxmlformats.org/officeDocument/2006/relationships/hyperlink" Target="https://belangrijk1.s3.eu-central-1.amazonaws.com/Checklist-Gemeubileerd-Verhuren-PDF-2025-GRATIS-DOWNLOAD.pdf" TargetMode="External"/><Relationship Id="rId155" Type="http://schemas.openxmlformats.org/officeDocument/2006/relationships/hyperlink" Target="https://belangrijk1.s3.eu-central-1.amazonaws.com/Checklist-Geregistreerd-Partnerschap-PDF-2025-GRATIS-DOWNLOAD.pdf" TargetMode="External"/><Relationship Id="rId156" Type="http://schemas.openxmlformats.org/officeDocument/2006/relationships/hyperlink" Target="https://belangrijk1.s3.eu-central-1.amazonaws.com/Checklist-Haccp-PDF-2025-GRATIS-DOWNLOAD.pdf" TargetMode="External"/><Relationship Id="rId157" Type="http://schemas.openxmlformats.org/officeDocument/2006/relationships/hyperlink" Target="https://belangrijk1.s3.eu-central-1.amazonaws.com/Checklist-Handbagage-PDF-2025-GRATIS-DOWNLOAD.pdf" TargetMode="External"/><Relationship Id="rId158" Type="http://schemas.openxmlformats.org/officeDocument/2006/relationships/hyperlink" Target="https://belangrijk1.s3.eu-central-1.amazonaws.com/Checklist-Hond-Kopen-PDF-2025-GRATIS-DOWNLOAD.pdf" TargetMode="External"/><Relationship Id="rId159" Type="http://schemas.openxmlformats.org/officeDocument/2006/relationships/hyperlink" Target="https://belangrijk1.s3.eu-central-1.amazonaws.com/Checklist-Huis-Gekocht-PDF-2025-GRATIS-DOWNLOAD.pdf" TargetMode="External"/><Relationship Id="rId160" Type="http://schemas.openxmlformats.org/officeDocument/2006/relationships/hyperlink" Target="https://belangrijk1.s3.eu-central-1.amazonaws.com/Checklist-Huis-Verkocht-PDF-2025-GRATIS-DOWNLOAD.pdf" TargetMode="External"/><Relationship Id="rId161" Type="http://schemas.openxmlformats.org/officeDocument/2006/relationships/hyperlink" Target="https://belangrijk1.s3.eu-central-1.amazonaws.com/Checklist-Huis-Verkopen-En-Verhuizen-PDF-2025-GRATIS-DOWNLOAD.pdf" TargetMode="External"/><Relationship Id="rId162" Type="http://schemas.openxmlformats.org/officeDocument/2006/relationships/hyperlink" Target="https://belangrijk1.s3.eu-central-1.amazonaws.com/Checklist-Huis-Verkopen-PDF-2025-GRATIS-DOWNLOAD.pdf" TargetMode="External"/><Relationship Id="rId163" Type="http://schemas.openxmlformats.org/officeDocument/2006/relationships/hyperlink" Target="https://belangrijk1.s3.eu-central-1.amazonaws.com/Checklist-Hypotheek-PDF-2025-GRATIS-DOWNLOAD.pdf" TargetMode="External"/><Relationship Id="rId164" Type="http://schemas.openxmlformats.org/officeDocument/2006/relationships/hyperlink" Target="https://belangrijk1.s3.eu-central-1.amazonaws.com/Checklist-Hypotheekaanvraag-PDF-2025-GRATIS-DOWNLOAD.pdf" TargetMode="External"/><Relationship Id="rId165" Type="http://schemas.openxmlformats.org/officeDocument/2006/relationships/hyperlink" Target="https://belangrijk1.s3.eu-central-1.amazonaws.com/Checklist-Hypotheekgesprek-PDF-2025-GRATIS-DOWNLOAD.pdf" TargetMode="External"/><Relationship Id="rId166" Type="http://schemas.openxmlformats.org/officeDocument/2006/relationships/hyperlink" Target="https://belangrijk1.s3.eu-central-1.amazonaws.com/Checklist-Inboedelverzekering-PDF-2025-GRATIS-DOWNLOAD.pdf" TargetMode="External"/><Relationship Id="rId167" Type="http://schemas.openxmlformats.org/officeDocument/2006/relationships/hyperlink" Target="https://belangrijk1.s3.eu-central-1.amazonaws.com/Checklist-Inwerkprogramma-PDF-2025-GRATIS-DOWNLOAD.pdf" TargetMode="External"/><Relationship Id="rId168" Type="http://schemas.openxmlformats.org/officeDocument/2006/relationships/hyperlink" Target="https://belangrijk1.s3.eu-central-1.amazonaws.com/Checklist-Iso-14001-PDF-2025-GRATIS-DOWNLOAD.pdf" TargetMode="External"/><Relationship Id="rId169" Type="http://schemas.openxmlformats.org/officeDocument/2006/relationships/hyperlink" Target="https://belangrijk1.s3.eu-central-1.amazonaws.com/Checklist-Iso-9001-PDF-2025-GRATIS-DOWNLOAD.pdf" TargetMode="External"/><Relationship Id="rId170" Type="http://schemas.openxmlformats.org/officeDocument/2006/relationships/hyperlink" Target="https://belangrijk1.s3.eu-central-1.amazonaws.com/Checklist-Jaarafsluiting-PDF-2025-GRATIS-DOWNLOAD.pdf" TargetMode="External"/><Relationship Id="rId171" Type="http://schemas.openxmlformats.org/officeDocument/2006/relationships/hyperlink" Target="https://belangrijk1.s3.eu-central-1.amazonaws.com/Checklist-Jaarrekening-Kleine-Rechtspersonen-PDF-2025-GRATIS-DOWNLOAD.pdf" TargetMode="External"/><Relationship Id="rId172" Type="http://schemas.openxmlformats.org/officeDocument/2006/relationships/hyperlink" Target="https://belangrijk1.s3.eu-central-1.amazonaws.com/Checklist-Jaarrekening-PDF-2025-GRATIS-DOWNLOAD.pdf" TargetMode="External"/><Relationship Id="rId173" Type="http://schemas.openxmlformats.org/officeDocument/2006/relationships/hyperlink" Target="https://belangrijk1.s3.eu-central-1.amazonaws.com/Checklist-Kamperen-Met-Tent-PDF-2025-GRATIS-DOWNLOAD.pdf" TargetMode="External"/><Relationship Id="rId174" Type="http://schemas.openxmlformats.org/officeDocument/2006/relationships/hyperlink" Target="https://belangrijk1.s3.eu-central-1.amazonaws.com/Checklist-Kascommissie-Vve-PDF-2025-GRATIS-DOWNLOAD.pdf" TargetMode="External"/><Relationship Id="rId175" Type="http://schemas.openxmlformats.org/officeDocument/2006/relationships/hyperlink" Target="https://belangrijk1.s3.eu-central-1.amazonaws.com/Checklist-Keuken-Verbouwen-PDF-2025-GRATIS-DOWNLOAD.pdf" TargetMode="External"/><Relationship Id="rId176" Type="http://schemas.openxmlformats.org/officeDocument/2006/relationships/hyperlink" Target="https://belangrijk1.s3.eu-central-1.amazonaws.com/Checklist-Keuren-Ladders-En-Trappen-PDF-2025-GRATIS-DOWNLOAD.pdf" TargetMode="External"/><Relationship Id="rId177" Type="http://schemas.openxmlformats.org/officeDocument/2006/relationships/hyperlink" Target="https://belangrijk1.s3.eu-central-1.amazonaws.com/Checklist-Kleine-Beurt-Auto-PDF-2025-GRATIS-DOWNLOAD.pdf" TargetMode="External"/><Relationship Id="rId178" Type="http://schemas.openxmlformats.org/officeDocument/2006/relationships/hyperlink" Target="https://belangrijk1.s3.eu-central-1.amazonaws.com/Checklist-Koffer-Inpakken-PDF-2025-GRATIS-DOWNLOAD.pdf" TargetMode="External"/><Relationship Id="rId179" Type="http://schemas.openxmlformats.org/officeDocument/2006/relationships/hyperlink" Target="https://belangrijk1.s3.eu-central-1.amazonaws.com/Checklist-Koopwoning-PDF-2025-GRATIS-DOWNLOAD.pdf" TargetMode="External"/><Relationship Id="rId180" Type="http://schemas.openxmlformats.org/officeDocument/2006/relationships/hyperlink" Target="https://belangrijk1.s3.eu-central-1.amazonaws.com/Checklist-Kraamzorg-PDF-2025-GRATIS-DOWNLOAD.pdf" TargetMode="External"/><Relationship Id="rId181" Type="http://schemas.openxmlformats.org/officeDocument/2006/relationships/hyperlink" Target="https://belangrijk1.s3.eu-central-1.amazonaws.com/Checklist-Legionella-PDF-2025-GRATIS-DOWNLOAD.pdf" TargetMode="External"/><Relationship Id="rId182" Type="http://schemas.openxmlformats.org/officeDocument/2006/relationships/hyperlink" Target="https://belangrijk1.s3.eu-central-1.amazonaws.com/Checklist-Levenstestament-PDF-2025-GRATIS-DOWNLOAD.pdf" TargetMode="External"/><Relationship Id="rId183" Type="http://schemas.openxmlformats.org/officeDocument/2006/relationships/hyperlink" Target="https://belangrijk1.s3.eu-central-1.amazonaws.com/Checklist-Maandelijkse-Controle-Brandmeldinstallatie-PDF-2025-GRATIS-DOWNLOAD.pdf" TargetMode="External"/><Relationship Id="rId184" Type="http://schemas.openxmlformats.org/officeDocument/2006/relationships/hyperlink" Target="https://belangrijk1.s3.eu-central-1.amazonaws.com/Checklist-Machineveiligheid-PDF-2025-GRATIS-DOWNLOAD.pdf" TargetMode="External"/><Relationship Id="rId185" Type="http://schemas.openxmlformats.org/officeDocument/2006/relationships/hyperlink" Target="https://belangrijk1.s3.eu-central-1.amazonaws.com/Checklist-Magazijnstellingen-PDF-2025-GRATIS-DOWNLOAD.pdf" TargetMode="External"/><Relationship Id="rId186" Type="http://schemas.openxmlformats.org/officeDocument/2006/relationships/hyperlink" Target="https://belangrijk1.s3.eu-central-1.amazonaws.com/Checklist-Meenemen-Op-Vakantie-PDF-2025-GRATIS-DOWNLOAD.pdf" TargetMode="External"/><Relationship Id="rId187" Type="http://schemas.openxmlformats.org/officeDocument/2006/relationships/hyperlink" Target="https://belangrijk1.s3.eu-central-1.amazonaws.com/Checklist-Met-Pensioen-Gaan-PDF-2025-GRATIS-DOWNLOAD.pdf" TargetMode="External"/><Relationship Id="rId188" Type="http://schemas.openxmlformats.org/officeDocument/2006/relationships/hyperlink" Target="https://belangrijk1.s3.eu-central-1.amazonaws.com/Checklist-Na-Overlijden-Echtgenoot-PDF-2025-GRATIS-DOWNLOAD.pdf" TargetMode="External"/><Relationship Id="rId189" Type="http://schemas.openxmlformats.org/officeDocument/2006/relationships/hyperlink" Target="https://belangrijk1.s3.eu-central-1.amazonaws.com/Checklist-Na-Overlijden-Partner-PDF-2025-GRATIS-DOWNLOAD.pdf" TargetMode="External"/><Relationship Id="rId190" Type="http://schemas.openxmlformats.org/officeDocument/2006/relationships/hyperlink" Target="https://belangrijk1.s3.eu-central-1.amazonaws.com/Checklist-Nen-4400-1-PDF-2025-GRATIS-DOWNLOAD.pdf" TargetMode="External"/><Relationship Id="rId191" Type="http://schemas.openxmlformats.org/officeDocument/2006/relationships/hyperlink" Target="https://belangrijk1.s3.eu-central-1.amazonaws.com/Checklist-Nieuwe-Werknemer-PDF-2025-GRATIS-DOWNLOAD.pdf" TargetMode="External"/><Relationship Id="rId192" Type="http://schemas.openxmlformats.org/officeDocument/2006/relationships/hyperlink" Target="https://belangrijk1.s3.eu-central-1.amazonaws.com/Checklist-Noodpakket-PDF-2025-GRATIS-DOWNLOAD.pdf" TargetMode="External"/><Relationship Id="rId193" Type="http://schemas.openxmlformats.org/officeDocument/2006/relationships/hyperlink" Target="https://belangrijk1.s3.eu-central-1.amazonaws.com/Checklist-Noodverlichting-PDF-2025-GRATIS-DOWNLOAD.pdf" TargetMode="External"/><Relationship Id="rId194" Type="http://schemas.openxmlformats.org/officeDocument/2006/relationships/hyperlink" Target="https://belangrijk1.s3.eu-central-1.amazonaws.com/Checklist-Occasion-Kopen-PDF-2025-GRATIS-DOWNLOAD.pdf" TargetMode="External"/><Relationship Id="rId195" Type="http://schemas.openxmlformats.org/officeDocument/2006/relationships/hyperlink" Target="https://belangrijk1.s3.eu-central-1.amazonaws.com/Checklist-Omgevingsvergunning-PDF-2025-GRATIS-DOWNLOAD.pdf" TargetMode="External"/><Relationship Id="rId196" Type="http://schemas.openxmlformats.org/officeDocument/2006/relationships/hyperlink" Target="https://belangrijk1.s3.eu-central-1.amazonaws.com/Checklist-Onderhoudsbeurt-Auto-PDF-2025-GRATIS-DOWNLOAD.pdf" TargetMode="External"/><Relationship Id="rId197" Type="http://schemas.openxmlformats.org/officeDocument/2006/relationships/hyperlink" Target="https://belangrijk1.s3.eu-central-1.amazonaws.com/Checklist-Ondernemerschap-PDF-2025-GRATIS-DOWNLOAD.pdf" TargetMode="External"/><Relationship Id="rId198" Type="http://schemas.openxmlformats.org/officeDocument/2006/relationships/hyperlink" Target="https://belangrijk1.s3.eu-central-1.amazonaws.com/Checklist-Onderneming-Starten-PDF-2025-GRATIS-DOWNLOAD.pdf" TargetMode="External"/><Relationship Id="rId199" Type="http://schemas.openxmlformats.org/officeDocument/2006/relationships/hyperlink" Target="https://belangrijk1.s3.eu-central-1.amazonaws.com/Checklist-Ondernemingsplan-PDF-2025-GRATIS-DOWNLOAD.pdf" TargetMode="External"/><Relationship Id="rId200" Type="http://schemas.openxmlformats.org/officeDocument/2006/relationships/hyperlink" Target="https://belangrijk1.s3.eu-central-1.amazonaws.com/Checklist-Ontbinden-Samenlevingscontract-PDF-2025-GRATIS-DOWNLOAD.pdf" TargetMode="External"/><Relationship Id="rId201" Type="http://schemas.openxmlformats.org/officeDocument/2006/relationships/hyperlink" Target="https://belangrijk1.s3.eu-central-1.amazonaws.com/Checklist-Ontwikkelgesprek-PDF-2025-GRATIS-DOWNLOAD.pdf" TargetMode="External"/><Relationship Id="rId202" Type="http://schemas.openxmlformats.org/officeDocument/2006/relationships/hyperlink" Target="https://belangrijk1.s3.eu-central-1.amazonaws.com/Checklist-Op-Jezelf-Wonen-PDF-2025-GRATIS-DOWNLOAD.pdf" TargetMode="External"/><Relationship Id="rId203" Type="http://schemas.openxmlformats.org/officeDocument/2006/relationships/hyperlink" Target="https://belangrijk1.s3.eu-central-1.amazonaws.com/Checklist-Op-Kamers-Gaan-PDF-2025-GRATIS-DOWNLOAD.pdf" TargetMode="External"/><Relationship Id="rId204" Type="http://schemas.openxmlformats.org/officeDocument/2006/relationships/hyperlink" Target="https://belangrijk1.s3.eu-central-1.amazonaws.com/Checklist-Op-Reis-PDF-2025-GRATIS-DOWNLOAD.pdf" TargetMode="External"/><Relationship Id="rId205" Type="http://schemas.openxmlformats.org/officeDocument/2006/relationships/hyperlink" Target="https://belangrijk1.s3.eu-central-1.amazonaws.com/Checklist-Op-Vakantie-PDF-2025-GRATIS-DOWNLOAD.pdf" TargetMode="External"/><Relationship Id="rId206" Type="http://schemas.openxmlformats.org/officeDocument/2006/relationships/hyperlink" Target="https://belangrijk1.s3.eu-central-1.amazonaws.com/Checklist-Oplevering-Huis-PDF-2025-GRATIS-DOWNLOAD.pdf" TargetMode="External"/><Relationship Id="rId207" Type="http://schemas.openxmlformats.org/officeDocument/2006/relationships/hyperlink" Target="https://belangrijk1.s3.eu-central-1.amazonaws.com/Checklist-Oplevering-Huurwoning-PDF-2025-GRATIS-DOWNLOAD.pdf" TargetMode="External"/><Relationship Id="rId208" Type="http://schemas.openxmlformats.org/officeDocument/2006/relationships/hyperlink" Target="https://belangrijk1.s3.eu-central-1.amazonaws.com/Checklist-Oplevering-Nieuwbouw-PDF-2025-GRATIS-DOWNLOAD.pdf" TargetMode="External"/><Relationship Id="rId209" Type="http://schemas.openxmlformats.org/officeDocument/2006/relationships/hyperlink" Target="https://belangrijk1.s3.eu-central-1.amazonaws.com/Checklist-Oplevering-Nieuwbouwhuis-PDF-2025-GRATIS-DOWNLOAD.pdf" TargetMode="External"/><Relationship Id="rId210" Type="http://schemas.openxmlformats.org/officeDocument/2006/relationships/hyperlink" Target="https://belangrijk1.s3.eu-central-1.amazonaws.com/Checklist-Oplevering-Nieuwbouwwoning-PDF-2025-GRATIS-DOWNLOAD.pdf" TargetMode="External"/><Relationship Id="rId211" Type="http://schemas.openxmlformats.org/officeDocument/2006/relationships/hyperlink" Target="https://belangrijk1.s3.eu-central-1.amazonaws.com/Checklist-Opname-Verpleeghuis-PDF-2025-GRATIS-DOWNLOAD.pdf" TargetMode="External"/><Relationship Id="rId212" Type="http://schemas.openxmlformats.org/officeDocument/2006/relationships/hyperlink" Target="https://belangrijk1.s3.eu-central-1.amazonaws.com/Checklist-Oprichten-Bv-PDF-2025-GRATIS-DOWNLOAD.pdf" TargetMode="External"/><Relationship Id="rId213" Type="http://schemas.openxmlformats.org/officeDocument/2006/relationships/hyperlink" Target="https://belangrijk1.s3.eu-central-1.amazonaws.com/Checklist-Oprichting-Bv-PDF-2025-GRATIS-DOWNLOAD.pdf" TargetMode="External"/><Relationship Id="rId214" Type="http://schemas.openxmlformats.org/officeDocument/2006/relationships/hyperlink" Target="https://belangrijk1.s3.eu-central-1.amazonaws.com/Checklist-Ouderschapsplan-PDF-2025-GRATIS-DOWNLOAD.pdf" TargetMode="External"/><Relationship Id="rId215" Type="http://schemas.openxmlformats.org/officeDocument/2006/relationships/hyperlink" Target="https://belangrijk1.s3.eu-central-1.amazonaws.com/Checklist-Overdracht-Huis-PDF-2025-GRATIS-DOWNLOAD.pdf" TargetMode="External"/><Relationship Id="rId216" Type="http://schemas.openxmlformats.org/officeDocument/2006/relationships/hyperlink" Target="https://belangrijk1.s3.eu-central-1.amazonaws.com/Checklist-Overgang-Groep-2-Naar-3-PDF-2025-GRATIS-DOWNLOAD.pdf" TargetMode="External"/><Relationship Id="rId217" Type="http://schemas.openxmlformats.org/officeDocument/2006/relationships/hyperlink" Target="https://belangrijk1.s3.eu-central-1.amazonaws.com/Checklist-Overlijden-Buitenland-PDF-2025-GRATIS-DOWNLOAD.pdf" TargetMode="External"/><Relationship Id="rId218" Type="http://schemas.openxmlformats.org/officeDocument/2006/relationships/hyperlink" Target="https://belangrijk1.s3.eu-central-1.amazonaws.com/Checklist-Overlijden-Dela-PDF-2025-GRATIS-DOWNLOAD.pdf" TargetMode="External"/><Relationship Id="rId219" Type="http://schemas.openxmlformats.org/officeDocument/2006/relationships/hyperlink" Target="https://belangrijk1.s3.eu-central-1.amazonaws.com/Checklist-Personeel-Aannemen-PDF-2025-GRATIS-DOWNLOAD.pdf" TargetMode="External"/><Relationship Id="rId220" Type="http://schemas.openxmlformats.org/officeDocument/2006/relationships/hyperlink" Target="https://belangrijk1.s3.eu-central-1.amazonaws.com/Checklist-Personeelsdossier-PDF-2025-GRATIS-DOWNLOAD.pdf" TargetMode="External"/><Relationship Id="rId221" Type="http://schemas.openxmlformats.org/officeDocument/2006/relationships/hyperlink" Target="https://belangrijk1.s3.eu-central-1.amazonaws.com/Checklist-Preventie-Legionella-PDF-2025-GRATIS-DOWNLOAD.pdf" TargetMode="External"/><Relationship Id="rId222" Type="http://schemas.openxmlformats.org/officeDocument/2006/relationships/hyperlink" Target="https://belangrijk1.s3.eu-central-1.amazonaws.com/Checklist-Proefrit-Auto-PDF-2025-GRATIS-DOWNLOAD.pdf" TargetMode="External"/><Relationship Id="rId223" Type="http://schemas.openxmlformats.org/officeDocument/2006/relationships/hyperlink" Target="https://belangrijk1.s3.eu-central-1.amazonaws.com/Checklist-Puppy-Kopen-PDF-2025-GRATIS-DOWNLOAD.pdf" TargetMode="External"/><Relationship Id="rId224" Type="http://schemas.openxmlformats.org/officeDocument/2006/relationships/hyperlink" Target="https://belangrijk1.s3.eu-central-1.amazonaws.com/Checklist-Puppy-Ophalen-PDF-2025-GRATIS-DOWNLOAD.pdf" TargetMode="External"/><Relationship Id="rId225" Type="http://schemas.openxmlformats.org/officeDocument/2006/relationships/hyperlink" Target="https://belangrijk1.s3.eu-central-1.amazonaws.com/Checklist-Reizen-Naar-Amerika-PDF-2025-GRATIS-DOWNLOAD.pdf" TargetMode="External"/><Relationship Id="rId226" Type="http://schemas.openxmlformats.org/officeDocument/2006/relationships/hyperlink" Target="https://belangrijk1.s3.eu-central-1.amazonaws.com/Checklist-Risico-Inventarisatie-PDF-2025-GRATIS-DOWNLOAD.pdf" TargetMode="External"/><Relationship Id="rId227" Type="http://schemas.openxmlformats.org/officeDocument/2006/relationships/hyperlink" Target="https://belangrijk1.s3.eu-central-1.amazonaws.com/Checklist-Risico-Inventarisatie-Voorbeeld-PDF-2025-GRATIS-DOWNLOAD.pdf" TargetMode="External"/><Relationship Id="rId228" Type="http://schemas.openxmlformats.org/officeDocument/2006/relationships/hyperlink" Target="https://belangrijk1.s3.eu-central-1.amazonaws.com/Checklist-Rondreis-West-Amerika-PDF-2025-GRATIS-DOWNLOAD.pdf" TargetMode="External"/><Relationship Id="rId229" Type="http://schemas.openxmlformats.org/officeDocument/2006/relationships/hyperlink" Target="https://belangrijk1.s3.eu-central-1.amazonaws.com/Checklist-Samenlevingscontract-PDF-2025-GRATIS-DOWNLOAD.pdf" TargetMode="External"/><Relationship Id="rId230" Type="http://schemas.openxmlformats.org/officeDocument/2006/relationships/hyperlink" Target="https://belangrijk1.s3.eu-central-1.amazonaws.com/Checklist-Samenwonen-PDF-2025-GRATIS-DOWNLOAD.pdf" TargetMode="External"/><Relationship Id="rId231" Type="http://schemas.openxmlformats.org/officeDocument/2006/relationships/hyperlink" Target="https://belangrijk1.s3.eu-central-1.amazonaws.com/Checklist-Scheiden-Downloaden-PDF-2025-GRATIS-DOWNLOAD.pdf" TargetMode="External"/><Relationship Id="rId232" Type="http://schemas.openxmlformats.org/officeDocument/2006/relationships/hyperlink" Target="https://belangrijk1.s3.eu-central-1.amazonaws.com/Checklist-Scheiden-Rijksoverheid-PDF-2025-GRATIS-DOWNLOAD.pdf" TargetMode="External"/><Relationship Id="rId233" Type="http://schemas.openxmlformats.org/officeDocument/2006/relationships/hyperlink" Target="https://belangrijk1.s3.eu-central-1.amazonaws.com/Checklist-Scheiding-PDF-2025-GRATIS-DOWNLOAD.pdf" TargetMode="External"/><Relationship Id="rId234" Type="http://schemas.openxmlformats.org/officeDocument/2006/relationships/hyperlink" Target="https://belangrijk1.s3.eu-central-1.amazonaws.com/Checklist-Skivakantie-PDF-2025-GRATIS-DOWNLOAD.pdf" TargetMode="External"/><Relationship Id="rId235" Type="http://schemas.openxmlformats.org/officeDocument/2006/relationships/hyperlink" Target="https://belangrijk1.s3.eu-central-1.amazonaws.com/Checklist-Sleuteloverdracht-Koopwoning-PDF-2025-GRATIS-DOWNLOAD.pdf" TargetMode="External"/><Relationship Id="rId236" Type="http://schemas.openxmlformats.org/officeDocument/2006/relationships/hyperlink" Target="https://belangrijk1.s3.eu-central-1.amazonaws.com/Checklist-Sollicitatiegesprek-Werkgever-PDF-2025-GRATIS-DOWNLOAD.pdf" TargetMode="External"/><Relationship Id="rId237" Type="http://schemas.openxmlformats.org/officeDocument/2006/relationships/hyperlink" Target="https://belangrijk1.s3.eu-central-1.amazonaws.com/Checklist-Stedentrip-PDF-2025-GRATIS-DOWNLOAD.pdf" TargetMode="External"/><Relationship Id="rId238" Type="http://schemas.openxmlformats.org/officeDocument/2006/relationships/hyperlink" Target="https://belangrijk1.s3.eu-central-1.amazonaws.com/Checklist-Testament-PDF-2025-GRATIS-DOWNLOAD.pdf" TargetMode="External"/><Relationship Id="rId239" Type="http://schemas.openxmlformats.org/officeDocument/2006/relationships/hyperlink" Target="https://belangrijk1.s3.eu-central-1.amazonaws.com/Checklist-Thuisbevalling-PDF-2025-GRATIS-DOWNLOAD.pdf" TargetMode="External"/><Relationship Id="rId240" Type="http://schemas.openxmlformats.org/officeDocument/2006/relationships/hyperlink" Target="https://belangrijk1.s3.eu-central-1.amazonaws.com/Checklist-Todo-PDF-2025-GRATIS-DOWNLOAD.pdf" TargetMode="External"/><Relationship Id="rId241" Type="http://schemas.openxmlformats.org/officeDocument/2006/relationships/hyperlink" Target="https://belangrijk1.s3.eu-central-1.amazonaws.com/Checklist-Trouwen-PDF-2025-GRATIS-DOWNLOAD.pdf" TargetMode="External"/><Relationship Id="rId242" Type="http://schemas.openxmlformats.org/officeDocument/2006/relationships/hyperlink" Target="https://belangrijk1.s3.eu-central-1.amazonaws.com/Checklist-Trouwerij-PDF-2025-GRATIS-DOWNLOAD.pdf" TargetMode="External"/><Relationship Id="rId243" Type="http://schemas.openxmlformats.org/officeDocument/2006/relationships/hyperlink" Target="https://belangrijk1.s3.eu-central-1.amazonaws.com/Checklist-Tweedehands-Auto-Kopen-PDF-2025-GRATIS-DOWNLOAD.pdf" TargetMode="External"/><Relationship Id="rId244" Type="http://schemas.openxmlformats.org/officeDocument/2006/relationships/hyperlink" Target="https://belangrijk1.s3.eu-central-1.amazonaws.com/Checklist-Uitvaart-Pdf-PDF-2025-GRATIS-DOWNLOAD.pdf" TargetMode="External"/><Relationship Id="rId245" Type="http://schemas.openxmlformats.org/officeDocument/2006/relationships/hyperlink" Target="https://belangrijk1.s3.eu-central-1.amazonaws.com/Checklist-Uitvaartwensen-PDF-2025-GRATIS-DOWNLOAD.pdf" TargetMode="External"/><Relationship Id="rId246" Type="http://schemas.openxmlformats.org/officeDocument/2006/relationships/hyperlink" Target="https://belangrijk1.s3.eu-central-1.amazonaws.com/Checklist-Uitzet-PDF-2025-GRATIS-DOWNLOAD.pdf" TargetMode="External"/><Relationship Id="rId247" Type="http://schemas.openxmlformats.org/officeDocument/2006/relationships/hyperlink" Target="https://belangrijk1.s3.eu-central-1.amazonaws.com/Checklist-Vakantie-Baby-PDF-2025-GRATIS-DOWNLOAD.pdf" TargetMode="External"/><Relationship Id="rId248" Type="http://schemas.openxmlformats.org/officeDocument/2006/relationships/hyperlink" Target="https://belangrijk1.s3.eu-central-1.amazonaws.com/Checklist-Vakantie-Egypte-PDF-2025-GRATIS-DOWNLOAD.pdf" TargetMode="External"/><Relationship Id="rId249" Type="http://schemas.openxmlformats.org/officeDocument/2006/relationships/hyperlink" Target="https://belangrijk1.s3.eu-central-1.amazonaws.com/Checklist-Vakantie-Lapland-PDF-2025-GRATIS-DOWNLOAD.pdf" TargetMode="External"/><Relationship Id="rId250" Type="http://schemas.openxmlformats.org/officeDocument/2006/relationships/hyperlink" Target="https://belangrijk1.s3.eu-central-1.amazonaws.com/Checklist-Vakantie-Met-Peuter-PDF-2025-GRATIS-DOWNLOAD.pdf" TargetMode="External"/><Relationship Id="rId251" Type="http://schemas.openxmlformats.org/officeDocument/2006/relationships/hyperlink" Target="https://belangrijk1.s3.eu-central-1.amazonaws.com/Checklist-Vakantie-Sri-Lanka-PDF-2025-GRATIS-DOWNLOAD.pdf" TargetMode="External"/><Relationship Id="rId252" Type="http://schemas.openxmlformats.org/officeDocument/2006/relationships/hyperlink" Target="https://belangrijk1.s3.eu-central-1.amazonaws.com/Checklist-Vakantie-Vliegtuig-PDF-2025-GRATIS-DOWNLOAD.pdf" TargetMode="External"/><Relationship Id="rId253" Type="http://schemas.openxmlformats.org/officeDocument/2006/relationships/hyperlink" Target="https://belangrijk1.s3.eu-central-1.amazonaws.com/Checklist-Vaststellingsovereenkomst-PDF-2025-GRATIS-DOWNLOAD.pdf" TargetMode="External"/><Relationship Id="rId254" Type="http://schemas.openxmlformats.org/officeDocument/2006/relationships/hyperlink" Target="https://belangrijk1.s3.eu-central-1.amazonaws.com/Checklist-Verhuizen-Huurwoning-PDF-2025-GRATIS-DOWNLOAD.pdf" TargetMode="External"/><Relationship Id="rId255" Type="http://schemas.openxmlformats.org/officeDocument/2006/relationships/hyperlink" Target="https://belangrijk1.s3.eu-central-1.amazonaws.com/Checklist-Verhuizen-Naar-Buitenland-PDF-2025-GRATIS-DOWNLOAD.pdf" TargetMode="External"/><Relationship Id="rId256" Type="http://schemas.openxmlformats.org/officeDocument/2006/relationships/hyperlink" Target="https://belangrijk1.s3.eu-central-1.amazonaws.com/Checklist-Verhuizen-Naar-Verpleeghuis-PDF-2025-GRATIS-DOWNLOAD.pdf" TargetMode="External"/><Relationship Id="rId257" Type="http://schemas.openxmlformats.org/officeDocument/2006/relationships/hyperlink" Target="https://belangrijk1.s3.eu-central-1.amazonaws.com/Checklist-Verhuizen-Post-PDF-2025-GRATIS-DOWNLOAD.pdf" TargetMode="External"/><Relationship Id="rId258" Type="http://schemas.openxmlformats.org/officeDocument/2006/relationships/hyperlink" Target="https://belangrijk1.s3.eu-central-1.amazonaws.com/Checklist-Verhuizen-Senioren-PDF-2025-GRATIS-DOWNLOAD.pdf" TargetMode="External"/><Relationship Id="rId259" Type="http://schemas.openxmlformats.org/officeDocument/2006/relationships/hyperlink" Target="https://belangrijk1.s3.eu-central-1.amazonaws.com/checklist-verhuizing-PDF-2025-GRATIS-DOWNLOAD.pdf" TargetMode="External"/><Relationship Id="rId260" Type="http://schemas.openxmlformats.org/officeDocument/2006/relationships/hyperlink" Target="https://belangrijk1.s3.eu-central-1.amazonaws.com/Checklist-Verkoop-Huis-PDF-2025-GRATIS-DOWNLOAD.pdf" TargetMode="External"/><Relationship Id="rId261" Type="http://schemas.openxmlformats.org/officeDocument/2006/relationships/hyperlink" Target="https://belangrijk1.s3.eu-central-1.amazonaws.com/Checklist-Vietnam-PDF-2025-GRATIS-DOWNLOAD.pdf" TargetMode="External"/><Relationship Id="rId262" Type="http://schemas.openxmlformats.org/officeDocument/2006/relationships/hyperlink" Target="https://belangrijk1.s3.eu-central-1.amazonaws.com/Checklist-Vliegreis-PDF-2025-GRATIS-DOWNLOAD.pdf" TargetMode="External"/><Relationship Id="rId263" Type="http://schemas.openxmlformats.org/officeDocument/2006/relationships/hyperlink" Target="https://belangrijk1.s3.eu-central-1.amazonaws.com/Checklist-Vliegvakantie-PDF-2025-GRATIS-DOWNLOAD.pdf" TargetMode="External"/><Relationship Id="rId264" Type="http://schemas.openxmlformats.org/officeDocument/2006/relationships/hyperlink" Target="https://belangrijk1.s3.eu-central-1.amazonaws.com/Checklist-Vluchttas-Bevalling-PDF-2025-GRATIS-DOWNLOAD.pdf" TargetMode="External"/><Relationship Id="rId265" Type="http://schemas.openxmlformats.org/officeDocument/2006/relationships/hyperlink" Target="https://belangrijk1.s3.eu-central-1.amazonaws.com/Checklist-Voor-Kamperen-PDF-2025-GRATIS-DOWNLOAD.pdf" TargetMode="External"/><Relationship Id="rId266" Type="http://schemas.openxmlformats.org/officeDocument/2006/relationships/hyperlink" Target="https://belangrijk1.s3.eu-central-1.amazonaws.com/Checklist-Voor-Op-Reis-PDF-2025-GRATIS-DOWNLOAD.pdf" TargetMode="External"/><Relationship Id="rId267" Type="http://schemas.openxmlformats.org/officeDocument/2006/relationships/hyperlink" Target="https://belangrijk1.s3.eu-central-1.amazonaws.com/Checklist-Voor-Vakantie-PDF-2025-GRATIS-DOWNLOAD.pdf" TargetMode="External"/><Relationship Id="rId268" Type="http://schemas.openxmlformats.org/officeDocument/2006/relationships/hyperlink" Target="https://belangrijk1.s3.eu-central-1.amazonaws.com/Checklist-Voorlopige-Oplevering-Nieuwbouw-Appartement-PDF-2025-GRATIS-DOWNLOAD.pdf" TargetMode="External"/><Relationship Id="rId269" Type="http://schemas.openxmlformats.org/officeDocument/2006/relationships/hyperlink" Target="https://belangrijk1.s3.eu-central-1.amazonaws.com/Checklist-Warmtepomp-PDF-2025-GRATIS-DOWNLOAD.pdf" TargetMode="External"/><Relationship Id="rId270" Type="http://schemas.openxmlformats.org/officeDocument/2006/relationships/hyperlink" Target="https://belangrijk1.s3.eu-central-1.amazonaws.com/Checklist-Wat-Moet-Ik-Regelen-Na-Een-Overlijden-PDF-2025-GRATIS-DOWNLOAD.pdf" TargetMode="External"/><Relationship Id="rId271" Type="http://schemas.openxmlformats.org/officeDocument/2006/relationships/hyperlink" Target="https://belangrijk1.s3.eu-central-1.amazonaws.com/Checklist-Webshop-PDF-2025-GRATIS-DOWNLOAD.pdf" TargetMode="External"/><Relationship Id="rId272" Type="http://schemas.openxmlformats.org/officeDocument/2006/relationships/hyperlink" Target="https://belangrijk1.s3.eu-central-1.amazonaws.com/Checklist-Wedding-Planner-PDF-2025-GRATIS-DOWNLOAD.pdf" TargetMode="External"/><Relationship Id="rId273" Type="http://schemas.openxmlformats.org/officeDocument/2006/relationships/hyperlink" Target="https://belangrijk1.s3.eu-central-1.amazonaws.com/Checklist-Wet-Dba-PDF-2025-GRATIS-DOWNLOAD.pdf" TargetMode="External"/><Relationship Id="rId274" Type="http://schemas.openxmlformats.org/officeDocument/2006/relationships/hyperlink" Target="https://belangrijk1.s3.eu-central-1.amazonaws.com/Checklist-Whiteboard-PDF-2025-GRATIS-DOWNLOAD.pdf" TargetMode="External"/><Relationship Id="rId275" Type="http://schemas.openxmlformats.org/officeDocument/2006/relationships/hyperlink" Target="https://belangrijk1.s3.eu-central-1.amazonaws.com/Checklist-Wintersport-PDF-2025-GRATIS-DOWNLOAD.pdf" TargetMode="External"/><Relationship Id="rId276" Type="http://schemas.openxmlformats.org/officeDocument/2006/relationships/hyperlink" Target="https://belangrijk1.s3.eu-central-1.amazonaws.com/Checklist-Wintervakantie-PDF-2025-GRATIS-DOWNLOAD.pdf" TargetMode="External"/><Relationship Id="rId277" Type="http://schemas.openxmlformats.org/officeDocument/2006/relationships/hyperlink" Target="https://belangrijk1.s3.eu-central-1.amazonaws.com/Checklist-Zakenreis-PDF-2025-GRATIS-DOWNLOAD.pdf" TargetMode="External"/><Relationship Id="rId278" Type="http://schemas.openxmlformats.org/officeDocument/2006/relationships/hyperlink" Target="https://belangrijk1.s3.eu-central-1.amazonaws.com/Checklist-Zelf-Uitvaart-Regelen-PDF-2025-GRATIS-DOWNLOAD.pdf" TargetMode="External"/><Relationship Id="rId279" Type="http://schemas.openxmlformats.org/officeDocument/2006/relationships/hyperlink" Target="https://belangrijk1.s3.eu-central-1.amazonaws.com/Checklist-Ziekenhuis-Bevalling-PDF-2025-GRATIS-DOWNLOAD.pdf" TargetMode="External"/><Relationship Id="rId280" Type="http://schemas.openxmlformats.org/officeDocument/2006/relationships/hyperlink" Target="https://belangrijk1.s3.eu-central-1.amazonaws.com/Checklist-Zomervakantie-Vliegtuig-PDF-2025-GRATIS-DOWNLOAD.pdf" TargetMode="External"/><Relationship Id="rId281" Type="http://schemas.openxmlformats.org/officeDocument/2006/relationships/hyperlink" Target="https://belangrijk1.s3.eu-central-1.amazonaws.com/Checklist-Zonvakantie-PDF-2025-GRATIS-DOWNLOAD.pdf" TargetMode="External"/><Relationship Id="rId282" Type="http://schemas.openxmlformats.org/officeDocument/2006/relationships/hyperlink" Target="https://belangrijk1.s3.eu-central-1.amazonaws.com/Checklist-Zonvakantie-Vliegtuig-PDF-2025-GRATIS-DOWNLOAD.pdf" TargetMode="External"/><Relationship Id="rId283" Type="http://schemas.openxmlformats.org/officeDocument/2006/relationships/hyperlink" Target="https://belangrijk1.s3.eu-central-1.amazonaws.com/Checklist-Zwangerschap-PDF-2025-GRATIS-DOWNLOAD.pdf" TargetMode="External"/><Relationship Id="rId284" Type="http://schemas.openxmlformats.org/officeDocument/2006/relationships/hyperlink" Target="https://belangrijk1.s3.eu-central-1.amazonaws.com/Checklist-Zwangerschap-Uitzet-PDF-2025-GRATIS-DOWNLOAD.pdf" TargetMode="External"/><Relationship Id="rId285" Type="http://schemas.openxmlformats.org/officeDocument/2006/relationships/hyperlink" Target="https://belangrijk1.s3.eu-central-1.amazonaws.com/Checklist-Zzp-2025-PDF-2025-GRATIS-DOWNLOAD.pdf" TargetMode="External"/><Relationship Id="rId286" Type="http://schemas.openxmlformats.org/officeDocument/2006/relationships/hyperlink" Target="https://belangrijk1.s3.eu-central-1.amazonaws.com/Checklist-Zzp-Belastingdienst-PDF-2025-GRATIS-DOWNLOAD.pdf" TargetMode="External"/><Relationship Id="rId287" Type="http://schemas.openxmlformats.org/officeDocument/2006/relationships/hyperlink" Target="https://belangrijk1.s3.eu-central-1.amazonaws.com/Checklist-Zzp-Of-Werknemer-PDF-2025-GRATIS-DOWNLOAD.pdf" TargetMode="External"/><Relationship Id="rId288" Type="http://schemas.openxmlformats.org/officeDocument/2006/relationships/hyperlink" Target="https://belangrijk1.s3.eu-central-1.amazonaws.com/Checklist-Zzp-PDF-2025-GRATIS-DOWNLOAD.pdf" TargetMode="External"/><Relationship Id="rId289" Type="http://schemas.openxmlformats.org/officeDocument/2006/relationships/hyperlink" Target="https://belangrijk1.s3.eu-central-1.amazonaws.com/Checklist-Zzp-Zorg-PDF-2025-GRATIS-DOWNLOAD.pdf" TargetMode="External"/><Relationship Id="rId290" Type="http://schemas.openxmlformats.org/officeDocument/2006/relationships/hyperlink" Target="https://belangrijk1.s3.eu-central-1.amazonaws.com/Coreq-Checklist-PDF-2025-GRATIS-DOWNLOAD.pdf" TargetMode="External"/><Relationship Id="rId291" Type="http://schemas.openxmlformats.org/officeDocument/2006/relationships/hyperlink" Target="https://belangrijk1.s3.eu-central-1.amazonaws.com/Dba-Checklist-PDF-2025-GRATIS-DOWNLOAD.pdf" TargetMode="External"/><Relationship Id="rId292" Type="http://schemas.openxmlformats.org/officeDocument/2006/relationships/hyperlink" Target="https://belangrijk1.s3.eu-central-1.amazonaws.com/Digitale-Checklist-Verhuizen-PDF-2025-GRATIS-DOWNLOAD.pdf" TargetMode="External"/><Relationship Id="rId293" Type="http://schemas.openxmlformats.org/officeDocument/2006/relationships/hyperlink" Target="https://belangrijk1.s3.eu-central-1.amazonaws.com/Due-Diligence-Checklist-Nederlands-PDF-2025-GRATIS-DOWNLOAD.pdf" TargetMode="External"/><Relationship Id="rId294" Type="http://schemas.openxmlformats.org/officeDocument/2006/relationships/hyperlink" Target="https://belangrijk1.s3.eu-central-1.amazonaws.com/Due-Diligence-Vastgoed-Checklist-PDF-2025-GRATIS-DOWNLOAD.pdf" TargetMode="External"/><Relationship Id="rId295" Type="http://schemas.openxmlformats.org/officeDocument/2006/relationships/hyperlink" Target="https://belangrijk1.s3.eu-central-1.amazonaws.com/Eds-Symptomen-Checklist-PDF-2025-GRATIS-DOWNLOAD.pdf" TargetMode="External"/><Relationship Id="rId296" Type="http://schemas.openxmlformats.org/officeDocument/2006/relationships/hyperlink" Target="https://belangrijk1.s3.eu-central-1.amazonaws.com/Eerste-Huis-Kopen-Checklist-PDF-2025-GRATIS-DOWNLOAD.pdf" TargetMode="External"/><Relationship Id="rId297" Type="http://schemas.openxmlformats.org/officeDocument/2006/relationships/hyperlink" Target="https://belangrijk1.s3.eu-central-1.amazonaws.com/Eerste-Keer-Kamperen-Checklist-PDF-2025-GRATIS-DOWNLOAD.pdf" TargetMode="External"/><Relationship Id="rId298" Type="http://schemas.openxmlformats.org/officeDocument/2006/relationships/hyperlink" Target="https://belangrijk1.s3.eu-central-1.amazonaws.com/Effectief-Vergaderen-Checklist-PDF-2025-GRATIS-DOWNLOAD.pdf" TargetMode="External"/><Relationship Id="rId299" Type="http://schemas.openxmlformats.org/officeDocument/2006/relationships/hyperlink" Target="https://belangrijk1.s3.eu-central-1.amazonaws.com/Eindinspectie-Koopwoning-Checklist-PDF-2025-GRATIS-DOWNLOAD.pdf" TargetMode="External"/><Relationship Id="rId300" Type="http://schemas.openxmlformats.org/officeDocument/2006/relationships/hyperlink" Target="https://belangrijk1.s3.eu-central-1.amazonaws.com/Emc-Checklist-PDF-2025-GRATIS-DOWNLOAD.pdf" TargetMode="External"/><Relationship Id="rId301" Type="http://schemas.openxmlformats.org/officeDocument/2006/relationships/hyperlink" Target="https://belangrijk1.s3.eu-central-1.amazonaws.com/Emigratie-Checklist-PDF-2025-GRATIS-DOWNLOAD.pdf" TargetMode="External"/><Relationship Id="rId302" Type="http://schemas.openxmlformats.org/officeDocument/2006/relationships/hyperlink" Target="https://belangrijk1.s3.eu-central-1.amazonaws.com/Emigreren-Checklist-PDF-2025-GRATIS-DOWNLOAD.pdf" TargetMode="External"/><Relationship Id="rId303" Type="http://schemas.openxmlformats.org/officeDocument/2006/relationships/hyperlink" Target="https://belangrijk1.s3.eu-central-1.amazonaws.com/Emigreren-Naar-Belgi&#65533;-Checklist-PDF-2025-GRATIS-DOWNLOAD.pdf" TargetMode="External"/><Relationship Id="rId304" Type="http://schemas.openxmlformats.org/officeDocument/2006/relationships/hyperlink" Target="https://belangrijk1.s3.eu-central-1.amazonaws.com/Energielabel-Checklist-PDF-2025-GRATIS-DOWNLOAD.pdf" TargetMode="External"/><Relationship Id="rId305" Type="http://schemas.openxmlformats.org/officeDocument/2006/relationships/hyperlink" Target="https://belangrijk1.s3.eu-central-1.amazonaws.com/Engie-Warmtepomp-Checklist-PDF-2025-GRATIS-DOWNLOAD.pdf" TargetMode="External"/><Relationship Id="rId306" Type="http://schemas.openxmlformats.org/officeDocument/2006/relationships/hyperlink" Target="https://belangrijk1.s3.eu-central-1.amazonaws.com/Event-Preparation-Checklist-PDF-2025-GRATIS-DOWNLOAD.pdf" TargetMode="External"/><Relationship Id="rId307" Type="http://schemas.openxmlformats.org/officeDocument/2006/relationships/hyperlink" Target="https://belangrijk1.s3.eu-central-1.amazonaws.com/Flora-En-Fauna-Checklist-PDF-2025-GRATIS-DOWNLOAD.pdf" TargetMode="External"/><Relationship Id="rId308" Type="http://schemas.openxmlformats.org/officeDocument/2006/relationships/hyperlink" Target="https://belangrijk1.s3.eu-central-1.amazonaws.com/Fssc-22000-Checklist-PDF-2025-GRATIS-DOWNLOAD.pdf" TargetMode="External"/><Relationship Id="rId309" Type="http://schemas.openxmlformats.org/officeDocument/2006/relationships/hyperlink" Target="https://belangrijk1.s3.eu-central-1.amazonaws.com/Gemba-Walk-Checklist-PDF-2025-GRATIS-DOWNLOAD.pdf" TargetMode="External"/><Relationship Id="rId310" Type="http://schemas.openxmlformats.org/officeDocument/2006/relationships/hyperlink" Target="https://belangrijk1.s3.eu-central-1.amazonaws.com/Grote-Beurt-Auto-Checklist-PDF-2025-GRATIS-DOWNLOAD.pdf" TargetMode="External"/><Relationship Id="rId311" Type="http://schemas.openxmlformats.org/officeDocument/2006/relationships/hyperlink" Target="https://belangrijk1.s3.eu-central-1.amazonaws.com/Grote-Beurt-Diesel-Auto-Checklist-PDF-2025-GRATIS-DOWNLOAD.pdf" TargetMode="External"/><Relationship Id="rId312" Type="http://schemas.openxmlformats.org/officeDocument/2006/relationships/hyperlink" Target="https://belangrijk1.s3.eu-central-1.amazonaws.com/Gut-Health-Checklist-PDF-2025-GRATIS-DOWNLOAD.pdf" TargetMode="External"/><Relationship Id="rId313" Type="http://schemas.openxmlformats.org/officeDocument/2006/relationships/hyperlink" Target="https://belangrijk1.s3.eu-central-1.amazonaws.com/Hsp-Checklist-PDF-2025-GRATIS-DOWNLOAD.pdf" TargetMode="External"/><Relationship Id="rId314" Type="http://schemas.openxmlformats.org/officeDocument/2006/relationships/hyperlink" Target="https://belangrijk1.s3.eu-central-1.amazonaws.com/Huis-Verbouwen-Checklist-PDF-2025-GRATIS-DOWNLOAD.pdf" TargetMode="External"/><Relationship Id="rId315" Type="http://schemas.openxmlformats.org/officeDocument/2006/relationships/hyperlink" Target="https://belangrijk1.s3.eu-central-1.amazonaws.com/Iauditor-Checklist-PDF-2025-GRATIS-DOWNLOAD.pdf" TargetMode="External"/><Relationship Id="rId316" Type="http://schemas.openxmlformats.org/officeDocument/2006/relationships/hyperlink" Target="https://belangrijk1.s3.eu-central-1.amazonaws.com/Ik-Ga-Verhuizen-Checklist-PDF-2025-GRATIS-DOWNLOAD.pdf" TargetMode="External"/><Relationship Id="rId317" Type="http://schemas.openxmlformats.org/officeDocument/2006/relationships/hyperlink" Target="https://belangrijk1.s3.eu-central-1.amazonaws.com/Inpak-Checklist-PDF-2025-GRATIS-DOWNLOAD.pdf" TargetMode="External"/><Relationship Id="rId318" Type="http://schemas.openxmlformats.org/officeDocument/2006/relationships/hyperlink" Target="https://belangrijk1.s3.eu-central-1.amazonaws.com/Iso-27001-Checklist-PDF-2025-GRATIS-DOWNLOAD.pdf" TargetMode="External"/><Relationship Id="rId319" Type="http://schemas.openxmlformats.org/officeDocument/2006/relationships/hyperlink" Target="https://belangrijk1.s3.eu-central-1.amazonaws.com/Iso-45001-Checklist-Nederlands-PDF-2025-GRATIS-DOWNLOAD.pdf" TargetMode="External"/><Relationship Id="rId320" Type="http://schemas.openxmlformats.org/officeDocument/2006/relationships/hyperlink" Target="https://belangrijk1.s3.eu-central-1.amazonaws.com/Iso-9000-Checklist-PDF-2025-GRATIS-DOWNLOAD.pdf" TargetMode="External"/><Relationship Id="rId321" Type="http://schemas.openxmlformats.org/officeDocument/2006/relationships/hyperlink" Target="https://belangrijk1.s3.eu-central-1.amazonaws.com/Iso-9001-Audit-Checklist-PDF-2025-GRATIS-DOWNLOAD.pdf" TargetMode="External"/><Relationship Id="rId322" Type="http://schemas.openxmlformats.org/officeDocument/2006/relationships/hyperlink" Target="https://belangrijk1.s3.eu-central-1.amazonaws.com/Iso-9001-Checklist-PDF-2025-GRATIS-DOWNLOAD.pdf" TargetMode="External"/><Relationship Id="rId323" Type="http://schemas.openxmlformats.org/officeDocument/2006/relationships/hyperlink" Target="https://belangrijk1.s3.eu-central-1.amazonaws.com/Iso-9001-Hr-Audit-Checklist-PDF-2025-GRATIS-DOWNLOAD.pdf" TargetMode="External"/><Relationship Id="rId324" Type="http://schemas.openxmlformats.org/officeDocument/2006/relationships/hyperlink" Target="https://belangrijk1.s3.eu-central-1.amazonaws.com/Jaarafsluiting-Boekhouding-Checklist-PDF-2025-GRATIS-DOWNLOAD.pdf" TargetMode="External"/><Relationship Id="rId325" Type="http://schemas.openxmlformats.org/officeDocument/2006/relationships/hyperlink" Target="https://belangrijk1.s3.eu-central-1.amazonaws.com/Kampeer-Checklist-PDF-2025-GRATIS-DOWNLOAD.pdf" TargetMode="External"/><Relationship Id="rId326" Type="http://schemas.openxmlformats.org/officeDocument/2006/relationships/hyperlink" Target="https://belangrijk1.s3.eu-central-1.amazonaws.com/Kamperen-Checklist-PDF-2025-GRATIS-DOWNLOAD.pdf" TargetMode="External"/><Relationship Id="rId327" Type="http://schemas.openxmlformats.org/officeDocument/2006/relationships/hyperlink" Target="https://belangrijk1.s3.eu-central-1.amazonaws.com/Kascommissie-Checklist-PDF-2025-GRATIS-DOWNLOAD.pdf" TargetMode="External"/><Relationship Id="rId328" Type="http://schemas.openxmlformats.org/officeDocument/2006/relationships/hyperlink" Target="https://belangrijk1.s3.eu-central-1.amazonaws.com/Keuken-Checklist-PDF-2025-GRATIS-DOWNLOAD.pdf" TargetMode="External"/><Relationship Id="rId329" Type="http://schemas.openxmlformats.org/officeDocument/2006/relationships/hyperlink" Target="https://belangrijk1.s3.eu-central-1.amazonaws.com/Kleine-Beurt-Auto-Checklist-PDF-2025-GRATIS-DOWNLOAD.pdf" TargetMode="External"/><Relationship Id="rId330" Type="http://schemas.openxmlformats.org/officeDocument/2006/relationships/hyperlink" Target="https://belangrijk1.s3.eu-central-1.amazonaws.com/Kleine-Onderhoudsbeurt-Auto-Checklist-PDF-2025-GRATIS-DOWNLOAD.pdf" TargetMode="External"/><Relationship Id="rId331" Type="http://schemas.openxmlformats.org/officeDocument/2006/relationships/hyperlink" Target="https://belangrijk1.s3.eu-central-1.amazonaws.com/Knb-Checklist-Levenstestament-PDF-2025-GRATIS-DOWNLOAD.pdf" TargetMode="External"/><Relationship Id="rId332" Type="http://schemas.openxmlformats.org/officeDocument/2006/relationships/hyperlink" Target="https://belangrijk1.s3.eu-central-1.amazonaws.com/Kraamkoffer-Checklist-PDF-2025-GRATIS-DOWNLOAD.pdf" TargetMode="External"/><Relationship Id="rId333" Type="http://schemas.openxmlformats.org/officeDocument/2006/relationships/hyperlink" Target="https://belangrijk1.s3.eu-central-1.amazonaws.com/Kraamtas-Checklist-PDF-2025-GRATIS-DOWNLOAD.pdf" TargetMode="External"/><Relationship Id="rId334" Type="http://schemas.openxmlformats.org/officeDocument/2006/relationships/hyperlink" Target="https://belangrijk1.s3.eu-central-1.amazonaws.com/Kraamzorg-Checklist-PDF-2025-GRATIS-DOWNLOAD.pdf" TargetMode="External"/><Relationship Id="rId335" Type="http://schemas.openxmlformats.org/officeDocument/2006/relationships/hyperlink" Target="https://belangrijk1.s3.eu-central-1.amazonaws.com/Kvk-Checklist-PDF-2025-GRATIS-DOWNLOAD.pdf" TargetMode="External"/><Relationship Id="rId336" Type="http://schemas.openxmlformats.org/officeDocument/2006/relationships/hyperlink" Target="https://belangrijk1.s3.eu-central-1.amazonaws.com/Levenstestament-Checklist-PDF-2025-GRATIS-DOWNLOAD.pdf" TargetMode="External"/><Relationship Id="rId337" Type="http://schemas.openxmlformats.org/officeDocument/2006/relationships/hyperlink" Target="https://belangrijk1.s3.eu-central-1.amazonaws.com/lijst.txt" TargetMode="External"/><Relationship Id="rId338" Type="http://schemas.openxmlformats.org/officeDocument/2006/relationships/hyperlink" Target="https://belangrijk1.s3.eu-central-1.amazonaws.com/Lmra-Checklist-Bouw-PDF-2025-GRATIS-DOWNLOAD.pdf" TargetMode="External"/><Relationship Id="rId339" Type="http://schemas.openxmlformats.org/officeDocument/2006/relationships/hyperlink" Target="https://belangrijk1.s3.eu-central-1.amazonaws.com/Lmra-Checklist-PDF-2025-GRATIS-DOWNLOAD.pdf" TargetMode="External"/><Relationship Id="rId340" Type="http://schemas.openxmlformats.org/officeDocument/2006/relationships/hyperlink" Target="https://belangrijk1.s3.eu-central-1.amazonaws.com/M&amp;A-Integration-Checklist-PDF-2025-GRATIS-DOWNLOAD.pdf" TargetMode="External"/><Relationship Id="rId341" Type="http://schemas.openxmlformats.org/officeDocument/2006/relationships/hyperlink" Target="https://belangrijk1.s3.eu-central-1.amazonaws.com/Machineveiligheid-Checklist-PDF-2025-GRATIS-DOWNLOAD.pdf" TargetMode="External"/><Relationship Id="rId342" Type="http://schemas.openxmlformats.org/officeDocument/2006/relationships/hyperlink" Target="https://belangrijk1.s3.eu-central-1.amazonaws.com/Marathon-Checklist-PDF-2025-GRATIS-DOWNLOAD.pdf" TargetMode="External"/><Relationship Id="rId343" Type="http://schemas.openxmlformats.org/officeDocument/2006/relationships/hyperlink" Target="https://belangrijk1.s3.eu-central-1.amazonaws.com/Nabestaanden-Checklist-PDF-2025-GRATIS-DOWNLOAD.pdf" TargetMode="External"/><Relationship Id="rId344" Type="http://schemas.openxmlformats.org/officeDocument/2006/relationships/hyperlink" Target="https://belangrijk1.s3.eu-central-1.amazonaws.com/Nen-2484-Checklist-PDF-2025-GRATIS-DOWNLOAD.pdf" TargetMode="External"/><Relationship Id="rId345" Type="http://schemas.openxmlformats.org/officeDocument/2006/relationships/hyperlink" Target="https://belangrijk1.s3.eu-central-1.amazonaws.com/Nen-7510-Checklist-PDF-2025-GRATIS-DOWNLOAD.pdf" TargetMode="External"/><Relationship Id="rId346" Type="http://schemas.openxmlformats.org/officeDocument/2006/relationships/hyperlink" Target="https://belangrijk1.s3.eu-central-1.amazonaws.com/New-York-Checklist-PDF-2025-GRATIS-DOWNLOAD.pdf" TargetMode="External"/><Relationship Id="rId347" Type="http://schemas.openxmlformats.org/officeDocument/2006/relationships/hyperlink" Target="https://belangrijk1.s3.eu-central-1.amazonaws.com/Nis2-Checklist-PDF-2025-GRATIS-DOWNLOAD.pdf" TargetMode="External"/><Relationship Id="rId348" Type="http://schemas.openxmlformats.org/officeDocument/2006/relationships/hyperlink" Target="https://belangrijk1.s3.eu-central-1.amazonaws.com/Noodpakket-Checklist-PDF-2025-GRATIS-DOWNLOAD.pdf" TargetMode="External"/><Relationship Id="rId349" Type="http://schemas.openxmlformats.org/officeDocument/2006/relationships/hyperlink" Target="https://belangrijk1.s3.eu-central-1.amazonaws.com/Onboarding-Checklist-Voorbeeld-PDF-2025-GRATIS-DOWNLOAD.pdf" TargetMode="External"/><Relationship Id="rId350" Type="http://schemas.openxmlformats.org/officeDocument/2006/relationships/hyperlink" Target="https://belangrijk1.s3.eu-central-1.amazonaws.com/Ondernemingsraad-Reorganisatie-Checklist-PDF-2025-GRATIS-DOWNLOAD.pdf" TargetMode="External"/><Relationship Id="rId351" Type="http://schemas.openxmlformats.org/officeDocument/2006/relationships/hyperlink" Target="https://belangrijk1.s3.eu-central-1.amazonaws.com/Ontruimingsoefening-Checklist-PDF-2025-GRATIS-DOWNLOAD.pdf" TargetMode="External"/><Relationship Id="rId352" Type="http://schemas.openxmlformats.org/officeDocument/2006/relationships/hyperlink" Target="https://belangrijk1.s3.eu-central-1.amazonaws.com/Op-Reis-Naar-Thailand-Checklist-PDF-2025-GRATIS-DOWNLOAD.pdf" TargetMode="External"/><Relationship Id="rId353" Type="http://schemas.openxmlformats.org/officeDocument/2006/relationships/hyperlink" Target="https://belangrijk1.s3.eu-central-1.amazonaws.com/Oplevering-Woning-Checklist-PDF-2025-GRATIS-DOWNLOAD.pdf" TargetMode="External"/><Relationship Id="rId354" Type="http://schemas.openxmlformats.org/officeDocument/2006/relationships/hyperlink" Target="https://belangrijk1.s3.eu-central-1.amazonaws.com/Organisatie-Evenement-Checklist-PDF-2025-GRATIS-DOWNLOAD.pdf" TargetMode="External"/><Relationship Id="rId355" Type="http://schemas.openxmlformats.org/officeDocument/2006/relationships/hyperlink" Target="https://belangrijk1.s3.eu-central-1.amazonaws.com/Pots-Symptomen-Checklist-PDF-2025-GRATIS-DOWNLOAD.pdf" TargetMode="External"/><Relationship Id="rId356" Type="http://schemas.openxmlformats.org/officeDocument/2006/relationships/hyperlink" Target="https://belangrijk1.s3.eu-central-1.amazonaws.com/Prepper-Bag-Checklist-PDF-2025-GRATIS-DOWNLOAD.pdf" TargetMode="External"/><Relationship Id="rId357" Type="http://schemas.openxmlformats.org/officeDocument/2006/relationships/hyperlink" Target="https://belangrijk1.s3.eu-central-1.amazonaws.com/Preppers-Checklist-PDF-2025-GRATIS-DOWNLOAD.pdf" TargetMode="External"/><Relationship Id="rId358" Type="http://schemas.openxmlformats.org/officeDocument/2006/relationships/hyperlink" Target="https://belangrijk1.s3.eu-central-1.amazonaws.com/Puppy-Benodigdheden-Checklist-PDF-2025-GRATIS-DOWNLOAD.pdf" TargetMode="External"/><Relationship Id="rId359" Type="http://schemas.openxmlformats.org/officeDocument/2006/relationships/hyperlink" Target="https://belangrijk1.s3.eu-central-1.amazonaws.com/Puppy-Checklist-PDF-2025-GRATIS-DOWNLOAD.pdf" TargetMode="External"/><Relationship Id="rId360" Type="http://schemas.openxmlformats.org/officeDocument/2006/relationships/hyperlink" Target="https://belangrijk1.s3.eu-central-1.amazonaws.com/Puppy-Checklist-Spullen-PDF-2025-GRATIS-DOWNLOAD.pdf" TargetMode="External"/><Relationship Id="rId361" Type="http://schemas.openxmlformats.org/officeDocument/2006/relationships/hyperlink" Target="https://belangrijk1.s3.eu-central-1.amazonaws.com/Puppy-Socialiseren-Checklist-PDF-2025-GRATIS-DOWNLOAD.pdf" TargetMode="External"/><Relationship Id="rId362" Type="http://schemas.openxmlformats.org/officeDocument/2006/relationships/hyperlink" Target="https://belangrijk1.s3.eu-central-1.amazonaws.com/Quality-Control-Checklist-PDF-2025-GRATIS-DOWNLOAD.pdf" TargetMode="External"/><Relationship Id="rId363" Type="http://schemas.openxmlformats.org/officeDocument/2006/relationships/hyperlink" Target="https://belangrijk1.s3.eu-central-1.amazonaws.com/Reis-Checklist-PDF-2025-GRATIS-DOWNLOAD.pdf" TargetMode="External"/><Relationship Id="rId364" Type="http://schemas.openxmlformats.org/officeDocument/2006/relationships/hyperlink" Target="https://belangrijk1.s3.eu-central-1.amazonaws.com/Reis-Naar-Amerika-Checklist-PDF-2025-GRATIS-DOWNLOAD.pdf" TargetMode="External"/><Relationship Id="rId365" Type="http://schemas.openxmlformats.org/officeDocument/2006/relationships/hyperlink" Target="https://belangrijk1.s3.eu-central-1.amazonaws.com/Reizen-Naar-Indonesie-Checklist-PDF-2025-GRATIS-DOWNLOAD.pdf" TargetMode="External"/><Relationship Id="rId366" Type="http://schemas.openxmlformats.org/officeDocument/2006/relationships/hyperlink" Target="https://belangrijk1.s3.eu-central-1.amazonaws.com/Safety-Checklist-PDF-2025-GRATIS-DOWNLOAD.pdf" TargetMode="External"/><Relationship Id="rId367" Type="http://schemas.openxmlformats.org/officeDocument/2006/relationships/hyperlink" Target="https://belangrijk1.s3.eu-central-1.amazonaws.com/Safety-Walk-Checklist-PDF-2025-GRATIS-DOWNLOAD.pdf" TargetMode="External"/><Relationship Id="rId368" Type="http://schemas.openxmlformats.org/officeDocument/2006/relationships/hyperlink" Target="https://belangrijk1.s3.eu-central-1.amazonaws.com/Scope-12-Checklist-Pdf-PDF-2025-GRATIS-DOWNLOAD.pdf" TargetMode="External"/><Relationship Id="rId369" Type="http://schemas.openxmlformats.org/officeDocument/2006/relationships/hyperlink" Target="https://belangrijk1.s3.eu-central-1.amazonaws.com/Seo-Checklist-PDF-2025-GRATIS-DOWNLOAD.pdf" TargetMode="External"/><Relationship Id="rId370" Type="http://schemas.openxmlformats.org/officeDocument/2006/relationships/hyperlink" Target="https://belangrijk1.s3.eu-central-1.amazonaws.com/Seo-Optimisation-Checklist-PDF-2025-GRATIS-DOWNLOAD.pdf" TargetMode="External"/><Relationship Id="rId371" Type="http://schemas.openxmlformats.org/officeDocument/2006/relationships/hyperlink" Target="https://belangrijk1.s3.eu-central-1.amazonaws.com/Ship-Shore-Safety-Checklist-PDF-2025-GRATIS-DOWNLOAD.pdf" TargetMode="External"/><Relationship Id="rId372" Type="http://schemas.openxmlformats.org/officeDocument/2006/relationships/hyperlink" Target="https://belangrijk1.s3.eu-central-1.amazonaws.com/Shopify-Seo-Checklist-PDF-2025-GRATIS-DOWNLOAD.pdf" TargetMode="External"/><Relationship Id="rId373" Type="http://schemas.openxmlformats.org/officeDocument/2006/relationships/hyperlink" Target="https://belangrijk1.s3.eu-central-1.amazonaws.com/Site-Migration-Checklist-PDF-2025-GRATIS-DOWNLOAD.pdf" TargetMode="External"/><Relationship Id="rId374" Type="http://schemas.openxmlformats.org/officeDocument/2006/relationships/hyperlink" Target="https://belangrijk1.s3.eu-central-1.amazonaws.com/Slaaphygiene-Checklist-PDF-2025-GRATIS-DOWNLOAD.pdf" TargetMode="External"/><Relationship Id="rId375" Type="http://schemas.openxmlformats.org/officeDocument/2006/relationships/hyperlink" Target="https://belangrijk1.s3.eu-central-1.amazonaws.com/Socialisatie-Pup-Checklist-PDF-2025-GRATIS-DOWNLOAD.pdf" TargetMode="External"/><Relationship Id="rId376" Type="http://schemas.openxmlformats.org/officeDocument/2006/relationships/hyperlink" Target="https://belangrijk1.s3.eu-central-1.amazonaws.com/Testament-Checklist-PDF-2025-GRATIS-DOWNLOAD.pdf" TargetMode="External"/><Relationship Id="rId377" Type="http://schemas.openxmlformats.org/officeDocument/2006/relationships/hyperlink" Target="https://belangrijk1.s3.eu-central-1.amazonaws.com/Thuisbevalling-Checklist-PDF-2025-GRATIS-DOWNLOAD.pdf" TargetMode="External"/><Relationship Id="rId378" Type="http://schemas.openxmlformats.org/officeDocument/2006/relationships/hyperlink" Target="https://belangrijk1.s3.eu-central-1.amazonaws.com/Trouw-Checklist-PDF-2025-GRATIS-DOWNLOAD.pdf" TargetMode="External"/><Relationship Id="rId379" Type="http://schemas.openxmlformats.org/officeDocument/2006/relationships/hyperlink" Target="https://belangrijk1.s3.eu-central-1.amazonaws.com/Trouwdag-Checklist-PDF-2025-GRATIS-DOWNLOAD.pdf" TargetMode="External"/><Relationship Id="rId380" Type="http://schemas.openxmlformats.org/officeDocument/2006/relationships/hyperlink" Target="https://belangrijk1.s3.eu-central-1.amazonaws.com/Trouwen-Checklist-PDF-2025-GRATIS-DOWNLOAD.pdf" TargetMode="External"/><Relationship Id="rId381" Type="http://schemas.openxmlformats.org/officeDocument/2006/relationships/hyperlink" Target="https://belangrijk1.s3.eu-central-1.amazonaws.com/Trouwplannen-Checklist-PDF-2025-GRATIS-DOWNLOAD.pdf" TargetMode="External"/><Relationship Id="rId382" Type="http://schemas.openxmlformats.org/officeDocument/2006/relationships/hyperlink" Target="https://belangrijk1.s3.eu-central-1.amazonaws.com/Trouwplanning-Checklist-PDF-2025-GRATIS-DOWNLOAD.pdf" TargetMode="External"/><Relationship Id="rId383" Type="http://schemas.openxmlformats.org/officeDocument/2006/relationships/hyperlink" Target="https://belangrijk1.s3.eu-central-1.amazonaws.com/Uitvaart-Regelen-Checklist-PDF-2025-GRATIS-DOWNLOAD.pdf" TargetMode="External"/><Relationship Id="rId384" Type="http://schemas.openxmlformats.org/officeDocument/2006/relationships/hyperlink" Target="https://belangrijk1.s3.eu-central-1.amazonaws.com/Uitzet-Checklist-PDF-2025-GRATIS-DOWNLOAD.pdf" TargetMode="External"/><Relationship Id="rId385" Type="http://schemas.openxmlformats.org/officeDocument/2006/relationships/hyperlink" Target="https://belangrijk1.s3.eu-central-1.amazonaws.com/Vakantie-Bagage-Checklist-PDF-2025-GRATIS-DOWNLOAD.pdf" TargetMode="External"/><Relationship Id="rId386" Type="http://schemas.openxmlformats.org/officeDocument/2006/relationships/hyperlink" Target="https://belangrijk1.s3.eu-central-1.amazonaws.com/Vakantie-Checklist-Kinderen-PDF-2025-GRATIS-DOWNLOAD.pdf" TargetMode="External"/><Relationship Id="rId387" Type="http://schemas.openxmlformats.org/officeDocument/2006/relationships/hyperlink" Target="https://belangrijk1.s3.eu-central-1.amazonaws.com/Vakantie-Checklist-Peuter-PDF-2025-GRATIS-DOWNLOAD.pdf" TargetMode="External"/><Relationship Id="rId388" Type="http://schemas.openxmlformats.org/officeDocument/2006/relationships/hyperlink" Target="https://belangrijk1.s3.eu-central-1.amazonaws.com/Vakantie-Checklist-Thailand-PDF-2025-GRATIS-DOWNLOAD.pdf" TargetMode="External"/><Relationship Id="rId389" Type="http://schemas.openxmlformats.org/officeDocument/2006/relationships/hyperlink" Target="https://belangrijk1.s3.eu-central-1.amazonaws.com/Vakantie-Checklist-Vliegen-PDF-2025-GRATIS-DOWNLOAD.pdf" TargetMode="External"/><Relationship Id="rId390" Type="http://schemas.openxmlformats.org/officeDocument/2006/relationships/hyperlink" Target="https://belangrijk1.s3.eu-central-1.amazonaws.com/Vakantie-Koffer-Checklist-PDF-2025-GRATIS-DOWNLOAD.pdf" TargetMode="External"/><Relationship Id="rId391" Type="http://schemas.openxmlformats.org/officeDocument/2006/relationships/hyperlink" Target="https://belangrijk1.s3.eu-central-1.amazonaws.com/Vca-Checklist-PDF-2025-GRATIS-DOWNLOAD.pdf" TargetMode="External"/><Relationship Id="rId392" Type="http://schemas.openxmlformats.org/officeDocument/2006/relationships/hyperlink" Target="https://belangrijk1.s3.eu-central-1.amazonaws.com/Vereniging-Eigen-Huis-Checklist-Oplevering-PDF-2025-GRATIS-DOWNLOAD.pdf" TargetMode="External"/><Relationship Id="rId393" Type="http://schemas.openxmlformats.org/officeDocument/2006/relationships/hyperlink" Target="https://belangrijk1.s3.eu-central-1.amazonaws.com/Verhuisplanner-Checklist-PDF-2025-GRATIS-DOWNLOAD.pdf" TargetMode="External"/><Relationship Id="rId394" Type="http://schemas.openxmlformats.org/officeDocument/2006/relationships/hyperlink" Target="https://belangrijk1.s3.eu-central-1.amazonaws.com/Verhuisplanning-Checklist-PDF-2025-GRATIS-DOWNLOAD.pdf" TargetMode="External"/><Relationship Id="rId395" Type="http://schemas.openxmlformats.org/officeDocument/2006/relationships/hyperlink" Target="https://belangrijk1.s3.eu-central-1.amazonaws.com/Verhuistips-Checklist-PDF-2025-GRATIS-DOWNLOAD.pdf" TargetMode="External"/><Relationship Id="rId396" Type="http://schemas.openxmlformats.org/officeDocument/2006/relationships/hyperlink" Target="https://belangrijk1.s3.eu-central-1.amazonaws.com/Verhuizen-Doorgeven-Checklist-PDF-2025-GRATIS-DOWNLOAD.pdf" TargetMode="External"/><Relationship Id="rId397" Type="http://schemas.openxmlformats.org/officeDocument/2006/relationships/hyperlink" Target="https://belangrijk1.s3.eu-central-1.amazonaws.com/Verhuizen-Wat-Te-Doen-Checklist-PDF-2025-GRATIS-DOWNLOAD.pdf" TargetMode="External"/><Relationship Id="rId398" Type="http://schemas.openxmlformats.org/officeDocument/2006/relationships/hyperlink" Target="https://belangrijk1.s3.eu-central-1.amazonaws.com/Verhuizing-Adres-Doorgeven-Checklist-PDF-2025-GRATIS-DOWNLOAD.pdf" TargetMode="External"/><Relationship Id="rId399" Type="http://schemas.openxmlformats.org/officeDocument/2006/relationships/hyperlink" Target="https://belangrijk1.s3.eu-central-1.amazonaws.com/Verhuizing-Checklist-PDF-2025-GRATIS-DOWNLOAD.pdf" TargetMode="External"/><Relationship Id="rId400" Type="http://schemas.openxmlformats.org/officeDocument/2006/relationships/hyperlink" Target="https://belangrijk1.s3.eu-central-1.amazonaws.com/Vliegvakantie-Checklist-PDF-2025-GRATIS-DOWNLOAD.pdf" TargetMode="External"/><Relationship Id="rId401" Type="http://schemas.openxmlformats.org/officeDocument/2006/relationships/hyperlink" Target="https://belangrijk1.s3.eu-central-1.amazonaws.com/Vluchtkoffer-Bevalling-Checklist-PDF-2025-GRATIS-DOWNLOAD.pdf" TargetMode="External"/><Relationship Id="rId402" Type="http://schemas.openxmlformats.org/officeDocument/2006/relationships/hyperlink" Target="https://belangrijk1.s3.eu-central-1.amazonaws.com/Vluchtkoffer-Checklist-PDF-2025-GRATIS-DOWNLOAD.pdf" TargetMode="External"/><Relationship Id="rId403" Type="http://schemas.openxmlformats.org/officeDocument/2006/relationships/hyperlink" Target="https://belangrijk1.s3.eu-central-1.amazonaws.com/Voorbeeld-Checklist-Nieuwe-Medewerker-PDF-2025-GRATIS-DOWNLOAD.pdf" TargetMode="External"/><Relationship Id="rId404" Type="http://schemas.openxmlformats.org/officeDocument/2006/relationships/hyperlink" Target="https://belangrijk1.s3.eu-central-1.amazonaws.com/Voorschouw-Nieuwbouw-Checklist-PDF-2025-GRATIS-DOWNLOAD.pdf" TargetMode="External"/><Relationship Id="rId405" Type="http://schemas.openxmlformats.org/officeDocument/2006/relationships/hyperlink" Target="https://belangrijk1.s3.eu-central-1.amazonaws.com/Vpn-Checklist-PDF-2025-GRATIS-DOWNLOAD.pdf" TargetMode="External"/><Relationship Id="rId406" Type="http://schemas.openxmlformats.org/officeDocument/2006/relationships/hyperlink" Target="https://belangrijk1.s3.eu-central-1.amazonaws.com/Vso-Checklist-PDF-2025-GRATIS-DOWNLOAD.pdf" TargetMode="External"/><Relationship Id="rId407" Type="http://schemas.openxmlformats.org/officeDocument/2006/relationships/hyperlink" Target="https://belangrijk1.s3.eu-central-1.amazonaws.com/Vve-Checklist-PDF-2025-GRATIS-DOWNLOAD.pdf" TargetMode="External"/><Relationship Id="rId408" Type="http://schemas.openxmlformats.org/officeDocument/2006/relationships/hyperlink" Target="https://belangrijk1.s3.eu-central-1.amazonaws.com/Warmtepomp-Checklist-PDF-2025-GRATIS-DOWNLOAD.pdf" TargetMode="External"/><Relationship Id="rId409" Type="http://schemas.openxmlformats.org/officeDocument/2006/relationships/hyperlink" Target="https://belangrijk1.s3.eu-central-1.amazonaws.com/Wat-Te-Doen-Na-Overlijden-Checklist-PDF-2025-GRATIS-DOWNLOAD.pdf" TargetMode="External"/><Relationship Id="rId410" Type="http://schemas.openxmlformats.org/officeDocument/2006/relationships/hyperlink" Target="https://belangrijk1.s3.eu-central-1.amazonaws.com/Wbtr-Checklist-PDF-2025-GRATIS-DOWNLOAD.pdf" TargetMode="External"/><Relationship Id="rId411" Type="http://schemas.openxmlformats.org/officeDocument/2006/relationships/hyperlink" Target="https://belangrijk1.s3.eu-central-1.amazonaws.com/Wcag-Guidelines-Checklist-PDF-2025-GRATIS-DOWNLOAD.pdf" TargetMode="External"/><Relationship Id="rId412" Type="http://schemas.openxmlformats.org/officeDocument/2006/relationships/hyperlink" Target="https://belangrijk1.s3.eu-central-1.amazonaws.com/Web-Migration-Checklist-PDF-2025-GRATIS-DOWNLOAD.pdf" TargetMode="External"/><Relationship Id="rId413" Type="http://schemas.openxmlformats.org/officeDocument/2006/relationships/hyperlink" Target="https://belangrijk1.s3.eu-central-1.amazonaws.com/Wedding-To-Do-Checklist-PDF-2025-GRATIS-DOWNLOAD.pdf" TargetMode="External"/><Relationship Id="rId414" Type="http://schemas.openxmlformats.org/officeDocument/2006/relationships/hyperlink" Target="https://belangrijk1.s3.eu-central-1.amazonaws.com/Weekend-Weg-Checklist-PDF-2025-GRATIS-DOWNLOAD.pdf" TargetMode="External"/><Relationship Id="rId415" Type="http://schemas.openxmlformats.org/officeDocument/2006/relationships/hyperlink" Target="https://belangrijk1.s3.eu-central-1.amazonaws.com/Werknemersvaardigheden-Checklist-PDF-2025-GRATIS-DOWNLOAD.pdf" TargetMode="External"/><Relationship Id="rId416" Type="http://schemas.openxmlformats.org/officeDocument/2006/relationships/hyperlink" Target="https://belangrijk1.s3.eu-central-1.amazonaws.com/Werkplekonderzoek-Checklist-PDF-2025-GRATIS-DOWNLOAD.pdf" TargetMode="External"/><Relationship Id="rId417" Type="http://schemas.openxmlformats.org/officeDocument/2006/relationships/hyperlink" Target="https://belangrijk1.s3.eu-central-1.amazonaws.com/Wintersport-Checklist-PDF-2025-GRATIS-DOWNLOAD.pdf" TargetMode="External"/><Relationship Id="rId418" Type="http://schemas.openxmlformats.org/officeDocument/2006/relationships/hyperlink" Target="https://belangrijk1.s3.eu-central-1.amazonaws.com/Zelf-Je-Huis-Verkopen-Checklist-PDF-2025-GRATIS-DOWNLOAD.pdf" TargetMode="External"/><Relationship Id="rId419" Type="http://schemas.openxmlformats.org/officeDocument/2006/relationships/hyperlink" Target="https://belangrijk1.s3.eu-central-1.amazonaws.com/Ziekenhuistas-Checklist-PDF-2025-GRATIS-DOWNLOAD.pdf" TargetMode="External"/><Relationship Id="rId420" Type="http://schemas.openxmlformats.org/officeDocument/2006/relationships/hyperlink" Target="https://belangrijk1.s3.eu-central-1.amazonaws.com/Ziekte-Van-Lyme-Symptomen-Checklist-PDF-2025-GRATIS-DOWNLOAD.pdf" TargetMode="External"/><Relationship Id="rId421" Type="http://schemas.openxmlformats.org/officeDocument/2006/relationships/hyperlink" Target="https://belangrijk1.s3.eu-central-1.amazonaws.com/Zomervakantie-Checklist-PDF-2025-GRATIS-DOWNLOAD.pdf" TargetMode="External"/><Relationship Id="rId422" Type="http://schemas.openxmlformats.org/officeDocument/2006/relationships/hyperlink" Target="https://belangrijk1.s3.eu-central-1.amazonaws.com/Zwanger-En-Nu-Checklist-PDF-2025-GRATIS-DOWNLOAD.pdf" TargetMode="External"/><Relationship Id="rId423" Type="http://schemas.openxmlformats.org/officeDocument/2006/relationships/hyperlink" Target="https://belangrijk1.s3.eu-central-1.amazonaws.com/Zwanger-Wat-Nu-Checklist-PDF-2025-GRATIS-DOWNLOAD.pdf" TargetMode="External"/><Relationship Id="rId424" Type="http://schemas.openxmlformats.org/officeDocument/2006/relationships/hyperlink" Target="https://belangrijk1.s3.eu-central-1.amazonaws.com/Zwangerschap-Checklist-PDF-2025-GRATIS-DOWNLOAD.pdf" TargetMode="External"/><Relationship Id="rId425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
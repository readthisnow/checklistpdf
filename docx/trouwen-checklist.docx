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trouwen checklist Gratis DOCX 2025</w:t>
      </w:r>
    </w:p>
    <w:p/>
    <w:p>
      <w:pPr>
        <w:spacing w:after="240"/>
      </w:pPr>
      <w:r>
        <w:rPr>
          <w:sz w:val="36"/>
        </w:rPr>
        <w:t>Trouwen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Trouwen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Trouwen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kiezen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mooie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past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stijl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budget.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kasteel,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strand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sfeervolle</w:t>
      </w:r>
      <w:r>
        <w:rPr>
          <w:sz w:val="36"/>
        </w:rPr>
        <w:t xml:space="preserve"> </w:t>
      </w:r>
      <w:r>
        <w:rPr>
          <w:sz w:val="36"/>
        </w:rPr>
        <w:t>boerderij.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beschikbaarheid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controleren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optie</w:t>
      </w:r>
      <w:r>
        <w:rPr>
          <w:sz w:val="36"/>
        </w:rPr>
        <w:t xml:space="preserve"> </w:t>
      </w:r>
      <w:r>
        <w:rPr>
          <w:sz w:val="36"/>
        </w:rPr>
        <w:t>vast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leggen.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arrangementen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catering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decoratie.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favoriete</w:t>
      </w:r>
      <w:r>
        <w:rPr>
          <w:sz w:val="36"/>
        </w:rPr>
        <w:t xml:space="preserve"> </w:t>
      </w:r>
      <w:r>
        <w:rPr>
          <w:sz w:val="36"/>
        </w:rPr>
        <w:t>locaties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bezichtigingen</w:t>
      </w:r>
      <w:r>
        <w:rPr>
          <w:sz w:val="36"/>
        </w:rPr>
        <w:t xml:space="preserve"> </w:t>
      </w:r>
      <w:r>
        <w:rPr>
          <w:sz w:val="36"/>
        </w:rPr>
        <w:t>in.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Locatieboek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Cateringservice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Decoratiepakket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Fotograaf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Transportdienst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Gastenlijst</w:t>
      </w:r>
      <w:r>
        <w:rPr>
          <w:sz w:val="36"/>
        </w:rPr>
        <w:t xml:space="preserve"> </w:t>
      </w:r>
      <w:r>
        <w:rPr>
          <w:sz w:val="36"/>
        </w:rPr>
        <w:t>maken</w:t>
      </w:r>
    </w:p>
    <w:p>
      <w:pPr>
        <w:spacing w:after="240"/>
      </w:pP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samenstellen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gastenlijst.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familie,</w:t>
      </w:r>
      <w:r>
        <w:rPr>
          <w:sz w:val="36"/>
        </w:rPr>
        <w:t xml:space="preserve"> </w:t>
      </w:r>
      <w:r>
        <w:rPr>
          <w:sz w:val="36"/>
        </w:rPr>
        <w:t>vrienden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collega's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willen</w:t>
      </w:r>
      <w:r>
        <w:rPr>
          <w:sz w:val="36"/>
        </w:rPr>
        <w:t xml:space="preserve"> </w:t>
      </w:r>
      <w:r>
        <w:rPr>
          <w:sz w:val="36"/>
        </w:rPr>
        <w:t>uitnodigen.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aparte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'must</w:t>
      </w:r>
      <w:r>
        <w:rPr>
          <w:sz w:val="36"/>
        </w:rPr>
        <w:t xml:space="preserve"> </w:t>
      </w:r>
      <w:r>
        <w:rPr>
          <w:sz w:val="36"/>
        </w:rPr>
        <w:t>invite'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'eventueel'</w:t>
      </w:r>
      <w:r>
        <w:rPr>
          <w:sz w:val="36"/>
        </w:rPr>
        <w:t xml:space="preserve"> </w:t>
      </w:r>
      <w:r>
        <w:rPr>
          <w:sz w:val="36"/>
        </w:rPr>
        <w:t>lijst.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bepalen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budget.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dieetwensen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gasten!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Gastenlijsttemplate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Uitnodigingskaarten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RSVP-systeem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Zitplaatsindeling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Bedankjes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Outfits</w:t>
      </w:r>
      <w:r>
        <w:rPr>
          <w:sz w:val="36"/>
        </w:rPr>
        <w:t xml:space="preserve"> </w:t>
      </w:r>
      <w:r>
        <w:rPr>
          <w:sz w:val="36"/>
        </w:rPr>
        <w:t>regelen</w:t>
      </w:r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trouwoutfits.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nu</w:t>
      </w:r>
      <w:r>
        <w:rPr>
          <w:sz w:val="36"/>
        </w:rPr>
        <w:t xml:space="preserve"> </w:t>
      </w:r>
      <w:r>
        <w:rPr>
          <w:sz w:val="36"/>
        </w:rPr>
        <w:t>kiest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traditionele</w:t>
      </w:r>
      <w:r>
        <w:rPr>
          <w:sz w:val="36"/>
        </w:rPr>
        <w:t xml:space="preserve"> </w:t>
      </w:r>
      <w:r>
        <w:rPr>
          <w:sz w:val="36"/>
        </w:rPr>
        <w:t>jurk,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strak</w:t>
      </w:r>
    </w:p>
    <w:p>
      <w:pPr>
        <w:spacing w:after="240"/>
      </w:pPr>
      <w:r>
        <w:rPr>
          <w:sz w:val="36"/>
        </w:rPr>
        <w:t>pak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unieks,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past.</w:t>
      </w:r>
      <w:r>
        <w:rPr>
          <w:sz w:val="36"/>
        </w:rPr>
        <w:t xml:space="preserve"> </w:t>
      </w: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passen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zoek</w:t>
      </w:r>
      <w:r>
        <w:rPr>
          <w:sz w:val="36"/>
        </w:rPr>
        <w:t xml:space="preserve"> </w:t>
      </w:r>
      <w:r>
        <w:rPr>
          <w:sz w:val="36"/>
        </w:rPr>
        <w:t>naar</w:t>
      </w:r>
    </w:p>
    <w:p>
      <w:pPr>
        <w:spacing w:after="240"/>
      </w:pPr>
      <w:r>
        <w:rPr>
          <w:sz w:val="36"/>
        </w:rPr>
        <w:t>accessoires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look</w:t>
      </w:r>
      <w:r>
        <w:rPr>
          <w:sz w:val="36"/>
        </w:rPr>
        <w:t xml:space="preserve"> </w:t>
      </w:r>
      <w:r>
        <w:rPr>
          <w:sz w:val="36"/>
        </w:rPr>
        <w:t>compleet</w:t>
      </w:r>
      <w:r>
        <w:rPr>
          <w:sz w:val="36"/>
        </w:rPr>
        <w:t xml:space="preserve"> </w:t>
      </w: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comfortabele</w:t>
      </w:r>
      <w:r>
        <w:rPr>
          <w:sz w:val="36"/>
        </w:rPr>
        <w:t xml:space="preserve"> </w:t>
      </w:r>
      <w:r>
        <w:rPr>
          <w:sz w:val="36"/>
        </w:rPr>
        <w:t>schoenen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kiezen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dag.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onderkleding!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Bruidsjurk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Huwelijkskostuum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Schoenen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Accessoires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Haartooi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Ceremonie</w:t>
      </w:r>
      <w:r>
        <w:rPr>
          <w:sz w:val="36"/>
        </w:rPr>
        <w:t xml:space="preserve"> </w:t>
      </w:r>
      <w:r>
        <w:rPr>
          <w:sz w:val="36"/>
        </w:rPr>
        <w:t>plannen</w:t>
      </w:r>
    </w:p>
    <w:p>
      <w:pPr>
        <w:spacing w:after="240"/>
      </w:pPr>
      <w:r>
        <w:rPr>
          <w:sz w:val="36"/>
        </w:rPr>
        <w:t>Bedenk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ceremonie</w:t>
      </w:r>
      <w:r>
        <w:rPr>
          <w:sz w:val="36"/>
        </w:rPr>
        <w:t xml:space="preserve"> </w:t>
      </w:r>
      <w:r>
        <w:rPr>
          <w:sz w:val="36"/>
        </w:rPr>
        <w:t>willen</w:t>
      </w:r>
      <w:r>
        <w:rPr>
          <w:sz w:val="36"/>
        </w:rPr>
        <w:t xml:space="preserve"> </w:t>
      </w:r>
      <w:r>
        <w:rPr>
          <w:sz w:val="36"/>
        </w:rPr>
        <w:t>vormgeven.</w:t>
      </w:r>
      <w:r>
        <w:rPr>
          <w:sz w:val="36"/>
        </w:rPr>
        <w:t xml:space="preserve"> </w:t>
      </w:r>
      <w:r>
        <w:rPr>
          <w:sz w:val="36"/>
        </w:rPr>
        <w:t>Willen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traditionele</w:t>
      </w:r>
      <w:r>
        <w:rPr>
          <w:sz w:val="36"/>
        </w:rPr>
        <w:t xml:space="preserve"> </w:t>
      </w:r>
      <w:r>
        <w:rPr>
          <w:sz w:val="36"/>
        </w:rPr>
        <w:t>rituelen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moderns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unieks?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ceremoniemeester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schakelen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</w:p>
    <w:p>
      <w:pPr>
        <w:spacing w:after="240"/>
      </w:pPr>
      <w:r>
        <w:rPr>
          <w:sz w:val="36"/>
        </w:rPr>
        <w:t>soepel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laten</w:t>
      </w:r>
      <w:r>
        <w:rPr>
          <w:sz w:val="36"/>
        </w:rPr>
        <w:t xml:space="preserve"> </w:t>
      </w:r>
      <w:r>
        <w:rPr>
          <w:sz w:val="36"/>
        </w:rPr>
        <w:t>verlopen.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muziek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sprekers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regelen.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draaiboek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dag</w:t>
      </w:r>
      <w:r>
        <w:rPr>
          <w:sz w:val="36"/>
        </w:rPr>
        <w:t xml:space="preserve"> </w:t>
      </w:r>
      <w:r>
        <w:rPr>
          <w:sz w:val="36"/>
        </w:rPr>
        <w:t>zelf!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Ceremonieboek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Muziekselectie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Sprekerslijst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Draaiboek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Decoratie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de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ceremonie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Huwelijksreis</w:t>
      </w:r>
      <w:r>
        <w:rPr>
          <w:sz w:val="36"/>
        </w:rPr>
        <w:t xml:space="preserve"> </w:t>
      </w:r>
      <w:r>
        <w:rPr>
          <w:sz w:val="36"/>
        </w:rPr>
        <w:t>regelen</w:t>
      </w:r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bestemming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huwelijksreis.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plek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beiden</w:t>
      </w:r>
    </w:p>
    <w:p>
      <w:pPr>
        <w:spacing w:after="240"/>
      </w:pPr>
      <w:r>
        <w:rPr>
          <w:sz w:val="36"/>
        </w:rPr>
        <w:t>aanspreekt,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nu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tropisch</w:t>
      </w:r>
      <w:r>
        <w:rPr>
          <w:sz w:val="36"/>
        </w:rPr>
        <w:t xml:space="preserve"> </w:t>
      </w:r>
      <w:r>
        <w:rPr>
          <w:sz w:val="36"/>
        </w:rPr>
        <w:t>eiland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romantische</w:t>
      </w:r>
      <w:r>
        <w:rPr>
          <w:sz w:val="36"/>
        </w:rPr>
        <w:t xml:space="preserve"> </w:t>
      </w:r>
      <w:r>
        <w:rPr>
          <w:sz w:val="36"/>
        </w:rPr>
        <w:t>stad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boeken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vluchten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accommodaties.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activiteiten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plannen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onderweg.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nemen!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Reisgids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Vluchten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Accommodatie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Activiteitenpakket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Inpaklijst</w:t>
        </w:r>
      </w:hyperlink>
    </w:p>
    <w:p>
      <w:pPr>
        <w:spacing w:after="240"/>
      </w:pPr>
      <w:r>
        <w:rPr>
          <w:sz w:val="36"/>
        </w:rPr>
        <w:t>Trouwen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pre-wedding</w:t>
      </w:r>
      <w:r>
        <w:rPr>
          <w:sz w:val="36"/>
        </w:rPr>
        <w:t xml:space="preserve"> </w:t>
      </w:r>
      <w:r>
        <w:rPr>
          <w:sz w:val="36"/>
        </w:rPr>
        <w:t>fotoshoot.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biedt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mooie</w:t>
      </w:r>
      <w:r>
        <w:rPr>
          <w:sz w:val="36"/>
        </w:rPr>
        <w:t xml:space="preserve"> </w:t>
      </w:r>
      <w:r>
        <w:rPr>
          <w:sz w:val="36"/>
        </w:rPr>
        <w:t>foto's,</w:t>
      </w:r>
      <w:r>
        <w:rPr>
          <w:sz w:val="36"/>
        </w:rPr>
        <w:t xml:space="preserve"> </w:t>
      </w:r>
      <w:r>
        <w:rPr>
          <w:sz w:val="36"/>
        </w:rPr>
        <w:t>maar</w:t>
      </w:r>
    </w:p>
    <w:p>
      <w:pPr>
        <w:spacing w:after="240"/>
      </w:pP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gemak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dag.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geweldige</w:t>
      </w:r>
    </w:p>
    <w:p>
      <w:pPr>
        <w:spacing w:after="240"/>
      </w:pPr>
      <w:r>
        <w:rPr>
          <w:sz w:val="36"/>
        </w:rPr>
        <w:t>manier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liefde</w:t>
      </w:r>
      <w:r>
        <w:rPr>
          <w:sz w:val="36"/>
        </w:rPr>
        <w:t xml:space="preserve"> </w:t>
      </w:r>
      <w:r>
        <w:rPr>
          <w:sz w:val="36"/>
        </w:rPr>
        <w:t>vast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leggen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informele</w:t>
      </w:r>
      <w:r>
        <w:rPr>
          <w:sz w:val="36"/>
        </w:rPr>
        <w:t xml:space="preserve"> </w:t>
      </w:r>
      <w:r>
        <w:rPr>
          <w:sz w:val="36"/>
        </w:rPr>
        <w:t>setting.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fotograaf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locatie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fotoshoot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outfits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trouwwebsite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centraliseren.</w:t>
      </w:r>
      <w:r>
        <w:rPr>
          <w:sz w:val="36"/>
        </w:rPr>
        <w:t xml:space="preserve"> </w:t>
      </w:r>
      <w:r>
        <w:rPr>
          <w:sz w:val="36"/>
        </w:rPr>
        <w:t>Gasten</w:t>
      </w:r>
    </w:p>
    <w:p>
      <w:pPr>
        <w:spacing w:after="240"/>
      </w:pP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hier</w:t>
      </w:r>
      <w:r>
        <w:rPr>
          <w:sz w:val="36"/>
        </w:rPr>
        <w:t xml:space="preserve"> </w:t>
      </w:r>
      <w:r>
        <w:rPr>
          <w:sz w:val="36"/>
        </w:rPr>
        <w:t>details</w:t>
      </w:r>
      <w:r>
        <w:rPr>
          <w:sz w:val="36"/>
        </w:rPr>
        <w:t xml:space="preserve"> </w:t>
      </w:r>
      <w:r>
        <w:rPr>
          <w:sz w:val="36"/>
        </w:rPr>
        <w:t>vinden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locatie,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tijdschema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zelfs</w:t>
      </w:r>
      <w:r>
        <w:rPr>
          <w:sz w:val="36"/>
        </w:rPr>
        <w:t xml:space="preserve"> </w:t>
      </w:r>
      <w:r>
        <w:rPr>
          <w:sz w:val="36"/>
        </w:rPr>
        <w:t>RSVP'en.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miscommunicatie.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websitebouwer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ontwerpsjablonen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trouwplanner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schakelen,</w:t>
      </w:r>
      <w:r>
        <w:rPr>
          <w:sz w:val="36"/>
        </w:rPr>
        <w:t xml:space="preserve"> </w:t>
      </w:r>
      <w:r>
        <w:rPr>
          <w:sz w:val="36"/>
        </w:rPr>
        <w:t>zelfs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uur.</w:t>
      </w:r>
      <w:r>
        <w:rPr>
          <w:sz w:val="36"/>
        </w:rPr>
        <w:t xml:space="preserve"> </w:t>
      </w:r>
      <w:r>
        <w:rPr>
          <w:sz w:val="36"/>
        </w:rPr>
        <w:t>Zij</w:t>
      </w:r>
      <w:r>
        <w:rPr>
          <w:sz w:val="36"/>
        </w:rPr>
        <w:t xml:space="preserve"> </w:t>
      </w:r>
      <w:r>
        <w:rPr>
          <w:sz w:val="36"/>
        </w:rPr>
        <w:t>kunnen</w:t>
      </w:r>
    </w:p>
    <w:p>
      <w:pPr>
        <w:spacing w:after="240"/>
      </w:pPr>
      <w:r>
        <w:rPr>
          <w:sz w:val="36"/>
        </w:rPr>
        <w:t>waardevolle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geven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coördineren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leveranciers,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vermindert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dag.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trouwplanner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coördinatiediensten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spontane</w:t>
      </w:r>
      <w:r>
        <w:rPr>
          <w:sz w:val="36"/>
        </w:rPr>
        <w:t xml:space="preserve"> </w:t>
      </w:r>
      <w:r>
        <w:rPr>
          <w:sz w:val="36"/>
        </w:rPr>
        <w:t>activiteit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ceremonie,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spel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korte</w:t>
      </w:r>
      <w:r>
        <w:rPr>
          <w:sz w:val="36"/>
        </w:rPr>
        <w:t xml:space="preserve"> </w:t>
      </w:r>
      <w:r>
        <w:rPr>
          <w:sz w:val="36"/>
        </w:rPr>
        <w:t>wandeling.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sfeer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verlichten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gasten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laten</w:t>
      </w:r>
      <w:r>
        <w:rPr>
          <w:sz w:val="36"/>
        </w:rPr>
        <w:t xml:space="preserve"> </w:t>
      </w:r>
      <w:r>
        <w:rPr>
          <w:sz w:val="36"/>
        </w:rPr>
        <w:t>kennismaken.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spelletjes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activiteitenplan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'no-fly</w:t>
      </w:r>
      <w:r>
        <w:rPr>
          <w:sz w:val="36"/>
        </w:rPr>
        <w:t xml:space="preserve"> </w:t>
      </w:r>
      <w:r>
        <w:rPr>
          <w:sz w:val="36"/>
        </w:rPr>
        <w:t>zone'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foto's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geeft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vrijheid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genieten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moment</w:t>
      </w:r>
      <w:r>
        <w:rPr>
          <w:sz w:val="36"/>
        </w:rPr>
        <w:t xml:space="preserve"> </w:t>
      </w:r>
      <w:r>
        <w:rPr>
          <w:sz w:val="36"/>
        </w:rPr>
        <w:t>zonder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gasten</w:t>
      </w:r>
      <w:r>
        <w:rPr>
          <w:sz w:val="36"/>
        </w:rPr>
        <w:t xml:space="preserve"> </w:t>
      </w:r>
      <w:r>
        <w:rPr>
          <w:sz w:val="36"/>
        </w:rPr>
        <w:t>constant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telefoons</w:t>
      </w:r>
      <w:r>
        <w:rPr>
          <w:sz w:val="36"/>
        </w:rPr>
        <w:t xml:space="preserve"> </w:t>
      </w:r>
      <w:r>
        <w:rPr>
          <w:sz w:val="36"/>
        </w:rPr>
        <w:t>gebruiken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foto's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borden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no-fly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zone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alternatieve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fotomomenten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Trouwen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2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Locatieboek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Cateringservice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Decoratiepakket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Fotograaf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Transportdienst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Gastenlijsttemplate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Uitnodigingskaarten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RSVP-systeem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Zitplaatsindeling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Bedankjes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Bruidsjurk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Huwelijkskostuum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Schoenen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Accessoires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Haartooi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Ceremonieboek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Muziekselectie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Sprekerslijst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Draaiboek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Decoratie+voor+de+ceremonie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Vluchten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Accommodatie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Activiteitenpakket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Inpaklijst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fotograaf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locatie+voor+fotoshoot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outfits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websitebouwer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ontwerpsjablonen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trouwplanner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co%C3%B6rdinatiediensten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spelletjes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activiteitenplan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borden+voor+no-fly+zone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alternatieve+fotomomenten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belangrijk1.s3.eu-central-1.amazonaws.com/18-En-Nu-Checklist-PDF-2025-GRATIS-DOWNLOAD.pdf" TargetMode="External"/><Relationship Id="rId47" Type="http://schemas.openxmlformats.org/officeDocument/2006/relationships/hyperlink" Target="https://belangrijk1.s3.eu-central-1.amazonaws.com/2e-Hands-Auto-Kopen-Checklist-PDF-2025-GRATIS-DOWNLOAD.pdf" TargetMode="External"/><Relationship Id="rId48" Type="http://schemas.openxmlformats.org/officeDocument/2006/relationships/hyperlink" Target="https://belangrijk1.s3.eu-central-1.amazonaws.com/5s-Audit-Checklist-PDF-2025-GRATIS-DOWNLOAD.pdf" TargetMode="External"/><Relationship Id="rId49" Type="http://schemas.openxmlformats.org/officeDocument/2006/relationships/hyperlink" Target="https://belangrijk1.s3.eu-central-1.amazonaws.com/Adhd-Checklist-Volwassenen-PDF-2025-GRATIS-DOWNLOAD.pdf" TargetMode="External"/><Relationship Id="rId50" Type="http://schemas.openxmlformats.org/officeDocument/2006/relationships/hyperlink" Target="https://belangrijk1.s3.eu-central-1.amazonaws.com/Adr-Uitrusting-Vrachtwagen-Checklist-PDF-2025-GRATIS-DOWNLOAD.pdf" TargetMode="External"/><Relationship Id="rId51" Type="http://schemas.openxmlformats.org/officeDocument/2006/relationships/hyperlink" Target="https://belangrijk1.s3.eu-central-1.amazonaws.com/Adres-Wijzigen-Checklist-PDF-2025-GRATIS-DOWNLOAD.pdf" TargetMode="External"/><Relationship Id="rId52" Type="http://schemas.openxmlformats.org/officeDocument/2006/relationships/hyperlink" Target="https://belangrijk1.s3.eu-central-1.amazonaws.com/Adres-Wijzigen-Verhuizing-Checklist-PDF-2025-GRATIS-DOWNLOAD.pdf" TargetMode="External"/><Relationship Id="rId53" Type="http://schemas.openxmlformats.org/officeDocument/2006/relationships/hyperlink" Target="https://belangrijk1.s3.eu-central-1.amazonaws.com/Anwb-Vakantie-Checklist-PDF-2025-GRATIS-DOWNLOAD.pdf" TargetMode="External"/><Relationship Id="rId54" Type="http://schemas.openxmlformats.org/officeDocument/2006/relationships/hyperlink" Target="https://belangrijk1.s3.eu-central-1.amazonaws.com/Auto-Grote-Beurt-Checklist-PDF-2025-GRATIS-DOWNLOAD.pdf" TargetMode="External"/><Relationship Id="rId55" Type="http://schemas.openxmlformats.org/officeDocument/2006/relationships/hyperlink" Target="https://belangrijk1.s3.eu-central-1.amazonaws.com/Auto-Kleine-Beurt-Checklist-PDF-2025-GRATIS-DOWNLOAD.pdf" TargetMode="External"/><Relationship Id="rId56" Type="http://schemas.openxmlformats.org/officeDocument/2006/relationships/hyperlink" Target="https://belangrijk1.s3.eu-central-1.amazonaws.com/Avg-Voor-Verenigingen-Checklist-PDF-2025-GRATIS-DOWNLOAD.pdf" TargetMode="External"/><Relationship Id="rId57" Type="http://schemas.openxmlformats.org/officeDocument/2006/relationships/hyperlink" Target="https://belangrijk1.s3.eu-central-1.amazonaws.com/B-Service-Mercedes-Checklist-PDF-2025-GRATIS-DOWNLOAD.pdf" TargetMode="External"/><Relationship Id="rId58" Type="http://schemas.openxmlformats.org/officeDocument/2006/relationships/hyperlink" Target="https://belangrijk1.s3.eu-central-1.amazonaws.com/Baby-Autisme-Checklist-PDF-2025-GRATIS-DOWNLOAD.pdf" TargetMode="External"/><Relationship Id="rId59" Type="http://schemas.openxmlformats.org/officeDocument/2006/relationships/hyperlink" Target="https://belangrijk1.s3.eu-central-1.amazonaws.com/Baby-Checklist-PDF-2025-GRATIS-DOWNLOAD.pdf" TargetMode="External"/><Relationship Id="rId60" Type="http://schemas.openxmlformats.org/officeDocument/2006/relationships/hyperlink" Target="https://belangrijk1.s3.eu-central-1.amazonaws.com/Babykamer-Checklist-PDF-2025-GRATIS-DOWNLOAD.pdf" TargetMode="External"/><Relationship Id="rId61" Type="http://schemas.openxmlformats.org/officeDocument/2006/relationships/hyperlink" Target="https://belangrijk1.s3.eu-central-1.amazonaws.com/Babylist-Checklist-PDF-2025-GRATIS-DOWNLOAD.pdf" TargetMode="External"/><Relationship Id="rId62" Type="http://schemas.openxmlformats.org/officeDocument/2006/relationships/hyperlink" Target="https://belangrijk1.s3.eu-central-1.amazonaws.com/Babyspullen-Checklist-PDF-2025-GRATIS-DOWNLOAD.pdf" TargetMode="External"/><Relationship Id="rId63" Type="http://schemas.openxmlformats.org/officeDocument/2006/relationships/hyperlink" Target="https://belangrijk1.s3.eu-central-1.amazonaws.com/Babyuitzet-Checklist-PDF-2025-GRATIS-DOWNLOAD.pdf" TargetMode="External"/><Relationship Id="rId64" Type="http://schemas.openxmlformats.org/officeDocument/2006/relationships/hyperlink" Target="https://belangrijk1.s3.eu-central-1.amazonaws.com/Bdsm-Checklist-PDF-2025-GRATIS-DOWNLOAD.pdf" TargetMode="External"/><Relationship Id="rId65" Type="http://schemas.openxmlformats.org/officeDocument/2006/relationships/hyperlink" Target="https://belangrijk1.s3.eu-central-1.amazonaws.com/Bedrijfsovername-Checklist-PDF-2025-GRATIS-DOWNLOAD.pdf" TargetMode="External"/><Relationship Id="rId66" Type="http://schemas.openxmlformats.org/officeDocument/2006/relationships/hyperlink" Target="https://belangrijk1.s3.eu-central-1.amazonaws.com/Bedrijfsverhuizing-Checklist-PDF-2025-GRATIS-DOWNLOAD.pdf" TargetMode="External"/><Relationship Id="rId67" Type="http://schemas.openxmlformats.org/officeDocument/2006/relationships/hyperlink" Target="https://belangrijk1.s3.eu-central-1.amazonaws.com/Begrafenis-Regelen-Checklist-PDF-2025-GRATIS-DOWNLOAD.pdf" TargetMode="External"/><Relationship Id="rId68" Type="http://schemas.openxmlformats.org/officeDocument/2006/relationships/hyperlink" Target="https://belangrijk1.s3.eu-central-1.amazonaws.com/Belastingdienst-Scheiden-Checklist-PDF-2025-GRATIS-DOWNLOAD.pdf" TargetMode="External"/><Relationship Id="rId69" Type="http://schemas.openxmlformats.org/officeDocument/2006/relationships/hyperlink" Target="https://belangrijk1.s3.eu-central-1.amazonaws.com/Bevalling-Checklist-PDF-2025-GRATIS-DOWNLOAD.pdf" TargetMode="External"/><Relationship Id="rId70" Type="http://schemas.openxmlformats.org/officeDocument/2006/relationships/hyperlink" Target="https://belangrijk1.s3.eu-central-1.amazonaws.com/Bevalling-Ziekenhuis-Checklist-PDF-2025-GRATIS-DOWNLOAD.pdf" TargetMode="External"/><Relationship Id="rId71" Type="http://schemas.openxmlformats.org/officeDocument/2006/relationships/hyperlink" Target="https://belangrijk1.s3.eu-central-1.amazonaws.com/Bezichtiging-Checklist-PDF-2025-GRATIS-DOWNLOAD.pdf" TargetMode="External"/><Relationship Id="rId72" Type="http://schemas.openxmlformats.org/officeDocument/2006/relationships/hyperlink" Target="https://belangrijk1.s3.eu-central-1.amazonaws.com/Bezichtiging-Huis-Checklist-PDF-2025-GRATIS-DOWNLOAD.pdf" TargetMode="External"/><Relationship Id="rId73" Type="http://schemas.openxmlformats.org/officeDocument/2006/relationships/hyperlink" Target="https://belangrijk1.s3.eu-central-1.amazonaws.com/Bhv-Checklist-PDF-2025-GRATIS-DOWNLOAD.pdf" TargetMode="External"/><Relationship Id="rId74" Type="http://schemas.openxmlformats.org/officeDocument/2006/relationships/hyperlink" Target="https://belangrijk1.s3.eu-central-1.amazonaws.com/Boot-Winterklaar-Maken-Checklist-PDF-2025-GRATIS-DOWNLOAD.pdf" TargetMode="External"/><Relationship Id="rId75" Type="http://schemas.openxmlformats.org/officeDocument/2006/relationships/hyperlink" Target="https://belangrijk1.s3.eu-central-1.amazonaws.com/Bouwkundige-Keuring-Checklist-PDF-2025-GRATIS-DOWNLOAD.pdf" TargetMode="External"/><Relationship Id="rId76" Type="http://schemas.openxmlformats.org/officeDocument/2006/relationships/hyperlink" Target="https://belangrijk1.s3.eu-central-1.amazonaws.com/Bovag-Caravan-Keuring-Checklist-PDF-2025-GRATIS-DOWNLOAD.pdf" TargetMode="External"/><Relationship Id="rId77" Type="http://schemas.openxmlformats.org/officeDocument/2006/relationships/hyperlink" Target="https://belangrijk1.s3.eu-central-1.amazonaws.com/Bridal-Checklist-PDF-2025-GRATIS-DOWNLOAD.pdf" TargetMode="External"/><Relationship Id="rId78" Type="http://schemas.openxmlformats.org/officeDocument/2006/relationships/hyperlink" Target="https://belangrijk1.s3.eu-central-1.amazonaws.com/Bruiloft-Organiseren-Checklist-PDF-2025-GRATIS-DOWNLOAD.pdf" TargetMode="External"/><Relationship Id="rId79" Type="http://schemas.openxmlformats.org/officeDocument/2006/relationships/hyperlink" Target="https://belangrijk1.s3.eu-central-1.amazonaws.com/Bruiloft-Planning-Checklist-PDF-2025-GRATIS-DOWNLOAD.pdf" TargetMode="External"/><Relationship Id="rId80" Type="http://schemas.openxmlformats.org/officeDocument/2006/relationships/hyperlink" Target="https://belangrijk1.s3.eu-central-1.amazonaws.com/Bug-Out-Bag-Checklist-PDF-2025-GRATIS-DOWNLOAD.pdf" TargetMode="External"/><Relationship Id="rId81" Type="http://schemas.openxmlformats.org/officeDocument/2006/relationships/hyperlink" Target="https://belangrijk1.s3.eu-central-1.amazonaws.com/Business-Checklist-PDF-2025-GRATIS-DOWNLOAD.pdf" TargetMode="External"/><Relationship Id="rId82" Type="http://schemas.openxmlformats.org/officeDocument/2006/relationships/hyperlink" Target="https://belangrijk1.s3.eu-central-1.amazonaws.com/Business-Plan-Checklist-PDF-2025-GRATIS-DOWNLOAD.pdf" TargetMode="External"/><Relationship Id="rId83" Type="http://schemas.openxmlformats.org/officeDocument/2006/relationships/hyperlink" Target="https://belangrijk1.s3.eu-central-1.amazonaws.com/Camper-Checklist-PDF-2025-GRATIS-DOWNLOAD.pdf" TargetMode="External"/><Relationship Id="rId84" Type="http://schemas.openxmlformats.org/officeDocument/2006/relationships/hyperlink" Target="https://belangrijk1.s3.eu-central-1.amazonaws.com/Camper-Winterstalling-Checklist-PDF-2025-GRATIS-DOWNLOAD.pdf" TargetMode="External"/><Relationship Id="rId85" Type="http://schemas.openxmlformats.org/officeDocument/2006/relationships/hyperlink" Target="https://belangrijk1.s3.eu-central-1.amazonaws.com/Ceremoniemeester-Checklist-PDF-2025-GRATIS-DOWNLOAD.pdf" TargetMode="External"/><Relationship Id="rId86" Type="http://schemas.openxmlformats.org/officeDocument/2006/relationships/hyperlink" Target="https://belangrijk1.s3.eu-central-1.amazonaws.com/Checklist-18-Jaar-PDF-2025-GRATIS-DOWNLOAD.pdf" TargetMode="External"/><Relationship Id="rId87" Type="http://schemas.openxmlformats.org/officeDocument/2006/relationships/hyperlink" Target="https://belangrijk1.s3.eu-central-1.amazonaws.com/Checklist-Aangifte-Erfbelasting-PDF-2025-GRATIS-DOWNLOAD.pdf" TargetMode="External"/><Relationship Id="rId88" Type="http://schemas.openxmlformats.org/officeDocument/2006/relationships/hyperlink" Target="https://belangrijk1.s3.eu-central-1.amazonaws.com/Checklist-Aankoop-Appartement-PDF-2025-GRATIS-DOWNLOAD.pdf" TargetMode="External"/><Relationship Id="rId89" Type="http://schemas.openxmlformats.org/officeDocument/2006/relationships/hyperlink" Target="https://belangrijk1.s3.eu-central-1.amazonaws.com/Checklist-Aankoop-Auto-PDF-2025-GRATIS-DOWNLOAD.pdf" TargetMode="External"/><Relationship Id="rId90" Type="http://schemas.openxmlformats.org/officeDocument/2006/relationships/hyperlink" Target="https://belangrijk1.s3.eu-central-1.amazonaws.com/Checklist-Aankoop-Huis-PDF-2025-GRATIS-DOWNLOAD.pdf" TargetMode="External"/><Relationship Id="rId91" Type="http://schemas.openxmlformats.org/officeDocument/2006/relationships/hyperlink" Target="https://belangrijk1.s3.eu-central-1.amazonaws.com/Checklist-Aankoop-Kitten-PDF-2025-GRATIS-DOWNLOAD.pdf" TargetMode="External"/><Relationship Id="rId92" Type="http://schemas.openxmlformats.org/officeDocument/2006/relationships/hyperlink" Target="https://belangrijk1.s3.eu-central-1.amazonaws.com/Checklist-Aankoop-Puppy-PDF-2025-GRATIS-DOWNLOAD.pdf" TargetMode="External"/><Relationship Id="rId93" Type="http://schemas.openxmlformats.org/officeDocument/2006/relationships/hyperlink" Target="https://belangrijk1.s3.eu-central-1.amazonaws.com/Checklist-Aankoopkeuring-Boot-PDF-2025-GRATIS-DOWNLOAD.pdf" TargetMode="External"/><Relationship Id="rId94" Type="http://schemas.openxmlformats.org/officeDocument/2006/relationships/hyperlink" Target="https://belangrijk1.s3.eu-central-1.amazonaws.com/Checklist-Aanschaf-Hond-PDF-2025-GRATIS-DOWNLOAD.pdf" TargetMode="External"/><Relationship Id="rId95" Type="http://schemas.openxmlformats.org/officeDocument/2006/relationships/hyperlink" Target="https://belangrijk1.s3.eu-central-1.amazonaws.com/Checklist-Add-Kind-PDF-2025-GRATIS-DOWNLOAD.pdf" TargetMode="External"/><Relationship Id="rId96" Type="http://schemas.openxmlformats.org/officeDocument/2006/relationships/hyperlink" Target="https://belangrijk1.s3.eu-central-1.amazonaws.com/Checklist-Adreswijziging-PDF-2025-GRATIS-DOWNLOAD.pdf" TargetMode="External"/><Relationship Id="rId97" Type="http://schemas.openxmlformats.org/officeDocument/2006/relationships/hyperlink" Target="https://belangrijk1.s3.eu-central-1.amazonaws.com/Checklist-Ai-PDF-2025-GRATIS-DOWNLOAD.pdf" TargetMode="External"/><Relationship Id="rId98" Type="http://schemas.openxmlformats.org/officeDocument/2006/relationships/hyperlink" Target="https://belangrijk1.s3.eu-central-1.amazonaws.com/Checklist-Amerika-Vakantie-PDF-2025-GRATIS-DOWNLOAD.pdf" TargetMode="External"/><Relationship Id="rId99" Type="http://schemas.openxmlformats.org/officeDocument/2006/relationships/hyperlink" Target="https://belangrijk1.s3.eu-central-1.amazonaws.com/Checklist-Arbeidsvoorwaardengesprek-PDF-2025-GRATIS-DOWNLOAD.pdf" TargetMode="External"/><Relationship Id="rId100" Type="http://schemas.openxmlformats.org/officeDocument/2006/relationships/hyperlink" Target="https://belangrijk1.s3.eu-central-1.amazonaws.com/Checklist-Auto-Onderhoud-PDF-2025-GRATIS-DOWNLOAD.pdf" TargetMode="External"/><Relationship Id="rId101" Type="http://schemas.openxmlformats.org/officeDocument/2006/relationships/hyperlink" Target="https://belangrijk1.s3.eu-central-1.amazonaws.com/Checklist-Auto-Verkopen-PDF-2025-GRATIS-DOWNLOAD.pdf" TargetMode="External"/><Relationship Id="rId102" Type="http://schemas.openxmlformats.org/officeDocument/2006/relationships/hyperlink" Target="https://belangrijk1.s3.eu-central-1.amazonaws.com/Checklist-Autovakantie-PDF-2025-GRATIS-DOWNLOAD.pdf" TargetMode="External"/><Relationship Id="rId103" Type="http://schemas.openxmlformats.org/officeDocument/2006/relationships/hyperlink" Target="https://belangrijk1.s3.eu-central-1.amazonaws.com/Checklist-Avg-PDF-2025-GRATIS-DOWNLOAD.pdf" TargetMode="External"/><Relationship Id="rId104" Type="http://schemas.openxmlformats.org/officeDocument/2006/relationships/hyperlink" Target="https://belangrijk1.s3.eu-central-1.amazonaws.com/Checklist-Baby-Op-Komst-PDF-2025-GRATIS-DOWNLOAD.pdf" TargetMode="External"/><Relationship Id="rId105" Type="http://schemas.openxmlformats.org/officeDocument/2006/relationships/hyperlink" Target="https://belangrijk1.s3.eu-central-1.amazonaws.com/Checklist-Baby-PDF-2025-GRATIS-DOWNLOAD.pdf" TargetMode="External"/><Relationship Id="rId106" Type="http://schemas.openxmlformats.org/officeDocument/2006/relationships/hyperlink" Target="https://belangrijk1.s3.eu-central-1.amazonaws.com/Checklist-Backpacken-Azie-PDF-2025-GRATIS-DOWNLOAD.pdf" TargetMode="External"/><Relationship Id="rId107" Type="http://schemas.openxmlformats.org/officeDocument/2006/relationships/hyperlink" Target="https://belangrijk1.s3.eu-central-1.amazonaws.com/Checklist-Backpacken-Indonesie-PDF-2025-GRATIS-DOWNLOAD.pdf" TargetMode="External"/><Relationship Id="rId108" Type="http://schemas.openxmlformats.org/officeDocument/2006/relationships/hyperlink" Target="https://belangrijk1.s3.eu-central-1.amazonaws.com/Checklist-Badkamer-Verbouwen-PDF-2025-GRATIS-DOWNLOAD.pdf" TargetMode="External"/><Relationship Id="rId109" Type="http://schemas.openxmlformats.org/officeDocument/2006/relationships/hyperlink" Target="https://belangrijk1.s3.eu-central-1.amazonaws.com/Checklist-Bedrijfsbeeindiging-PDF-2025-GRATIS-DOWNLOAD.pdf" TargetMode="External"/><Relationship Id="rId110" Type="http://schemas.openxmlformats.org/officeDocument/2006/relationships/hyperlink" Target="https://belangrijk1.s3.eu-central-1.amazonaws.com/Checklist-Beheerder-Brandmeldinstallatie-PDF-2025-GRATIS-DOWNLOAD.pdf" TargetMode="External"/><Relationship Id="rId111" Type="http://schemas.openxmlformats.org/officeDocument/2006/relationships/hyperlink" Target="https://belangrijk1.s3.eu-central-1.amazonaws.com/Checklist-Belastingaangifte-2026-PDF-2025-GRATIS-DOWNLOAD.pdf" TargetMode="External"/><Relationship Id="rId112" Type="http://schemas.openxmlformats.org/officeDocument/2006/relationships/hyperlink" Target="https://belangrijk1.s3.eu-central-1.amazonaws.com/Checklist-Belastingdienst-Schijnzelfstandigheid-PDF-2025-GRATIS-DOWNLOAD.pdf" TargetMode="External"/><Relationship Id="rId113" Type="http://schemas.openxmlformats.org/officeDocument/2006/relationships/hyperlink" Target="https://belangrijk1.s3.eu-central-1.amazonaws.com/Checklist-Bevallen-Ziekenhuis-PDF-2025-GRATIS-DOWNLOAD.pdf" TargetMode="External"/><Relationship Id="rId114" Type="http://schemas.openxmlformats.org/officeDocument/2006/relationships/hyperlink" Target="https://belangrijk1.s3.eu-central-1.amazonaws.com/Checklist-Bevallingstas-PDF-2025-GRATIS-DOWNLOAD.pdf" TargetMode="External"/><Relationship Id="rId115" Type="http://schemas.openxmlformats.org/officeDocument/2006/relationships/hyperlink" Target="https://belangrijk1.s3.eu-central-1.amazonaws.com/Checklist-Bezichtiging-Huis-PDF-2025-GRATIS-DOWNLOAD.pdf" TargetMode="External"/><Relationship Id="rId116" Type="http://schemas.openxmlformats.org/officeDocument/2006/relationships/hyperlink" Target="https://belangrijk1.s3.eu-central-1.amazonaws.com/Checklist-Bij-Overlijden-Ouder-PDF-2025-GRATIS-DOWNLOAD.pdf" TargetMode="External"/><Relationship Id="rId117" Type="http://schemas.openxmlformats.org/officeDocument/2006/relationships/hyperlink" Target="https://belangrijk1.s3.eu-central-1.amazonaws.com/Checklist-Bij-Overlijden-Ouders-PDF-2025-GRATIS-DOWNLOAD.pdf" TargetMode="External"/><Relationship Id="rId118" Type="http://schemas.openxmlformats.org/officeDocument/2006/relationships/hyperlink" Target="https://belangrijk1.s3.eu-central-1.amazonaws.com/Checklist-Bij-Overlijden-PDF-2025-GRATIS-DOWNLOAD.pdf" TargetMode="External"/><Relationship Id="rId119" Type="http://schemas.openxmlformats.org/officeDocument/2006/relationships/hyperlink" Target="https://belangrijk1.s3.eu-central-1.amazonaws.com/Checklist-Bouwbesluit-PDF-2025-GRATIS-DOWNLOAD.pdf" TargetMode="External"/><Relationship Id="rId120" Type="http://schemas.openxmlformats.org/officeDocument/2006/relationships/hyperlink" Target="https://belangrijk1.s3.eu-central-1.amazonaws.com/Checklist-Bouwen-Huis-PDF-2025-GRATIS-DOWNLOAD.pdf" TargetMode="External"/><Relationship Id="rId121" Type="http://schemas.openxmlformats.org/officeDocument/2006/relationships/hyperlink" Target="https://belangrijk1.s3.eu-central-1.amazonaws.com/Checklist-Brandveiligheid-PDF-2025-GRATIS-DOWNLOAD.pdf" TargetMode="External"/><Relationship Id="rId122" Type="http://schemas.openxmlformats.org/officeDocument/2006/relationships/hyperlink" Target="https://belangrijk1.s3.eu-central-1.amazonaws.com/Checklist-Bruiloft-Pdf-PDF-2025-GRATIS-DOWNLOAD.pdf" TargetMode="External"/><Relationship Id="rId123" Type="http://schemas.openxmlformats.org/officeDocument/2006/relationships/hyperlink" Target="https://belangrijk1.s3.eu-central-1.amazonaws.com/Checklist-Camper-Winterklaar-Maken-PDF-2025-GRATIS-DOWNLOAD.pdf" TargetMode="External"/><Relationship Id="rId124" Type="http://schemas.openxmlformats.org/officeDocument/2006/relationships/hyperlink" Target="https://belangrijk1.s3.eu-central-1.amazonaws.com/Checklist-Citytrip-PDF-2025-GRATIS-DOWNLOAD.pdf" TargetMode="External"/><Relationship Id="rId125" Type="http://schemas.openxmlformats.org/officeDocument/2006/relationships/hyperlink" Target="https://belangrijk1.s3.eu-central-1.amazonaws.com/Checklist-Compliance-PDF-2025-GRATIS-DOWNLOAD.pdf" TargetMode="External"/><Relationship Id="rId126" Type="http://schemas.openxmlformats.org/officeDocument/2006/relationships/hyperlink" Target="https://belangrijk1.s3.eu-central-1.amazonaws.com/Checklist-Costa-Rica-PDF-2025-GRATIS-DOWNLOAD.pdf" TargetMode="External"/><Relationship Id="rId127" Type="http://schemas.openxmlformats.org/officeDocument/2006/relationships/hyperlink" Target="https://belangrijk1.s3.eu-central-1.amazonaws.com/Checklist-Crematie-PDF-2025-GRATIS-DOWNLOAD.pdf" TargetMode="External"/><Relationship Id="rId128" Type="http://schemas.openxmlformats.org/officeDocument/2006/relationships/hyperlink" Target="https://belangrijk1.s3.eu-central-1.amazonaws.com/Checklist-Cv-PDF-2025-GRATIS-DOWNLOAD.pdf" TargetMode="External"/><Relationship Id="rId129" Type="http://schemas.openxmlformats.org/officeDocument/2006/relationships/hyperlink" Target="https://belangrijk1.s3.eu-central-1.amazonaws.com/Checklist-Digitale-Nalatenschap-PDF-2025-GRATIS-DOWNLOAD.pdf" TargetMode="External"/><Relationship Id="rId130" Type="http://schemas.openxmlformats.org/officeDocument/2006/relationships/hyperlink" Target="https://belangrijk1.s3.eu-central-1.amazonaws.com/Checklist-Duurzame-Inzetbaarheid-PDF-2025-GRATIS-DOWNLOAD.pdf" TargetMode="External"/><Relationship Id="rId131" Type="http://schemas.openxmlformats.org/officeDocument/2006/relationships/hyperlink" Target="https://belangrijk1.s3.eu-central-1.amazonaws.com/Checklist-Echtscheidingsconvenant-PDF-2025-GRATIS-DOWNLOAD.pdf" TargetMode="External"/><Relationship Id="rId132" Type="http://schemas.openxmlformats.org/officeDocument/2006/relationships/hyperlink" Target="https://belangrijk1.s3.eu-central-1.amazonaws.com/Checklist-Eerste-Huis-Kopen-PDF-2025-GRATIS-DOWNLOAD.pdf" TargetMode="External"/><Relationship Id="rId133" Type="http://schemas.openxmlformats.org/officeDocument/2006/relationships/hyperlink" Target="https://belangrijk1.s3.eu-central-1.amazonaws.com/Checklist-Effectief-Vergaderen-PDF-2025-GRATIS-DOWNLOAD.pdf" TargetMode="External"/><Relationship Id="rId134" Type="http://schemas.openxmlformats.org/officeDocument/2006/relationships/hyperlink" Target="https://belangrijk1.s3.eu-central-1.amazonaws.com/Checklist-Ehbo-Doos-PDF-2025-GRATIS-DOWNLOAD.pdf" TargetMode="External"/><Relationship Id="rId135" Type="http://schemas.openxmlformats.org/officeDocument/2006/relationships/hyperlink" Target="https://belangrijk1.s3.eu-central-1.amazonaws.com/Checklist-Ehbo-Koffer-PDF-2025-GRATIS-DOWNLOAD.pdf" TargetMode="External"/><Relationship Id="rId136" Type="http://schemas.openxmlformats.org/officeDocument/2006/relationships/hyperlink" Target="https://belangrijk1.s3.eu-central-1.amazonaws.com/Checklist-Eigen-Bedrijf-Starten-PDF-2025-GRATIS-DOWNLOAD.pdf" TargetMode="External"/><Relationship Id="rId137" Type="http://schemas.openxmlformats.org/officeDocument/2006/relationships/hyperlink" Target="https://belangrijk1.s3.eu-central-1.amazonaws.com/Checklist-Emigratie-PDF-2025-GRATIS-DOWNLOAD.pdf" TargetMode="External"/><Relationship Id="rId138" Type="http://schemas.openxmlformats.org/officeDocument/2006/relationships/hyperlink" Target="https://belangrijk1.s3.eu-central-1.amazonaws.com/Checklist-Emigreren-PDF-2025-GRATIS-DOWNLOAD.pdf" TargetMode="External"/><Relationship Id="rId139" Type="http://schemas.openxmlformats.org/officeDocument/2006/relationships/hyperlink" Target="https://belangrijk1.s3.eu-central-1.amazonaws.com/Checklist-Energiebesparing-PDF-2025-GRATIS-DOWNLOAD.pdf" TargetMode="External"/><Relationship Id="rId140" Type="http://schemas.openxmlformats.org/officeDocument/2006/relationships/hyperlink" Target="https://belangrijk1.s3.eu-central-1.amazonaws.com/Checklist-Energielabel-PDF-2025-GRATIS-DOWNLOAD.pdf" TargetMode="External"/><Relationship Id="rId141" Type="http://schemas.openxmlformats.org/officeDocument/2006/relationships/hyperlink" Target="https://belangrijk1.s3.eu-central-1.amazonaws.com/Checklist-Erfbelasting-PDF-2025-GRATIS-DOWNLOAD.pdf" TargetMode="External"/><Relationship Id="rId142" Type="http://schemas.openxmlformats.org/officeDocument/2006/relationships/hyperlink" Target="https://belangrijk1.s3.eu-central-1.amazonaws.com/Checklist-Erfenis-PDF-2025-GRATIS-DOWNLOAD.pdf" TargetMode="External"/><Relationship Id="rId143" Type="http://schemas.openxmlformats.org/officeDocument/2006/relationships/hyperlink" Target="https://belangrijk1.s3.eu-central-1.amazonaws.com/Checklist-Evenement-Organiseren-PDF-2025-GRATIS-DOWNLOAD.pdf" TargetMode="External"/><Relationship Id="rId144" Type="http://schemas.openxmlformats.org/officeDocument/2006/relationships/hyperlink" Target="https://belangrijk1.s3.eu-central-1.amazonaws.com/Checklist-Event-Organisation-PDF-2025-GRATIS-DOWNLOAD.pdf" TargetMode="External"/><Relationship Id="rId145" Type="http://schemas.openxmlformats.org/officeDocument/2006/relationships/hyperlink" Target="https://belangrijk1.s3.eu-central-1.amazonaws.com/Checklist-Event-Organizer-PDF-2025-GRATIS-DOWNLOAD.pdf" TargetMode="External"/><Relationship Id="rId146" Type="http://schemas.openxmlformats.org/officeDocument/2006/relationships/hyperlink" Target="https://belangrijk1.s3.eu-central-1.amazonaws.com/Checklist-Event-Planning-PDF-2025-GRATIS-DOWNLOAD.pdf" TargetMode="External"/><Relationship Id="rId147" Type="http://schemas.openxmlformats.org/officeDocument/2006/relationships/hyperlink" Target="https://belangrijk1.s3.eu-central-1.amazonaws.com/Checklist-Executeur-Testamentair-PDF-2025-GRATIS-DOWNLOAD.pdf" TargetMode="External"/><Relationship Id="rId148" Type="http://schemas.openxmlformats.org/officeDocument/2006/relationships/hyperlink" Target="https://belangrijk1.s3.eu-central-1.amazonaws.com/Checklist-Feest-Organiseren-PDF-2025-GRATIS-DOWNLOAD.pdf" TargetMode="External"/><Relationship Id="rId149" Type="http://schemas.openxmlformats.org/officeDocument/2006/relationships/hyperlink" Target="https://belangrijk1.s3.eu-central-1.amazonaws.com/Checklist-Festival-PDF-2025-GRATIS-DOWNLOAD.pdf" TargetMode="External"/><Relationship Id="rId150" Type="http://schemas.openxmlformats.org/officeDocument/2006/relationships/hyperlink" Target="https://belangrijk1.s3.eu-central-1.amazonaws.com/Checklist-For-A-Wedding-PDF-2025-GRATIS-DOWNLOAD.pdf" TargetMode="External"/><Relationship Id="rId151" Type="http://schemas.openxmlformats.org/officeDocument/2006/relationships/hyperlink" Target="https://belangrijk1.s3.eu-central-1.amazonaws.com/Checklist-Frequent-Verzuimgesprek-PDF-2025-GRATIS-DOWNLOAD.pdf" TargetMode="External"/><Relationship Id="rId152" Type="http://schemas.openxmlformats.org/officeDocument/2006/relationships/hyperlink" Target="https://belangrijk1.s3.eu-central-1.amazonaws.com/Checklist-Geboorte-PDF-2025-GRATIS-DOWNLOAD.pdf" TargetMode="External"/><Relationship Id="rId153" Type="http://schemas.openxmlformats.org/officeDocument/2006/relationships/hyperlink" Target="https://belangrijk1.s3.eu-central-1.amazonaws.com/Checklist-Gemeubileerd-Verhuren-PDF-2025-GRATIS-DOWNLOAD.pdf" TargetMode="External"/><Relationship Id="rId154" Type="http://schemas.openxmlformats.org/officeDocument/2006/relationships/hyperlink" Target="https://belangrijk1.s3.eu-central-1.amazonaws.com/Checklist-Geregistreerd-Partnerschap-PDF-2025-GRATIS-DOWNLOAD.pdf" TargetMode="External"/><Relationship Id="rId155" Type="http://schemas.openxmlformats.org/officeDocument/2006/relationships/hyperlink" Target="https://belangrijk1.s3.eu-central-1.amazonaws.com/Checklist-Haccp-PDF-2025-GRATIS-DOWNLOAD.pdf" TargetMode="External"/><Relationship Id="rId156" Type="http://schemas.openxmlformats.org/officeDocument/2006/relationships/hyperlink" Target="https://belangrijk1.s3.eu-central-1.amazonaws.com/Checklist-Handbagage-PDF-2025-GRATIS-DOWNLOAD.pdf" TargetMode="External"/><Relationship Id="rId157" Type="http://schemas.openxmlformats.org/officeDocument/2006/relationships/hyperlink" Target="https://belangrijk1.s3.eu-central-1.amazonaws.com/Checklist-Hond-Kopen-PDF-2025-GRATIS-DOWNLOAD.pdf" TargetMode="External"/><Relationship Id="rId158" Type="http://schemas.openxmlformats.org/officeDocument/2006/relationships/hyperlink" Target="https://belangrijk1.s3.eu-central-1.amazonaws.com/Checklist-Huis-Gekocht-PDF-2025-GRATIS-DOWNLOAD.pdf" TargetMode="External"/><Relationship Id="rId159" Type="http://schemas.openxmlformats.org/officeDocument/2006/relationships/hyperlink" Target="https://belangrijk1.s3.eu-central-1.amazonaws.com/Checklist-Huis-Verkocht-PDF-2025-GRATIS-DOWNLOAD.pdf" TargetMode="External"/><Relationship Id="rId160" Type="http://schemas.openxmlformats.org/officeDocument/2006/relationships/hyperlink" Target="https://belangrijk1.s3.eu-central-1.amazonaws.com/Checklist-Huis-Verkopen-En-Verhuizen-PDF-2025-GRATIS-DOWNLOAD.pdf" TargetMode="External"/><Relationship Id="rId161" Type="http://schemas.openxmlformats.org/officeDocument/2006/relationships/hyperlink" Target="https://belangrijk1.s3.eu-central-1.amazonaws.com/Checklist-Huis-Verkopen-PDF-2025-GRATIS-DOWNLOAD.pdf" TargetMode="External"/><Relationship Id="rId162" Type="http://schemas.openxmlformats.org/officeDocument/2006/relationships/hyperlink" Target="https://belangrijk1.s3.eu-central-1.amazonaws.com/Checklist-Hypotheek-PDF-2025-GRATIS-DOWNLOAD.pdf" TargetMode="External"/><Relationship Id="rId163" Type="http://schemas.openxmlformats.org/officeDocument/2006/relationships/hyperlink" Target="https://belangrijk1.s3.eu-central-1.amazonaws.com/Checklist-Hypotheekaanvraag-PDF-2025-GRATIS-DOWNLOAD.pdf" TargetMode="External"/><Relationship Id="rId164" Type="http://schemas.openxmlformats.org/officeDocument/2006/relationships/hyperlink" Target="https://belangrijk1.s3.eu-central-1.amazonaws.com/Checklist-Hypotheekgesprek-PDF-2025-GRATIS-DOWNLOAD.pdf" TargetMode="External"/><Relationship Id="rId165" Type="http://schemas.openxmlformats.org/officeDocument/2006/relationships/hyperlink" Target="https://belangrijk1.s3.eu-central-1.amazonaws.com/Checklist-Inboedelverzekering-PDF-2025-GRATIS-DOWNLOAD.pdf" TargetMode="External"/><Relationship Id="rId166" Type="http://schemas.openxmlformats.org/officeDocument/2006/relationships/hyperlink" Target="https://belangrijk1.s3.eu-central-1.amazonaws.com/Checklist-Inwerkprogramma-PDF-2025-GRATIS-DOWNLOAD.pdf" TargetMode="External"/><Relationship Id="rId167" Type="http://schemas.openxmlformats.org/officeDocument/2006/relationships/hyperlink" Target="https://belangrijk1.s3.eu-central-1.amazonaws.com/Checklist-Iso-14001-PDF-2025-GRATIS-DOWNLOAD.pdf" TargetMode="External"/><Relationship Id="rId168" Type="http://schemas.openxmlformats.org/officeDocument/2006/relationships/hyperlink" Target="https://belangrijk1.s3.eu-central-1.amazonaws.com/Checklist-Iso-9001-PDF-2025-GRATIS-DOWNLOAD.pdf" TargetMode="External"/><Relationship Id="rId169" Type="http://schemas.openxmlformats.org/officeDocument/2006/relationships/hyperlink" Target="https://belangrijk1.s3.eu-central-1.amazonaws.com/Checklist-Jaarafsluiting-PDF-2025-GRATIS-DOWNLOAD.pdf" TargetMode="External"/><Relationship Id="rId170" Type="http://schemas.openxmlformats.org/officeDocument/2006/relationships/hyperlink" Target="https://belangrijk1.s3.eu-central-1.amazonaws.com/Checklist-Jaarrekening-Kleine-Rechtspersonen-PDF-2025-GRATIS-DOWNLOAD.pdf" TargetMode="External"/><Relationship Id="rId171" Type="http://schemas.openxmlformats.org/officeDocument/2006/relationships/hyperlink" Target="https://belangrijk1.s3.eu-central-1.amazonaws.com/Checklist-Jaarrekening-PDF-2025-GRATIS-DOWNLOAD.pdf" TargetMode="External"/><Relationship Id="rId172" Type="http://schemas.openxmlformats.org/officeDocument/2006/relationships/hyperlink" Target="https://belangrijk1.s3.eu-central-1.amazonaws.com/Checklist-Kamperen-Met-Tent-PDF-2025-GRATIS-DOWNLOAD.pdf" TargetMode="External"/><Relationship Id="rId173" Type="http://schemas.openxmlformats.org/officeDocument/2006/relationships/hyperlink" Target="https://belangrijk1.s3.eu-central-1.amazonaws.com/Checklist-Kascommissie-Vve-PDF-2025-GRATIS-DOWNLOAD.pdf" TargetMode="External"/><Relationship Id="rId174" Type="http://schemas.openxmlformats.org/officeDocument/2006/relationships/hyperlink" Target="https://belangrijk1.s3.eu-central-1.amazonaws.com/Checklist-Keuken-Verbouwen-PDF-2025-GRATIS-DOWNLOAD.pdf" TargetMode="External"/><Relationship Id="rId175" Type="http://schemas.openxmlformats.org/officeDocument/2006/relationships/hyperlink" Target="https://belangrijk1.s3.eu-central-1.amazonaws.com/Checklist-Keuren-Ladders-En-Trappen-PDF-2025-GRATIS-DOWNLOAD.pdf" TargetMode="External"/><Relationship Id="rId176" Type="http://schemas.openxmlformats.org/officeDocument/2006/relationships/hyperlink" Target="https://belangrijk1.s3.eu-central-1.amazonaws.com/Checklist-Kleine-Beurt-Auto-PDF-2025-GRATIS-DOWNLOAD.pdf" TargetMode="External"/><Relationship Id="rId177" Type="http://schemas.openxmlformats.org/officeDocument/2006/relationships/hyperlink" Target="https://belangrijk1.s3.eu-central-1.amazonaws.com/Checklist-Koffer-Inpakken-PDF-2025-GRATIS-DOWNLOAD.pdf" TargetMode="External"/><Relationship Id="rId178" Type="http://schemas.openxmlformats.org/officeDocument/2006/relationships/hyperlink" Target="https://belangrijk1.s3.eu-central-1.amazonaws.com/Checklist-Koopwoning-PDF-2025-GRATIS-DOWNLOAD.pdf" TargetMode="External"/><Relationship Id="rId179" Type="http://schemas.openxmlformats.org/officeDocument/2006/relationships/hyperlink" Target="https://belangrijk1.s3.eu-central-1.amazonaws.com/Checklist-Kraamzorg-PDF-2025-GRATIS-DOWNLOAD.pdf" TargetMode="External"/><Relationship Id="rId180" Type="http://schemas.openxmlformats.org/officeDocument/2006/relationships/hyperlink" Target="https://belangrijk1.s3.eu-central-1.amazonaws.com/Checklist-Legionella-PDF-2025-GRATIS-DOWNLOAD.pdf" TargetMode="External"/><Relationship Id="rId181" Type="http://schemas.openxmlformats.org/officeDocument/2006/relationships/hyperlink" Target="https://belangrijk1.s3.eu-central-1.amazonaws.com/Checklist-Levenstestament-PDF-2025-GRATIS-DOWNLOAD.pdf" TargetMode="External"/><Relationship Id="rId182" Type="http://schemas.openxmlformats.org/officeDocument/2006/relationships/hyperlink" Target="https://belangrijk1.s3.eu-central-1.amazonaws.com/Checklist-Maandelijkse-Controle-Brandmeldinstallatie-PDF-2025-GRATIS-DOWNLOAD.pdf" TargetMode="External"/><Relationship Id="rId183" Type="http://schemas.openxmlformats.org/officeDocument/2006/relationships/hyperlink" Target="https://belangrijk1.s3.eu-central-1.amazonaws.com/Checklist-Machineveiligheid-PDF-2025-GRATIS-DOWNLOAD.pdf" TargetMode="External"/><Relationship Id="rId184" Type="http://schemas.openxmlformats.org/officeDocument/2006/relationships/hyperlink" Target="https://belangrijk1.s3.eu-central-1.amazonaws.com/Checklist-Magazijnstellingen-PDF-2025-GRATIS-DOWNLOAD.pdf" TargetMode="External"/><Relationship Id="rId185" Type="http://schemas.openxmlformats.org/officeDocument/2006/relationships/hyperlink" Target="https://belangrijk1.s3.eu-central-1.amazonaws.com/Checklist-Meenemen-Op-Vakantie-PDF-2025-GRATIS-DOWNLOAD.pdf" TargetMode="External"/><Relationship Id="rId186" Type="http://schemas.openxmlformats.org/officeDocument/2006/relationships/hyperlink" Target="https://belangrijk1.s3.eu-central-1.amazonaws.com/Checklist-Met-Pensioen-Gaan-PDF-2025-GRATIS-DOWNLOAD.pdf" TargetMode="External"/><Relationship Id="rId187" Type="http://schemas.openxmlformats.org/officeDocument/2006/relationships/hyperlink" Target="https://belangrijk1.s3.eu-central-1.amazonaws.com/Checklist-Na-Overlijden-Echtgenoot-PDF-2025-GRATIS-DOWNLOAD.pdf" TargetMode="External"/><Relationship Id="rId188" Type="http://schemas.openxmlformats.org/officeDocument/2006/relationships/hyperlink" Target="https://belangrijk1.s3.eu-central-1.amazonaws.com/Checklist-Na-Overlijden-Partner-PDF-2025-GRATIS-DOWNLOAD.pdf" TargetMode="External"/><Relationship Id="rId189" Type="http://schemas.openxmlformats.org/officeDocument/2006/relationships/hyperlink" Target="https://belangrijk1.s3.eu-central-1.amazonaws.com/Checklist-Nen-4400-1-PDF-2025-GRATIS-DOWNLOAD.pdf" TargetMode="External"/><Relationship Id="rId190" Type="http://schemas.openxmlformats.org/officeDocument/2006/relationships/hyperlink" Target="https://belangrijk1.s3.eu-central-1.amazonaws.com/Checklist-Nieuwe-Werknemer-PDF-2025-GRATIS-DOWNLOAD.pdf" TargetMode="External"/><Relationship Id="rId191" Type="http://schemas.openxmlformats.org/officeDocument/2006/relationships/hyperlink" Target="https://belangrijk1.s3.eu-central-1.amazonaws.com/Checklist-Noodpakket-PDF-2025-GRATIS-DOWNLOAD.pdf" TargetMode="External"/><Relationship Id="rId192" Type="http://schemas.openxmlformats.org/officeDocument/2006/relationships/hyperlink" Target="https://belangrijk1.s3.eu-central-1.amazonaws.com/Checklist-Noodverlichting-PDF-2025-GRATIS-DOWNLOAD.pdf" TargetMode="External"/><Relationship Id="rId193" Type="http://schemas.openxmlformats.org/officeDocument/2006/relationships/hyperlink" Target="https://belangrijk1.s3.eu-central-1.amazonaws.com/Checklist-Occasion-Kopen-PDF-2025-GRATIS-DOWNLOAD.pdf" TargetMode="External"/><Relationship Id="rId194" Type="http://schemas.openxmlformats.org/officeDocument/2006/relationships/hyperlink" Target="https://belangrijk1.s3.eu-central-1.amazonaws.com/Checklist-Omgevingsvergunning-PDF-2025-GRATIS-DOWNLOAD.pdf" TargetMode="External"/><Relationship Id="rId195" Type="http://schemas.openxmlformats.org/officeDocument/2006/relationships/hyperlink" Target="https://belangrijk1.s3.eu-central-1.amazonaws.com/Checklist-Onderhoudsbeurt-Auto-PDF-2025-GRATIS-DOWNLOAD.pdf" TargetMode="External"/><Relationship Id="rId196" Type="http://schemas.openxmlformats.org/officeDocument/2006/relationships/hyperlink" Target="https://belangrijk1.s3.eu-central-1.amazonaws.com/Checklist-Ondernemerschap-PDF-2025-GRATIS-DOWNLOAD.pdf" TargetMode="External"/><Relationship Id="rId197" Type="http://schemas.openxmlformats.org/officeDocument/2006/relationships/hyperlink" Target="https://belangrijk1.s3.eu-central-1.amazonaws.com/Checklist-Onderneming-Starten-PDF-2025-GRATIS-DOWNLOAD.pdf" TargetMode="External"/><Relationship Id="rId198" Type="http://schemas.openxmlformats.org/officeDocument/2006/relationships/hyperlink" Target="https://belangrijk1.s3.eu-central-1.amazonaws.com/Checklist-Ondernemingsplan-PDF-2025-GRATIS-DOWNLOAD.pdf" TargetMode="External"/><Relationship Id="rId199" Type="http://schemas.openxmlformats.org/officeDocument/2006/relationships/hyperlink" Target="https://belangrijk1.s3.eu-central-1.amazonaws.com/Checklist-Ontbinden-Samenlevingscontract-PDF-2025-GRATIS-DOWNLOAD.pdf" TargetMode="External"/><Relationship Id="rId200" Type="http://schemas.openxmlformats.org/officeDocument/2006/relationships/hyperlink" Target="https://belangrijk1.s3.eu-central-1.amazonaws.com/Checklist-Ontwikkelgesprek-PDF-2025-GRATIS-DOWNLOAD.pdf" TargetMode="External"/><Relationship Id="rId201" Type="http://schemas.openxmlformats.org/officeDocument/2006/relationships/hyperlink" Target="https://belangrijk1.s3.eu-central-1.amazonaws.com/Checklist-Op-Jezelf-Wonen-PDF-2025-GRATIS-DOWNLOAD.pdf" TargetMode="External"/><Relationship Id="rId202" Type="http://schemas.openxmlformats.org/officeDocument/2006/relationships/hyperlink" Target="https://belangrijk1.s3.eu-central-1.amazonaws.com/Checklist-Op-Kamers-Gaan-PDF-2025-GRATIS-DOWNLOAD.pdf" TargetMode="External"/><Relationship Id="rId203" Type="http://schemas.openxmlformats.org/officeDocument/2006/relationships/hyperlink" Target="https://belangrijk1.s3.eu-central-1.amazonaws.com/Checklist-Op-Reis-PDF-2025-GRATIS-DOWNLOAD.pdf" TargetMode="External"/><Relationship Id="rId204" Type="http://schemas.openxmlformats.org/officeDocument/2006/relationships/hyperlink" Target="https://belangrijk1.s3.eu-central-1.amazonaws.com/Checklist-Op-Vakantie-PDF-2025-GRATIS-DOWNLOAD.pdf" TargetMode="External"/><Relationship Id="rId205" Type="http://schemas.openxmlformats.org/officeDocument/2006/relationships/hyperlink" Target="https://belangrijk1.s3.eu-central-1.amazonaws.com/Checklist-Oplevering-Huis-PDF-2025-GRATIS-DOWNLOAD.pdf" TargetMode="External"/><Relationship Id="rId206" Type="http://schemas.openxmlformats.org/officeDocument/2006/relationships/hyperlink" Target="https://belangrijk1.s3.eu-central-1.amazonaws.com/Checklist-Oplevering-Huurwoning-PDF-2025-GRATIS-DOWNLOAD.pdf" TargetMode="External"/><Relationship Id="rId207" Type="http://schemas.openxmlformats.org/officeDocument/2006/relationships/hyperlink" Target="https://belangrijk1.s3.eu-central-1.amazonaws.com/Checklist-Oplevering-Nieuwbouw-PDF-2025-GRATIS-DOWNLOAD.pdf" TargetMode="External"/><Relationship Id="rId208" Type="http://schemas.openxmlformats.org/officeDocument/2006/relationships/hyperlink" Target="https://belangrijk1.s3.eu-central-1.amazonaws.com/Checklist-Oplevering-Nieuwbouwhuis-PDF-2025-GRATIS-DOWNLOAD.pdf" TargetMode="External"/><Relationship Id="rId209" Type="http://schemas.openxmlformats.org/officeDocument/2006/relationships/hyperlink" Target="https://belangrijk1.s3.eu-central-1.amazonaws.com/Checklist-Oplevering-Nieuwbouwwoning-PDF-2025-GRATIS-DOWNLOAD.pdf" TargetMode="External"/><Relationship Id="rId210" Type="http://schemas.openxmlformats.org/officeDocument/2006/relationships/hyperlink" Target="https://belangrijk1.s3.eu-central-1.amazonaws.com/Checklist-Opname-Verpleeghuis-PDF-2025-GRATIS-DOWNLOAD.pdf" TargetMode="External"/><Relationship Id="rId211" Type="http://schemas.openxmlformats.org/officeDocument/2006/relationships/hyperlink" Target="https://belangrijk1.s3.eu-central-1.amazonaws.com/Checklist-Oprichten-Bv-PDF-2025-GRATIS-DOWNLOAD.pdf" TargetMode="External"/><Relationship Id="rId212" Type="http://schemas.openxmlformats.org/officeDocument/2006/relationships/hyperlink" Target="https://belangrijk1.s3.eu-central-1.amazonaws.com/Checklist-Oprichting-Bv-PDF-2025-GRATIS-DOWNLOAD.pdf" TargetMode="External"/><Relationship Id="rId213" Type="http://schemas.openxmlformats.org/officeDocument/2006/relationships/hyperlink" Target="https://belangrijk1.s3.eu-central-1.amazonaws.com/Checklist-Ouderschapsplan-PDF-2025-GRATIS-DOWNLOAD.pdf" TargetMode="External"/><Relationship Id="rId214" Type="http://schemas.openxmlformats.org/officeDocument/2006/relationships/hyperlink" Target="https://belangrijk1.s3.eu-central-1.amazonaws.com/Checklist-Overdracht-Huis-PDF-2025-GRATIS-DOWNLOAD.pdf" TargetMode="External"/><Relationship Id="rId215" Type="http://schemas.openxmlformats.org/officeDocument/2006/relationships/hyperlink" Target="https://belangrijk1.s3.eu-central-1.amazonaws.com/Checklist-Overgang-Groep-2-Naar-3-PDF-2025-GRATIS-DOWNLOAD.pdf" TargetMode="External"/><Relationship Id="rId216" Type="http://schemas.openxmlformats.org/officeDocument/2006/relationships/hyperlink" Target="https://belangrijk1.s3.eu-central-1.amazonaws.com/Checklist-Overlijden-Buitenland-PDF-2025-GRATIS-DOWNLOAD.pdf" TargetMode="External"/><Relationship Id="rId217" Type="http://schemas.openxmlformats.org/officeDocument/2006/relationships/hyperlink" Target="https://belangrijk1.s3.eu-central-1.amazonaws.com/Checklist-Overlijden-Dela-PDF-2025-GRATIS-DOWNLOAD.pdf" TargetMode="External"/><Relationship Id="rId218" Type="http://schemas.openxmlformats.org/officeDocument/2006/relationships/hyperlink" Target="https://belangrijk1.s3.eu-central-1.amazonaws.com/Checklist-Personeel-Aannemen-PDF-2025-GRATIS-DOWNLOAD.pdf" TargetMode="External"/><Relationship Id="rId219" Type="http://schemas.openxmlformats.org/officeDocument/2006/relationships/hyperlink" Target="https://belangrijk1.s3.eu-central-1.amazonaws.com/Checklist-Personeelsdossier-PDF-2025-GRATIS-DOWNLOAD.pdf" TargetMode="External"/><Relationship Id="rId220" Type="http://schemas.openxmlformats.org/officeDocument/2006/relationships/hyperlink" Target="https://belangrijk1.s3.eu-central-1.amazonaws.com/Checklist-Preventie-Legionella-PDF-2025-GRATIS-DOWNLOAD.pdf" TargetMode="External"/><Relationship Id="rId221" Type="http://schemas.openxmlformats.org/officeDocument/2006/relationships/hyperlink" Target="https://belangrijk1.s3.eu-central-1.amazonaws.com/Checklist-Proefrit-Auto-PDF-2025-GRATIS-DOWNLOAD.pdf" TargetMode="External"/><Relationship Id="rId222" Type="http://schemas.openxmlformats.org/officeDocument/2006/relationships/hyperlink" Target="https://belangrijk1.s3.eu-central-1.amazonaws.com/Checklist-Puppy-Kopen-PDF-2025-GRATIS-DOWNLOAD.pdf" TargetMode="External"/><Relationship Id="rId223" Type="http://schemas.openxmlformats.org/officeDocument/2006/relationships/hyperlink" Target="https://belangrijk1.s3.eu-central-1.amazonaws.com/Checklist-Puppy-Ophalen-PDF-2025-GRATIS-DOWNLOAD.pdf" TargetMode="External"/><Relationship Id="rId224" Type="http://schemas.openxmlformats.org/officeDocument/2006/relationships/hyperlink" Target="https://belangrijk1.s3.eu-central-1.amazonaws.com/Checklist-Reizen-Naar-Amerika-PDF-2025-GRATIS-DOWNLOAD.pdf" TargetMode="External"/><Relationship Id="rId225" Type="http://schemas.openxmlformats.org/officeDocument/2006/relationships/hyperlink" Target="https://belangrijk1.s3.eu-central-1.amazonaws.com/Checklist-Risico-Inventarisatie-PDF-2025-GRATIS-DOWNLOAD.pdf" TargetMode="External"/><Relationship Id="rId226" Type="http://schemas.openxmlformats.org/officeDocument/2006/relationships/hyperlink" Target="https://belangrijk1.s3.eu-central-1.amazonaws.com/Checklist-Risico-Inventarisatie-Voorbeeld-PDF-2025-GRATIS-DOWNLOAD.pdf" TargetMode="External"/><Relationship Id="rId227" Type="http://schemas.openxmlformats.org/officeDocument/2006/relationships/hyperlink" Target="https://belangrijk1.s3.eu-central-1.amazonaws.com/Checklist-Rondreis-West-Amerika-PDF-2025-GRATIS-DOWNLOAD.pdf" TargetMode="External"/><Relationship Id="rId228" Type="http://schemas.openxmlformats.org/officeDocument/2006/relationships/hyperlink" Target="https://belangrijk1.s3.eu-central-1.amazonaws.com/Checklist-Samenlevingscontract-PDF-2025-GRATIS-DOWNLOAD.pdf" TargetMode="External"/><Relationship Id="rId229" Type="http://schemas.openxmlformats.org/officeDocument/2006/relationships/hyperlink" Target="https://belangrijk1.s3.eu-central-1.amazonaws.com/Checklist-Samenwonen-PDF-2025-GRATIS-DOWNLOAD.pdf" TargetMode="External"/><Relationship Id="rId230" Type="http://schemas.openxmlformats.org/officeDocument/2006/relationships/hyperlink" Target="https://belangrijk1.s3.eu-central-1.amazonaws.com/Checklist-Scheiden-Downloaden-PDF-2025-GRATIS-DOWNLOAD.pdf" TargetMode="External"/><Relationship Id="rId231" Type="http://schemas.openxmlformats.org/officeDocument/2006/relationships/hyperlink" Target="https://belangrijk1.s3.eu-central-1.amazonaws.com/Checklist-Scheiden-Rijksoverheid-PDF-2025-GRATIS-DOWNLOAD.pdf" TargetMode="External"/><Relationship Id="rId232" Type="http://schemas.openxmlformats.org/officeDocument/2006/relationships/hyperlink" Target="https://belangrijk1.s3.eu-central-1.amazonaws.com/Checklist-Scheiding-PDF-2025-GRATIS-DOWNLOAD.pdf" TargetMode="External"/><Relationship Id="rId233" Type="http://schemas.openxmlformats.org/officeDocument/2006/relationships/hyperlink" Target="https://belangrijk1.s3.eu-central-1.amazonaws.com/Checklist-Skivakantie-PDF-2025-GRATIS-DOWNLOAD.pdf" TargetMode="External"/><Relationship Id="rId234" Type="http://schemas.openxmlformats.org/officeDocument/2006/relationships/hyperlink" Target="https://belangrijk1.s3.eu-central-1.amazonaws.com/Checklist-Sleuteloverdracht-Koopwoning-PDF-2025-GRATIS-DOWNLOAD.pdf" TargetMode="External"/><Relationship Id="rId235" Type="http://schemas.openxmlformats.org/officeDocument/2006/relationships/hyperlink" Target="https://belangrijk1.s3.eu-central-1.amazonaws.com/Checklist-Sollicitatiegesprek-Werkgever-PDF-2025-GRATIS-DOWNLOAD.pdf" TargetMode="External"/><Relationship Id="rId236" Type="http://schemas.openxmlformats.org/officeDocument/2006/relationships/hyperlink" Target="https://belangrijk1.s3.eu-central-1.amazonaws.com/Checklist-Stedentrip-PDF-2025-GRATIS-DOWNLOAD.pdf" TargetMode="External"/><Relationship Id="rId237" Type="http://schemas.openxmlformats.org/officeDocument/2006/relationships/hyperlink" Target="https://belangrijk1.s3.eu-central-1.amazonaws.com/Checklist-Testament-PDF-2025-GRATIS-DOWNLOAD.pdf" TargetMode="External"/><Relationship Id="rId238" Type="http://schemas.openxmlformats.org/officeDocument/2006/relationships/hyperlink" Target="https://belangrijk1.s3.eu-central-1.amazonaws.com/Checklist-Thuisbevalling-PDF-2025-GRATIS-DOWNLOAD.pdf" TargetMode="External"/><Relationship Id="rId239" Type="http://schemas.openxmlformats.org/officeDocument/2006/relationships/hyperlink" Target="https://belangrijk1.s3.eu-central-1.amazonaws.com/Checklist-Todo-PDF-2025-GRATIS-DOWNLOAD.pdf" TargetMode="External"/><Relationship Id="rId240" Type="http://schemas.openxmlformats.org/officeDocument/2006/relationships/hyperlink" Target="https://belangrijk1.s3.eu-central-1.amazonaws.com/Checklist-Trouwen-PDF-2025-GRATIS-DOWNLOAD.pdf" TargetMode="External"/><Relationship Id="rId241" Type="http://schemas.openxmlformats.org/officeDocument/2006/relationships/hyperlink" Target="https://belangrijk1.s3.eu-central-1.amazonaws.com/Checklist-Trouwerij-PDF-2025-GRATIS-DOWNLOAD.pdf" TargetMode="External"/><Relationship Id="rId242" Type="http://schemas.openxmlformats.org/officeDocument/2006/relationships/hyperlink" Target="https://belangrijk1.s3.eu-central-1.amazonaws.com/Checklist-Tweedehands-Auto-Kopen-PDF-2025-GRATIS-DOWNLOAD.pdf" TargetMode="External"/><Relationship Id="rId243" Type="http://schemas.openxmlformats.org/officeDocument/2006/relationships/hyperlink" Target="https://belangrijk1.s3.eu-central-1.amazonaws.com/Checklist-Uitvaart-Pdf-PDF-2025-GRATIS-DOWNLOAD.pdf" TargetMode="External"/><Relationship Id="rId244" Type="http://schemas.openxmlformats.org/officeDocument/2006/relationships/hyperlink" Target="https://belangrijk1.s3.eu-central-1.amazonaws.com/Checklist-Uitvaartwensen-PDF-2025-GRATIS-DOWNLOAD.pdf" TargetMode="External"/><Relationship Id="rId245" Type="http://schemas.openxmlformats.org/officeDocument/2006/relationships/hyperlink" Target="https://belangrijk1.s3.eu-central-1.amazonaws.com/Checklist-Uitzet-PDF-2025-GRATIS-DOWNLOAD.pdf" TargetMode="External"/><Relationship Id="rId246" Type="http://schemas.openxmlformats.org/officeDocument/2006/relationships/hyperlink" Target="https://belangrijk1.s3.eu-central-1.amazonaws.com/Checklist-Vakantie-Baby-PDF-2025-GRATIS-DOWNLOAD.pdf" TargetMode="External"/><Relationship Id="rId247" Type="http://schemas.openxmlformats.org/officeDocument/2006/relationships/hyperlink" Target="https://belangrijk1.s3.eu-central-1.amazonaws.com/Checklist-Vakantie-Egypte-PDF-2025-GRATIS-DOWNLOAD.pdf" TargetMode="External"/><Relationship Id="rId248" Type="http://schemas.openxmlformats.org/officeDocument/2006/relationships/hyperlink" Target="https://belangrijk1.s3.eu-central-1.amazonaws.com/Checklist-Vakantie-Lapland-PDF-2025-GRATIS-DOWNLOAD.pdf" TargetMode="External"/><Relationship Id="rId249" Type="http://schemas.openxmlformats.org/officeDocument/2006/relationships/hyperlink" Target="https://belangrijk1.s3.eu-central-1.amazonaws.com/Checklist-Vakantie-Met-Peuter-PDF-2025-GRATIS-DOWNLOAD.pdf" TargetMode="External"/><Relationship Id="rId250" Type="http://schemas.openxmlformats.org/officeDocument/2006/relationships/hyperlink" Target="https://belangrijk1.s3.eu-central-1.amazonaws.com/Checklist-Vakantie-Sri-Lanka-PDF-2025-GRATIS-DOWNLOAD.pdf" TargetMode="External"/><Relationship Id="rId251" Type="http://schemas.openxmlformats.org/officeDocument/2006/relationships/hyperlink" Target="https://belangrijk1.s3.eu-central-1.amazonaws.com/Checklist-Vakantie-Vliegtuig-PDF-2025-GRATIS-DOWNLOAD.pdf" TargetMode="External"/><Relationship Id="rId252" Type="http://schemas.openxmlformats.org/officeDocument/2006/relationships/hyperlink" Target="https://belangrijk1.s3.eu-central-1.amazonaws.com/Checklist-Vaststellingsovereenkomst-PDF-2025-GRATIS-DOWNLOAD.pdf" TargetMode="External"/><Relationship Id="rId253" Type="http://schemas.openxmlformats.org/officeDocument/2006/relationships/hyperlink" Target="https://belangrijk1.s3.eu-central-1.amazonaws.com/Checklist-Verhuizen-Huurwoning-PDF-2025-GRATIS-DOWNLOAD.pdf" TargetMode="External"/><Relationship Id="rId254" Type="http://schemas.openxmlformats.org/officeDocument/2006/relationships/hyperlink" Target="https://belangrijk1.s3.eu-central-1.amazonaws.com/Checklist-Verhuizen-Naar-Buitenland-PDF-2025-GRATIS-DOWNLOAD.pdf" TargetMode="External"/><Relationship Id="rId255" Type="http://schemas.openxmlformats.org/officeDocument/2006/relationships/hyperlink" Target="https://belangrijk1.s3.eu-central-1.amazonaws.com/Checklist-Verhuizen-Naar-Verpleeghuis-PDF-2025-GRATIS-DOWNLOAD.pdf" TargetMode="External"/><Relationship Id="rId256" Type="http://schemas.openxmlformats.org/officeDocument/2006/relationships/hyperlink" Target="https://belangrijk1.s3.eu-central-1.amazonaws.com/Checklist-Verhuizen-Post-PDF-2025-GRATIS-DOWNLOAD.pdf" TargetMode="External"/><Relationship Id="rId257" Type="http://schemas.openxmlformats.org/officeDocument/2006/relationships/hyperlink" Target="https://belangrijk1.s3.eu-central-1.amazonaws.com/Checklist-Verhuizen-Senioren-PDF-2025-GRATIS-DOWNLOAD.pdf" TargetMode="External"/><Relationship Id="rId258" Type="http://schemas.openxmlformats.org/officeDocument/2006/relationships/hyperlink" Target="https://belangrijk1.s3.eu-central-1.amazonaws.com/checklist-verhuizing-PDF-2025-GRATIS-DOWNLOAD.pdf" TargetMode="External"/><Relationship Id="rId259" Type="http://schemas.openxmlformats.org/officeDocument/2006/relationships/hyperlink" Target="https://belangrijk1.s3.eu-central-1.amazonaws.com/Checklist-Verkoop-Huis-PDF-2025-GRATIS-DOWNLOAD.pdf" TargetMode="External"/><Relationship Id="rId260" Type="http://schemas.openxmlformats.org/officeDocument/2006/relationships/hyperlink" Target="https://belangrijk1.s3.eu-central-1.amazonaws.com/Checklist-Vietnam-PDF-2025-GRATIS-DOWNLOAD.pdf" TargetMode="External"/><Relationship Id="rId261" Type="http://schemas.openxmlformats.org/officeDocument/2006/relationships/hyperlink" Target="https://belangrijk1.s3.eu-central-1.amazonaws.com/Checklist-Vliegreis-PDF-2025-GRATIS-DOWNLOAD.pdf" TargetMode="External"/><Relationship Id="rId262" Type="http://schemas.openxmlformats.org/officeDocument/2006/relationships/hyperlink" Target="https://belangrijk1.s3.eu-central-1.amazonaws.com/Checklist-Vliegvakantie-PDF-2025-GRATIS-DOWNLOAD.pdf" TargetMode="External"/><Relationship Id="rId263" Type="http://schemas.openxmlformats.org/officeDocument/2006/relationships/hyperlink" Target="https://belangrijk1.s3.eu-central-1.amazonaws.com/Checklist-Vluchttas-Bevalling-PDF-2025-GRATIS-DOWNLOAD.pdf" TargetMode="External"/><Relationship Id="rId264" Type="http://schemas.openxmlformats.org/officeDocument/2006/relationships/hyperlink" Target="https://belangrijk1.s3.eu-central-1.amazonaws.com/Checklist-Voor-Kamperen-PDF-2025-GRATIS-DOWNLOAD.pdf" TargetMode="External"/><Relationship Id="rId265" Type="http://schemas.openxmlformats.org/officeDocument/2006/relationships/hyperlink" Target="https://belangrijk1.s3.eu-central-1.amazonaws.com/Checklist-Voor-Op-Reis-PDF-2025-GRATIS-DOWNLOAD.pdf" TargetMode="External"/><Relationship Id="rId266" Type="http://schemas.openxmlformats.org/officeDocument/2006/relationships/hyperlink" Target="https://belangrijk1.s3.eu-central-1.amazonaws.com/Checklist-Voor-Vakantie-PDF-2025-GRATIS-DOWNLOAD.pdf" TargetMode="External"/><Relationship Id="rId267" Type="http://schemas.openxmlformats.org/officeDocument/2006/relationships/hyperlink" Target="https://belangrijk1.s3.eu-central-1.amazonaws.com/Checklist-Voorlopige-Oplevering-Nieuwbouw-Appartement-PDF-2025-GRATIS-DOWNLOAD.pdf" TargetMode="External"/><Relationship Id="rId268" Type="http://schemas.openxmlformats.org/officeDocument/2006/relationships/hyperlink" Target="https://belangrijk1.s3.eu-central-1.amazonaws.com/Checklist-Warmtepomp-PDF-2025-GRATIS-DOWNLOAD.pdf" TargetMode="External"/><Relationship Id="rId269" Type="http://schemas.openxmlformats.org/officeDocument/2006/relationships/hyperlink" Target="https://belangrijk1.s3.eu-central-1.amazonaws.com/Checklist-Wat-Moet-Ik-Regelen-Na-Een-Overlijden-PDF-2025-GRATIS-DOWNLOAD.pdf" TargetMode="External"/><Relationship Id="rId270" Type="http://schemas.openxmlformats.org/officeDocument/2006/relationships/hyperlink" Target="https://belangrijk1.s3.eu-central-1.amazonaws.com/Checklist-Webshop-PDF-2025-GRATIS-DOWNLOAD.pdf" TargetMode="External"/><Relationship Id="rId271" Type="http://schemas.openxmlformats.org/officeDocument/2006/relationships/hyperlink" Target="https://belangrijk1.s3.eu-central-1.amazonaws.com/Checklist-Wedding-Planner-PDF-2025-GRATIS-DOWNLOAD.pdf" TargetMode="External"/><Relationship Id="rId272" Type="http://schemas.openxmlformats.org/officeDocument/2006/relationships/hyperlink" Target="https://belangrijk1.s3.eu-central-1.amazonaws.com/Checklist-Wet-Dba-PDF-2025-GRATIS-DOWNLOAD.pdf" TargetMode="External"/><Relationship Id="rId273" Type="http://schemas.openxmlformats.org/officeDocument/2006/relationships/hyperlink" Target="https://belangrijk1.s3.eu-central-1.amazonaws.com/Checklist-Whiteboard-PDF-2025-GRATIS-DOWNLOAD.pdf" TargetMode="External"/><Relationship Id="rId274" Type="http://schemas.openxmlformats.org/officeDocument/2006/relationships/hyperlink" Target="https://belangrijk1.s3.eu-central-1.amazonaws.com/Checklist-Wintersport-PDF-2025-GRATIS-DOWNLOAD.pdf" TargetMode="External"/><Relationship Id="rId275" Type="http://schemas.openxmlformats.org/officeDocument/2006/relationships/hyperlink" Target="https://belangrijk1.s3.eu-central-1.amazonaws.com/Checklist-Wintervakantie-PDF-2025-GRATIS-DOWNLOAD.pdf" TargetMode="External"/><Relationship Id="rId276" Type="http://schemas.openxmlformats.org/officeDocument/2006/relationships/hyperlink" Target="https://belangrijk1.s3.eu-central-1.amazonaws.com/Checklist-Zakenreis-PDF-2025-GRATIS-DOWNLOAD.pdf" TargetMode="External"/><Relationship Id="rId277" Type="http://schemas.openxmlformats.org/officeDocument/2006/relationships/hyperlink" Target="https://belangrijk1.s3.eu-central-1.amazonaws.com/Checklist-Zelf-Uitvaart-Regelen-PDF-2025-GRATIS-DOWNLOAD.pdf" TargetMode="External"/><Relationship Id="rId278" Type="http://schemas.openxmlformats.org/officeDocument/2006/relationships/hyperlink" Target="https://belangrijk1.s3.eu-central-1.amazonaws.com/Checklist-Ziekenhuis-Bevalling-PDF-2025-GRATIS-DOWNLOAD.pdf" TargetMode="External"/><Relationship Id="rId279" Type="http://schemas.openxmlformats.org/officeDocument/2006/relationships/hyperlink" Target="https://belangrijk1.s3.eu-central-1.amazonaws.com/Checklist-Zomervakantie-Vliegtuig-PDF-2025-GRATIS-DOWNLOAD.pdf" TargetMode="External"/><Relationship Id="rId280" Type="http://schemas.openxmlformats.org/officeDocument/2006/relationships/hyperlink" Target="https://belangrijk1.s3.eu-central-1.amazonaws.com/Checklist-Zonvakantie-PDF-2025-GRATIS-DOWNLOAD.pdf" TargetMode="External"/><Relationship Id="rId281" Type="http://schemas.openxmlformats.org/officeDocument/2006/relationships/hyperlink" Target="https://belangrijk1.s3.eu-central-1.amazonaws.com/Checklist-Zonvakantie-Vliegtuig-PDF-2025-GRATIS-DOWNLOAD.pdf" TargetMode="External"/><Relationship Id="rId282" Type="http://schemas.openxmlformats.org/officeDocument/2006/relationships/hyperlink" Target="https://belangrijk1.s3.eu-central-1.amazonaws.com/Checklist-Zwangerschap-PDF-2025-GRATIS-DOWNLOAD.pdf" TargetMode="External"/><Relationship Id="rId283" Type="http://schemas.openxmlformats.org/officeDocument/2006/relationships/hyperlink" Target="https://belangrijk1.s3.eu-central-1.amazonaws.com/Checklist-Zwangerschap-Uitzet-PDF-2025-GRATIS-DOWNLOAD.pdf" TargetMode="External"/><Relationship Id="rId284" Type="http://schemas.openxmlformats.org/officeDocument/2006/relationships/hyperlink" Target="https://belangrijk1.s3.eu-central-1.amazonaws.com/Checklist-Zzp-2025-PDF-2025-GRATIS-DOWNLOAD.pdf" TargetMode="External"/><Relationship Id="rId285" Type="http://schemas.openxmlformats.org/officeDocument/2006/relationships/hyperlink" Target="https://belangrijk1.s3.eu-central-1.amazonaws.com/Checklist-Zzp-Belastingdienst-PDF-2025-GRATIS-DOWNLOAD.pdf" TargetMode="External"/><Relationship Id="rId286" Type="http://schemas.openxmlformats.org/officeDocument/2006/relationships/hyperlink" Target="https://belangrijk1.s3.eu-central-1.amazonaws.com/Checklist-Zzp-Of-Werknemer-PDF-2025-GRATIS-DOWNLOAD.pdf" TargetMode="External"/><Relationship Id="rId287" Type="http://schemas.openxmlformats.org/officeDocument/2006/relationships/hyperlink" Target="https://belangrijk1.s3.eu-central-1.amazonaws.com/Checklist-Zzp-PDF-2025-GRATIS-DOWNLOAD.pdf" TargetMode="External"/><Relationship Id="rId288" Type="http://schemas.openxmlformats.org/officeDocument/2006/relationships/hyperlink" Target="https://belangrijk1.s3.eu-central-1.amazonaws.com/Checklist-Zzp-Zorg-PDF-2025-GRATIS-DOWNLOAD.pdf" TargetMode="External"/><Relationship Id="rId289" Type="http://schemas.openxmlformats.org/officeDocument/2006/relationships/hyperlink" Target="https://belangrijk1.s3.eu-central-1.amazonaws.com/Coreq-Checklist-PDF-2025-GRATIS-DOWNLOAD.pdf" TargetMode="External"/><Relationship Id="rId290" Type="http://schemas.openxmlformats.org/officeDocument/2006/relationships/hyperlink" Target="https://belangrijk1.s3.eu-central-1.amazonaws.com/Dba-Checklist-PDF-2025-GRATIS-DOWNLOAD.pdf" TargetMode="External"/><Relationship Id="rId291" Type="http://schemas.openxmlformats.org/officeDocument/2006/relationships/hyperlink" Target="https://belangrijk1.s3.eu-central-1.amazonaws.com/Digitale-Checklist-Verhuizen-PDF-2025-GRATIS-DOWNLOAD.pdf" TargetMode="External"/><Relationship Id="rId292" Type="http://schemas.openxmlformats.org/officeDocument/2006/relationships/hyperlink" Target="https://belangrijk1.s3.eu-central-1.amazonaws.com/Due-Diligence-Checklist-Nederlands-PDF-2025-GRATIS-DOWNLOAD.pdf" TargetMode="External"/><Relationship Id="rId293" Type="http://schemas.openxmlformats.org/officeDocument/2006/relationships/hyperlink" Target="https://belangrijk1.s3.eu-central-1.amazonaws.com/Due-Diligence-Vastgoed-Checklist-PDF-2025-GRATIS-DOWNLOAD.pdf" TargetMode="External"/><Relationship Id="rId294" Type="http://schemas.openxmlformats.org/officeDocument/2006/relationships/hyperlink" Target="https://belangrijk1.s3.eu-central-1.amazonaws.com/Eds-Symptomen-Checklist-PDF-2025-GRATIS-DOWNLOAD.pdf" TargetMode="External"/><Relationship Id="rId295" Type="http://schemas.openxmlformats.org/officeDocument/2006/relationships/hyperlink" Target="https://belangrijk1.s3.eu-central-1.amazonaws.com/Eerste-Huis-Kopen-Checklist-PDF-2025-GRATIS-DOWNLOAD.pdf" TargetMode="External"/><Relationship Id="rId296" Type="http://schemas.openxmlformats.org/officeDocument/2006/relationships/hyperlink" Target="https://belangrijk1.s3.eu-central-1.amazonaws.com/Eerste-Keer-Kamperen-Checklist-PDF-2025-GRATIS-DOWNLOAD.pdf" TargetMode="External"/><Relationship Id="rId297" Type="http://schemas.openxmlformats.org/officeDocument/2006/relationships/hyperlink" Target="https://belangrijk1.s3.eu-central-1.amazonaws.com/Effectief-Vergaderen-Checklist-PDF-2025-GRATIS-DOWNLOAD.pdf" TargetMode="External"/><Relationship Id="rId298" Type="http://schemas.openxmlformats.org/officeDocument/2006/relationships/hyperlink" Target="https://belangrijk1.s3.eu-central-1.amazonaws.com/Eindinspectie-Koopwoning-Checklist-PDF-2025-GRATIS-DOWNLOAD.pdf" TargetMode="External"/><Relationship Id="rId299" Type="http://schemas.openxmlformats.org/officeDocument/2006/relationships/hyperlink" Target="https://belangrijk1.s3.eu-central-1.amazonaws.com/Emc-Checklist-PDF-2025-GRATIS-DOWNLOAD.pdf" TargetMode="External"/><Relationship Id="rId300" Type="http://schemas.openxmlformats.org/officeDocument/2006/relationships/hyperlink" Target="https://belangrijk1.s3.eu-central-1.amazonaws.com/Emigratie-Checklist-PDF-2025-GRATIS-DOWNLOAD.pdf" TargetMode="External"/><Relationship Id="rId301" Type="http://schemas.openxmlformats.org/officeDocument/2006/relationships/hyperlink" Target="https://belangrijk1.s3.eu-central-1.amazonaws.com/Emigreren-Checklist-PDF-2025-GRATIS-DOWNLOAD.pdf" TargetMode="External"/><Relationship Id="rId302" Type="http://schemas.openxmlformats.org/officeDocument/2006/relationships/hyperlink" Target="https://belangrijk1.s3.eu-central-1.amazonaws.com/Emigreren-Naar-Belgi&#65533;-Checklist-PDF-2025-GRATIS-DOWNLOAD.pdf" TargetMode="External"/><Relationship Id="rId303" Type="http://schemas.openxmlformats.org/officeDocument/2006/relationships/hyperlink" Target="https://belangrijk1.s3.eu-central-1.amazonaws.com/Energielabel-Checklist-PDF-2025-GRATIS-DOWNLOAD.pdf" TargetMode="External"/><Relationship Id="rId304" Type="http://schemas.openxmlformats.org/officeDocument/2006/relationships/hyperlink" Target="https://belangrijk1.s3.eu-central-1.amazonaws.com/Engie-Warmtepomp-Checklist-PDF-2025-GRATIS-DOWNLOAD.pdf" TargetMode="External"/><Relationship Id="rId305" Type="http://schemas.openxmlformats.org/officeDocument/2006/relationships/hyperlink" Target="https://belangrijk1.s3.eu-central-1.amazonaws.com/Event-Preparation-Checklist-PDF-2025-GRATIS-DOWNLOAD.pdf" TargetMode="External"/><Relationship Id="rId306" Type="http://schemas.openxmlformats.org/officeDocument/2006/relationships/hyperlink" Target="https://belangrijk1.s3.eu-central-1.amazonaws.com/Flora-En-Fauna-Checklist-PDF-2025-GRATIS-DOWNLOAD.pdf" TargetMode="External"/><Relationship Id="rId307" Type="http://schemas.openxmlformats.org/officeDocument/2006/relationships/hyperlink" Target="https://belangrijk1.s3.eu-central-1.amazonaws.com/Fssc-22000-Checklist-PDF-2025-GRATIS-DOWNLOAD.pdf" TargetMode="External"/><Relationship Id="rId308" Type="http://schemas.openxmlformats.org/officeDocument/2006/relationships/hyperlink" Target="https://belangrijk1.s3.eu-central-1.amazonaws.com/Gemba-Walk-Checklist-PDF-2025-GRATIS-DOWNLOAD.pdf" TargetMode="External"/><Relationship Id="rId309" Type="http://schemas.openxmlformats.org/officeDocument/2006/relationships/hyperlink" Target="https://belangrijk1.s3.eu-central-1.amazonaws.com/Grote-Beurt-Auto-Checklist-PDF-2025-GRATIS-DOWNLOAD.pdf" TargetMode="External"/><Relationship Id="rId310" Type="http://schemas.openxmlformats.org/officeDocument/2006/relationships/hyperlink" Target="https://belangrijk1.s3.eu-central-1.amazonaws.com/Grote-Beurt-Diesel-Auto-Checklist-PDF-2025-GRATIS-DOWNLOAD.pdf" TargetMode="External"/><Relationship Id="rId311" Type="http://schemas.openxmlformats.org/officeDocument/2006/relationships/hyperlink" Target="https://belangrijk1.s3.eu-central-1.amazonaws.com/Gut-Health-Checklist-PDF-2025-GRATIS-DOWNLOAD.pdf" TargetMode="External"/><Relationship Id="rId312" Type="http://schemas.openxmlformats.org/officeDocument/2006/relationships/hyperlink" Target="https://belangrijk1.s3.eu-central-1.amazonaws.com/Hsp-Checklist-PDF-2025-GRATIS-DOWNLOAD.pdf" TargetMode="External"/><Relationship Id="rId313" Type="http://schemas.openxmlformats.org/officeDocument/2006/relationships/hyperlink" Target="https://belangrijk1.s3.eu-central-1.amazonaws.com/Huis-Verbouwen-Checklist-PDF-2025-GRATIS-DOWNLOAD.pdf" TargetMode="External"/><Relationship Id="rId314" Type="http://schemas.openxmlformats.org/officeDocument/2006/relationships/hyperlink" Target="https://belangrijk1.s3.eu-central-1.amazonaws.com/Iauditor-Checklist-PDF-2025-GRATIS-DOWNLOAD.pdf" TargetMode="External"/><Relationship Id="rId315" Type="http://schemas.openxmlformats.org/officeDocument/2006/relationships/hyperlink" Target="https://belangrijk1.s3.eu-central-1.amazonaws.com/Ik-Ga-Verhuizen-Checklist-PDF-2025-GRATIS-DOWNLOAD.pdf" TargetMode="External"/><Relationship Id="rId316" Type="http://schemas.openxmlformats.org/officeDocument/2006/relationships/hyperlink" Target="https://belangrijk1.s3.eu-central-1.amazonaws.com/Inpak-Checklist-PDF-2025-GRATIS-DOWNLOAD.pdf" TargetMode="External"/><Relationship Id="rId317" Type="http://schemas.openxmlformats.org/officeDocument/2006/relationships/hyperlink" Target="https://belangrijk1.s3.eu-central-1.amazonaws.com/Iso-27001-Checklist-PDF-2025-GRATIS-DOWNLOAD.pdf" TargetMode="External"/><Relationship Id="rId318" Type="http://schemas.openxmlformats.org/officeDocument/2006/relationships/hyperlink" Target="https://belangrijk1.s3.eu-central-1.amazonaws.com/Iso-45001-Checklist-Nederlands-PDF-2025-GRATIS-DOWNLOAD.pdf" TargetMode="External"/><Relationship Id="rId319" Type="http://schemas.openxmlformats.org/officeDocument/2006/relationships/hyperlink" Target="https://belangrijk1.s3.eu-central-1.amazonaws.com/Iso-9000-Checklist-PDF-2025-GRATIS-DOWNLOAD.pdf" TargetMode="External"/><Relationship Id="rId320" Type="http://schemas.openxmlformats.org/officeDocument/2006/relationships/hyperlink" Target="https://belangrijk1.s3.eu-central-1.amazonaws.com/Iso-9001-Audit-Checklist-PDF-2025-GRATIS-DOWNLOAD.pdf" TargetMode="External"/><Relationship Id="rId321" Type="http://schemas.openxmlformats.org/officeDocument/2006/relationships/hyperlink" Target="https://belangrijk1.s3.eu-central-1.amazonaws.com/Iso-9001-Checklist-PDF-2025-GRATIS-DOWNLOAD.pdf" TargetMode="External"/><Relationship Id="rId322" Type="http://schemas.openxmlformats.org/officeDocument/2006/relationships/hyperlink" Target="https://belangrijk1.s3.eu-central-1.amazonaws.com/Iso-9001-Hr-Audit-Checklist-PDF-2025-GRATIS-DOWNLOAD.pdf" TargetMode="External"/><Relationship Id="rId323" Type="http://schemas.openxmlformats.org/officeDocument/2006/relationships/hyperlink" Target="https://belangrijk1.s3.eu-central-1.amazonaws.com/Jaarafsluiting-Boekhouding-Checklist-PDF-2025-GRATIS-DOWNLOAD.pdf" TargetMode="External"/><Relationship Id="rId324" Type="http://schemas.openxmlformats.org/officeDocument/2006/relationships/hyperlink" Target="https://belangrijk1.s3.eu-central-1.amazonaws.com/Kampeer-Checklist-PDF-2025-GRATIS-DOWNLOAD.pdf" TargetMode="External"/><Relationship Id="rId325" Type="http://schemas.openxmlformats.org/officeDocument/2006/relationships/hyperlink" Target="https://belangrijk1.s3.eu-central-1.amazonaws.com/Kamperen-Checklist-PDF-2025-GRATIS-DOWNLOAD.pdf" TargetMode="External"/><Relationship Id="rId326" Type="http://schemas.openxmlformats.org/officeDocument/2006/relationships/hyperlink" Target="https://belangrijk1.s3.eu-central-1.amazonaws.com/Kascommissie-Checklist-PDF-2025-GRATIS-DOWNLOAD.pdf" TargetMode="External"/><Relationship Id="rId327" Type="http://schemas.openxmlformats.org/officeDocument/2006/relationships/hyperlink" Target="https://belangrijk1.s3.eu-central-1.amazonaws.com/Keuken-Checklist-PDF-2025-GRATIS-DOWNLOAD.pdf" TargetMode="External"/><Relationship Id="rId328" Type="http://schemas.openxmlformats.org/officeDocument/2006/relationships/hyperlink" Target="https://belangrijk1.s3.eu-central-1.amazonaws.com/Kleine-Beurt-Auto-Checklist-PDF-2025-GRATIS-DOWNLOAD.pdf" TargetMode="External"/><Relationship Id="rId329" Type="http://schemas.openxmlformats.org/officeDocument/2006/relationships/hyperlink" Target="https://belangrijk1.s3.eu-central-1.amazonaws.com/Kleine-Onderhoudsbeurt-Auto-Checklist-PDF-2025-GRATIS-DOWNLOAD.pdf" TargetMode="External"/><Relationship Id="rId330" Type="http://schemas.openxmlformats.org/officeDocument/2006/relationships/hyperlink" Target="https://belangrijk1.s3.eu-central-1.amazonaws.com/Knb-Checklist-Levenstestament-PDF-2025-GRATIS-DOWNLOAD.pdf" TargetMode="External"/><Relationship Id="rId331" Type="http://schemas.openxmlformats.org/officeDocument/2006/relationships/hyperlink" Target="https://belangrijk1.s3.eu-central-1.amazonaws.com/Kraamkoffer-Checklist-PDF-2025-GRATIS-DOWNLOAD.pdf" TargetMode="External"/><Relationship Id="rId332" Type="http://schemas.openxmlformats.org/officeDocument/2006/relationships/hyperlink" Target="https://belangrijk1.s3.eu-central-1.amazonaws.com/Kraamtas-Checklist-PDF-2025-GRATIS-DOWNLOAD.pdf" TargetMode="External"/><Relationship Id="rId333" Type="http://schemas.openxmlformats.org/officeDocument/2006/relationships/hyperlink" Target="https://belangrijk1.s3.eu-central-1.amazonaws.com/Kraamzorg-Checklist-PDF-2025-GRATIS-DOWNLOAD.pdf" TargetMode="External"/><Relationship Id="rId334" Type="http://schemas.openxmlformats.org/officeDocument/2006/relationships/hyperlink" Target="https://belangrijk1.s3.eu-central-1.amazonaws.com/Kvk-Checklist-PDF-2025-GRATIS-DOWNLOAD.pdf" TargetMode="External"/><Relationship Id="rId335" Type="http://schemas.openxmlformats.org/officeDocument/2006/relationships/hyperlink" Target="https://belangrijk1.s3.eu-central-1.amazonaws.com/Levenstestament-Checklist-PDF-2025-GRATIS-DOWNLOAD.pdf" TargetMode="External"/><Relationship Id="rId336" Type="http://schemas.openxmlformats.org/officeDocument/2006/relationships/hyperlink" Target="https://belangrijk1.s3.eu-central-1.amazonaws.com/lijst.txt" TargetMode="External"/><Relationship Id="rId337" Type="http://schemas.openxmlformats.org/officeDocument/2006/relationships/hyperlink" Target="https://belangrijk1.s3.eu-central-1.amazonaws.com/Lmra-Checklist-Bouw-PDF-2025-GRATIS-DOWNLOAD.pdf" TargetMode="External"/><Relationship Id="rId338" Type="http://schemas.openxmlformats.org/officeDocument/2006/relationships/hyperlink" Target="https://belangrijk1.s3.eu-central-1.amazonaws.com/Lmra-Checklist-PDF-2025-GRATIS-DOWNLOAD.pdf" TargetMode="External"/><Relationship Id="rId339" Type="http://schemas.openxmlformats.org/officeDocument/2006/relationships/hyperlink" Target="https://belangrijk1.s3.eu-central-1.amazonaws.com/M&amp;A-Integration-Checklist-PDF-2025-GRATIS-DOWNLOAD.pdf" TargetMode="External"/><Relationship Id="rId340" Type="http://schemas.openxmlformats.org/officeDocument/2006/relationships/hyperlink" Target="https://belangrijk1.s3.eu-central-1.amazonaws.com/Machineveiligheid-Checklist-PDF-2025-GRATIS-DOWNLOAD.pdf" TargetMode="External"/><Relationship Id="rId341" Type="http://schemas.openxmlformats.org/officeDocument/2006/relationships/hyperlink" Target="https://belangrijk1.s3.eu-central-1.amazonaws.com/Marathon-Checklist-PDF-2025-GRATIS-DOWNLOAD.pdf" TargetMode="External"/><Relationship Id="rId342" Type="http://schemas.openxmlformats.org/officeDocument/2006/relationships/hyperlink" Target="https://belangrijk1.s3.eu-central-1.amazonaws.com/Nabestaanden-Checklist-PDF-2025-GRATIS-DOWNLOAD.pdf" TargetMode="External"/><Relationship Id="rId343" Type="http://schemas.openxmlformats.org/officeDocument/2006/relationships/hyperlink" Target="https://belangrijk1.s3.eu-central-1.amazonaws.com/Nen-2484-Checklist-PDF-2025-GRATIS-DOWNLOAD.pdf" TargetMode="External"/><Relationship Id="rId344" Type="http://schemas.openxmlformats.org/officeDocument/2006/relationships/hyperlink" Target="https://belangrijk1.s3.eu-central-1.amazonaws.com/Nen-7510-Checklist-PDF-2025-GRATIS-DOWNLOAD.pdf" TargetMode="External"/><Relationship Id="rId345" Type="http://schemas.openxmlformats.org/officeDocument/2006/relationships/hyperlink" Target="https://belangrijk1.s3.eu-central-1.amazonaws.com/New-York-Checklist-PDF-2025-GRATIS-DOWNLOAD.pdf" TargetMode="External"/><Relationship Id="rId346" Type="http://schemas.openxmlformats.org/officeDocument/2006/relationships/hyperlink" Target="https://belangrijk1.s3.eu-central-1.amazonaws.com/Nis2-Checklist-PDF-2025-GRATIS-DOWNLOAD.pdf" TargetMode="External"/><Relationship Id="rId347" Type="http://schemas.openxmlformats.org/officeDocument/2006/relationships/hyperlink" Target="https://belangrijk1.s3.eu-central-1.amazonaws.com/Noodpakket-Checklist-PDF-2025-GRATIS-DOWNLOAD.pdf" TargetMode="External"/><Relationship Id="rId348" Type="http://schemas.openxmlformats.org/officeDocument/2006/relationships/hyperlink" Target="https://belangrijk1.s3.eu-central-1.amazonaws.com/Onboarding-Checklist-Voorbeeld-PDF-2025-GRATIS-DOWNLOAD.pdf" TargetMode="External"/><Relationship Id="rId349" Type="http://schemas.openxmlformats.org/officeDocument/2006/relationships/hyperlink" Target="https://belangrijk1.s3.eu-central-1.amazonaws.com/Ondernemingsraad-Reorganisatie-Checklist-PDF-2025-GRATIS-DOWNLOAD.pdf" TargetMode="External"/><Relationship Id="rId350" Type="http://schemas.openxmlformats.org/officeDocument/2006/relationships/hyperlink" Target="https://belangrijk1.s3.eu-central-1.amazonaws.com/Ontruimingsoefening-Checklist-PDF-2025-GRATIS-DOWNLOAD.pdf" TargetMode="External"/><Relationship Id="rId351" Type="http://schemas.openxmlformats.org/officeDocument/2006/relationships/hyperlink" Target="https://belangrijk1.s3.eu-central-1.amazonaws.com/Op-Reis-Naar-Thailand-Checklist-PDF-2025-GRATIS-DOWNLOAD.pdf" TargetMode="External"/><Relationship Id="rId352" Type="http://schemas.openxmlformats.org/officeDocument/2006/relationships/hyperlink" Target="https://belangrijk1.s3.eu-central-1.amazonaws.com/Oplevering-Woning-Checklist-PDF-2025-GRATIS-DOWNLOAD.pdf" TargetMode="External"/><Relationship Id="rId353" Type="http://schemas.openxmlformats.org/officeDocument/2006/relationships/hyperlink" Target="https://belangrijk1.s3.eu-central-1.amazonaws.com/Organisatie-Evenement-Checklist-PDF-2025-GRATIS-DOWNLOAD.pdf" TargetMode="External"/><Relationship Id="rId354" Type="http://schemas.openxmlformats.org/officeDocument/2006/relationships/hyperlink" Target="https://belangrijk1.s3.eu-central-1.amazonaws.com/Pots-Symptomen-Checklist-PDF-2025-GRATIS-DOWNLOAD.pdf" TargetMode="External"/><Relationship Id="rId355" Type="http://schemas.openxmlformats.org/officeDocument/2006/relationships/hyperlink" Target="https://belangrijk1.s3.eu-central-1.amazonaws.com/Prepper-Bag-Checklist-PDF-2025-GRATIS-DOWNLOAD.pdf" TargetMode="External"/><Relationship Id="rId356" Type="http://schemas.openxmlformats.org/officeDocument/2006/relationships/hyperlink" Target="https://belangrijk1.s3.eu-central-1.amazonaws.com/Preppers-Checklist-PDF-2025-GRATIS-DOWNLOAD.pdf" TargetMode="External"/><Relationship Id="rId357" Type="http://schemas.openxmlformats.org/officeDocument/2006/relationships/hyperlink" Target="https://belangrijk1.s3.eu-central-1.amazonaws.com/Puppy-Benodigdheden-Checklist-PDF-2025-GRATIS-DOWNLOAD.pdf" TargetMode="External"/><Relationship Id="rId358" Type="http://schemas.openxmlformats.org/officeDocument/2006/relationships/hyperlink" Target="https://belangrijk1.s3.eu-central-1.amazonaws.com/Puppy-Checklist-PDF-2025-GRATIS-DOWNLOAD.pdf" TargetMode="External"/><Relationship Id="rId359" Type="http://schemas.openxmlformats.org/officeDocument/2006/relationships/hyperlink" Target="https://belangrijk1.s3.eu-central-1.amazonaws.com/Puppy-Checklist-Spullen-PDF-2025-GRATIS-DOWNLOAD.pdf" TargetMode="External"/><Relationship Id="rId360" Type="http://schemas.openxmlformats.org/officeDocument/2006/relationships/hyperlink" Target="https://belangrijk1.s3.eu-central-1.amazonaws.com/Puppy-Socialiseren-Checklist-PDF-2025-GRATIS-DOWNLOAD.pdf" TargetMode="External"/><Relationship Id="rId361" Type="http://schemas.openxmlformats.org/officeDocument/2006/relationships/hyperlink" Target="https://belangrijk1.s3.eu-central-1.amazonaws.com/Quality-Control-Checklist-PDF-2025-GRATIS-DOWNLOAD.pdf" TargetMode="External"/><Relationship Id="rId362" Type="http://schemas.openxmlformats.org/officeDocument/2006/relationships/hyperlink" Target="https://belangrijk1.s3.eu-central-1.amazonaws.com/Reis-Checklist-PDF-2025-GRATIS-DOWNLOAD.pdf" TargetMode="External"/><Relationship Id="rId363" Type="http://schemas.openxmlformats.org/officeDocument/2006/relationships/hyperlink" Target="https://belangrijk1.s3.eu-central-1.amazonaws.com/Reis-Naar-Amerika-Checklist-PDF-2025-GRATIS-DOWNLOAD.pdf" TargetMode="External"/><Relationship Id="rId364" Type="http://schemas.openxmlformats.org/officeDocument/2006/relationships/hyperlink" Target="https://belangrijk1.s3.eu-central-1.amazonaws.com/Reizen-Naar-Indonesie-Checklist-PDF-2025-GRATIS-DOWNLOAD.pdf" TargetMode="External"/><Relationship Id="rId365" Type="http://schemas.openxmlformats.org/officeDocument/2006/relationships/hyperlink" Target="https://belangrijk1.s3.eu-central-1.amazonaws.com/Safety-Checklist-PDF-2025-GRATIS-DOWNLOAD.pdf" TargetMode="External"/><Relationship Id="rId366" Type="http://schemas.openxmlformats.org/officeDocument/2006/relationships/hyperlink" Target="https://belangrijk1.s3.eu-central-1.amazonaws.com/Safety-Walk-Checklist-PDF-2025-GRATIS-DOWNLOAD.pdf" TargetMode="External"/><Relationship Id="rId367" Type="http://schemas.openxmlformats.org/officeDocument/2006/relationships/hyperlink" Target="https://belangrijk1.s3.eu-central-1.amazonaws.com/Scope-12-Checklist-Pdf-PDF-2025-GRATIS-DOWNLOAD.pdf" TargetMode="External"/><Relationship Id="rId368" Type="http://schemas.openxmlformats.org/officeDocument/2006/relationships/hyperlink" Target="https://belangrijk1.s3.eu-central-1.amazonaws.com/Seo-Checklist-PDF-2025-GRATIS-DOWNLOAD.pdf" TargetMode="External"/><Relationship Id="rId369" Type="http://schemas.openxmlformats.org/officeDocument/2006/relationships/hyperlink" Target="https://belangrijk1.s3.eu-central-1.amazonaws.com/Seo-Optimisation-Checklist-PDF-2025-GRATIS-DOWNLOAD.pdf" TargetMode="External"/><Relationship Id="rId370" Type="http://schemas.openxmlformats.org/officeDocument/2006/relationships/hyperlink" Target="https://belangrijk1.s3.eu-central-1.amazonaws.com/Ship-Shore-Safety-Checklist-PDF-2025-GRATIS-DOWNLOAD.pdf" TargetMode="External"/><Relationship Id="rId371" Type="http://schemas.openxmlformats.org/officeDocument/2006/relationships/hyperlink" Target="https://belangrijk1.s3.eu-central-1.amazonaws.com/Shopify-Seo-Checklist-PDF-2025-GRATIS-DOWNLOAD.pdf" TargetMode="External"/><Relationship Id="rId372" Type="http://schemas.openxmlformats.org/officeDocument/2006/relationships/hyperlink" Target="https://belangrijk1.s3.eu-central-1.amazonaws.com/Site-Migration-Checklist-PDF-2025-GRATIS-DOWNLOAD.pdf" TargetMode="External"/><Relationship Id="rId373" Type="http://schemas.openxmlformats.org/officeDocument/2006/relationships/hyperlink" Target="https://belangrijk1.s3.eu-central-1.amazonaws.com/Slaaphygiene-Checklist-PDF-2025-GRATIS-DOWNLOAD.pdf" TargetMode="External"/><Relationship Id="rId374" Type="http://schemas.openxmlformats.org/officeDocument/2006/relationships/hyperlink" Target="https://belangrijk1.s3.eu-central-1.amazonaws.com/Socialisatie-Pup-Checklist-PDF-2025-GRATIS-DOWNLOAD.pdf" TargetMode="External"/><Relationship Id="rId375" Type="http://schemas.openxmlformats.org/officeDocument/2006/relationships/hyperlink" Target="https://belangrijk1.s3.eu-central-1.amazonaws.com/Testament-Checklist-PDF-2025-GRATIS-DOWNLOAD.pdf" TargetMode="External"/><Relationship Id="rId376" Type="http://schemas.openxmlformats.org/officeDocument/2006/relationships/hyperlink" Target="https://belangrijk1.s3.eu-central-1.amazonaws.com/Thuisbevalling-Checklist-PDF-2025-GRATIS-DOWNLOAD.pdf" TargetMode="External"/><Relationship Id="rId377" Type="http://schemas.openxmlformats.org/officeDocument/2006/relationships/hyperlink" Target="https://belangrijk1.s3.eu-central-1.amazonaws.com/Trouw-Checklist-PDF-2025-GRATIS-DOWNLOAD.pdf" TargetMode="External"/><Relationship Id="rId378" Type="http://schemas.openxmlformats.org/officeDocument/2006/relationships/hyperlink" Target="https://belangrijk1.s3.eu-central-1.amazonaws.com/Trouwdag-Checklist-PDF-2025-GRATIS-DOWNLOAD.pdf" TargetMode="External"/><Relationship Id="rId379" Type="http://schemas.openxmlformats.org/officeDocument/2006/relationships/hyperlink" Target="https://belangrijk1.s3.eu-central-1.amazonaws.com/Trouwen-Checklist-PDF-2025-GRATIS-DOWNLOAD.pdf" TargetMode="External"/><Relationship Id="rId380" Type="http://schemas.openxmlformats.org/officeDocument/2006/relationships/hyperlink" Target="https://belangrijk1.s3.eu-central-1.amazonaws.com/Trouwplannen-Checklist-PDF-2025-GRATIS-DOWNLOAD.pdf" TargetMode="External"/><Relationship Id="rId381" Type="http://schemas.openxmlformats.org/officeDocument/2006/relationships/hyperlink" Target="https://belangrijk1.s3.eu-central-1.amazonaws.com/Trouwplanning-Checklist-PDF-2025-GRATIS-DOWNLOAD.pdf" TargetMode="External"/><Relationship Id="rId382" Type="http://schemas.openxmlformats.org/officeDocument/2006/relationships/hyperlink" Target="https://belangrijk1.s3.eu-central-1.amazonaws.com/Uitvaart-Regelen-Checklist-PDF-2025-GRATIS-DOWNLOAD.pdf" TargetMode="External"/><Relationship Id="rId383" Type="http://schemas.openxmlformats.org/officeDocument/2006/relationships/hyperlink" Target="https://belangrijk1.s3.eu-central-1.amazonaws.com/Uitzet-Checklist-PDF-2025-GRATIS-DOWNLOAD.pdf" TargetMode="External"/><Relationship Id="rId384" Type="http://schemas.openxmlformats.org/officeDocument/2006/relationships/hyperlink" Target="https://belangrijk1.s3.eu-central-1.amazonaws.com/Vakantie-Bagage-Checklist-PDF-2025-GRATIS-DOWNLOAD.pdf" TargetMode="External"/><Relationship Id="rId385" Type="http://schemas.openxmlformats.org/officeDocument/2006/relationships/hyperlink" Target="https://belangrijk1.s3.eu-central-1.amazonaws.com/Vakantie-Checklist-Kinderen-PDF-2025-GRATIS-DOWNLOAD.pdf" TargetMode="External"/><Relationship Id="rId386" Type="http://schemas.openxmlformats.org/officeDocument/2006/relationships/hyperlink" Target="https://belangrijk1.s3.eu-central-1.amazonaws.com/Vakantie-Checklist-Peuter-PDF-2025-GRATIS-DOWNLOAD.pdf" TargetMode="External"/><Relationship Id="rId387" Type="http://schemas.openxmlformats.org/officeDocument/2006/relationships/hyperlink" Target="https://belangrijk1.s3.eu-central-1.amazonaws.com/Vakantie-Checklist-Thailand-PDF-2025-GRATIS-DOWNLOAD.pdf" TargetMode="External"/><Relationship Id="rId388" Type="http://schemas.openxmlformats.org/officeDocument/2006/relationships/hyperlink" Target="https://belangrijk1.s3.eu-central-1.amazonaws.com/Vakantie-Checklist-Vliegen-PDF-2025-GRATIS-DOWNLOAD.pdf" TargetMode="External"/><Relationship Id="rId389" Type="http://schemas.openxmlformats.org/officeDocument/2006/relationships/hyperlink" Target="https://belangrijk1.s3.eu-central-1.amazonaws.com/Vakantie-Koffer-Checklist-PDF-2025-GRATIS-DOWNLOAD.pdf" TargetMode="External"/><Relationship Id="rId390" Type="http://schemas.openxmlformats.org/officeDocument/2006/relationships/hyperlink" Target="https://belangrijk1.s3.eu-central-1.amazonaws.com/Vca-Checklist-PDF-2025-GRATIS-DOWNLOAD.pdf" TargetMode="External"/><Relationship Id="rId391" Type="http://schemas.openxmlformats.org/officeDocument/2006/relationships/hyperlink" Target="https://belangrijk1.s3.eu-central-1.amazonaws.com/Vereniging-Eigen-Huis-Checklist-Oplevering-PDF-2025-GRATIS-DOWNLOAD.pdf" TargetMode="External"/><Relationship Id="rId392" Type="http://schemas.openxmlformats.org/officeDocument/2006/relationships/hyperlink" Target="https://belangrijk1.s3.eu-central-1.amazonaws.com/Verhuisplanner-Checklist-PDF-2025-GRATIS-DOWNLOAD.pdf" TargetMode="External"/><Relationship Id="rId393" Type="http://schemas.openxmlformats.org/officeDocument/2006/relationships/hyperlink" Target="https://belangrijk1.s3.eu-central-1.amazonaws.com/Verhuisplanning-Checklist-PDF-2025-GRATIS-DOWNLOAD.pdf" TargetMode="External"/><Relationship Id="rId394" Type="http://schemas.openxmlformats.org/officeDocument/2006/relationships/hyperlink" Target="https://belangrijk1.s3.eu-central-1.amazonaws.com/Verhuistips-Checklist-PDF-2025-GRATIS-DOWNLOAD.pdf" TargetMode="External"/><Relationship Id="rId395" Type="http://schemas.openxmlformats.org/officeDocument/2006/relationships/hyperlink" Target="https://belangrijk1.s3.eu-central-1.amazonaws.com/Verhuizen-Doorgeven-Checklist-PDF-2025-GRATIS-DOWNLOAD.pdf" TargetMode="External"/><Relationship Id="rId396" Type="http://schemas.openxmlformats.org/officeDocument/2006/relationships/hyperlink" Target="https://belangrijk1.s3.eu-central-1.amazonaws.com/Verhuizen-Wat-Te-Doen-Checklist-PDF-2025-GRATIS-DOWNLOAD.pdf" TargetMode="External"/><Relationship Id="rId397" Type="http://schemas.openxmlformats.org/officeDocument/2006/relationships/hyperlink" Target="https://belangrijk1.s3.eu-central-1.amazonaws.com/Verhuizing-Adres-Doorgeven-Checklist-PDF-2025-GRATIS-DOWNLOAD.pdf" TargetMode="External"/><Relationship Id="rId398" Type="http://schemas.openxmlformats.org/officeDocument/2006/relationships/hyperlink" Target="https://belangrijk1.s3.eu-central-1.amazonaws.com/Verhuizing-Checklist-PDF-2025-GRATIS-DOWNLOAD.pdf" TargetMode="External"/><Relationship Id="rId399" Type="http://schemas.openxmlformats.org/officeDocument/2006/relationships/hyperlink" Target="https://belangrijk1.s3.eu-central-1.amazonaws.com/Vliegvakantie-Checklist-PDF-2025-GRATIS-DOWNLOAD.pdf" TargetMode="External"/><Relationship Id="rId400" Type="http://schemas.openxmlformats.org/officeDocument/2006/relationships/hyperlink" Target="https://belangrijk1.s3.eu-central-1.amazonaws.com/Vluchtkoffer-Bevalling-Checklist-PDF-2025-GRATIS-DOWNLOAD.pdf" TargetMode="External"/><Relationship Id="rId401" Type="http://schemas.openxmlformats.org/officeDocument/2006/relationships/hyperlink" Target="https://belangrijk1.s3.eu-central-1.amazonaws.com/Vluchtkoffer-Checklist-PDF-2025-GRATIS-DOWNLOAD.pdf" TargetMode="External"/><Relationship Id="rId402" Type="http://schemas.openxmlformats.org/officeDocument/2006/relationships/hyperlink" Target="https://belangrijk1.s3.eu-central-1.amazonaws.com/Voorbeeld-Checklist-Nieuwe-Medewerker-PDF-2025-GRATIS-DOWNLOAD.pdf" TargetMode="External"/><Relationship Id="rId403" Type="http://schemas.openxmlformats.org/officeDocument/2006/relationships/hyperlink" Target="https://belangrijk1.s3.eu-central-1.amazonaws.com/Voorschouw-Nieuwbouw-Checklist-PDF-2025-GRATIS-DOWNLOAD.pdf" TargetMode="External"/><Relationship Id="rId404" Type="http://schemas.openxmlformats.org/officeDocument/2006/relationships/hyperlink" Target="https://belangrijk1.s3.eu-central-1.amazonaws.com/Vpn-Checklist-PDF-2025-GRATIS-DOWNLOAD.pdf" TargetMode="External"/><Relationship Id="rId405" Type="http://schemas.openxmlformats.org/officeDocument/2006/relationships/hyperlink" Target="https://belangrijk1.s3.eu-central-1.amazonaws.com/Vso-Checklist-PDF-2025-GRATIS-DOWNLOAD.pdf" TargetMode="External"/><Relationship Id="rId406" Type="http://schemas.openxmlformats.org/officeDocument/2006/relationships/hyperlink" Target="https://belangrijk1.s3.eu-central-1.amazonaws.com/Vve-Checklist-PDF-2025-GRATIS-DOWNLOAD.pdf" TargetMode="External"/><Relationship Id="rId407" Type="http://schemas.openxmlformats.org/officeDocument/2006/relationships/hyperlink" Target="https://belangrijk1.s3.eu-central-1.amazonaws.com/Warmtepomp-Checklist-PDF-2025-GRATIS-DOWNLOAD.pdf" TargetMode="External"/><Relationship Id="rId408" Type="http://schemas.openxmlformats.org/officeDocument/2006/relationships/hyperlink" Target="https://belangrijk1.s3.eu-central-1.amazonaws.com/Wat-Te-Doen-Na-Overlijden-Checklist-PDF-2025-GRATIS-DOWNLOAD.pdf" TargetMode="External"/><Relationship Id="rId409" Type="http://schemas.openxmlformats.org/officeDocument/2006/relationships/hyperlink" Target="https://belangrijk1.s3.eu-central-1.amazonaws.com/Wbtr-Checklist-PDF-2025-GRATIS-DOWNLOAD.pdf" TargetMode="External"/><Relationship Id="rId410" Type="http://schemas.openxmlformats.org/officeDocument/2006/relationships/hyperlink" Target="https://belangrijk1.s3.eu-central-1.amazonaws.com/Wcag-Guidelines-Checklist-PDF-2025-GRATIS-DOWNLOAD.pdf" TargetMode="External"/><Relationship Id="rId411" Type="http://schemas.openxmlformats.org/officeDocument/2006/relationships/hyperlink" Target="https://belangrijk1.s3.eu-central-1.amazonaws.com/Web-Migration-Checklist-PDF-2025-GRATIS-DOWNLOAD.pdf" TargetMode="External"/><Relationship Id="rId412" Type="http://schemas.openxmlformats.org/officeDocument/2006/relationships/hyperlink" Target="https://belangrijk1.s3.eu-central-1.amazonaws.com/Wedding-To-Do-Checklist-PDF-2025-GRATIS-DOWNLOAD.pdf" TargetMode="External"/><Relationship Id="rId413" Type="http://schemas.openxmlformats.org/officeDocument/2006/relationships/hyperlink" Target="https://belangrijk1.s3.eu-central-1.amazonaws.com/Weekend-Weg-Checklist-PDF-2025-GRATIS-DOWNLOAD.pdf" TargetMode="External"/><Relationship Id="rId414" Type="http://schemas.openxmlformats.org/officeDocument/2006/relationships/hyperlink" Target="https://belangrijk1.s3.eu-central-1.amazonaws.com/Werknemersvaardigheden-Checklist-PDF-2025-GRATIS-DOWNLOAD.pdf" TargetMode="External"/><Relationship Id="rId415" Type="http://schemas.openxmlformats.org/officeDocument/2006/relationships/hyperlink" Target="https://belangrijk1.s3.eu-central-1.amazonaws.com/Werkplekonderzoek-Checklist-PDF-2025-GRATIS-DOWNLOAD.pdf" TargetMode="External"/><Relationship Id="rId416" Type="http://schemas.openxmlformats.org/officeDocument/2006/relationships/hyperlink" Target="https://belangrijk1.s3.eu-central-1.amazonaws.com/Wintersport-Checklist-PDF-2025-GRATIS-DOWNLOAD.pdf" TargetMode="External"/><Relationship Id="rId417" Type="http://schemas.openxmlformats.org/officeDocument/2006/relationships/hyperlink" Target="https://belangrijk1.s3.eu-central-1.amazonaws.com/Zelf-Je-Huis-Verkopen-Checklist-PDF-2025-GRATIS-DOWNLOAD.pdf" TargetMode="External"/><Relationship Id="rId418" Type="http://schemas.openxmlformats.org/officeDocument/2006/relationships/hyperlink" Target="https://belangrijk1.s3.eu-central-1.amazonaws.com/Ziekenhuistas-Checklist-PDF-2025-GRATIS-DOWNLOAD.pdf" TargetMode="External"/><Relationship Id="rId419" Type="http://schemas.openxmlformats.org/officeDocument/2006/relationships/hyperlink" Target="https://belangrijk1.s3.eu-central-1.amazonaws.com/Ziekte-Van-Lyme-Symptomen-Checklist-PDF-2025-GRATIS-DOWNLOAD.pdf" TargetMode="External"/><Relationship Id="rId420" Type="http://schemas.openxmlformats.org/officeDocument/2006/relationships/hyperlink" Target="https://belangrijk1.s3.eu-central-1.amazonaws.com/Zomervakantie-Checklist-PDF-2025-GRATIS-DOWNLOAD.pdf" TargetMode="External"/><Relationship Id="rId421" Type="http://schemas.openxmlformats.org/officeDocument/2006/relationships/hyperlink" Target="https://belangrijk1.s3.eu-central-1.amazonaws.com/Zwanger-En-Nu-Checklist-PDF-2025-GRATIS-DOWNLOAD.pdf" TargetMode="External"/><Relationship Id="rId422" Type="http://schemas.openxmlformats.org/officeDocument/2006/relationships/hyperlink" Target="https://belangrijk1.s3.eu-central-1.amazonaws.com/Zwanger-Wat-Nu-Checklist-PDF-2025-GRATIS-DOWNLOAD.pdf" TargetMode="External"/><Relationship Id="rId423" Type="http://schemas.openxmlformats.org/officeDocument/2006/relationships/hyperlink" Target="https://belangrijk1.s3.eu-central-1.amazonaws.com/Zwangerschap-Checklist-PDF-2025-GRATIS-DOWNLOAD.pdf" TargetMode="External"/><Relationship Id="rId424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
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  <w:sz w:val="56"/>
        </w:rPr>
        <w:t>vpn checklist Gratis DOCX 2025</w:t>
      </w:r>
    </w:p>
    <w:p/>
    <w:p>
      <w:pPr>
        <w:spacing w:after="240"/>
      </w:pP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Checklist</w:t>
      </w:r>
    </w:p>
    <w:p>
      <w:pPr>
        <w:spacing w:after="240"/>
      </w:pP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grote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eerst</w:t>
      </w:r>
      <w:r>
        <w:rPr>
          <w:sz w:val="36"/>
        </w:rPr>
        <w:t xml:space="preserve"> </w:t>
      </w:r>
      <w:r>
        <w:rPr>
          <w:sz w:val="36"/>
        </w:rPr>
        <w:t>doet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vaker</w:t>
      </w:r>
      <w:r>
        <w:rPr>
          <w:sz w:val="36"/>
        </w:rPr>
        <w:t xml:space="preserve"> </w:t>
      </w:r>
      <w:r>
        <w:rPr>
          <w:sz w:val="36"/>
        </w:rPr>
        <w:t>hebt</w:t>
      </w:r>
      <w:r>
        <w:rPr>
          <w:sz w:val="36"/>
        </w:rPr>
        <w:t xml:space="preserve"> </w:t>
      </w:r>
      <w:r>
        <w:rPr>
          <w:sz w:val="36"/>
        </w:rPr>
        <w:t>gedaan,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voorbereiding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stress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last-minute</w:t>
      </w:r>
      <w:r>
        <w:rPr>
          <w:sz w:val="36"/>
        </w:rPr>
        <w:t xml:space="preserve"> </w:t>
      </w:r>
      <w:r>
        <w:rPr>
          <w:sz w:val="36"/>
        </w:rPr>
        <w:t>chaos.</w:t>
      </w:r>
    </w:p>
    <w:p>
      <w:pPr>
        <w:spacing w:after="240"/>
      </w:pP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helpt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niets</w:t>
      </w:r>
      <w:r>
        <w:rPr>
          <w:sz w:val="36"/>
        </w:rPr>
        <w:t xml:space="preserve"> </w:t>
      </w:r>
      <w:r>
        <w:rPr>
          <w:sz w:val="36"/>
        </w:rPr>
        <w:t>belangrijks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vergeten.</w:t>
      </w:r>
    </w:p>
    <w:p>
      <w:pPr>
        <w:spacing w:after="240"/>
      </w:pP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bestellen?</w:t>
      </w:r>
    </w:p>
    <w:p>
      <w:pPr>
        <w:spacing w:after="240"/>
      </w:pP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meerdere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hebt,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raad</w:t>
      </w:r>
      <w:r>
        <w:rPr>
          <w:sz w:val="36"/>
        </w:rPr>
        <w:t xml:space="preserve"> </w:t>
      </w:r>
      <w:r>
        <w:rPr>
          <w:sz w:val="36"/>
        </w:rPr>
        <w:t>ik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deze</w:t>
      </w:r>
      <w:r>
        <w:rPr>
          <w:sz w:val="36"/>
        </w:rPr>
        <w:t xml:space="preserve"> </w:t>
      </w:r>
      <w:r>
        <w:rPr>
          <w:sz w:val="36"/>
        </w:rPr>
        <w:t>te</w:t>
      </w:r>
    </w:p>
    <w:p>
      <w:pPr>
        <w:spacing w:after="240"/>
      </w:pPr>
      <w:r>
        <w:rPr>
          <w:sz w:val="36"/>
        </w:rPr>
        <w:t>bestellen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9">
        <w:r>
          <w:rPr>
            <w:color w:val="0000FF"/>
            <w:u w:val="single"/>
          </w:rPr>
          <w:t>Nederland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24-uurs</w:t>
      </w:r>
      <w:r>
        <w:rPr>
          <w:sz w:val="36"/>
        </w:rPr>
        <w:t xml:space="preserve"> </w:t>
      </w:r>
      <w:r>
        <w:rPr>
          <w:sz w:val="36"/>
        </w:rPr>
        <w:t>verzending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Prime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kun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verzending.</w:t>
      </w:r>
    </w:p>
    <w:p>
      <w:pPr>
        <w:spacing w:after="240"/>
      </w:pPr>
      <w:hyperlink r:id="rId10">
        <w:r>
          <w:rPr>
            <w:color w:val="0000FF"/>
            <w:u w:val="single"/>
          </w:rPr>
          <w:t>Via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deze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link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kan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30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dagen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Prime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proberen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Checklist:</w:t>
      </w:r>
    </w:p>
    <w:p>
      <w:pPr>
        <w:spacing w:after="240"/>
      </w:pP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meer</w:t>
      </w:r>
      <w:r>
        <w:rPr>
          <w:sz w:val="36"/>
        </w:rPr>
        <w:t xml:space="preserve"> </w:t>
      </w:r>
      <w:r>
        <w:rPr>
          <w:sz w:val="36"/>
        </w:rPr>
        <w:t>producten</w:t>
      </w:r>
      <w:r>
        <w:rPr>
          <w:sz w:val="36"/>
        </w:rPr>
        <w:t xml:space="preserve"> </w:t>
      </w:r>
      <w:r>
        <w:rPr>
          <w:sz w:val="36"/>
        </w:rPr>
        <w:t>niet?</w:t>
      </w:r>
      <w:r>
        <w:rPr>
          <w:sz w:val="36"/>
        </w:rPr>
        <w:t xml:space="preserve"> </w:t>
      </w:r>
      <w:r>
        <w:rPr>
          <w:sz w:val="36"/>
        </w:rPr>
        <w:t>Klik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blauwe</w:t>
      </w:r>
      <w:r>
        <w:rPr>
          <w:sz w:val="36"/>
        </w:rPr>
        <w:t xml:space="preserve"> </w:t>
      </w:r>
      <w:r>
        <w:rPr>
          <w:sz w:val="36"/>
        </w:rPr>
        <w:t>onderstreepte</w:t>
      </w:r>
      <w:r>
        <w:rPr>
          <w:sz w:val="36"/>
        </w:rPr>
        <w:t xml:space="preserve"> </w:t>
      </w:r>
      <w:r>
        <w:rPr>
          <w:sz w:val="36"/>
        </w:rPr>
        <w:t>links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direct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product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bestellen,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r>
        <w:rPr>
          <w:sz w:val="36"/>
        </w:rPr>
        <w:t>1.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keuze</w:t>
      </w:r>
    </w:p>
    <w:p>
      <w:pPr>
        <w:spacing w:after="240"/>
      </w:pP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VPN-provider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past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behoeften.</w:t>
      </w:r>
      <w:r>
        <w:rPr>
          <w:sz w:val="36"/>
        </w:rPr>
        <w:t xml:space="preserve"> </w:t>
      </w:r>
      <w:r>
        <w:rPr>
          <w:sz w:val="36"/>
        </w:rPr>
        <w:t>Let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snelheid,</w:t>
      </w:r>
      <w:r>
        <w:rPr>
          <w:sz w:val="36"/>
        </w:rPr>
        <w:t xml:space="preserve"> </w:t>
      </w:r>
      <w:r>
        <w:rPr>
          <w:sz w:val="36"/>
        </w:rPr>
        <w:t>beveiliging,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het</w:t>
      </w:r>
    </w:p>
    <w:p>
      <w:pPr>
        <w:spacing w:after="240"/>
      </w:pPr>
      <w:r>
        <w:rPr>
          <w:sz w:val="36"/>
        </w:rPr>
        <w:t>aantal</w:t>
      </w:r>
      <w:r>
        <w:rPr>
          <w:sz w:val="36"/>
        </w:rPr>
        <w:t xml:space="preserve"> </w:t>
      </w:r>
      <w:r>
        <w:rPr>
          <w:sz w:val="36"/>
        </w:rPr>
        <w:t>beschikbare</w:t>
      </w:r>
      <w:r>
        <w:rPr>
          <w:sz w:val="36"/>
        </w:rPr>
        <w:t xml:space="preserve"> </w:t>
      </w:r>
      <w:r>
        <w:rPr>
          <w:sz w:val="36"/>
        </w:rPr>
        <w:t>servers.</w:t>
      </w:r>
      <w:r>
        <w:rPr>
          <w:sz w:val="36"/>
        </w:rPr>
        <w:t xml:space="preserve"> </w:t>
      </w:r>
      <w:r>
        <w:rPr>
          <w:sz w:val="36"/>
        </w:rPr>
        <w:t>Vergelijk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opties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gebruikersrecensies</w:t>
      </w:r>
    </w:p>
    <w:p>
      <w:pPr>
        <w:spacing w:after="240"/>
      </w:pP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beste</w:t>
      </w:r>
      <w:r>
        <w:rPr>
          <w:sz w:val="36"/>
        </w:rPr>
        <w:t xml:space="preserve"> </w:t>
      </w:r>
      <w:r>
        <w:rPr>
          <w:sz w:val="36"/>
        </w:rPr>
        <w:t>keuze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maken.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proefversies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voordat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aanmeldt.</w:t>
      </w:r>
      <w:r>
        <w:rPr>
          <w:sz w:val="36"/>
        </w:rPr>
        <w:t xml:space="preserve"> </w:t>
      </w:r>
      <w:r>
        <w:rPr>
          <w:sz w:val="36"/>
        </w:rPr>
        <w:t>Populaire</w:t>
      </w:r>
      <w:r>
        <w:rPr>
          <w:sz w:val="36"/>
        </w:rPr>
        <w:t xml:space="preserve"> </w:t>
      </w:r>
      <w:r>
        <w:rPr>
          <w:sz w:val="36"/>
        </w:rPr>
        <w:t>keuzes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NordVPN,</w:t>
      </w:r>
      <w:r>
        <w:rPr>
          <w:sz w:val="36"/>
        </w:rPr>
        <w:t xml:space="preserve"> </w:t>
      </w:r>
      <w:r>
        <w:rPr>
          <w:sz w:val="36"/>
        </w:rPr>
        <w:t>ExpressVPN,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Surfshark.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1">
        <w:r>
          <w:rPr>
            <w:color w:val="0000FF"/>
            <w:u w:val="single"/>
          </w:rPr>
          <w:t>NordVPN</w:t>
        </w:r>
      </w:hyperlink>
    </w:p>
    <w:p>
      <w:pPr>
        <w:spacing w:after="240"/>
      </w:pPr>
      <w:hyperlink r:id="rId1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2">
        <w:r>
          <w:rPr>
            <w:color w:val="0000FF"/>
            <w:u w:val="single"/>
          </w:rPr>
          <w:t>ExpressVPN</w:t>
        </w:r>
      </w:hyperlink>
    </w:p>
    <w:p>
      <w:pPr>
        <w:spacing w:after="240"/>
      </w:pPr>
      <w:hyperlink r:id="rId1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3">
        <w:r>
          <w:rPr>
            <w:color w:val="0000FF"/>
            <w:u w:val="single"/>
          </w:rPr>
          <w:t>Surfshark</w:t>
        </w:r>
      </w:hyperlink>
    </w:p>
    <w:p>
      <w:pPr>
        <w:spacing w:after="240"/>
      </w:pPr>
      <w:hyperlink r:id="rId1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4">
        <w:r>
          <w:rPr>
            <w:color w:val="0000FF"/>
            <w:u w:val="single"/>
          </w:rPr>
          <w:t>CyberGhost</w:t>
        </w:r>
      </w:hyperlink>
    </w:p>
    <w:p>
      <w:pPr>
        <w:spacing w:after="240"/>
      </w:pPr>
      <w:hyperlink r:id="rId1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Private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Internet</w:t>
        </w:r>
      </w:hyperlink>
      <w:r>
        <w:rPr>
          <w:sz w:val="36"/>
        </w:rPr>
        <w:t xml:space="preserve"> </w:t>
      </w:r>
      <w:hyperlink r:id="rId15">
        <w:r>
          <w:rPr>
            <w:color w:val="0000FF"/>
            <w:u w:val="single"/>
          </w:rPr>
          <w:t>Access</w:t>
        </w:r>
      </w:hyperlink>
    </w:p>
    <w:p>
      <w:pPr>
        <w:spacing w:after="240"/>
      </w:pPr>
      <w:r>
        <w:rPr>
          <w:sz w:val="36"/>
        </w:rPr>
        <w:t>2.</w:t>
      </w:r>
      <w:r>
        <w:rPr>
          <w:sz w:val="36"/>
        </w:rPr>
        <w:t xml:space="preserve"> </w:t>
      </w:r>
      <w:r>
        <w:rPr>
          <w:sz w:val="36"/>
        </w:rPr>
        <w:t>Installatie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VPN-software</w:t>
      </w:r>
      <w:r>
        <w:rPr>
          <w:sz w:val="36"/>
        </w:rPr>
        <w:t xml:space="preserve"> </w:t>
      </w:r>
      <w:r>
        <w:rPr>
          <w:sz w:val="36"/>
        </w:rPr>
        <w:t>eenvoudig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installeren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al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apparaten.</w:t>
      </w:r>
      <w:r>
        <w:rPr>
          <w:sz w:val="36"/>
        </w:rPr>
        <w:t xml:space="preserve"> </w:t>
      </w:r>
      <w:r>
        <w:rPr>
          <w:sz w:val="36"/>
        </w:rPr>
        <w:t>Volg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instructies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provider</w:t>
      </w:r>
      <w:r>
        <w:rPr>
          <w:sz w:val="36"/>
        </w:rPr>
        <w:t xml:space="preserve"> </w:t>
      </w:r>
      <w:r>
        <w:rPr>
          <w:sz w:val="36"/>
        </w:rPr>
        <w:t>stap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stap.</w:t>
      </w:r>
      <w:r>
        <w:rPr>
          <w:sz w:val="36"/>
        </w:rPr>
        <w:t xml:space="preserve"> </w:t>
      </w: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app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smartphone,</w:t>
      </w:r>
    </w:p>
    <w:p>
      <w:pPr>
        <w:spacing w:after="240"/>
      </w:pPr>
      <w:r>
        <w:rPr>
          <w:sz w:val="36"/>
        </w:rPr>
        <w:t>tablet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computer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installeren.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software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meerdere</w:t>
      </w:r>
    </w:p>
    <w:p>
      <w:pPr>
        <w:spacing w:after="240"/>
      </w:pPr>
      <w:r>
        <w:rPr>
          <w:sz w:val="36"/>
        </w:rPr>
        <w:t>apparaten</w:t>
      </w:r>
      <w:r>
        <w:rPr>
          <w:sz w:val="36"/>
        </w:rPr>
        <w:t xml:space="preserve"> </w:t>
      </w:r>
      <w:r>
        <w:rPr>
          <w:sz w:val="36"/>
        </w:rPr>
        <w:t>kunt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één</w:t>
      </w:r>
      <w:r>
        <w:rPr>
          <w:sz w:val="36"/>
        </w:rPr>
        <w:t xml:space="preserve"> </w:t>
      </w:r>
      <w:r>
        <w:rPr>
          <w:sz w:val="36"/>
        </w:rPr>
        <w:t>abonnement.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gemakkelijker</w:t>
      </w:r>
      <w:r>
        <w:rPr>
          <w:sz w:val="36"/>
        </w:rPr>
        <w:t xml:space="preserve"> </w:t>
      </w:r>
      <w:r>
        <w:rPr>
          <w:sz w:val="36"/>
        </w:rPr>
        <w:t>om</w:t>
      </w:r>
    </w:p>
    <w:p>
      <w:pPr>
        <w:spacing w:after="240"/>
      </w:pPr>
      <w:r>
        <w:rPr>
          <w:sz w:val="36"/>
        </w:rPr>
        <w:t>overal</w:t>
      </w:r>
      <w:r>
        <w:rPr>
          <w:sz w:val="36"/>
        </w:rPr>
        <w:t xml:space="preserve"> </w:t>
      </w:r>
      <w:r>
        <w:rPr>
          <w:sz w:val="36"/>
        </w:rPr>
        <w:t>veilig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browsen.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1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Windows</w:t>
        </w:r>
      </w:hyperlink>
      <w:r>
        <w:rPr>
          <w:sz w:val="36"/>
        </w:rPr>
        <w:t xml:space="preserve"> </w:t>
      </w:r>
      <w:hyperlink r:id="rId16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1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Mac</w:t>
        </w:r>
      </w:hyperlink>
      <w:r>
        <w:rPr>
          <w:sz w:val="36"/>
        </w:rPr>
        <w:t xml:space="preserve"> </w:t>
      </w:r>
      <w:hyperlink r:id="rId17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1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iOS</w:t>
        </w:r>
      </w:hyperlink>
      <w:r>
        <w:rPr>
          <w:sz w:val="36"/>
        </w:rPr>
        <w:t xml:space="preserve"> </w:t>
      </w:r>
      <w:hyperlink r:id="rId18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1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Android</w:t>
        </w:r>
      </w:hyperlink>
      <w:r>
        <w:rPr>
          <w:sz w:val="36"/>
        </w:rPr>
        <w:t xml:space="preserve"> </w:t>
      </w:r>
      <w:hyperlink r:id="rId19">
        <w:r>
          <w:rPr>
            <w:color w:val="0000FF"/>
            <w:u w:val="single"/>
          </w:rPr>
          <w:t>app</w:t>
        </w:r>
      </w:hyperlink>
    </w:p>
    <w:p>
      <w:pPr>
        <w:spacing w:after="240"/>
      </w:pPr>
      <w:hyperlink r:id="rId2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Linux</w:t>
        </w:r>
      </w:hyperlink>
      <w:r>
        <w:rPr>
          <w:sz w:val="36"/>
        </w:rPr>
        <w:t xml:space="preserve"> </w:t>
      </w:r>
      <w:hyperlink r:id="rId20">
        <w:r>
          <w:rPr>
            <w:color w:val="0000FF"/>
            <w:u w:val="single"/>
          </w:rPr>
          <w:t>client</w:t>
        </w:r>
      </w:hyperlink>
    </w:p>
    <w:p>
      <w:pPr>
        <w:spacing w:after="240"/>
      </w:pPr>
      <w:r>
        <w:rPr>
          <w:sz w:val="36"/>
        </w:rPr>
        <w:t>3.</w:t>
      </w:r>
      <w:r>
        <w:rPr>
          <w:sz w:val="36"/>
        </w:rPr>
        <w:t xml:space="preserve"> </w:t>
      </w:r>
      <w:r>
        <w:rPr>
          <w:sz w:val="36"/>
        </w:rPr>
        <w:t>Beveiligingsinstellingen</w:t>
      </w:r>
    </w:p>
    <w:p>
      <w:pPr>
        <w:spacing w:after="240"/>
      </w:pPr>
      <w:r>
        <w:rPr>
          <w:sz w:val="36"/>
        </w:rPr>
        <w:t>Pas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beveiligingsinstellingen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aan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optimale</w:t>
      </w:r>
      <w:r>
        <w:rPr>
          <w:sz w:val="36"/>
        </w:rPr>
        <w:t xml:space="preserve"> </w:t>
      </w:r>
      <w:r>
        <w:rPr>
          <w:sz w:val="36"/>
        </w:rPr>
        <w:t>bescherming.</w:t>
      </w:r>
      <w:r>
        <w:rPr>
          <w:sz w:val="36"/>
        </w:rPr>
        <w:t xml:space="preserve"> </w:t>
      </w:r>
      <w:r>
        <w:rPr>
          <w:sz w:val="36"/>
        </w:rPr>
        <w:t>Kies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juiste</w:t>
      </w:r>
      <w:r>
        <w:rPr>
          <w:sz w:val="36"/>
        </w:rPr>
        <w:t xml:space="preserve"> </w:t>
      </w:r>
      <w:r>
        <w:rPr>
          <w:sz w:val="36"/>
        </w:rPr>
        <w:t>encryptieprotocollen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activeer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kill</w:t>
      </w:r>
      <w:r>
        <w:rPr>
          <w:sz w:val="36"/>
        </w:rPr>
        <w:t xml:space="preserve"> </w:t>
      </w:r>
      <w:r>
        <w:rPr>
          <w:sz w:val="36"/>
        </w:rPr>
        <w:t>switch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beschermen</w:t>
      </w:r>
      <w:r>
        <w:rPr>
          <w:sz w:val="36"/>
        </w:rPr>
        <w:t xml:space="preserve"> </w:t>
      </w:r>
      <w:r>
        <w:rPr>
          <w:sz w:val="36"/>
        </w:rPr>
        <w:t>als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verbinding</w:t>
      </w:r>
      <w:r>
        <w:rPr>
          <w:sz w:val="36"/>
        </w:rPr>
        <w:t xml:space="preserve"> </w:t>
      </w:r>
      <w:r>
        <w:rPr>
          <w:sz w:val="36"/>
        </w:rPr>
        <w:t>uitvalt.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er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functies</w:t>
      </w:r>
      <w:r>
        <w:rPr>
          <w:sz w:val="36"/>
        </w:rPr>
        <w:t xml:space="preserve"> </w:t>
      </w:r>
      <w:r>
        <w:rPr>
          <w:sz w:val="36"/>
        </w:rPr>
        <w:t>zijn,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malwarebescherming.</w:t>
      </w:r>
    </w:p>
    <w:p>
      <w:pPr>
        <w:spacing w:after="240"/>
      </w:pPr>
      <w:r>
        <w:rPr>
          <w:sz w:val="36"/>
        </w:rPr>
        <w:t>Vergeet</w:t>
      </w:r>
      <w:r>
        <w:rPr>
          <w:sz w:val="36"/>
        </w:rPr>
        <w:t xml:space="preserve"> </w:t>
      </w:r>
      <w:r>
        <w:rPr>
          <w:sz w:val="36"/>
        </w:rPr>
        <w:t>niet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instellingen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controleren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werken.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zorgt</w:t>
      </w:r>
    </w:p>
    <w:p>
      <w:pPr>
        <w:spacing w:after="240"/>
      </w:pP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veilige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betrouwbare</w:t>
      </w:r>
      <w:r>
        <w:rPr>
          <w:sz w:val="36"/>
        </w:rPr>
        <w:t xml:space="preserve"> </w:t>
      </w:r>
      <w:r>
        <w:rPr>
          <w:sz w:val="36"/>
        </w:rPr>
        <w:t>verbinding.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AES-256</w:t>
        </w:r>
      </w:hyperlink>
      <w:r>
        <w:rPr>
          <w:sz w:val="36"/>
        </w:rPr>
        <w:t xml:space="preserve"> </w:t>
      </w:r>
      <w:hyperlink r:id="rId21">
        <w:r>
          <w:rPr>
            <w:color w:val="0000FF"/>
            <w:u w:val="single"/>
          </w:rPr>
          <w:t>encryptie</w:t>
        </w:r>
      </w:hyperlink>
    </w:p>
    <w:p>
      <w:pPr>
        <w:spacing w:after="240"/>
      </w:pPr>
      <w:hyperlink r:id="rId2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OpenVPN</w:t>
        </w:r>
      </w:hyperlink>
      <w:r>
        <w:rPr>
          <w:sz w:val="36"/>
        </w:rPr>
        <w:t xml:space="preserve"> </w:t>
      </w:r>
      <w:hyperlink r:id="rId22">
        <w:r>
          <w:rPr>
            <w:color w:val="0000FF"/>
            <w:u w:val="single"/>
          </w:rPr>
          <w:t>protocol</w:t>
        </w:r>
      </w:hyperlink>
    </w:p>
    <w:p>
      <w:pPr>
        <w:spacing w:after="240"/>
      </w:pPr>
      <w:hyperlink r:id="rId2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Kill</w:t>
        </w:r>
      </w:hyperlink>
      <w:r>
        <w:rPr>
          <w:sz w:val="36"/>
        </w:rPr>
        <w:t xml:space="preserve"> </w:t>
      </w:r>
      <w:hyperlink r:id="rId23">
        <w:r>
          <w:rPr>
            <w:color w:val="0000FF"/>
            <w:u w:val="single"/>
          </w:rPr>
          <w:t>switch</w:t>
        </w:r>
      </w:hyperlink>
    </w:p>
    <w:p>
      <w:pPr>
        <w:spacing w:after="240"/>
      </w:pPr>
      <w:hyperlink r:id="rId2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DNS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leak</w:t>
        </w:r>
      </w:hyperlink>
      <w:r>
        <w:rPr>
          <w:sz w:val="36"/>
        </w:rPr>
        <w:t xml:space="preserve"> </w:t>
      </w:r>
      <w:hyperlink r:id="rId24">
        <w:r>
          <w:rPr>
            <w:color w:val="0000FF"/>
            <w:u w:val="single"/>
          </w:rPr>
          <w:t>protection</w:t>
        </w:r>
      </w:hyperlink>
    </w:p>
    <w:p>
      <w:pPr>
        <w:spacing w:after="240"/>
      </w:pPr>
      <w:hyperlink r:id="rId2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Split</w:t>
        </w:r>
      </w:hyperlink>
      <w:r>
        <w:rPr>
          <w:sz w:val="36"/>
        </w:rPr>
        <w:t xml:space="preserve"> </w:t>
      </w:r>
      <w:hyperlink r:id="rId25">
        <w:r>
          <w:rPr>
            <w:color w:val="0000FF"/>
            <w:u w:val="single"/>
          </w:rPr>
          <w:t>tunneling</w:t>
        </w:r>
      </w:hyperlink>
    </w:p>
    <w:p>
      <w:pPr>
        <w:spacing w:after="240"/>
      </w:pPr>
      <w:r>
        <w:rPr>
          <w:sz w:val="36"/>
        </w:rPr>
        <w:t>4.</w:t>
      </w:r>
      <w:r>
        <w:rPr>
          <w:sz w:val="36"/>
        </w:rPr>
        <w:t xml:space="preserve"> </w:t>
      </w:r>
      <w:r>
        <w:rPr>
          <w:sz w:val="36"/>
        </w:rPr>
        <w:t>Snelheidstests</w:t>
      </w:r>
    </w:p>
    <w:p>
      <w:pPr>
        <w:spacing w:after="240"/>
      </w:pPr>
      <w:r>
        <w:rPr>
          <w:sz w:val="36"/>
        </w:rPr>
        <w:t>Voer</w:t>
      </w:r>
      <w:r>
        <w:rPr>
          <w:sz w:val="36"/>
        </w:rPr>
        <w:t xml:space="preserve"> </w:t>
      </w:r>
      <w:r>
        <w:rPr>
          <w:sz w:val="36"/>
        </w:rPr>
        <w:t>regelmatig</w:t>
      </w:r>
      <w:r>
        <w:rPr>
          <w:sz w:val="36"/>
        </w:rPr>
        <w:t xml:space="preserve"> </w:t>
      </w:r>
      <w:r>
        <w:rPr>
          <w:sz w:val="36"/>
        </w:rPr>
        <w:t>snelheidstests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zien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presteert.</w:t>
      </w:r>
      <w:r>
        <w:rPr>
          <w:sz w:val="36"/>
        </w:rPr>
        <w:t xml:space="preserve"> </w:t>
      </w:r>
      <w:r>
        <w:rPr>
          <w:sz w:val="36"/>
        </w:rPr>
        <w:t>Gebruik</w:t>
      </w:r>
      <w:r>
        <w:rPr>
          <w:sz w:val="36"/>
        </w:rPr>
        <w:t xml:space="preserve"> </w:t>
      </w:r>
      <w:r>
        <w:rPr>
          <w:sz w:val="36"/>
        </w:rPr>
        <w:t>tools</w:t>
      </w:r>
    </w:p>
    <w:p>
      <w:pPr>
        <w:spacing w:after="240"/>
      </w:pP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Speedtest.net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upload-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downloadsnelheid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meten.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merkt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de</w:t>
      </w:r>
    </w:p>
    <w:p>
      <w:pPr>
        <w:spacing w:after="240"/>
      </w:pPr>
      <w:r>
        <w:rPr>
          <w:sz w:val="36"/>
        </w:rPr>
        <w:t>snelheid</w:t>
      </w:r>
      <w:r>
        <w:rPr>
          <w:sz w:val="36"/>
        </w:rPr>
        <w:t xml:space="preserve"> </w:t>
      </w:r>
      <w:r>
        <w:rPr>
          <w:sz w:val="36"/>
        </w:rPr>
        <w:t>inconsistent</w:t>
      </w:r>
      <w:r>
        <w:rPr>
          <w:sz w:val="36"/>
        </w:rPr>
        <w:t xml:space="preserve"> </w:t>
      </w:r>
      <w:r>
        <w:rPr>
          <w:sz w:val="36"/>
        </w:rPr>
        <w:t>is,</w:t>
      </w:r>
      <w:r>
        <w:rPr>
          <w:sz w:val="36"/>
        </w:rPr>
        <w:t xml:space="preserve"> </w:t>
      </w:r>
      <w:r>
        <w:rPr>
          <w:sz w:val="36"/>
        </w:rPr>
        <w:t>probeer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server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wisselen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contact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nemen</w:t>
      </w:r>
      <w:r>
        <w:rPr>
          <w:sz w:val="36"/>
        </w:rPr>
        <w:t xml:space="preserve"> </w:t>
      </w:r>
      <w:r>
        <w:rPr>
          <w:sz w:val="36"/>
        </w:rPr>
        <w:t>met</w:t>
      </w:r>
    </w:p>
    <w:p>
      <w:pPr>
        <w:spacing w:after="240"/>
      </w:pP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klantenservice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provider.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snelle</w:t>
      </w:r>
      <w:r>
        <w:rPr>
          <w:sz w:val="36"/>
        </w:rPr>
        <w:t xml:space="preserve"> </w:t>
      </w:r>
      <w:r>
        <w:rPr>
          <w:sz w:val="36"/>
        </w:rPr>
        <w:t>verbinding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essentieel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</w:p>
    <w:p>
      <w:pPr>
        <w:spacing w:after="240"/>
      </w:pP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ervaring,</w:t>
      </w:r>
      <w:r>
        <w:rPr>
          <w:sz w:val="36"/>
        </w:rPr>
        <w:t xml:space="preserve"> </w:t>
      </w:r>
      <w:r>
        <w:rPr>
          <w:sz w:val="36"/>
        </w:rPr>
        <w:t>vooral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streaming.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2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6">
        <w:r>
          <w:rPr>
            <w:color w:val="0000FF"/>
            <w:u w:val="single"/>
          </w:rPr>
          <w:t>Speedtest.net</w:t>
        </w:r>
      </w:hyperlink>
    </w:p>
    <w:p>
      <w:pPr>
        <w:spacing w:after="240"/>
      </w:pPr>
      <w:hyperlink r:id="rId2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7">
        <w:r>
          <w:rPr>
            <w:color w:val="0000FF"/>
            <w:u w:val="single"/>
          </w:rPr>
          <w:t>Fast.com</w:t>
        </w:r>
      </w:hyperlink>
    </w:p>
    <w:p>
      <w:pPr>
        <w:spacing w:after="240"/>
      </w:pPr>
      <w:hyperlink r:id="rId2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8">
        <w:r>
          <w:rPr>
            <w:color w:val="0000FF"/>
            <w:u w:val="single"/>
          </w:rPr>
          <w:t>Pingdom</w:t>
        </w:r>
      </w:hyperlink>
    </w:p>
    <w:p>
      <w:pPr>
        <w:spacing w:after="240"/>
      </w:pPr>
      <w:hyperlink r:id="rId2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Speed</w:t>
        </w:r>
      </w:hyperlink>
      <w:r>
        <w:rPr>
          <w:sz w:val="36"/>
        </w:rPr>
        <w:t xml:space="preserve"> </w:t>
      </w:r>
      <w:hyperlink r:id="rId29">
        <w:r>
          <w:rPr>
            <w:color w:val="0000FF"/>
            <w:u w:val="single"/>
          </w:rPr>
          <w:t>Test</w:t>
        </w:r>
      </w:hyperlink>
    </w:p>
    <w:p>
      <w:pPr>
        <w:spacing w:after="240"/>
      </w:pPr>
      <w:hyperlink r:id="rId3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0">
        <w:r>
          <w:rPr>
            <w:color w:val="0000FF"/>
            <w:u w:val="single"/>
          </w:rPr>
          <w:t>Browserling</w:t>
        </w:r>
      </w:hyperlink>
    </w:p>
    <w:p>
      <w:pPr>
        <w:spacing w:after="240"/>
      </w:pPr>
      <w:r>
        <w:rPr>
          <w:sz w:val="36"/>
        </w:rPr>
        <w:t>5.</w:t>
      </w:r>
      <w:r>
        <w:rPr>
          <w:sz w:val="36"/>
        </w:rPr>
        <w:t xml:space="preserve"> </w:t>
      </w:r>
      <w:r>
        <w:rPr>
          <w:sz w:val="36"/>
        </w:rPr>
        <w:t>Privacybeleid</w:t>
      </w:r>
    </w:p>
    <w:p>
      <w:pPr>
        <w:spacing w:after="240"/>
      </w:pP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het</w:t>
      </w:r>
      <w:r>
        <w:rPr>
          <w:sz w:val="36"/>
        </w:rPr>
        <w:t xml:space="preserve"> </w:t>
      </w:r>
      <w:r>
        <w:rPr>
          <w:sz w:val="36"/>
        </w:rPr>
        <w:t>privacybeleid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gekozen</w:t>
      </w:r>
      <w:r>
        <w:rPr>
          <w:sz w:val="36"/>
        </w:rPr>
        <w:t xml:space="preserve"> </w:t>
      </w:r>
      <w:r>
        <w:rPr>
          <w:sz w:val="36"/>
        </w:rPr>
        <w:t>VPN-provider</w:t>
      </w:r>
      <w:r>
        <w:rPr>
          <w:sz w:val="36"/>
        </w:rPr>
        <w:t xml:space="preserve"> </w:t>
      </w:r>
      <w:r>
        <w:rPr>
          <w:sz w:val="36"/>
        </w:rPr>
        <w:t>zorgvuldig</w:t>
      </w:r>
      <w:r>
        <w:rPr>
          <w:sz w:val="36"/>
        </w:rPr>
        <w:t xml:space="preserve"> </w:t>
      </w:r>
      <w:r>
        <w:rPr>
          <w:sz w:val="36"/>
        </w:rPr>
        <w:t>door.</w:t>
      </w:r>
      <w:r>
        <w:rPr>
          <w:sz w:val="36"/>
        </w:rPr>
        <w:t xml:space="preserve"> </w:t>
      </w: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ze</w:t>
      </w:r>
    </w:p>
    <w:p>
      <w:pPr>
        <w:spacing w:after="240"/>
      </w:pPr>
      <w:r>
        <w:rPr>
          <w:sz w:val="36"/>
        </w:rPr>
        <w:t>geen</w:t>
      </w:r>
      <w:r>
        <w:rPr>
          <w:sz w:val="36"/>
        </w:rPr>
        <w:t xml:space="preserve"> </w:t>
      </w:r>
      <w:r>
        <w:rPr>
          <w:sz w:val="36"/>
        </w:rPr>
        <w:t>logboeken</w:t>
      </w:r>
      <w:r>
        <w:rPr>
          <w:sz w:val="36"/>
        </w:rPr>
        <w:t xml:space="preserve"> </w:t>
      </w:r>
      <w:r>
        <w:rPr>
          <w:sz w:val="36"/>
        </w:rPr>
        <w:t>bijhouden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online</w:t>
      </w:r>
      <w:r>
        <w:rPr>
          <w:sz w:val="36"/>
        </w:rPr>
        <w:t xml:space="preserve"> </w:t>
      </w:r>
      <w:r>
        <w:rPr>
          <w:sz w:val="36"/>
        </w:rPr>
        <w:t>activiteiten.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is</w:t>
      </w:r>
      <w:r>
        <w:rPr>
          <w:sz w:val="36"/>
        </w:rPr>
        <w:t xml:space="preserve"> </w:t>
      </w:r>
      <w:r>
        <w:rPr>
          <w:sz w:val="36"/>
        </w:rPr>
        <w:t>cruciaal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privacy</w:t>
      </w:r>
      <w:r>
        <w:rPr>
          <w:sz w:val="36"/>
        </w:rPr>
        <w:t xml:space="preserve"> </w:t>
      </w:r>
      <w:r>
        <w:rPr>
          <w:sz w:val="36"/>
        </w:rPr>
        <w:t>en</w:t>
      </w:r>
    </w:p>
    <w:p>
      <w:pPr>
        <w:spacing w:after="240"/>
      </w:pPr>
      <w:r>
        <w:rPr>
          <w:sz w:val="36"/>
        </w:rPr>
        <w:t>veiligheid.</w:t>
      </w:r>
      <w:r>
        <w:rPr>
          <w:sz w:val="36"/>
        </w:rPr>
        <w:t xml:space="preserve"> </w:t>
      </w:r>
      <w:r>
        <w:rPr>
          <w:sz w:val="36"/>
        </w:rPr>
        <w:t>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transparante</w:t>
      </w:r>
      <w:r>
        <w:rPr>
          <w:sz w:val="36"/>
        </w:rPr>
        <w:t xml:space="preserve"> </w:t>
      </w:r>
      <w:r>
        <w:rPr>
          <w:sz w:val="36"/>
        </w:rPr>
        <w:t>klachtenprocedure</w:t>
      </w:r>
      <w:r>
        <w:rPr>
          <w:sz w:val="36"/>
        </w:rPr>
        <w:t xml:space="preserve"> </w:t>
      </w:r>
      <w:r>
        <w:rPr>
          <w:sz w:val="36"/>
        </w:rPr>
        <w:t>hebben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geval</w:t>
      </w:r>
      <w:r>
        <w:rPr>
          <w:sz w:val="36"/>
        </w:rPr>
        <w:t xml:space="preserve"> </w:t>
      </w:r>
      <w:r>
        <w:rPr>
          <w:sz w:val="36"/>
        </w:rPr>
        <w:t>van</w:t>
      </w:r>
    </w:p>
    <w:p>
      <w:pPr>
        <w:spacing w:after="240"/>
      </w:pPr>
      <w:r>
        <w:rPr>
          <w:sz w:val="36"/>
        </w:rPr>
        <w:t>problemen.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goede</w:t>
      </w:r>
      <w:r>
        <w:rPr>
          <w:sz w:val="36"/>
        </w:rPr>
        <w:t xml:space="preserve"> </w:t>
      </w:r>
      <w:r>
        <w:rPr>
          <w:sz w:val="36"/>
        </w:rPr>
        <w:t>provider</w:t>
      </w:r>
      <w:r>
        <w:rPr>
          <w:sz w:val="36"/>
        </w:rPr>
        <w:t xml:space="preserve"> </w:t>
      </w:r>
      <w:r>
        <w:rPr>
          <w:sz w:val="36"/>
        </w:rPr>
        <w:t>neemt</w:t>
      </w:r>
      <w:r>
        <w:rPr>
          <w:sz w:val="36"/>
        </w:rPr>
        <w:t xml:space="preserve"> </w:t>
      </w:r>
      <w:r>
        <w:rPr>
          <w:sz w:val="36"/>
        </w:rPr>
        <w:t>privacy</w:t>
      </w:r>
      <w:r>
        <w:rPr>
          <w:sz w:val="36"/>
        </w:rPr>
        <w:t xml:space="preserve"> </w:t>
      </w:r>
      <w:r>
        <w:rPr>
          <w:sz w:val="36"/>
        </w:rPr>
        <w:t>serieus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biedt</w:t>
      </w:r>
      <w:r>
        <w:rPr>
          <w:sz w:val="36"/>
        </w:rPr>
        <w:t xml:space="preserve"> </w:t>
      </w:r>
      <w:r>
        <w:rPr>
          <w:sz w:val="36"/>
        </w:rPr>
        <w:t>duidelijke</w:t>
      </w:r>
      <w:r>
        <w:rPr>
          <w:sz w:val="36"/>
        </w:rPr>
        <w:t xml:space="preserve"> </w:t>
      </w:r>
      <w:r>
        <w:rPr>
          <w:sz w:val="36"/>
        </w:rPr>
        <w:t>informatie</w:t>
      </w:r>
    </w:p>
    <w:p>
      <w:pPr>
        <w:spacing w:after="240"/>
      </w:pPr>
      <w:r>
        <w:rPr>
          <w:sz w:val="36"/>
        </w:rPr>
        <w:t>over</w:t>
      </w:r>
      <w:r>
        <w:rPr>
          <w:sz w:val="36"/>
        </w:rPr>
        <w:t xml:space="preserve"> </w:t>
      </w:r>
      <w:r>
        <w:rPr>
          <w:sz w:val="36"/>
        </w:rPr>
        <w:t>hoe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gegevens</w:t>
      </w:r>
      <w:r>
        <w:rPr>
          <w:sz w:val="36"/>
        </w:rPr>
        <w:t xml:space="preserve"> </w:t>
      </w:r>
      <w:r>
        <w:rPr>
          <w:sz w:val="36"/>
        </w:rPr>
        <w:t>beschermen.</w:t>
      </w:r>
    </w:p>
    <w:p>
      <w:pPr>
        <w:spacing w:after="240"/>
      </w:pPr>
      <w:r>
        <w:rPr>
          <w:sz w:val="36"/>
        </w:rPr>
        <w:t>Aanbevolen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NordVPN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privacy</w:t>
        </w:r>
      </w:hyperlink>
      <w:r>
        <w:rPr>
          <w:sz w:val="36"/>
        </w:rPr>
        <w:t xml:space="preserve"> </w:t>
      </w:r>
      <w:hyperlink r:id="rId31">
        <w:r>
          <w:rPr>
            <w:color w:val="0000FF"/>
            <w:u w:val="single"/>
          </w:rPr>
          <w:t>policy</w:t>
        </w:r>
      </w:hyperlink>
    </w:p>
    <w:p>
      <w:pPr>
        <w:spacing w:after="240"/>
      </w:pPr>
      <w:hyperlink r:id="rId3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ExpressVPN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privacy</w:t>
        </w:r>
      </w:hyperlink>
      <w:r>
        <w:rPr>
          <w:sz w:val="36"/>
        </w:rPr>
        <w:t xml:space="preserve"> </w:t>
      </w:r>
      <w:hyperlink r:id="rId32">
        <w:r>
          <w:rPr>
            <w:color w:val="0000FF"/>
            <w:u w:val="single"/>
          </w:rPr>
          <w:t>policy</w:t>
        </w:r>
      </w:hyperlink>
    </w:p>
    <w:p>
      <w:pPr>
        <w:spacing w:after="240"/>
      </w:pPr>
      <w:hyperlink r:id="rId3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Surfshark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privacy</w:t>
        </w:r>
      </w:hyperlink>
      <w:r>
        <w:rPr>
          <w:sz w:val="36"/>
        </w:rPr>
        <w:t xml:space="preserve"> </w:t>
      </w:r>
      <w:hyperlink r:id="rId33">
        <w:r>
          <w:rPr>
            <w:color w:val="0000FF"/>
            <w:u w:val="single"/>
          </w:rPr>
          <w:t>policy</w:t>
        </w:r>
      </w:hyperlink>
    </w:p>
    <w:p>
      <w:pPr>
        <w:spacing w:after="240"/>
      </w:pPr>
      <w:hyperlink r:id="rId3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CyberGhost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privacy</w:t>
        </w:r>
      </w:hyperlink>
      <w:r>
        <w:rPr>
          <w:sz w:val="36"/>
        </w:rPr>
        <w:t xml:space="preserve"> </w:t>
      </w:r>
      <w:hyperlink r:id="rId34">
        <w:r>
          <w:rPr>
            <w:color w:val="0000FF"/>
            <w:u w:val="single"/>
          </w:rPr>
          <w:t>policy</w:t>
        </w:r>
      </w:hyperlink>
    </w:p>
    <w:p>
      <w:pPr>
        <w:spacing w:after="240"/>
      </w:pPr>
      <w:hyperlink r:id="rId3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Private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Internet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Access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privacy</w:t>
        </w:r>
      </w:hyperlink>
      <w:r>
        <w:rPr>
          <w:sz w:val="36"/>
        </w:rPr>
        <w:t xml:space="preserve"> </w:t>
      </w:r>
      <w:hyperlink r:id="rId35">
        <w:r>
          <w:rPr>
            <w:color w:val="0000FF"/>
            <w:u w:val="single"/>
          </w:rPr>
          <w:t>policy</w:t>
        </w:r>
      </w:hyperlink>
    </w:p>
    <w:p>
      <w:pPr>
        <w:spacing w:after="240"/>
      </w:pP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Bonus</w:t>
      </w:r>
      <w:r>
        <w:rPr>
          <w:sz w:val="36"/>
        </w:rPr>
        <w:t xml:space="preserve"> </w:t>
      </w:r>
      <w:r>
        <w:rPr>
          <w:sz w:val="36"/>
        </w:rPr>
        <w:t>Tips</w:t>
      </w:r>
      <w:r>
        <w:rPr>
          <w:sz w:val="36"/>
        </w:rPr>
        <w:t xml:space="preserve"> </w:t>
      </w:r>
      <w:r>
        <w:rPr>
          <w:sz w:val="36"/>
        </w:rPr>
        <w:t>en</w:t>
      </w:r>
      <w:r>
        <w:rPr>
          <w:sz w:val="36"/>
        </w:rPr>
        <w:t xml:space="preserve"> </w:t>
      </w:r>
      <w:r>
        <w:rPr>
          <w:sz w:val="36"/>
        </w:rPr>
        <w:t>Trucs</w:t>
      </w:r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verbinding</w:t>
      </w:r>
      <w:r>
        <w:rPr>
          <w:sz w:val="36"/>
        </w:rPr>
        <w:t xml:space="preserve"> </w:t>
      </w:r>
      <w:r>
        <w:rPr>
          <w:sz w:val="36"/>
        </w:rPr>
        <w:t>maakt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server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land</w:t>
      </w:r>
      <w:r>
        <w:rPr>
          <w:sz w:val="36"/>
        </w:rPr>
        <w:t xml:space="preserve"> </w:t>
      </w:r>
      <w:r>
        <w:rPr>
          <w:sz w:val="36"/>
        </w:rPr>
        <w:t>waar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content</w:t>
      </w:r>
    </w:p>
    <w:p>
      <w:pPr>
        <w:spacing w:after="240"/>
      </w:pP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wilt</w:t>
      </w:r>
      <w:r>
        <w:rPr>
          <w:sz w:val="36"/>
        </w:rPr>
        <w:t xml:space="preserve"> </w:t>
      </w:r>
      <w:r>
        <w:rPr>
          <w:sz w:val="36"/>
        </w:rPr>
        <w:t>bekijken</w:t>
      </w:r>
      <w:r>
        <w:rPr>
          <w:sz w:val="36"/>
        </w:rPr>
        <w:t xml:space="preserve"> </w:t>
      </w:r>
      <w:r>
        <w:rPr>
          <w:sz w:val="36"/>
        </w:rPr>
        <w:t>beschikbaar</w:t>
      </w:r>
      <w:r>
        <w:rPr>
          <w:sz w:val="36"/>
        </w:rPr>
        <w:t xml:space="preserve"> </w:t>
      </w:r>
      <w:r>
        <w:rPr>
          <w:sz w:val="36"/>
        </w:rPr>
        <w:t>is.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kan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toegang</w:t>
      </w:r>
      <w:r>
        <w:rPr>
          <w:sz w:val="36"/>
        </w:rPr>
        <w:t xml:space="preserve"> </w:t>
      </w:r>
      <w:r>
        <w:rPr>
          <w:sz w:val="36"/>
        </w:rPr>
        <w:t>geven</w:t>
      </w:r>
      <w:r>
        <w:rPr>
          <w:sz w:val="36"/>
        </w:rPr>
        <w:t xml:space="preserve"> </w:t>
      </w:r>
      <w:r>
        <w:rPr>
          <w:sz w:val="36"/>
        </w:rPr>
        <w:t>tot</w:t>
      </w:r>
      <w:r>
        <w:rPr>
          <w:sz w:val="36"/>
        </w:rPr>
        <w:t xml:space="preserve"> </w:t>
      </w:r>
      <w:r>
        <w:rPr>
          <w:sz w:val="36"/>
        </w:rPr>
        <w:t>geografisch</w:t>
      </w:r>
      <w:r>
        <w:rPr>
          <w:sz w:val="36"/>
        </w:rPr>
        <w:t xml:space="preserve"> </w:t>
      </w:r>
      <w:r>
        <w:rPr>
          <w:sz w:val="36"/>
        </w:rPr>
        <w:t>beperkte</w:t>
      </w:r>
    </w:p>
    <w:p>
      <w:pPr>
        <w:spacing w:after="240"/>
      </w:pPr>
      <w:r>
        <w:rPr>
          <w:sz w:val="36"/>
        </w:rPr>
        <w:t>diensten.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6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Smart</w:t>
        </w:r>
      </w:hyperlink>
      <w:r>
        <w:rPr>
          <w:sz w:val="36"/>
        </w:rPr>
        <w:t xml:space="preserve"> </w:t>
      </w:r>
      <w:hyperlink r:id="rId36">
        <w:r>
          <w:rPr>
            <w:color w:val="0000FF"/>
            <w:u w:val="single"/>
          </w:rPr>
          <w:t>DNS</w:t>
        </w:r>
      </w:hyperlink>
    </w:p>
    <w:p>
      <w:pPr>
        <w:spacing w:after="240"/>
      </w:pPr>
      <w:hyperlink r:id="rId37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7">
        <w:r>
          <w:rPr>
            <w:color w:val="0000FF"/>
            <w:u w:val="single"/>
          </w:rPr>
          <w:t>Streamingdiensten</w:t>
        </w:r>
      </w:hyperlink>
    </w:p>
    <w:p>
      <w:pPr>
        <w:spacing w:after="240"/>
      </w:pP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snelheid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verschillende</w:t>
      </w:r>
      <w:r>
        <w:rPr>
          <w:sz w:val="36"/>
        </w:rPr>
        <w:t xml:space="preserve"> </w:t>
      </w:r>
      <w:r>
        <w:rPr>
          <w:sz w:val="36"/>
        </w:rPr>
        <w:t>servers</w:t>
      </w:r>
      <w:r>
        <w:rPr>
          <w:sz w:val="36"/>
        </w:rPr>
        <w:t xml:space="preserve"> </w:t>
      </w:r>
      <w:r>
        <w:rPr>
          <w:sz w:val="36"/>
        </w:rPr>
        <w:t>binnen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VPN-aanbieder.</w:t>
      </w:r>
      <w:r>
        <w:rPr>
          <w:sz w:val="36"/>
        </w:rPr>
        <w:t xml:space="preserve"> </w:t>
      </w:r>
      <w:r>
        <w:rPr>
          <w:sz w:val="36"/>
        </w:rPr>
        <w:t>Soms</w:t>
      </w:r>
      <w:r>
        <w:rPr>
          <w:sz w:val="36"/>
        </w:rPr>
        <w:t xml:space="preserve"> </w:t>
      </w:r>
      <w:r>
        <w:rPr>
          <w:sz w:val="36"/>
        </w:rPr>
        <w:t>kan</w:t>
      </w:r>
    </w:p>
    <w:p>
      <w:pPr>
        <w:spacing w:after="240"/>
      </w:pP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server</w:t>
      </w:r>
      <w:r>
        <w:rPr>
          <w:sz w:val="36"/>
        </w:rPr>
        <w:t xml:space="preserve"> </w:t>
      </w:r>
      <w:r>
        <w:rPr>
          <w:sz w:val="36"/>
        </w:rPr>
        <w:t>dichter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locatie</w:t>
      </w:r>
      <w:r>
        <w:rPr>
          <w:sz w:val="36"/>
        </w:rPr>
        <w:t xml:space="preserve"> </w:t>
      </w:r>
      <w:r>
        <w:rPr>
          <w:sz w:val="36"/>
        </w:rPr>
        <w:t>sneller</w:t>
      </w:r>
      <w:r>
        <w:rPr>
          <w:sz w:val="36"/>
        </w:rPr>
        <w:t xml:space="preserve"> </w:t>
      </w:r>
      <w:r>
        <w:rPr>
          <w:sz w:val="36"/>
        </w:rPr>
        <w:t>zijn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server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verder</w:t>
      </w:r>
      <w:r>
        <w:rPr>
          <w:sz w:val="36"/>
        </w:rPr>
        <w:t xml:space="preserve"> </w:t>
      </w:r>
      <w:r>
        <w:rPr>
          <w:sz w:val="36"/>
        </w:rPr>
        <w:t>weg</w:t>
      </w:r>
      <w:r>
        <w:rPr>
          <w:sz w:val="36"/>
        </w:rPr>
        <w:t xml:space="preserve"> </w:t>
      </w:r>
      <w:r>
        <w:rPr>
          <w:sz w:val="36"/>
        </w:rPr>
        <w:t>is.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38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Netwerk</w:t>
        </w:r>
      </w:hyperlink>
      <w:r>
        <w:rPr>
          <w:sz w:val="36"/>
        </w:rPr>
        <w:t xml:space="preserve"> </w:t>
      </w:r>
      <w:hyperlink r:id="rId38">
        <w:r>
          <w:rPr>
            <w:color w:val="0000FF"/>
            <w:u w:val="single"/>
          </w:rPr>
          <w:t>Speedtest</w:t>
        </w:r>
      </w:hyperlink>
    </w:p>
    <w:p>
      <w:pPr>
        <w:spacing w:after="240"/>
      </w:pPr>
      <w:hyperlink r:id="rId39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39">
        <w:r>
          <w:rPr>
            <w:color w:val="0000FF"/>
            <w:u w:val="single"/>
          </w:rPr>
          <w:t>VPN-app</w:t>
        </w:r>
      </w:hyperlink>
    </w:p>
    <w:p>
      <w:pPr>
        <w:spacing w:after="240"/>
      </w:pPr>
      <w:r>
        <w:rPr>
          <w:sz w:val="36"/>
        </w:rPr>
        <w:t>Zorg</w:t>
      </w:r>
      <w:r>
        <w:rPr>
          <w:sz w:val="36"/>
        </w:rPr>
        <w:t xml:space="preserve"> </w:t>
      </w:r>
      <w:r>
        <w:rPr>
          <w:sz w:val="36"/>
        </w:rPr>
        <w:t>ervoor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kill</w:t>
      </w:r>
      <w:r>
        <w:rPr>
          <w:sz w:val="36"/>
        </w:rPr>
        <w:t xml:space="preserve"> </w:t>
      </w:r>
      <w:r>
        <w:rPr>
          <w:sz w:val="36"/>
        </w:rPr>
        <w:t>switch</w:t>
      </w:r>
      <w:r>
        <w:rPr>
          <w:sz w:val="36"/>
        </w:rPr>
        <w:t xml:space="preserve"> </w:t>
      </w:r>
      <w:r>
        <w:rPr>
          <w:sz w:val="36"/>
        </w:rPr>
        <w:t>functie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inschakelt.</w:t>
      </w:r>
      <w:r>
        <w:rPr>
          <w:sz w:val="36"/>
        </w:rPr>
        <w:t xml:space="preserve"> </w:t>
      </w:r>
      <w:r>
        <w:rPr>
          <w:sz w:val="36"/>
        </w:rPr>
        <w:t>Dit</w:t>
      </w:r>
      <w:r>
        <w:rPr>
          <w:sz w:val="36"/>
        </w:rPr>
        <w:t xml:space="preserve"> </w:t>
      </w:r>
      <w:r>
        <w:rPr>
          <w:sz w:val="36"/>
        </w:rPr>
        <w:t>voorkomt</w:t>
      </w:r>
      <w:r>
        <w:rPr>
          <w:sz w:val="36"/>
        </w:rPr>
        <w:t xml:space="preserve"> </w:t>
      </w:r>
      <w:r>
        <w:rPr>
          <w:sz w:val="36"/>
        </w:rPr>
        <w:t>dat</w:t>
      </w:r>
      <w:r>
        <w:rPr>
          <w:sz w:val="36"/>
        </w:rPr>
        <w:t xml:space="preserve"> </w:t>
      </w:r>
      <w:r>
        <w:rPr>
          <w:sz w:val="36"/>
        </w:rPr>
        <w:t>je</w:t>
      </w:r>
    </w:p>
    <w:p>
      <w:pPr>
        <w:spacing w:after="240"/>
      </w:pPr>
      <w:r>
        <w:rPr>
          <w:sz w:val="36"/>
        </w:rPr>
        <w:t>internetverbinding</w:t>
      </w:r>
      <w:r>
        <w:rPr>
          <w:sz w:val="36"/>
        </w:rPr>
        <w:t xml:space="preserve"> </w:t>
      </w:r>
      <w:r>
        <w:rPr>
          <w:sz w:val="36"/>
        </w:rPr>
        <w:t>wordt</w:t>
      </w:r>
      <w:r>
        <w:rPr>
          <w:sz w:val="36"/>
        </w:rPr>
        <w:t xml:space="preserve"> </w:t>
      </w:r>
      <w:r>
        <w:rPr>
          <w:sz w:val="36"/>
        </w:rPr>
        <w:t>blootgesteld</w:t>
      </w:r>
      <w:r>
        <w:rPr>
          <w:sz w:val="36"/>
        </w:rPr>
        <w:t xml:space="preserve"> </w:t>
      </w:r>
      <w:r>
        <w:rPr>
          <w:sz w:val="36"/>
        </w:rPr>
        <w:t>als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reden</w:t>
      </w:r>
      <w:r>
        <w:rPr>
          <w:sz w:val="36"/>
        </w:rPr>
        <w:t xml:space="preserve"> </w:t>
      </w:r>
      <w:r>
        <w:rPr>
          <w:sz w:val="36"/>
        </w:rPr>
        <w:t>uitvalt.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0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kill</w:t>
        </w:r>
      </w:hyperlink>
      <w:r>
        <w:rPr>
          <w:sz w:val="36"/>
        </w:rPr>
        <w:t xml:space="preserve"> </w:t>
      </w:r>
      <w:hyperlink r:id="rId40">
        <w:r>
          <w:rPr>
            <w:color w:val="0000FF"/>
            <w:u w:val="single"/>
          </w:rPr>
          <w:t>switch</w:t>
        </w:r>
      </w:hyperlink>
    </w:p>
    <w:p>
      <w:pPr>
        <w:spacing w:after="240"/>
      </w:pPr>
      <w:hyperlink r:id="rId41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Firewall</w:t>
        </w:r>
      </w:hyperlink>
      <w:r>
        <w:rPr>
          <w:sz w:val="36"/>
        </w:rPr>
        <w:t xml:space="preserve"> </w:t>
      </w:r>
      <w:hyperlink r:id="rId41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Lees</w:t>
      </w:r>
      <w:r>
        <w:rPr>
          <w:sz w:val="36"/>
        </w:rPr>
        <w:t xml:space="preserve"> </w:t>
      </w:r>
      <w:r>
        <w:rPr>
          <w:sz w:val="36"/>
        </w:rPr>
        <w:t>de</w:t>
      </w:r>
      <w:r>
        <w:rPr>
          <w:sz w:val="36"/>
        </w:rPr>
        <w:t xml:space="preserve"> </w:t>
      </w:r>
      <w:r>
        <w:rPr>
          <w:sz w:val="36"/>
        </w:rPr>
        <w:t>privacyvoorwaarden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VPN-aanbieder</w:t>
      </w:r>
      <w:r>
        <w:rPr>
          <w:sz w:val="36"/>
        </w:rPr>
        <w:t xml:space="preserve"> </w:t>
      </w:r>
      <w:r>
        <w:rPr>
          <w:sz w:val="36"/>
        </w:rPr>
        <w:t>goed</w:t>
      </w:r>
      <w:r>
        <w:rPr>
          <w:sz w:val="36"/>
        </w:rPr>
        <w:t xml:space="preserve"> </w:t>
      </w:r>
      <w:r>
        <w:rPr>
          <w:sz w:val="36"/>
        </w:rPr>
        <w:t>door.</w:t>
      </w:r>
      <w:r>
        <w:rPr>
          <w:sz w:val="36"/>
        </w:rPr>
        <w:t xml:space="preserve"> </w:t>
      </w:r>
      <w:r>
        <w:rPr>
          <w:sz w:val="36"/>
        </w:rPr>
        <w:t>Controleer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geen</w:t>
      </w:r>
    </w:p>
    <w:p>
      <w:pPr>
        <w:spacing w:after="240"/>
      </w:pPr>
      <w:r>
        <w:rPr>
          <w:sz w:val="36"/>
        </w:rPr>
        <w:t>logboeken</w:t>
      </w:r>
      <w:r>
        <w:rPr>
          <w:sz w:val="36"/>
        </w:rPr>
        <w:t xml:space="preserve"> </w:t>
      </w:r>
      <w:r>
        <w:rPr>
          <w:sz w:val="36"/>
        </w:rPr>
        <w:t>bijhouden</w:t>
      </w:r>
      <w:r>
        <w:rPr>
          <w:sz w:val="36"/>
        </w:rPr>
        <w:t xml:space="preserve"> </w:t>
      </w:r>
      <w:r>
        <w:rPr>
          <w:sz w:val="36"/>
        </w:rPr>
        <w:t>van</w:t>
      </w:r>
      <w:r>
        <w:rPr>
          <w:sz w:val="36"/>
        </w:rPr>
        <w:t xml:space="preserve"> </w:t>
      </w:r>
      <w:r>
        <w:rPr>
          <w:sz w:val="36"/>
        </w:rPr>
        <w:t>jouw</w:t>
      </w:r>
      <w:r>
        <w:rPr>
          <w:sz w:val="36"/>
        </w:rPr>
        <w:t xml:space="preserve"> </w:t>
      </w:r>
      <w:r>
        <w:rPr>
          <w:sz w:val="36"/>
        </w:rPr>
        <w:t>activiteiten,</w:t>
      </w:r>
      <w:r>
        <w:rPr>
          <w:sz w:val="36"/>
        </w:rPr>
        <w:t xml:space="preserve"> </w:t>
      </w:r>
      <w:r>
        <w:rPr>
          <w:sz w:val="36"/>
        </w:rPr>
        <w:t>zodat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privacy</w:t>
      </w:r>
      <w:r>
        <w:rPr>
          <w:sz w:val="36"/>
        </w:rPr>
        <w:t xml:space="preserve"> </w:t>
      </w:r>
      <w:r>
        <w:rPr>
          <w:sz w:val="36"/>
        </w:rPr>
        <w:t>gewaarborgd</w:t>
      </w:r>
      <w:r>
        <w:rPr>
          <w:sz w:val="36"/>
        </w:rPr>
        <w:t xml:space="preserve"> </w:t>
      </w:r>
      <w:r>
        <w:rPr>
          <w:sz w:val="36"/>
        </w:rPr>
        <w:t>blijft.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2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2">
        <w:r>
          <w:rPr>
            <w:color w:val="0000FF"/>
            <w:u w:val="single"/>
          </w:rPr>
          <w:t>Privacytools</w:t>
        </w:r>
      </w:hyperlink>
    </w:p>
    <w:p>
      <w:pPr>
        <w:spacing w:after="240"/>
      </w:pPr>
      <w:hyperlink r:id="rId43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3">
        <w:r>
          <w:rPr>
            <w:color w:val="0000FF"/>
            <w:u w:val="single"/>
          </w:rPr>
          <w:t>reviews</w:t>
        </w:r>
      </w:hyperlink>
    </w:p>
    <w:p>
      <w:pPr>
        <w:spacing w:after="240"/>
      </w:pPr>
      <w:r>
        <w:rPr>
          <w:sz w:val="36"/>
        </w:rPr>
        <w:t>Overweeg</w:t>
      </w:r>
      <w:r>
        <w:rPr>
          <w:sz w:val="36"/>
        </w:rPr>
        <w:t xml:space="preserve"> </w:t>
      </w:r>
      <w:r>
        <w:rPr>
          <w:sz w:val="36"/>
        </w:rPr>
        <w:t>om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te</w:t>
      </w:r>
      <w:r>
        <w:rPr>
          <w:sz w:val="36"/>
        </w:rPr>
        <w:t xml:space="preserve"> </w:t>
      </w:r>
      <w:r>
        <w:rPr>
          <w:sz w:val="36"/>
        </w:rPr>
        <w:t>gebruiken</w:t>
      </w:r>
      <w:r>
        <w:rPr>
          <w:sz w:val="36"/>
        </w:rPr>
        <w:t xml:space="preserve"> </w:t>
      </w:r>
      <w:r>
        <w:rPr>
          <w:sz w:val="36"/>
        </w:rPr>
        <w:t>die</w:t>
      </w:r>
      <w:r>
        <w:rPr>
          <w:sz w:val="36"/>
        </w:rPr>
        <w:t xml:space="preserve"> </w:t>
      </w:r>
      <w:r>
        <w:rPr>
          <w:sz w:val="36"/>
        </w:rPr>
        <w:t>extra</w:t>
      </w:r>
      <w:r>
        <w:rPr>
          <w:sz w:val="36"/>
        </w:rPr>
        <w:t xml:space="preserve"> </w:t>
      </w:r>
      <w:r>
        <w:rPr>
          <w:sz w:val="36"/>
        </w:rPr>
        <w:t>beveiligingsfuncties</w:t>
      </w:r>
      <w:r>
        <w:rPr>
          <w:sz w:val="36"/>
        </w:rPr>
        <w:t xml:space="preserve"> </w:t>
      </w:r>
      <w:r>
        <w:rPr>
          <w:sz w:val="36"/>
        </w:rPr>
        <w:t>biedt,</w:t>
      </w:r>
      <w:r>
        <w:rPr>
          <w:sz w:val="36"/>
        </w:rPr>
        <w:t xml:space="preserve"> </w:t>
      </w:r>
      <w:r>
        <w:rPr>
          <w:sz w:val="36"/>
        </w:rPr>
        <w:t>zoals</w:t>
      </w:r>
      <w:r>
        <w:rPr>
          <w:sz w:val="36"/>
        </w:rPr>
        <w:t xml:space="preserve"> </w:t>
      </w:r>
      <w:r>
        <w:rPr>
          <w:sz w:val="36"/>
        </w:rPr>
        <w:t>dubbele</w:t>
      </w:r>
    </w:p>
    <w:p>
      <w:pPr>
        <w:spacing w:after="240"/>
      </w:pPr>
      <w:r>
        <w:rPr>
          <w:sz w:val="36"/>
        </w:rPr>
        <w:t>encryptie</w:t>
      </w:r>
      <w:r>
        <w:rPr>
          <w:sz w:val="36"/>
        </w:rPr>
        <w:t xml:space="preserve"> </w:t>
      </w:r>
      <w:r>
        <w:rPr>
          <w:sz w:val="36"/>
        </w:rPr>
        <w:t>of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malwarebescherming,</w:t>
      </w:r>
      <w:r>
        <w:rPr>
          <w:sz w:val="36"/>
        </w:rPr>
        <w:t xml:space="preserve"> </w:t>
      </w:r>
      <w:r>
        <w:rPr>
          <w:sz w:val="36"/>
        </w:rPr>
        <w:t>voor</w:t>
      </w:r>
      <w:r>
        <w:rPr>
          <w:sz w:val="36"/>
        </w:rPr>
        <w:t xml:space="preserve"> </w:t>
      </w:r>
      <w:r>
        <w:rPr>
          <w:sz w:val="36"/>
        </w:rPr>
        <w:t>een</w:t>
      </w:r>
      <w:r>
        <w:rPr>
          <w:sz w:val="36"/>
        </w:rPr>
        <w:t xml:space="preserve"> </w:t>
      </w:r>
      <w:r>
        <w:rPr>
          <w:sz w:val="36"/>
        </w:rPr>
        <w:t>nog</w:t>
      </w:r>
      <w:r>
        <w:rPr>
          <w:sz w:val="36"/>
        </w:rPr>
        <w:t xml:space="preserve"> </w:t>
      </w:r>
      <w:r>
        <w:rPr>
          <w:sz w:val="36"/>
        </w:rPr>
        <w:t>veiligere</w:t>
      </w:r>
      <w:r>
        <w:rPr>
          <w:sz w:val="36"/>
        </w:rPr>
        <w:t xml:space="preserve"> </w:t>
      </w:r>
      <w:r>
        <w:rPr>
          <w:sz w:val="36"/>
        </w:rPr>
        <w:t>internetervaring.</w:t>
      </w:r>
    </w:p>
    <w:p>
      <w:pPr>
        <w:spacing w:after="240"/>
      </w:pPr>
      <w:r>
        <w:rPr>
          <w:sz w:val="36"/>
        </w:rPr>
        <w:t>Bijpassende</w:t>
      </w:r>
      <w:r>
        <w:rPr>
          <w:sz w:val="36"/>
        </w:rPr>
        <w:t xml:space="preserve"> </w:t>
      </w:r>
      <w:r>
        <w:rPr>
          <w:sz w:val="36"/>
        </w:rPr>
        <w:t>producten:</w:t>
      </w:r>
    </w:p>
    <w:p>
      <w:pPr>
        <w:spacing w:after="240"/>
      </w:pPr>
      <w:hyperlink r:id="rId44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dubbele</w:t>
        </w:r>
      </w:hyperlink>
      <w:r>
        <w:rPr>
          <w:sz w:val="36"/>
        </w:rPr>
        <w:t xml:space="preserve"> </w:t>
      </w:r>
      <w:hyperlink r:id="rId44">
        <w:r>
          <w:rPr>
            <w:color w:val="0000FF"/>
            <w:u w:val="single"/>
          </w:rPr>
          <w:t>encryptie</w:t>
        </w:r>
      </w:hyperlink>
    </w:p>
    <w:p>
      <w:pPr>
        <w:spacing w:after="240"/>
      </w:pPr>
      <w:hyperlink r:id="rId45">
        <w:r>
          <w:rPr>
            <w:color w:val="0000FF"/>
            <w:u w:val="single"/>
          </w:rPr>
          <w:t>-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Antivirus</w:t>
        </w:r>
      </w:hyperlink>
      <w:r>
        <w:rPr>
          <w:sz w:val="36"/>
        </w:rPr>
        <w:t xml:space="preserve"> </w:t>
      </w:r>
      <w:hyperlink r:id="rId45">
        <w:r>
          <w:rPr>
            <w:color w:val="0000FF"/>
            <w:u w:val="single"/>
          </w:rPr>
          <w:t>software</w:t>
        </w:r>
      </w:hyperlink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Vpn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benodigdheden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tijd!</w:t>
      </w:r>
    </w:p>
    <w:p>
      <w:pPr>
        <w:spacing w:after="240"/>
      </w:pPr>
      <w:r>
        <w:rPr>
          <w:sz w:val="36"/>
        </w:rPr>
        <w:t>Bestel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Amazon</w:t>
      </w:r>
      <w:r>
        <w:rPr>
          <w:sz w:val="36"/>
        </w:rPr>
        <w:t xml:space="preserve"> </w:t>
      </w:r>
      <w:r>
        <w:rPr>
          <w:sz w:val="36"/>
        </w:rPr>
        <w:t>met</w:t>
      </w:r>
      <w:r>
        <w:rPr>
          <w:sz w:val="36"/>
        </w:rPr>
        <w:t xml:space="preserve"> </w:t>
      </w:r>
      <w:r>
        <w:rPr>
          <w:sz w:val="36"/>
        </w:rPr>
        <w:t>Prime</w:t>
      </w:r>
      <w:r>
        <w:rPr>
          <w:sz w:val="36"/>
        </w:rPr>
        <w:t xml:space="preserve"> </w:t>
      </w:r>
      <w:r>
        <w:rPr>
          <w:sz w:val="36"/>
        </w:rPr>
        <w:t>verzending,</w:t>
      </w:r>
      <w:r>
        <w:rPr>
          <w:sz w:val="36"/>
        </w:rPr>
        <w:t xml:space="preserve"> </w:t>
      </w:r>
      <w:r>
        <w:rPr>
          <w:sz w:val="36"/>
        </w:rPr>
        <w:t>dan</w:t>
      </w:r>
      <w:r>
        <w:rPr>
          <w:sz w:val="36"/>
        </w:rPr>
        <w:t xml:space="preserve"> </w:t>
      </w:r>
      <w:r>
        <w:rPr>
          <w:sz w:val="36"/>
        </w:rPr>
        <w:t>heb</w:t>
      </w:r>
      <w:r>
        <w:rPr>
          <w:sz w:val="36"/>
        </w:rPr>
        <w:t xml:space="preserve"> </w:t>
      </w:r>
      <w:r>
        <w:rPr>
          <w:sz w:val="36"/>
        </w:rPr>
        <w:t>je</w:t>
      </w:r>
      <w:r>
        <w:rPr>
          <w:sz w:val="36"/>
        </w:rPr>
        <w:t xml:space="preserve"> </w:t>
      </w:r>
      <w:r>
        <w:rPr>
          <w:sz w:val="36"/>
        </w:rPr>
        <w:t>ze</w:t>
      </w:r>
      <w:r>
        <w:rPr>
          <w:sz w:val="36"/>
        </w:rPr>
        <w:t xml:space="preserve"> </w:t>
      </w:r>
      <w:r>
        <w:rPr>
          <w:sz w:val="36"/>
        </w:rPr>
        <w:t>morgen</w:t>
      </w:r>
      <w:r>
        <w:rPr>
          <w:sz w:val="36"/>
        </w:rPr>
        <w:t xml:space="preserve"> </w:t>
      </w:r>
      <w:r>
        <w:rPr>
          <w:sz w:val="36"/>
        </w:rPr>
        <w:t>in</w:t>
      </w:r>
      <w:r>
        <w:rPr>
          <w:sz w:val="36"/>
        </w:rPr>
        <w:t xml:space="preserve"> </w:t>
      </w:r>
      <w:r>
        <w:rPr>
          <w:sz w:val="36"/>
        </w:rPr>
        <w:t>huis.</w:t>
      </w:r>
    </w:p>
    <w:p>
      <w:pPr>
        <w:spacing w:after="240"/>
      </w:pPr>
      <w:hyperlink r:id="rId10">
        <w:r>
          <w:rPr>
            <w:color w:val="0000FF"/>
            <w:u w:val="single"/>
          </w:rPr>
          <w:t>Bestel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direct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Amazon</w:t>
        </w:r>
      </w:hyperlink>
      <w:r>
        <w:rPr>
          <w:sz w:val="36"/>
        </w:rPr>
        <w:t xml:space="preserve"> </w:t>
      </w:r>
      <w:hyperlink r:id="rId10">
        <w:r>
          <w:rPr>
            <w:color w:val="0000FF"/>
            <w:u w:val="single"/>
          </w:rPr>
          <w:t>&gt;</w:t>
        </w:r>
      </w:hyperlink>
    </w:p>
    <w:p>
      <w:pPr>
        <w:spacing w:after="240"/>
      </w:pPr>
      <w:r>
        <w:rPr>
          <w:sz w:val="36"/>
        </w:rPr>
        <w:t>Bekijk</w:t>
      </w:r>
      <w:r>
        <w:rPr>
          <w:sz w:val="36"/>
        </w:rPr>
        <w:t xml:space="preserve"> </w:t>
      </w:r>
      <w:r>
        <w:rPr>
          <w:sz w:val="36"/>
        </w:rPr>
        <w:t>Ook</w:t>
      </w:r>
      <w:r>
        <w:rPr>
          <w:sz w:val="36"/>
        </w:rPr>
        <w:t xml:space="preserve"> </w:t>
      </w:r>
      <w:r>
        <w:rPr>
          <w:sz w:val="36"/>
        </w:rPr>
        <w:t>Onze</w:t>
      </w:r>
      <w:r>
        <w:rPr>
          <w:sz w:val="36"/>
        </w:rPr>
        <w:t xml:space="preserve"> </w:t>
      </w:r>
      <w:r>
        <w:rPr>
          <w:sz w:val="36"/>
        </w:rPr>
        <w:t>Andere</w:t>
      </w:r>
      <w:r>
        <w:rPr>
          <w:sz w:val="36"/>
        </w:rPr>
        <w:t xml:space="preserve"> </w:t>
      </w:r>
      <w:r>
        <w:rPr>
          <w:sz w:val="36"/>
        </w:rPr>
        <w:t>Handige</w:t>
      </w:r>
      <w:r>
        <w:rPr>
          <w:sz w:val="36"/>
        </w:rPr>
        <w:t xml:space="preserve"> </w:t>
      </w:r>
      <w:r>
        <w:rPr>
          <w:sz w:val="36"/>
        </w:rPr>
        <w:t>Checklists:</w:t>
      </w:r>
    </w:p>
    <w:p>
      <w:pPr>
        <w:spacing w:after="240"/>
      </w:pPr>
      <w:hyperlink r:id="rId4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7">
        <w:r>
          <w:rPr>
            <w:color w:val="0000FF"/>
            <w:u w:val="single"/>
          </w:rPr>
          <w:t>2e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Hands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8">
        <w:r>
          <w:rPr>
            <w:color w:val="0000FF"/>
            <w:u w:val="single"/>
          </w:rPr>
          <w:t>5s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9">
        <w:r>
          <w:rPr>
            <w:color w:val="0000FF"/>
            <w:u w:val="single"/>
          </w:rPr>
          <w:t>Adhd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Volwassenen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0">
        <w:r>
          <w:rPr>
            <w:color w:val="0000FF"/>
            <w:u w:val="single"/>
          </w:rPr>
          <w:t>Adr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Uitrusting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Vrachtwagen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1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2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Wijzigen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3">
        <w:r>
          <w:rPr>
            <w:color w:val="0000FF"/>
            <w:u w:val="single"/>
          </w:rPr>
          <w:t>Anwb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4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6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Verenigingen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7">
        <w:r>
          <w:rPr>
            <w:color w:val="0000FF"/>
            <w:u w:val="single"/>
          </w:rPr>
          <w:t>B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Service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Mercedes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8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Autisme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59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0">
        <w:r>
          <w:rPr>
            <w:color w:val="0000FF"/>
            <w:u w:val="single"/>
          </w:rPr>
          <w:t>Babykamer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1">
        <w:r>
          <w:rPr>
            <w:color w:val="0000FF"/>
            <w:u w:val="single"/>
          </w:rPr>
          <w:t>Babylist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2">
        <w:r>
          <w:rPr>
            <w:color w:val="0000FF"/>
            <w:u w:val="single"/>
          </w:rPr>
          <w:t>Babyspullen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3">
        <w:r>
          <w:rPr>
            <w:color w:val="0000FF"/>
            <w:u w:val="single"/>
          </w:rPr>
          <w:t>Babyuitzet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4">
        <w:r>
          <w:rPr>
            <w:color w:val="0000FF"/>
            <w:u w:val="single"/>
          </w:rPr>
          <w:t>Bdsm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5">
        <w:r>
          <w:rPr>
            <w:color w:val="0000FF"/>
            <w:u w:val="single"/>
          </w:rPr>
          <w:t>Bedrijfsovername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6">
        <w:r>
          <w:rPr>
            <w:color w:val="0000FF"/>
            <w:u w:val="single"/>
          </w:rPr>
          <w:t>Bedrijfsverhuizing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7">
        <w:r>
          <w:rPr>
            <w:color w:val="0000FF"/>
            <w:u w:val="single"/>
          </w:rPr>
          <w:t>Begrafenis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8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69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1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2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3">
        <w:r>
          <w:rPr>
            <w:color w:val="0000FF"/>
            <w:u w:val="single"/>
          </w:rPr>
          <w:t>Bhv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4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5">
        <w:r>
          <w:rPr>
            <w:color w:val="0000FF"/>
            <w:u w:val="single"/>
          </w:rPr>
          <w:t>Bouwkundige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6">
        <w:r>
          <w:rPr>
            <w:color w:val="0000FF"/>
            <w:u w:val="single"/>
          </w:rPr>
          <w:t>Bovag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Caravan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Keuring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7">
        <w:r>
          <w:rPr>
            <w:color w:val="0000FF"/>
            <w:u w:val="single"/>
          </w:rPr>
          <w:t>Bridal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Bridal</w:t>
      </w:r>
      <w:r>
        <w:rPr>
          <w:sz w:val="36"/>
        </w:rPr>
        <w:t xml:space="preserve"> </w:t>
      </w:r>
      <w:r>
        <w:rPr>
          <w:sz w:val="36"/>
        </w:rPr>
        <w:t>Planning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78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79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0">
        <w:r>
          <w:rPr>
            <w:color w:val="0000FF"/>
            <w:u w:val="single"/>
          </w:rPr>
          <w:t>Bug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Out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1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2">
        <w:r>
          <w:rPr>
            <w:color w:val="0000FF"/>
            <w:u w:val="single"/>
          </w:rPr>
          <w:t>Business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Plan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4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Winterstalling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5">
        <w:r>
          <w:rPr>
            <w:color w:val="0000FF"/>
            <w:u w:val="single"/>
          </w:rPr>
          <w:t>Ceremoniemeester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18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Jaar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Aangifte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Kitten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Aankoop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Aankoopkeuring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Boot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Aanschaf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Add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Kind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Adreswijziging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Ai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Arbeidsvoorwaardengesprek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Onderhoud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Autovakantie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Avg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Komst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Azie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Backpacken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Badkamer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Bedrijfsbeeindiging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Beheerder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Belastingaangifte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Belastingaangifte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2026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Schijnzelfstandigheid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Bevallen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Bevallingstas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Bezichtiging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Ouder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Ouders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Bij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Bouwbesluit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Bouwen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Brandveiligheid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Bruiloft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Camper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Winterklaar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Maken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Citytrip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Compliance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Costa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Rica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Crematie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Cv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Nalatenschap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Duurzame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Inzetbaarheid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Echtscheidingsconvenant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Doos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Ehbo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Bedrijf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Energiebesparing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Erfbelasting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Erfenis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Event</w:t>
      </w:r>
      <w:r>
        <w:rPr>
          <w:sz w:val="36"/>
        </w:rPr>
        <w:t xml:space="preserve"> </w:t>
      </w:r>
      <w:r>
        <w:rPr>
          <w:sz w:val="36"/>
        </w:rPr>
        <w:t>Management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Organisation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Organizer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Planning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Executeur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Testamentair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Feest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Organiseren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Festival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For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A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Frequent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Verzuimgesprek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Geboorte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Gemeubileerd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Verhuren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Geregistreerd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Partnerschap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Haccp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Handbagage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Hond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Gekocht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Verkocht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Hypotheek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Hypotheekaanvraag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Hypotheekgesprek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Inboedelverzekering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Inwerkprogramma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14001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Rechtspersonen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Jaarrekening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Tent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Keuren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Ladders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Trappen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Koemelkallergie</w:t>
      </w:r>
      <w:r>
        <w:rPr>
          <w:sz w:val="36"/>
        </w:rPr>
        <w:t xml:space="preserve"> </w:t>
      </w:r>
      <w:r>
        <w:rPr>
          <w:sz w:val="36"/>
        </w:rPr>
        <w:t>Volwassenen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1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Inpakken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Maandelijkse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Controle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Brandmeldinstallatie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Magazijnstellingen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Meenemen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Pensioen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Echtgenoot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Partner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4400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1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Noodverlichting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Occasion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Omgevingsvergunning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Ondernemerschap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Onderneming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Starten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Ondernemingsplan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1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Ontbinden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1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Ontwikkelgesprek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Jezelf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Wonen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Kamers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Gaan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Nieuwbouwhuis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Nieuwbouwwoning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Oplevering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Opname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Oprichten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Oprichting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Bv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Ouderschapsplan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Overdracht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Overgang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Groep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3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Dela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Personeel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Aannemen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Personeelsdossier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Preventie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Legionella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Proefrit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Ophalen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Risico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Inventarisatie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Rondreis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West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Samenlevingscontract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Samenwonen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Downloaden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Scheiden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Rijksoverheid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Scheiding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Skivakantie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Sleuteloverdracht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Sollicitatiegesprek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Werkgever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Stedentrip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Todo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Trouwerij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Tweedehands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Uit</w:t>
      </w:r>
      <w:r>
        <w:rPr>
          <w:sz w:val="36"/>
        </w:rPr>
        <w:t xml:space="preserve"> </w:t>
      </w:r>
      <w:r>
        <w:rPr>
          <w:sz w:val="36"/>
        </w:rPr>
        <w:t>Elkaar</w:t>
      </w:r>
      <w:r>
        <w:rPr>
          <w:sz w:val="36"/>
        </w:rPr>
        <w:t xml:space="preserve"> </w:t>
      </w:r>
      <w:r>
        <w:rPr>
          <w:sz w:val="36"/>
        </w:rPr>
        <w:t>Gaan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Uitvaartwensen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Baby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Egypte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Lapland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Met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Sri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Lanka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Vaststellingsovereenkomst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Huurwoning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Buitenland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Verpleeghuis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Post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Senioren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Verkoop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Vietnam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Vliegreis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Vluchttas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Voor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Voorlopige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Appartement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Moet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Een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Webshop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Planner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Wet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Whiteboard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Wintervakantie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Woning</w:t>
      </w:r>
      <w:r>
        <w:rPr>
          <w:sz w:val="36"/>
        </w:rPr>
        <w:t xml:space="preserve"> </w:t>
      </w:r>
      <w:r>
        <w:rPr>
          <w:sz w:val="36"/>
        </w:rPr>
        <w:t>Kopen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2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Zakenreis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Ziekenhuis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Zonvakantie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Vliegtuig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Belastingdienst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Of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Werknemer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Zzp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Zorg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89">
        <w:r>
          <w:rPr>
            <w:color w:val="0000FF"/>
            <w:u w:val="single"/>
          </w:rPr>
          <w:t>Coreq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0">
        <w:r>
          <w:rPr>
            <w:color w:val="0000FF"/>
            <w:u w:val="single"/>
          </w:rPr>
          <w:t>Dba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1">
        <w:r>
          <w:rPr>
            <w:color w:val="0000FF"/>
            <w:u w:val="single"/>
          </w:rPr>
          <w:t>Digitale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2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3">
        <w:r>
          <w:rPr>
            <w:color w:val="0000FF"/>
            <w:u w:val="single"/>
          </w:rPr>
          <w:t>Due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Diligence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Vastgoed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4">
        <w:r>
          <w:rPr>
            <w:color w:val="0000FF"/>
            <w:u w:val="single"/>
          </w:rPr>
          <w:t>Eds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5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Kopen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6">
        <w:r>
          <w:rPr>
            <w:color w:val="0000FF"/>
            <w:u w:val="single"/>
          </w:rPr>
          <w:t>Eerste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Keer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7">
        <w:r>
          <w:rPr>
            <w:color w:val="0000FF"/>
            <w:u w:val="single"/>
          </w:rPr>
          <w:t>Effectief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Vergaderen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8">
        <w:r>
          <w:rPr>
            <w:color w:val="0000FF"/>
            <w:u w:val="single"/>
          </w:rPr>
          <w:t>Eindinspectie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Koopwoning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299">
        <w:r>
          <w:rPr>
            <w:color w:val="0000FF"/>
            <w:u w:val="single"/>
          </w:rPr>
          <w:t>Emc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2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0">
        <w:r>
          <w:rPr>
            <w:color w:val="0000FF"/>
            <w:u w:val="single"/>
          </w:rPr>
          <w:t>Emigratie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1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2">
        <w:r>
          <w:rPr>
            <w:color w:val="0000FF"/>
            <w:u w:val="single"/>
          </w:rPr>
          <w:t>Emigreren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Belgi�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3">
        <w:r>
          <w:rPr>
            <w:color w:val="0000FF"/>
            <w:u w:val="single"/>
          </w:rPr>
          <w:t>Energielabel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4">
        <w:r>
          <w:rPr>
            <w:color w:val="0000FF"/>
            <w:u w:val="single"/>
          </w:rPr>
          <w:t>Engie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5">
        <w:r>
          <w:rPr>
            <w:color w:val="0000FF"/>
            <w:u w:val="single"/>
          </w:rPr>
          <w:t>Event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Preparation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6">
        <w:r>
          <w:rPr>
            <w:color w:val="0000FF"/>
            <w:u w:val="single"/>
          </w:rPr>
          <w:t>Flora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Fauna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7">
        <w:r>
          <w:rPr>
            <w:color w:val="0000FF"/>
            <w:u w:val="single"/>
          </w:rPr>
          <w:t>Fssc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22000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08">
        <w:r>
          <w:rPr>
            <w:color w:val="0000FF"/>
            <w:u w:val="single"/>
          </w:rPr>
          <w:t>Gemba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Bruiloft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09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0">
        <w:r>
          <w:rPr>
            <w:color w:val="0000FF"/>
            <w:u w:val="single"/>
          </w:rPr>
          <w:t>Grote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Diesel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1">
        <w:r>
          <w:rPr>
            <w:color w:val="0000FF"/>
            <w:u w:val="single"/>
          </w:rPr>
          <w:t>Gut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Health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2">
        <w:r>
          <w:rPr>
            <w:color w:val="0000FF"/>
            <w:u w:val="single"/>
          </w:rPr>
          <w:t>Hsp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3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Verbouwen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4">
        <w:r>
          <w:rPr>
            <w:color w:val="0000FF"/>
            <w:u w:val="single"/>
          </w:rPr>
          <w:t>Iauditor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5">
        <w:r>
          <w:rPr>
            <w:color w:val="0000FF"/>
            <w:u w:val="single"/>
          </w:rPr>
          <w:t>Ik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Ga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6">
        <w:r>
          <w:rPr>
            <w:color w:val="0000FF"/>
            <w:u w:val="single"/>
          </w:rPr>
          <w:t>Inpak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7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27001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8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45001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Nederlands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19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9000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0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1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2">
        <w:r>
          <w:rPr>
            <w:color w:val="0000FF"/>
            <w:u w:val="single"/>
          </w:rPr>
          <w:t>Iso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9001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Hr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Audit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3">
        <w:r>
          <w:rPr>
            <w:color w:val="0000FF"/>
            <w:u w:val="single"/>
          </w:rPr>
          <w:t>Jaarafsluiting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Boekhouding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4">
        <w:r>
          <w:rPr>
            <w:color w:val="0000FF"/>
            <w:u w:val="single"/>
          </w:rPr>
          <w:t>Kampeer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5">
        <w:r>
          <w:rPr>
            <w:color w:val="0000FF"/>
            <w:u w:val="single"/>
          </w:rPr>
          <w:t>Kamperen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6">
        <w:r>
          <w:rPr>
            <w:color w:val="0000FF"/>
            <w:u w:val="single"/>
          </w:rPr>
          <w:t>Kascommissie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7">
        <w:r>
          <w:rPr>
            <w:color w:val="0000FF"/>
            <w:u w:val="single"/>
          </w:rPr>
          <w:t>Keuken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8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Beurt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29">
        <w:r>
          <w:rPr>
            <w:color w:val="0000FF"/>
            <w:u w:val="single"/>
          </w:rPr>
          <w:t>Kleine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Onderhoudsbeurt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Auto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2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0">
        <w:r>
          <w:rPr>
            <w:color w:val="0000FF"/>
            <w:u w:val="single"/>
          </w:rPr>
          <w:t>Knb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1">
        <w:r>
          <w:rPr>
            <w:color w:val="0000FF"/>
            <w:u w:val="single"/>
          </w:rPr>
          <w:t>Kraamkoffer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2">
        <w:r>
          <w:rPr>
            <w:color w:val="0000FF"/>
            <w:u w:val="single"/>
          </w:rPr>
          <w:t>Kraamtas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3">
        <w:r>
          <w:rPr>
            <w:color w:val="0000FF"/>
            <w:u w:val="single"/>
          </w:rPr>
          <w:t>Kraamzorg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4">
        <w:r>
          <w:rPr>
            <w:color w:val="0000FF"/>
            <w:u w:val="single"/>
          </w:rPr>
          <w:t>Kvk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5">
        <w:r>
          <w:rPr>
            <w:color w:val="0000FF"/>
            <w:u w:val="single"/>
          </w:rPr>
          <w:t>Levenstestament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6">
        <w:r>
          <w:rPr>
            <w:color w:val="0000FF"/>
            <w:u w:val="single"/>
          </w:rPr>
          <w:t>lijst.txt</w:t>
        </w:r>
      </w:hyperlink>
    </w:p>
    <w:p>
      <w:pPr>
        <w:spacing w:after="240"/>
      </w:pPr>
      <w:hyperlink r:id="rId337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Bouw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8">
        <w:r>
          <w:rPr>
            <w:color w:val="0000FF"/>
            <w:u w:val="single"/>
          </w:rPr>
          <w:t>Lmra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39">
        <w:r>
          <w:rPr>
            <w:color w:val="0000FF"/>
            <w:u w:val="single"/>
          </w:rPr>
          <w:t>M&amp;A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Integration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3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0">
        <w:r>
          <w:rPr>
            <w:color w:val="0000FF"/>
            <w:u w:val="single"/>
          </w:rPr>
          <w:t>Machineveiligheid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1">
        <w:r>
          <w:rPr>
            <w:color w:val="0000FF"/>
            <w:u w:val="single"/>
          </w:rPr>
          <w:t>Marathon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Meenemen</w:t>
      </w:r>
      <w:r>
        <w:rPr>
          <w:sz w:val="36"/>
        </w:rPr>
        <w:t xml:space="preserve"> </w:t>
      </w:r>
      <w:r>
        <w:rPr>
          <w:sz w:val="36"/>
        </w:rPr>
        <w:t>Op</w:t>
      </w:r>
      <w:r>
        <w:rPr>
          <w:sz w:val="36"/>
        </w:rPr>
        <w:t xml:space="preserve"> </w:t>
      </w:r>
      <w:r>
        <w:rPr>
          <w:sz w:val="36"/>
        </w:rPr>
        <w:t>Reis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42">
        <w:r>
          <w:rPr>
            <w:color w:val="0000FF"/>
            <w:u w:val="single"/>
          </w:rPr>
          <w:t>Nabestaanden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3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2484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4">
        <w:r>
          <w:rPr>
            <w:color w:val="0000FF"/>
            <w:u w:val="single"/>
          </w:rPr>
          <w:t>Nen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7510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5">
        <w:r>
          <w:rPr>
            <w:color w:val="0000FF"/>
            <w:u w:val="single"/>
          </w:rPr>
          <w:t>New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York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6">
        <w:r>
          <w:rPr>
            <w:color w:val="0000FF"/>
            <w:u w:val="single"/>
          </w:rPr>
          <w:t>Nis2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7">
        <w:r>
          <w:rPr>
            <w:color w:val="0000FF"/>
            <w:u w:val="single"/>
          </w:rPr>
          <w:t>Noodpakket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8">
        <w:r>
          <w:rPr>
            <w:color w:val="0000FF"/>
            <w:u w:val="single"/>
          </w:rPr>
          <w:t>Onboarding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49">
        <w:r>
          <w:rPr>
            <w:color w:val="0000FF"/>
            <w:u w:val="single"/>
          </w:rPr>
          <w:t>Ondernemingsraad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Reorganisatie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4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0">
        <w:r>
          <w:rPr>
            <w:color w:val="0000FF"/>
            <w:u w:val="single"/>
          </w:rPr>
          <w:t>Ontruimingsoefening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1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2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Woning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3">
        <w:r>
          <w:rPr>
            <w:color w:val="0000FF"/>
            <w:u w:val="single"/>
          </w:rPr>
          <w:t>Organisatie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Evenement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4">
        <w:r>
          <w:rPr>
            <w:color w:val="0000FF"/>
            <w:u w:val="single"/>
          </w:rPr>
          <w:t>Pots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5">
        <w:r>
          <w:rPr>
            <w:color w:val="0000FF"/>
            <w:u w:val="single"/>
          </w:rPr>
          <w:t>Prepper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Bag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6">
        <w:r>
          <w:rPr>
            <w:color w:val="0000FF"/>
            <w:u w:val="single"/>
          </w:rPr>
          <w:t>Preppers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7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Benodigdheden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8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59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Spullen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5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0">
        <w:r>
          <w:rPr>
            <w:color w:val="0000FF"/>
            <w:u w:val="single"/>
          </w:rPr>
          <w:t>Puppy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Socialiseren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1">
        <w:r>
          <w:rPr>
            <w:color w:val="0000FF"/>
            <w:u w:val="single"/>
          </w:rPr>
          <w:t>Quality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Control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2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3">
        <w:r>
          <w:rPr>
            <w:color w:val="0000FF"/>
            <w:u w:val="single"/>
          </w:rPr>
          <w:t>Reis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Amerika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4">
        <w:r>
          <w:rPr>
            <w:color w:val="0000FF"/>
            <w:u w:val="single"/>
          </w:rPr>
          <w:t>Reizen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Naar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Indonesie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5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6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Walk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7">
        <w:r>
          <w:rPr>
            <w:color w:val="0000FF"/>
            <w:u w:val="single"/>
          </w:rPr>
          <w:t>Scope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12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8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69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Optimisation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6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0">
        <w:r>
          <w:rPr>
            <w:color w:val="0000FF"/>
            <w:u w:val="single"/>
          </w:rPr>
          <w:t>Ship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Shore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Safety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1">
        <w:r>
          <w:rPr>
            <w:color w:val="0000FF"/>
            <w:u w:val="single"/>
          </w:rPr>
          <w:t>Shopify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Seo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2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3">
        <w:r>
          <w:rPr>
            <w:color w:val="0000FF"/>
            <w:u w:val="single"/>
          </w:rPr>
          <w:t>Slaaphygiene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4">
        <w:r>
          <w:rPr>
            <w:color w:val="0000FF"/>
            <w:u w:val="single"/>
          </w:rPr>
          <w:t>Socialisatie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Pup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Survival</w:t>
      </w:r>
      <w:r>
        <w:rPr>
          <w:sz w:val="36"/>
        </w:rPr>
        <w:t xml:space="preserve"> </w:t>
      </w:r>
      <w:r>
        <w:rPr>
          <w:sz w:val="36"/>
        </w:rPr>
        <w:t>Kit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375">
        <w:r>
          <w:rPr>
            <w:color w:val="0000FF"/>
            <w:u w:val="single"/>
          </w:rPr>
          <w:t>Testament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6">
        <w:r>
          <w:rPr>
            <w:color w:val="0000FF"/>
            <w:u w:val="single"/>
          </w:rPr>
          <w:t>Thuisbevalling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7">
        <w:r>
          <w:rPr>
            <w:color w:val="0000FF"/>
            <w:u w:val="single"/>
          </w:rPr>
          <w:t>Trouw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8">
        <w:r>
          <w:rPr>
            <w:color w:val="0000FF"/>
            <w:u w:val="single"/>
          </w:rPr>
          <w:t>Trouwdag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79">
        <w:r>
          <w:rPr>
            <w:color w:val="0000FF"/>
            <w:u w:val="single"/>
          </w:rPr>
          <w:t>Trouwen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7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0">
        <w:r>
          <w:rPr>
            <w:color w:val="0000FF"/>
            <w:u w:val="single"/>
          </w:rPr>
          <w:t>Trouwplannen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1">
        <w:r>
          <w:rPr>
            <w:color w:val="0000FF"/>
            <w:u w:val="single"/>
          </w:rPr>
          <w:t>Trouwplanning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2">
        <w:r>
          <w:rPr>
            <w:color w:val="0000FF"/>
            <w:u w:val="single"/>
          </w:rPr>
          <w:t>Uitvaart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Regelen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3">
        <w:r>
          <w:rPr>
            <w:color w:val="0000FF"/>
            <w:u w:val="single"/>
          </w:rPr>
          <w:t>Uitzet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4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Bagage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5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Kinderen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6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Peuter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7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Thailand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8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Vliegen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89">
        <w:r>
          <w:rPr>
            <w:color w:val="0000FF"/>
            <w:u w:val="single"/>
          </w:rPr>
          <w:t>Vakantie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Koffer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8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0">
        <w:r>
          <w:rPr>
            <w:color w:val="0000FF"/>
            <w:u w:val="single"/>
          </w:rPr>
          <w:t>Vca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1">
        <w:r>
          <w:rPr>
            <w:color w:val="0000FF"/>
            <w:u w:val="single"/>
          </w:rPr>
          <w:t>Vereniging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Eigen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Oplevering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2">
        <w:r>
          <w:rPr>
            <w:color w:val="0000FF"/>
            <w:u w:val="single"/>
          </w:rPr>
          <w:t>Verhuisplanner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3">
        <w:r>
          <w:rPr>
            <w:color w:val="0000FF"/>
            <w:u w:val="single"/>
          </w:rPr>
          <w:t>Verhuisplanning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4">
        <w:r>
          <w:rPr>
            <w:color w:val="0000FF"/>
            <w:u w:val="single"/>
          </w:rPr>
          <w:t>Verhuistips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5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6">
        <w:r>
          <w:rPr>
            <w:color w:val="0000FF"/>
            <w:u w:val="single"/>
          </w:rPr>
          <w:t>Verhuizen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7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Adres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Doorgeven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8">
        <w:r>
          <w:rPr>
            <w:color w:val="0000FF"/>
            <w:u w:val="single"/>
          </w:rPr>
          <w:t>Verhuizing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399">
        <w:r>
          <w:rPr>
            <w:color w:val="0000FF"/>
            <w:u w:val="single"/>
          </w:rPr>
          <w:t>Vliegvakantie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39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0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Bevalling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1">
        <w:r>
          <w:rPr>
            <w:color w:val="0000FF"/>
            <w:u w:val="single"/>
          </w:rPr>
          <w:t>Vluchtkoffer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2">
        <w:r>
          <w:rPr>
            <w:color w:val="0000FF"/>
            <w:u w:val="single"/>
          </w:rPr>
          <w:t>Voorbeeld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Nieuwe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Medewerker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3">
        <w:r>
          <w:rPr>
            <w:color w:val="0000FF"/>
            <w:u w:val="single"/>
          </w:rPr>
          <w:t>Voorschouw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Nieuwbouw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4">
        <w:r>
          <w:rPr>
            <w:color w:val="0000FF"/>
            <w:u w:val="single"/>
          </w:rPr>
          <w:t>Vpn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5">
        <w:r>
          <w:rPr>
            <w:color w:val="0000FF"/>
            <w:u w:val="single"/>
          </w:rPr>
          <w:t>Vso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6">
        <w:r>
          <w:rPr>
            <w:color w:val="0000FF"/>
            <w:u w:val="single"/>
          </w:rPr>
          <w:t>Vve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7">
        <w:r>
          <w:rPr>
            <w:color w:val="0000FF"/>
            <w:u w:val="single"/>
          </w:rPr>
          <w:t>Warmtepomp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r>
        <w:rPr>
          <w:sz w:val="36"/>
        </w:rPr>
        <w:t>Wat</w:t>
      </w:r>
      <w:r>
        <w:rPr>
          <w:sz w:val="36"/>
        </w:rPr>
        <w:t xml:space="preserve"> </w:t>
      </w:r>
      <w:r>
        <w:rPr>
          <w:sz w:val="36"/>
        </w:rPr>
        <w:t>Regelen</w:t>
      </w:r>
      <w:r>
        <w:rPr>
          <w:sz w:val="36"/>
        </w:rPr>
        <w:t xml:space="preserve"> </w:t>
      </w:r>
      <w:r>
        <w:rPr>
          <w:sz w:val="36"/>
        </w:rPr>
        <w:t>Bij</w:t>
      </w:r>
      <w:r>
        <w:rPr>
          <w:sz w:val="36"/>
        </w:rPr>
        <w:t xml:space="preserve"> </w:t>
      </w:r>
      <w:r>
        <w:rPr>
          <w:sz w:val="36"/>
        </w:rPr>
        <w:t>Scheiding</w:t>
      </w:r>
      <w:r>
        <w:rPr>
          <w:sz w:val="36"/>
        </w:rPr>
        <w:t xml:space="preserve"> </w:t>
      </w:r>
      <w:r>
        <w:rPr>
          <w:sz w:val="36"/>
        </w:rPr>
        <w:t>Checklist</w:t>
      </w:r>
      <w:r>
        <w:rPr>
          <w:sz w:val="36"/>
        </w:rPr>
        <w:t xml:space="preserve"> </w:t>
      </w:r>
      <w:r>
        <w:rPr>
          <w:sz w:val="36"/>
        </w:rPr>
        <w:t>PDF</w:t>
      </w:r>
      <w:r>
        <w:rPr>
          <w:sz w:val="36"/>
        </w:rPr>
        <w:t xml:space="preserve"> </w:t>
      </w:r>
      <w:r>
        <w:rPr>
          <w:sz w:val="36"/>
        </w:rPr>
        <w:t>2025</w:t>
      </w:r>
      <w:r>
        <w:rPr>
          <w:sz w:val="36"/>
        </w:rPr>
        <w:t xml:space="preserve"> </w:t>
      </w:r>
      <w:r>
        <w:rPr>
          <w:sz w:val="36"/>
        </w:rPr>
        <w:t>Gratis</w:t>
      </w:r>
      <w:r>
        <w:rPr>
          <w:sz w:val="36"/>
        </w:rPr>
        <w:t xml:space="preserve"> </w:t>
      </w:r>
      <w:r>
        <w:rPr>
          <w:sz w:val="36"/>
        </w:rPr>
        <w:t>Download</w:t>
      </w:r>
    </w:p>
    <w:p>
      <w:pPr>
        <w:spacing w:after="240"/>
      </w:pPr>
      <w:hyperlink r:id="rId408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Te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Na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Overlijden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09">
        <w:r>
          <w:rPr>
            <w:color w:val="0000FF"/>
            <w:u w:val="single"/>
          </w:rPr>
          <w:t>Wbtr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0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0">
        <w:r>
          <w:rPr>
            <w:color w:val="0000FF"/>
            <w:u w:val="single"/>
          </w:rPr>
          <w:t>Wcag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Guidelines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1">
        <w:r>
          <w:rPr>
            <w:color w:val="0000FF"/>
            <w:u w:val="single"/>
          </w:rPr>
          <w:t>Web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Migration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2">
        <w:r>
          <w:rPr>
            <w:color w:val="0000FF"/>
            <w:u w:val="single"/>
          </w:rPr>
          <w:t>Wedding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To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3">
        <w:r>
          <w:rPr>
            <w:color w:val="0000FF"/>
            <w:u w:val="single"/>
          </w:rPr>
          <w:t>Weekend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Weg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4">
        <w:r>
          <w:rPr>
            <w:color w:val="0000FF"/>
            <w:u w:val="single"/>
          </w:rPr>
          <w:t>Werknemersvaardigheden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4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5">
        <w:r>
          <w:rPr>
            <w:color w:val="0000FF"/>
            <w:u w:val="single"/>
          </w:rPr>
          <w:t>Werkplekonderzoek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5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6">
        <w:r>
          <w:rPr>
            <w:color w:val="0000FF"/>
            <w:u w:val="single"/>
          </w:rPr>
          <w:t>Wintersport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6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7">
        <w:r>
          <w:rPr>
            <w:color w:val="0000FF"/>
            <w:u w:val="single"/>
          </w:rPr>
          <w:t>Zelf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Je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Huis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Verkopen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7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8">
        <w:r>
          <w:rPr>
            <w:color w:val="0000FF"/>
            <w:u w:val="single"/>
          </w:rPr>
          <w:t>Ziekenhuistas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8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19">
        <w:r>
          <w:rPr>
            <w:color w:val="0000FF"/>
            <w:u w:val="single"/>
          </w:rPr>
          <w:t>Ziekte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Van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Lyme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Symptomen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19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0">
        <w:r>
          <w:rPr>
            <w:color w:val="0000FF"/>
            <w:u w:val="single"/>
          </w:rPr>
          <w:t>Zomervakantie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0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1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En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1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2">
        <w:r>
          <w:rPr>
            <w:color w:val="0000FF"/>
            <w:u w:val="single"/>
          </w:rPr>
          <w:t>Zwanger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Wat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Nu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2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3">
        <w:r>
          <w:rPr>
            <w:color w:val="0000FF"/>
            <w:u w:val="single"/>
          </w:rPr>
          <w:t>Zwangerschap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Checklist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PDF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2025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3">
        <w:r>
          <w:rPr>
            <w:color w:val="0000FF"/>
            <w:u w:val="single"/>
          </w:rPr>
          <w:t>Download</w:t>
        </w:r>
      </w:hyperlink>
    </w:p>
    <w:p>
      <w:pPr>
        <w:spacing w:after="240"/>
      </w:pPr>
      <w:hyperlink r:id="rId424">
        <w:r>
          <w:rPr>
            <w:color w:val="0000FF"/>
            <w:u w:val="single"/>
          </w:rPr>
          <w:t>Bekijk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ook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alle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beschikbare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gratis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checklists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op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onze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site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&gt;</w:t>
        </w:r>
      </w:hyperlink>
      <w:r>
        <w:rPr>
          <w:sz w:val="36"/>
        </w:rPr>
        <w:t xml:space="preserve"> </w:t>
      </w:r>
      <w:hyperlink r:id="rId424">
        <w:r>
          <w:rPr>
            <w:color w:val="0000FF"/>
            <w:u w:val="single"/>
          </w:rPr>
          <w:t>ChecklistPDF.nl</w:t>
        </w:r>
      </w:hyperlink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amzn.to/3Z7orjj" TargetMode="External"/><Relationship Id="rId10" Type="http://schemas.openxmlformats.org/officeDocument/2006/relationships/hyperlink" Target="https://amzn.to/3GDD1ZN" TargetMode="External"/><Relationship Id="rId11" Type="http://schemas.openxmlformats.org/officeDocument/2006/relationships/hyperlink" Target="https://www.amazon.nl/s?k=NordVPN&amp;crid=273Y1K6UO112F&amp;sprefix=kalender%2Caps%2C106&amp;linkCode=ll2&amp;tag=laptoplifepro-21&amp;linkId=0d5984cb56f56071e0a4e4033e760c92&amp;language=nl_NL&amp;ref_=as_li_ss_tl" TargetMode="External"/><Relationship Id="rId12" Type="http://schemas.openxmlformats.org/officeDocument/2006/relationships/hyperlink" Target="https://www.amazon.nl/s?k=ExpressVPN&amp;crid=273Y1K6UO112F&amp;sprefix=kalender%2Caps%2C106&amp;linkCode=ll2&amp;tag=laptoplifepro-21&amp;linkId=0d5984cb56f56071e0a4e4033e760c92&amp;language=nl_NL&amp;ref_=as_li_ss_tl" TargetMode="External"/><Relationship Id="rId13" Type="http://schemas.openxmlformats.org/officeDocument/2006/relationships/hyperlink" Target="https://www.amazon.nl/s?k=Surfshark&amp;crid=273Y1K6UO112F&amp;sprefix=kalender%2Caps%2C106&amp;linkCode=ll2&amp;tag=laptoplifepro-21&amp;linkId=0d5984cb56f56071e0a4e4033e760c92&amp;language=nl_NL&amp;ref_=as_li_ss_tl" TargetMode="External"/><Relationship Id="rId14" Type="http://schemas.openxmlformats.org/officeDocument/2006/relationships/hyperlink" Target="https://www.amazon.nl/s?k=CyberGhost&amp;crid=273Y1K6UO112F&amp;sprefix=kalender%2Caps%2C106&amp;linkCode=ll2&amp;tag=laptoplifepro-21&amp;linkId=0d5984cb56f56071e0a4e4033e760c92&amp;language=nl_NL&amp;ref_=as_li_ss_tl" TargetMode="External"/><Relationship Id="rId15" Type="http://schemas.openxmlformats.org/officeDocument/2006/relationships/hyperlink" Target="https://www.amazon.nl/s?k=Private+Internet+Access&amp;crid=273Y1K6UO112F&amp;sprefix=kalender%2Caps%2C106&amp;linkCode=ll2&amp;tag=laptoplifepro-21&amp;linkId=0d5984cb56f56071e0a4e4033e760c92&amp;language=nl_NL&amp;ref_=as_li_ss_tl" TargetMode="External"/><Relationship Id="rId16" Type="http://schemas.openxmlformats.org/officeDocument/2006/relationships/hyperlink" Target="https://www.amazon.nl/s?k=Windows+app&amp;crid=273Y1K6UO112F&amp;sprefix=kalender%2Caps%2C106&amp;linkCode=ll2&amp;tag=laptoplifepro-21&amp;linkId=0d5984cb56f56071e0a4e4033e760c92&amp;language=nl_NL&amp;ref_=as_li_ss_tl" TargetMode="External"/><Relationship Id="rId17" Type="http://schemas.openxmlformats.org/officeDocument/2006/relationships/hyperlink" Target="https://www.amazon.nl/s?k=Mac+app&amp;crid=273Y1K6UO112F&amp;sprefix=kalender%2Caps%2C106&amp;linkCode=ll2&amp;tag=laptoplifepro-21&amp;linkId=0d5984cb56f56071e0a4e4033e760c92&amp;language=nl_NL&amp;ref_=as_li_ss_tl" TargetMode="External"/><Relationship Id="rId18" Type="http://schemas.openxmlformats.org/officeDocument/2006/relationships/hyperlink" Target="https://www.amazon.nl/s?k=iOS+app&amp;crid=273Y1K6UO112F&amp;sprefix=kalender%2Caps%2C106&amp;linkCode=ll2&amp;tag=laptoplifepro-21&amp;linkId=0d5984cb56f56071e0a4e4033e760c92&amp;language=nl_NL&amp;ref_=as_li_ss_tl" TargetMode="External"/><Relationship Id="rId19" Type="http://schemas.openxmlformats.org/officeDocument/2006/relationships/hyperlink" Target="https://www.amazon.nl/s?k=Android+app&amp;crid=273Y1K6UO112F&amp;sprefix=kalender%2Caps%2C106&amp;linkCode=ll2&amp;tag=laptoplifepro-21&amp;linkId=0d5984cb56f56071e0a4e4033e760c92&amp;language=nl_NL&amp;ref_=as_li_ss_tl" TargetMode="External"/><Relationship Id="rId20" Type="http://schemas.openxmlformats.org/officeDocument/2006/relationships/hyperlink" Target="https://www.amazon.nl/s?k=Linux+client&amp;crid=273Y1K6UO112F&amp;sprefix=kalender%2Caps%2C106&amp;linkCode=ll2&amp;tag=laptoplifepro-21&amp;linkId=0d5984cb56f56071e0a4e4033e760c92&amp;language=nl_NL&amp;ref_=as_li_ss_tl" TargetMode="External"/><Relationship Id="rId21" Type="http://schemas.openxmlformats.org/officeDocument/2006/relationships/hyperlink" Target="https://www.amazon.nl/s?k=AES-256+encryptie&amp;crid=273Y1K6UO112F&amp;sprefix=kalender%2Caps%2C106&amp;linkCode=ll2&amp;tag=laptoplifepro-21&amp;linkId=0d5984cb56f56071e0a4e4033e760c92&amp;language=nl_NL&amp;ref_=as_li_ss_tl" TargetMode="External"/><Relationship Id="rId22" Type="http://schemas.openxmlformats.org/officeDocument/2006/relationships/hyperlink" Target="https://www.amazon.nl/s?k=OpenVPN+protocol&amp;crid=273Y1K6UO112F&amp;sprefix=kalender%2Caps%2C106&amp;linkCode=ll2&amp;tag=laptoplifepro-21&amp;linkId=0d5984cb56f56071e0a4e4033e760c92&amp;language=nl_NL&amp;ref_=as_li_ss_tl" TargetMode="External"/><Relationship Id="rId23" Type="http://schemas.openxmlformats.org/officeDocument/2006/relationships/hyperlink" Target="https://www.amazon.nl/s?k=Kill+switch&amp;crid=273Y1K6UO112F&amp;sprefix=kalender%2Caps%2C106&amp;linkCode=ll2&amp;tag=laptoplifepro-21&amp;linkId=0d5984cb56f56071e0a4e4033e760c92&amp;language=nl_NL&amp;ref_=as_li_ss_tl" TargetMode="External"/><Relationship Id="rId24" Type="http://schemas.openxmlformats.org/officeDocument/2006/relationships/hyperlink" Target="https://www.amazon.nl/s?k=DNS+leak+protection&amp;crid=273Y1K6UO112F&amp;sprefix=kalender%2Caps%2C106&amp;linkCode=ll2&amp;tag=laptoplifepro-21&amp;linkId=0d5984cb56f56071e0a4e4033e760c92&amp;language=nl_NL&amp;ref_=as_li_ss_tl" TargetMode="External"/><Relationship Id="rId25" Type="http://schemas.openxmlformats.org/officeDocument/2006/relationships/hyperlink" Target="https://www.amazon.nl/s?k=Split+tunneling&amp;crid=273Y1K6UO112F&amp;sprefix=kalender%2Caps%2C106&amp;linkCode=ll2&amp;tag=laptoplifepro-21&amp;linkId=0d5984cb56f56071e0a4e4033e760c92&amp;language=nl_NL&amp;ref_=as_li_ss_tl" TargetMode="External"/><Relationship Id="rId26" Type="http://schemas.openxmlformats.org/officeDocument/2006/relationships/hyperlink" Target="https://www.amazon.nl/s?k=Speedtest.net&amp;crid=273Y1K6UO112F&amp;sprefix=kalender%2Caps%2C106&amp;linkCode=ll2&amp;tag=laptoplifepro-21&amp;linkId=0d5984cb56f56071e0a4e4033e760c92&amp;language=nl_NL&amp;ref_=as_li_ss_tl" TargetMode="External"/><Relationship Id="rId27" Type="http://schemas.openxmlformats.org/officeDocument/2006/relationships/hyperlink" Target="https://www.amazon.nl/s?k=Fast.com&amp;crid=273Y1K6UO112F&amp;sprefix=kalender%2Caps%2C106&amp;linkCode=ll2&amp;tag=laptoplifepro-21&amp;linkId=0d5984cb56f56071e0a4e4033e760c92&amp;language=nl_NL&amp;ref_=as_li_ss_tl" TargetMode="External"/><Relationship Id="rId28" Type="http://schemas.openxmlformats.org/officeDocument/2006/relationships/hyperlink" Target="https://www.amazon.nl/s?k=Pingdom&amp;crid=273Y1K6UO112F&amp;sprefix=kalender%2Caps%2C106&amp;linkCode=ll2&amp;tag=laptoplifepro-21&amp;linkId=0d5984cb56f56071e0a4e4033e760c92&amp;language=nl_NL&amp;ref_=as_li_ss_tl" TargetMode="External"/><Relationship Id="rId29" Type="http://schemas.openxmlformats.org/officeDocument/2006/relationships/hyperlink" Target="https://www.amazon.nl/s?k=VPN+Speed+Test&amp;crid=273Y1K6UO112F&amp;sprefix=kalender%2Caps%2C106&amp;linkCode=ll2&amp;tag=laptoplifepro-21&amp;linkId=0d5984cb56f56071e0a4e4033e760c92&amp;language=nl_NL&amp;ref_=as_li_ss_tl" TargetMode="External"/><Relationship Id="rId30" Type="http://schemas.openxmlformats.org/officeDocument/2006/relationships/hyperlink" Target="https://www.amazon.nl/s?k=Browserling&amp;crid=273Y1K6UO112F&amp;sprefix=kalender%2Caps%2C106&amp;linkCode=ll2&amp;tag=laptoplifepro-21&amp;linkId=0d5984cb56f56071e0a4e4033e760c92&amp;language=nl_NL&amp;ref_=as_li_ss_tl" TargetMode="External"/><Relationship Id="rId31" Type="http://schemas.openxmlformats.org/officeDocument/2006/relationships/hyperlink" Target="https://www.amazon.nl/s?k=NordVPN+privacy+policy&amp;crid=273Y1K6UO112F&amp;sprefix=kalender%2Caps%2C106&amp;linkCode=ll2&amp;tag=laptoplifepro-21&amp;linkId=0d5984cb56f56071e0a4e4033e760c92&amp;language=nl_NL&amp;ref_=as_li_ss_tl" TargetMode="External"/><Relationship Id="rId32" Type="http://schemas.openxmlformats.org/officeDocument/2006/relationships/hyperlink" Target="https://www.amazon.nl/s?k=ExpressVPN+privacy+policy&amp;crid=273Y1K6UO112F&amp;sprefix=kalender%2Caps%2C106&amp;linkCode=ll2&amp;tag=laptoplifepro-21&amp;linkId=0d5984cb56f56071e0a4e4033e760c92&amp;language=nl_NL&amp;ref_=as_li_ss_tl" TargetMode="External"/><Relationship Id="rId33" Type="http://schemas.openxmlformats.org/officeDocument/2006/relationships/hyperlink" Target="https://www.amazon.nl/s?k=Surfshark+privacy+policy&amp;crid=273Y1K6UO112F&amp;sprefix=kalender%2Caps%2C106&amp;linkCode=ll2&amp;tag=laptoplifepro-21&amp;linkId=0d5984cb56f56071e0a4e4033e760c92&amp;language=nl_NL&amp;ref_=as_li_ss_tl" TargetMode="External"/><Relationship Id="rId34" Type="http://schemas.openxmlformats.org/officeDocument/2006/relationships/hyperlink" Target="https://www.amazon.nl/s?k=CyberGhost+privacy+policy&amp;crid=273Y1K6UO112F&amp;sprefix=kalender%2Caps%2C106&amp;linkCode=ll2&amp;tag=laptoplifepro-21&amp;linkId=0d5984cb56f56071e0a4e4033e760c92&amp;language=nl_NL&amp;ref_=as_li_ss_tl" TargetMode="External"/><Relationship Id="rId35" Type="http://schemas.openxmlformats.org/officeDocument/2006/relationships/hyperlink" Target="https://www.amazon.nl/s?k=Private+Internet+Access+privacy+policy&amp;crid=273Y1K6UO112F&amp;sprefix=kalender%2Caps%2C106&amp;linkCode=ll2&amp;tag=laptoplifepro-21&amp;linkId=0d5984cb56f56071e0a4e4033e760c92&amp;language=nl_NL&amp;ref_=as_li_ss_tl" TargetMode="External"/><Relationship Id="rId36" Type="http://schemas.openxmlformats.org/officeDocument/2006/relationships/hyperlink" Target="https://www.amazon.nl/s?k=Smart+DNS&amp;crid=273Y1K6UO112F&amp;sprefix=kalender%2Caps%2C106&amp;linkCode=ll2&amp;tag=laptoplifepro-21&amp;linkId=0d5984cb56f56071e0a4e4033e760c92&amp;language=nl_NL&amp;ref_=as_li_ss_tl" TargetMode="External"/><Relationship Id="rId37" Type="http://schemas.openxmlformats.org/officeDocument/2006/relationships/hyperlink" Target="https://www.amazon.nl/s?k=Streamingdiensten&amp;crid=273Y1K6UO112F&amp;sprefix=kalender%2Caps%2C106&amp;linkCode=ll2&amp;tag=laptoplifepro-21&amp;linkId=0d5984cb56f56071e0a4e4033e760c92&amp;language=nl_NL&amp;ref_=as_li_ss_tl" TargetMode="External"/><Relationship Id="rId38" Type="http://schemas.openxmlformats.org/officeDocument/2006/relationships/hyperlink" Target="https://www.amazon.nl/s?k=Netwerk+Speedtest&amp;crid=273Y1K6UO112F&amp;sprefix=kalender%2Caps%2C106&amp;linkCode=ll2&amp;tag=laptoplifepro-21&amp;linkId=0d5984cb56f56071e0a4e4033e760c92&amp;language=nl_NL&amp;ref_=as_li_ss_tl" TargetMode="External"/><Relationship Id="rId39" Type="http://schemas.openxmlformats.org/officeDocument/2006/relationships/hyperlink" Target="https://www.amazon.nl/s?k=VPN-app&amp;crid=273Y1K6UO112F&amp;sprefix=kalender%2Caps%2C106&amp;linkCode=ll2&amp;tag=laptoplifepro-21&amp;linkId=0d5984cb56f56071e0a4e4033e760c92&amp;language=nl_NL&amp;ref_=as_li_ss_tl" TargetMode="External"/><Relationship Id="rId40" Type="http://schemas.openxmlformats.org/officeDocument/2006/relationships/hyperlink" Target="https://www.amazon.nl/s?k=VPN+met+kill+switch&amp;crid=273Y1K6UO112F&amp;sprefix=kalender%2Caps%2C106&amp;linkCode=ll2&amp;tag=laptoplifepro-21&amp;linkId=0d5984cb56f56071e0a4e4033e760c92&amp;language=nl_NL&amp;ref_=as_li_ss_tl" TargetMode="External"/><Relationship Id="rId41" Type="http://schemas.openxmlformats.org/officeDocument/2006/relationships/hyperlink" Target="https://www.amazon.nl/s?k=Firewall+software&amp;crid=273Y1K6UO112F&amp;sprefix=kalender%2Caps%2C106&amp;linkCode=ll2&amp;tag=laptoplifepro-21&amp;linkId=0d5984cb56f56071e0a4e4033e760c92&amp;language=nl_NL&amp;ref_=as_li_ss_tl" TargetMode="External"/><Relationship Id="rId42" Type="http://schemas.openxmlformats.org/officeDocument/2006/relationships/hyperlink" Target="https://www.amazon.nl/s?k=Privacytools&amp;crid=273Y1K6UO112F&amp;sprefix=kalender%2Caps%2C106&amp;linkCode=ll2&amp;tag=laptoplifepro-21&amp;linkId=0d5984cb56f56071e0a4e4033e760c92&amp;language=nl_NL&amp;ref_=as_li_ss_tl" TargetMode="External"/><Relationship Id="rId43" Type="http://schemas.openxmlformats.org/officeDocument/2006/relationships/hyperlink" Target="https://www.amazon.nl/s?k=VPN+reviews&amp;crid=273Y1K6UO112F&amp;sprefix=kalender%2Caps%2C106&amp;linkCode=ll2&amp;tag=laptoplifepro-21&amp;linkId=0d5984cb56f56071e0a4e4033e760c92&amp;language=nl_NL&amp;ref_=as_li_ss_tl" TargetMode="External"/><Relationship Id="rId44" Type="http://schemas.openxmlformats.org/officeDocument/2006/relationships/hyperlink" Target="https://www.amazon.nl/s?k=VPN+met+dubbele+encryptie&amp;crid=273Y1K6UO112F&amp;sprefix=kalender%2Caps%2C106&amp;linkCode=ll2&amp;tag=laptoplifepro-21&amp;linkId=0d5984cb56f56071e0a4e4033e760c92&amp;language=nl_NL&amp;ref_=as_li_ss_tl" TargetMode="External"/><Relationship Id="rId45" Type="http://schemas.openxmlformats.org/officeDocument/2006/relationships/hyperlink" Target="https://www.amazon.nl/s?k=Antivirus+software&amp;crid=273Y1K6UO112F&amp;sprefix=kalender%2Caps%2C106&amp;linkCode=ll2&amp;tag=laptoplifepro-21&amp;linkId=0d5984cb56f56071e0a4e4033e760c92&amp;language=nl_NL&amp;ref_=as_li_ss_tl" TargetMode="External"/><Relationship Id="rId46" Type="http://schemas.openxmlformats.org/officeDocument/2006/relationships/hyperlink" Target="https://belangrijk1.s3.eu-central-1.amazonaws.com/18-En-Nu-Checklist-PDF-2025-GRATIS-DOWNLOAD.pdf" TargetMode="External"/><Relationship Id="rId47" Type="http://schemas.openxmlformats.org/officeDocument/2006/relationships/hyperlink" Target="https://belangrijk1.s3.eu-central-1.amazonaws.com/2e-Hands-Auto-Kopen-Checklist-PDF-2025-GRATIS-DOWNLOAD.pdf" TargetMode="External"/><Relationship Id="rId48" Type="http://schemas.openxmlformats.org/officeDocument/2006/relationships/hyperlink" Target="https://belangrijk1.s3.eu-central-1.amazonaws.com/5s-Audit-Checklist-PDF-2025-GRATIS-DOWNLOAD.pdf" TargetMode="External"/><Relationship Id="rId49" Type="http://schemas.openxmlformats.org/officeDocument/2006/relationships/hyperlink" Target="https://belangrijk1.s3.eu-central-1.amazonaws.com/Adhd-Checklist-Volwassenen-PDF-2025-GRATIS-DOWNLOAD.pdf" TargetMode="External"/><Relationship Id="rId50" Type="http://schemas.openxmlformats.org/officeDocument/2006/relationships/hyperlink" Target="https://belangrijk1.s3.eu-central-1.amazonaws.com/Adr-Uitrusting-Vrachtwagen-Checklist-PDF-2025-GRATIS-DOWNLOAD.pdf" TargetMode="External"/><Relationship Id="rId51" Type="http://schemas.openxmlformats.org/officeDocument/2006/relationships/hyperlink" Target="https://belangrijk1.s3.eu-central-1.amazonaws.com/Adres-Wijzigen-Checklist-PDF-2025-GRATIS-DOWNLOAD.pdf" TargetMode="External"/><Relationship Id="rId52" Type="http://schemas.openxmlformats.org/officeDocument/2006/relationships/hyperlink" Target="https://belangrijk1.s3.eu-central-1.amazonaws.com/Adres-Wijzigen-Verhuizing-Checklist-PDF-2025-GRATIS-DOWNLOAD.pdf" TargetMode="External"/><Relationship Id="rId53" Type="http://schemas.openxmlformats.org/officeDocument/2006/relationships/hyperlink" Target="https://belangrijk1.s3.eu-central-1.amazonaws.com/Anwb-Vakantie-Checklist-PDF-2025-GRATIS-DOWNLOAD.pdf" TargetMode="External"/><Relationship Id="rId54" Type="http://schemas.openxmlformats.org/officeDocument/2006/relationships/hyperlink" Target="https://belangrijk1.s3.eu-central-1.amazonaws.com/Auto-Grote-Beurt-Checklist-PDF-2025-GRATIS-DOWNLOAD.pdf" TargetMode="External"/><Relationship Id="rId55" Type="http://schemas.openxmlformats.org/officeDocument/2006/relationships/hyperlink" Target="https://belangrijk1.s3.eu-central-1.amazonaws.com/Auto-Kleine-Beurt-Checklist-PDF-2025-GRATIS-DOWNLOAD.pdf" TargetMode="External"/><Relationship Id="rId56" Type="http://schemas.openxmlformats.org/officeDocument/2006/relationships/hyperlink" Target="https://belangrijk1.s3.eu-central-1.amazonaws.com/Avg-Voor-Verenigingen-Checklist-PDF-2025-GRATIS-DOWNLOAD.pdf" TargetMode="External"/><Relationship Id="rId57" Type="http://schemas.openxmlformats.org/officeDocument/2006/relationships/hyperlink" Target="https://belangrijk1.s3.eu-central-1.amazonaws.com/B-Service-Mercedes-Checklist-PDF-2025-GRATIS-DOWNLOAD.pdf" TargetMode="External"/><Relationship Id="rId58" Type="http://schemas.openxmlformats.org/officeDocument/2006/relationships/hyperlink" Target="https://belangrijk1.s3.eu-central-1.amazonaws.com/Baby-Autisme-Checklist-PDF-2025-GRATIS-DOWNLOAD.pdf" TargetMode="External"/><Relationship Id="rId59" Type="http://schemas.openxmlformats.org/officeDocument/2006/relationships/hyperlink" Target="https://belangrijk1.s3.eu-central-1.amazonaws.com/Baby-Checklist-PDF-2025-GRATIS-DOWNLOAD.pdf" TargetMode="External"/><Relationship Id="rId60" Type="http://schemas.openxmlformats.org/officeDocument/2006/relationships/hyperlink" Target="https://belangrijk1.s3.eu-central-1.amazonaws.com/Babykamer-Checklist-PDF-2025-GRATIS-DOWNLOAD.pdf" TargetMode="External"/><Relationship Id="rId61" Type="http://schemas.openxmlformats.org/officeDocument/2006/relationships/hyperlink" Target="https://belangrijk1.s3.eu-central-1.amazonaws.com/Babylist-Checklist-PDF-2025-GRATIS-DOWNLOAD.pdf" TargetMode="External"/><Relationship Id="rId62" Type="http://schemas.openxmlformats.org/officeDocument/2006/relationships/hyperlink" Target="https://belangrijk1.s3.eu-central-1.amazonaws.com/Babyspullen-Checklist-PDF-2025-GRATIS-DOWNLOAD.pdf" TargetMode="External"/><Relationship Id="rId63" Type="http://schemas.openxmlformats.org/officeDocument/2006/relationships/hyperlink" Target="https://belangrijk1.s3.eu-central-1.amazonaws.com/Babyuitzet-Checklist-PDF-2025-GRATIS-DOWNLOAD.pdf" TargetMode="External"/><Relationship Id="rId64" Type="http://schemas.openxmlformats.org/officeDocument/2006/relationships/hyperlink" Target="https://belangrijk1.s3.eu-central-1.amazonaws.com/Bdsm-Checklist-PDF-2025-GRATIS-DOWNLOAD.pdf" TargetMode="External"/><Relationship Id="rId65" Type="http://schemas.openxmlformats.org/officeDocument/2006/relationships/hyperlink" Target="https://belangrijk1.s3.eu-central-1.amazonaws.com/Bedrijfsovername-Checklist-PDF-2025-GRATIS-DOWNLOAD.pdf" TargetMode="External"/><Relationship Id="rId66" Type="http://schemas.openxmlformats.org/officeDocument/2006/relationships/hyperlink" Target="https://belangrijk1.s3.eu-central-1.amazonaws.com/Bedrijfsverhuizing-Checklist-PDF-2025-GRATIS-DOWNLOAD.pdf" TargetMode="External"/><Relationship Id="rId67" Type="http://schemas.openxmlformats.org/officeDocument/2006/relationships/hyperlink" Target="https://belangrijk1.s3.eu-central-1.amazonaws.com/Begrafenis-Regelen-Checklist-PDF-2025-GRATIS-DOWNLOAD.pdf" TargetMode="External"/><Relationship Id="rId68" Type="http://schemas.openxmlformats.org/officeDocument/2006/relationships/hyperlink" Target="https://belangrijk1.s3.eu-central-1.amazonaws.com/Belastingdienst-Scheiden-Checklist-PDF-2025-GRATIS-DOWNLOAD.pdf" TargetMode="External"/><Relationship Id="rId69" Type="http://schemas.openxmlformats.org/officeDocument/2006/relationships/hyperlink" Target="https://belangrijk1.s3.eu-central-1.amazonaws.com/Bevalling-Checklist-PDF-2025-GRATIS-DOWNLOAD.pdf" TargetMode="External"/><Relationship Id="rId70" Type="http://schemas.openxmlformats.org/officeDocument/2006/relationships/hyperlink" Target="https://belangrijk1.s3.eu-central-1.amazonaws.com/Bevalling-Ziekenhuis-Checklist-PDF-2025-GRATIS-DOWNLOAD.pdf" TargetMode="External"/><Relationship Id="rId71" Type="http://schemas.openxmlformats.org/officeDocument/2006/relationships/hyperlink" Target="https://belangrijk1.s3.eu-central-1.amazonaws.com/Bezichtiging-Checklist-PDF-2025-GRATIS-DOWNLOAD.pdf" TargetMode="External"/><Relationship Id="rId72" Type="http://schemas.openxmlformats.org/officeDocument/2006/relationships/hyperlink" Target="https://belangrijk1.s3.eu-central-1.amazonaws.com/Bezichtiging-Huis-Checklist-PDF-2025-GRATIS-DOWNLOAD.pdf" TargetMode="External"/><Relationship Id="rId73" Type="http://schemas.openxmlformats.org/officeDocument/2006/relationships/hyperlink" Target="https://belangrijk1.s3.eu-central-1.amazonaws.com/Bhv-Checklist-PDF-2025-GRATIS-DOWNLOAD.pdf" TargetMode="External"/><Relationship Id="rId74" Type="http://schemas.openxmlformats.org/officeDocument/2006/relationships/hyperlink" Target="https://belangrijk1.s3.eu-central-1.amazonaws.com/Boot-Winterklaar-Maken-Checklist-PDF-2025-GRATIS-DOWNLOAD.pdf" TargetMode="External"/><Relationship Id="rId75" Type="http://schemas.openxmlformats.org/officeDocument/2006/relationships/hyperlink" Target="https://belangrijk1.s3.eu-central-1.amazonaws.com/Bouwkundige-Keuring-Checklist-PDF-2025-GRATIS-DOWNLOAD.pdf" TargetMode="External"/><Relationship Id="rId76" Type="http://schemas.openxmlformats.org/officeDocument/2006/relationships/hyperlink" Target="https://belangrijk1.s3.eu-central-1.amazonaws.com/Bovag-Caravan-Keuring-Checklist-PDF-2025-GRATIS-DOWNLOAD.pdf" TargetMode="External"/><Relationship Id="rId77" Type="http://schemas.openxmlformats.org/officeDocument/2006/relationships/hyperlink" Target="https://belangrijk1.s3.eu-central-1.amazonaws.com/Bridal-Checklist-PDF-2025-GRATIS-DOWNLOAD.pdf" TargetMode="External"/><Relationship Id="rId78" Type="http://schemas.openxmlformats.org/officeDocument/2006/relationships/hyperlink" Target="https://belangrijk1.s3.eu-central-1.amazonaws.com/Bruiloft-Organiseren-Checklist-PDF-2025-GRATIS-DOWNLOAD.pdf" TargetMode="External"/><Relationship Id="rId79" Type="http://schemas.openxmlformats.org/officeDocument/2006/relationships/hyperlink" Target="https://belangrijk1.s3.eu-central-1.amazonaws.com/Bruiloft-Planning-Checklist-PDF-2025-GRATIS-DOWNLOAD.pdf" TargetMode="External"/><Relationship Id="rId80" Type="http://schemas.openxmlformats.org/officeDocument/2006/relationships/hyperlink" Target="https://belangrijk1.s3.eu-central-1.amazonaws.com/Bug-Out-Bag-Checklist-PDF-2025-GRATIS-DOWNLOAD.pdf" TargetMode="External"/><Relationship Id="rId81" Type="http://schemas.openxmlformats.org/officeDocument/2006/relationships/hyperlink" Target="https://belangrijk1.s3.eu-central-1.amazonaws.com/Business-Checklist-PDF-2025-GRATIS-DOWNLOAD.pdf" TargetMode="External"/><Relationship Id="rId82" Type="http://schemas.openxmlformats.org/officeDocument/2006/relationships/hyperlink" Target="https://belangrijk1.s3.eu-central-1.amazonaws.com/Business-Plan-Checklist-PDF-2025-GRATIS-DOWNLOAD.pdf" TargetMode="External"/><Relationship Id="rId83" Type="http://schemas.openxmlformats.org/officeDocument/2006/relationships/hyperlink" Target="https://belangrijk1.s3.eu-central-1.amazonaws.com/Camper-Checklist-PDF-2025-GRATIS-DOWNLOAD.pdf" TargetMode="External"/><Relationship Id="rId84" Type="http://schemas.openxmlformats.org/officeDocument/2006/relationships/hyperlink" Target="https://belangrijk1.s3.eu-central-1.amazonaws.com/Camper-Winterstalling-Checklist-PDF-2025-GRATIS-DOWNLOAD.pdf" TargetMode="External"/><Relationship Id="rId85" Type="http://schemas.openxmlformats.org/officeDocument/2006/relationships/hyperlink" Target="https://belangrijk1.s3.eu-central-1.amazonaws.com/Ceremoniemeester-Checklist-PDF-2025-GRATIS-DOWNLOAD.pdf" TargetMode="External"/><Relationship Id="rId86" Type="http://schemas.openxmlformats.org/officeDocument/2006/relationships/hyperlink" Target="https://belangrijk1.s3.eu-central-1.amazonaws.com/Checklist-18-Jaar-PDF-2025-GRATIS-DOWNLOAD.pdf" TargetMode="External"/><Relationship Id="rId87" Type="http://schemas.openxmlformats.org/officeDocument/2006/relationships/hyperlink" Target="https://belangrijk1.s3.eu-central-1.amazonaws.com/Checklist-Aangifte-Erfbelasting-PDF-2025-GRATIS-DOWNLOAD.pdf" TargetMode="External"/><Relationship Id="rId88" Type="http://schemas.openxmlformats.org/officeDocument/2006/relationships/hyperlink" Target="https://belangrijk1.s3.eu-central-1.amazonaws.com/Checklist-Aankoop-Appartement-PDF-2025-GRATIS-DOWNLOAD.pdf" TargetMode="External"/><Relationship Id="rId89" Type="http://schemas.openxmlformats.org/officeDocument/2006/relationships/hyperlink" Target="https://belangrijk1.s3.eu-central-1.amazonaws.com/Checklist-Aankoop-Auto-PDF-2025-GRATIS-DOWNLOAD.pdf" TargetMode="External"/><Relationship Id="rId90" Type="http://schemas.openxmlformats.org/officeDocument/2006/relationships/hyperlink" Target="https://belangrijk1.s3.eu-central-1.amazonaws.com/Checklist-Aankoop-Huis-PDF-2025-GRATIS-DOWNLOAD.pdf" TargetMode="External"/><Relationship Id="rId91" Type="http://schemas.openxmlformats.org/officeDocument/2006/relationships/hyperlink" Target="https://belangrijk1.s3.eu-central-1.amazonaws.com/Checklist-Aankoop-Kitten-PDF-2025-GRATIS-DOWNLOAD.pdf" TargetMode="External"/><Relationship Id="rId92" Type="http://schemas.openxmlformats.org/officeDocument/2006/relationships/hyperlink" Target="https://belangrijk1.s3.eu-central-1.amazonaws.com/Checklist-Aankoop-Puppy-PDF-2025-GRATIS-DOWNLOAD.pdf" TargetMode="External"/><Relationship Id="rId93" Type="http://schemas.openxmlformats.org/officeDocument/2006/relationships/hyperlink" Target="https://belangrijk1.s3.eu-central-1.amazonaws.com/Checklist-Aankoopkeuring-Boot-PDF-2025-GRATIS-DOWNLOAD.pdf" TargetMode="External"/><Relationship Id="rId94" Type="http://schemas.openxmlformats.org/officeDocument/2006/relationships/hyperlink" Target="https://belangrijk1.s3.eu-central-1.amazonaws.com/Checklist-Aanschaf-Hond-PDF-2025-GRATIS-DOWNLOAD.pdf" TargetMode="External"/><Relationship Id="rId95" Type="http://schemas.openxmlformats.org/officeDocument/2006/relationships/hyperlink" Target="https://belangrijk1.s3.eu-central-1.amazonaws.com/Checklist-Add-Kind-PDF-2025-GRATIS-DOWNLOAD.pdf" TargetMode="External"/><Relationship Id="rId96" Type="http://schemas.openxmlformats.org/officeDocument/2006/relationships/hyperlink" Target="https://belangrijk1.s3.eu-central-1.amazonaws.com/Checklist-Adreswijziging-PDF-2025-GRATIS-DOWNLOAD.pdf" TargetMode="External"/><Relationship Id="rId97" Type="http://schemas.openxmlformats.org/officeDocument/2006/relationships/hyperlink" Target="https://belangrijk1.s3.eu-central-1.amazonaws.com/Checklist-Ai-PDF-2025-GRATIS-DOWNLOAD.pdf" TargetMode="External"/><Relationship Id="rId98" Type="http://schemas.openxmlformats.org/officeDocument/2006/relationships/hyperlink" Target="https://belangrijk1.s3.eu-central-1.amazonaws.com/Checklist-Amerika-Vakantie-PDF-2025-GRATIS-DOWNLOAD.pdf" TargetMode="External"/><Relationship Id="rId99" Type="http://schemas.openxmlformats.org/officeDocument/2006/relationships/hyperlink" Target="https://belangrijk1.s3.eu-central-1.amazonaws.com/Checklist-Arbeidsvoorwaardengesprek-PDF-2025-GRATIS-DOWNLOAD.pdf" TargetMode="External"/><Relationship Id="rId100" Type="http://schemas.openxmlformats.org/officeDocument/2006/relationships/hyperlink" Target="https://belangrijk1.s3.eu-central-1.amazonaws.com/Checklist-Auto-Onderhoud-PDF-2025-GRATIS-DOWNLOAD.pdf" TargetMode="External"/><Relationship Id="rId101" Type="http://schemas.openxmlformats.org/officeDocument/2006/relationships/hyperlink" Target="https://belangrijk1.s3.eu-central-1.amazonaws.com/Checklist-Auto-Verkopen-PDF-2025-GRATIS-DOWNLOAD.pdf" TargetMode="External"/><Relationship Id="rId102" Type="http://schemas.openxmlformats.org/officeDocument/2006/relationships/hyperlink" Target="https://belangrijk1.s3.eu-central-1.amazonaws.com/Checklist-Autovakantie-PDF-2025-GRATIS-DOWNLOAD.pdf" TargetMode="External"/><Relationship Id="rId103" Type="http://schemas.openxmlformats.org/officeDocument/2006/relationships/hyperlink" Target="https://belangrijk1.s3.eu-central-1.amazonaws.com/Checklist-Avg-PDF-2025-GRATIS-DOWNLOAD.pdf" TargetMode="External"/><Relationship Id="rId104" Type="http://schemas.openxmlformats.org/officeDocument/2006/relationships/hyperlink" Target="https://belangrijk1.s3.eu-central-1.amazonaws.com/Checklist-Baby-Op-Komst-PDF-2025-GRATIS-DOWNLOAD.pdf" TargetMode="External"/><Relationship Id="rId105" Type="http://schemas.openxmlformats.org/officeDocument/2006/relationships/hyperlink" Target="https://belangrijk1.s3.eu-central-1.amazonaws.com/Checklist-Baby-PDF-2025-GRATIS-DOWNLOAD.pdf" TargetMode="External"/><Relationship Id="rId106" Type="http://schemas.openxmlformats.org/officeDocument/2006/relationships/hyperlink" Target="https://belangrijk1.s3.eu-central-1.amazonaws.com/Checklist-Backpacken-Azie-PDF-2025-GRATIS-DOWNLOAD.pdf" TargetMode="External"/><Relationship Id="rId107" Type="http://schemas.openxmlformats.org/officeDocument/2006/relationships/hyperlink" Target="https://belangrijk1.s3.eu-central-1.amazonaws.com/Checklist-Backpacken-Indonesie-PDF-2025-GRATIS-DOWNLOAD.pdf" TargetMode="External"/><Relationship Id="rId108" Type="http://schemas.openxmlformats.org/officeDocument/2006/relationships/hyperlink" Target="https://belangrijk1.s3.eu-central-1.amazonaws.com/Checklist-Badkamer-Verbouwen-PDF-2025-GRATIS-DOWNLOAD.pdf" TargetMode="External"/><Relationship Id="rId109" Type="http://schemas.openxmlformats.org/officeDocument/2006/relationships/hyperlink" Target="https://belangrijk1.s3.eu-central-1.amazonaws.com/Checklist-Bedrijfsbeeindiging-PDF-2025-GRATIS-DOWNLOAD.pdf" TargetMode="External"/><Relationship Id="rId110" Type="http://schemas.openxmlformats.org/officeDocument/2006/relationships/hyperlink" Target="https://belangrijk1.s3.eu-central-1.amazonaws.com/Checklist-Beheerder-Brandmeldinstallatie-PDF-2025-GRATIS-DOWNLOAD.pdf" TargetMode="External"/><Relationship Id="rId111" Type="http://schemas.openxmlformats.org/officeDocument/2006/relationships/hyperlink" Target="https://belangrijk1.s3.eu-central-1.amazonaws.com/Checklist-Belastingaangifte-2026-PDF-2025-GRATIS-DOWNLOAD.pdf" TargetMode="External"/><Relationship Id="rId112" Type="http://schemas.openxmlformats.org/officeDocument/2006/relationships/hyperlink" Target="https://belangrijk1.s3.eu-central-1.amazonaws.com/Checklist-Belastingdienst-Schijnzelfstandigheid-PDF-2025-GRATIS-DOWNLOAD.pdf" TargetMode="External"/><Relationship Id="rId113" Type="http://schemas.openxmlformats.org/officeDocument/2006/relationships/hyperlink" Target="https://belangrijk1.s3.eu-central-1.amazonaws.com/Checklist-Bevallen-Ziekenhuis-PDF-2025-GRATIS-DOWNLOAD.pdf" TargetMode="External"/><Relationship Id="rId114" Type="http://schemas.openxmlformats.org/officeDocument/2006/relationships/hyperlink" Target="https://belangrijk1.s3.eu-central-1.amazonaws.com/Checklist-Bevallingstas-PDF-2025-GRATIS-DOWNLOAD.pdf" TargetMode="External"/><Relationship Id="rId115" Type="http://schemas.openxmlformats.org/officeDocument/2006/relationships/hyperlink" Target="https://belangrijk1.s3.eu-central-1.amazonaws.com/Checklist-Bezichtiging-Huis-PDF-2025-GRATIS-DOWNLOAD.pdf" TargetMode="External"/><Relationship Id="rId116" Type="http://schemas.openxmlformats.org/officeDocument/2006/relationships/hyperlink" Target="https://belangrijk1.s3.eu-central-1.amazonaws.com/Checklist-Bij-Overlijden-Ouder-PDF-2025-GRATIS-DOWNLOAD.pdf" TargetMode="External"/><Relationship Id="rId117" Type="http://schemas.openxmlformats.org/officeDocument/2006/relationships/hyperlink" Target="https://belangrijk1.s3.eu-central-1.amazonaws.com/Checklist-Bij-Overlijden-Ouders-PDF-2025-GRATIS-DOWNLOAD.pdf" TargetMode="External"/><Relationship Id="rId118" Type="http://schemas.openxmlformats.org/officeDocument/2006/relationships/hyperlink" Target="https://belangrijk1.s3.eu-central-1.amazonaws.com/Checklist-Bij-Overlijden-PDF-2025-GRATIS-DOWNLOAD.pdf" TargetMode="External"/><Relationship Id="rId119" Type="http://schemas.openxmlformats.org/officeDocument/2006/relationships/hyperlink" Target="https://belangrijk1.s3.eu-central-1.amazonaws.com/Checklist-Bouwbesluit-PDF-2025-GRATIS-DOWNLOAD.pdf" TargetMode="External"/><Relationship Id="rId120" Type="http://schemas.openxmlformats.org/officeDocument/2006/relationships/hyperlink" Target="https://belangrijk1.s3.eu-central-1.amazonaws.com/Checklist-Bouwen-Huis-PDF-2025-GRATIS-DOWNLOAD.pdf" TargetMode="External"/><Relationship Id="rId121" Type="http://schemas.openxmlformats.org/officeDocument/2006/relationships/hyperlink" Target="https://belangrijk1.s3.eu-central-1.amazonaws.com/Checklist-Brandveiligheid-PDF-2025-GRATIS-DOWNLOAD.pdf" TargetMode="External"/><Relationship Id="rId122" Type="http://schemas.openxmlformats.org/officeDocument/2006/relationships/hyperlink" Target="https://belangrijk1.s3.eu-central-1.amazonaws.com/Checklist-Bruiloft-Pdf-PDF-2025-GRATIS-DOWNLOAD.pdf" TargetMode="External"/><Relationship Id="rId123" Type="http://schemas.openxmlformats.org/officeDocument/2006/relationships/hyperlink" Target="https://belangrijk1.s3.eu-central-1.amazonaws.com/Checklist-Camper-Winterklaar-Maken-PDF-2025-GRATIS-DOWNLOAD.pdf" TargetMode="External"/><Relationship Id="rId124" Type="http://schemas.openxmlformats.org/officeDocument/2006/relationships/hyperlink" Target="https://belangrijk1.s3.eu-central-1.amazonaws.com/Checklist-Citytrip-PDF-2025-GRATIS-DOWNLOAD.pdf" TargetMode="External"/><Relationship Id="rId125" Type="http://schemas.openxmlformats.org/officeDocument/2006/relationships/hyperlink" Target="https://belangrijk1.s3.eu-central-1.amazonaws.com/Checklist-Compliance-PDF-2025-GRATIS-DOWNLOAD.pdf" TargetMode="External"/><Relationship Id="rId126" Type="http://schemas.openxmlformats.org/officeDocument/2006/relationships/hyperlink" Target="https://belangrijk1.s3.eu-central-1.amazonaws.com/Checklist-Costa-Rica-PDF-2025-GRATIS-DOWNLOAD.pdf" TargetMode="External"/><Relationship Id="rId127" Type="http://schemas.openxmlformats.org/officeDocument/2006/relationships/hyperlink" Target="https://belangrijk1.s3.eu-central-1.amazonaws.com/Checklist-Crematie-PDF-2025-GRATIS-DOWNLOAD.pdf" TargetMode="External"/><Relationship Id="rId128" Type="http://schemas.openxmlformats.org/officeDocument/2006/relationships/hyperlink" Target="https://belangrijk1.s3.eu-central-1.amazonaws.com/Checklist-Cv-PDF-2025-GRATIS-DOWNLOAD.pdf" TargetMode="External"/><Relationship Id="rId129" Type="http://schemas.openxmlformats.org/officeDocument/2006/relationships/hyperlink" Target="https://belangrijk1.s3.eu-central-1.amazonaws.com/Checklist-Digitale-Nalatenschap-PDF-2025-GRATIS-DOWNLOAD.pdf" TargetMode="External"/><Relationship Id="rId130" Type="http://schemas.openxmlformats.org/officeDocument/2006/relationships/hyperlink" Target="https://belangrijk1.s3.eu-central-1.amazonaws.com/Checklist-Duurzame-Inzetbaarheid-PDF-2025-GRATIS-DOWNLOAD.pdf" TargetMode="External"/><Relationship Id="rId131" Type="http://schemas.openxmlformats.org/officeDocument/2006/relationships/hyperlink" Target="https://belangrijk1.s3.eu-central-1.amazonaws.com/Checklist-Echtscheidingsconvenant-PDF-2025-GRATIS-DOWNLOAD.pdf" TargetMode="External"/><Relationship Id="rId132" Type="http://schemas.openxmlformats.org/officeDocument/2006/relationships/hyperlink" Target="https://belangrijk1.s3.eu-central-1.amazonaws.com/Checklist-Eerste-Huis-Kopen-PDF-2025-GRATIS-DOWNLOAD.pdf" TargetMode="External"/><Relationship Id="rId133" Type="http://schemas.openxmlformats.org/officeDocument/2006/relationships/hyperlink" Target="https://belangrijk1.s3.eu-central-1.amazonaws.com/Checklist-Effectief-Vergaderen-PDF-2025-GRATIS-DOWNLOAD.pdf" TargetMode="External"/><Relationship Id="rId134" Type="http://schemas.openxmlformats.org/officeDocument/2006/relationships/hyperlink" Target="https://belangrijk1.s3.eu-central-1.amazonaws.com/Checklist-Ehbo-Doos-PDF-2025-GRATIS-DOWNLOAD.pdf" TargetMode="External"/><Relationship Id="rId135" Type="http://schemas.openxmlformats.org/officeDocument/2006/relationships/hyperlink" Target="https://belangrijk1.s3.eu-central-1.amazonaws.com/Checklist-Ehbo-Koffer-PDF-2025-GRATIS-DOWNLOAD.pdf" TargetMode="External"/><Relationship Id="rId136" Type="http://schemas.openxmlformats.org/officeDocument/2006/relationships/hyperlink" Target="https://belangrijk1.s3.eu-central-1.amazonaws.com/Checklist-Eigen-Bedrijf-Starten-PDF-2025-GRATIS-DOWNLOAD.pdf" TargetMode="External"/><Relationship Id="rId137" Type="http://schemas.openxmlformats.org/officeDocument/2006/relationships/hyperlink" Target="https://belangrijk1.s3.eu-central-1.amazonaws.com/Checklist-Emigratie-PDF-2025-GRATIS-DOWNLOAD.pdf" TargetMode="External"/><Relationship Id="rId138" Type="http://schemas.openxmlformats.org/officeDocument/2006/relationships/hyperlink" Target="https://belangrijk1.s3.eu-central-1.amazonaws.com/Checklist-Emigreren-PDF-2025-GRATIS-DOWNLOAD.pdf" TargetMode="External"/><Relationship Id="rId139" Type="http://schemas.openxmlformats.org/officeDocument/2006/relationships/hyperlink" Target="https://belangrijk1.s3.eu-central-1.amazonaws.com/Checklist-Energiebesparing-PDF-2025-GRATIS-DOWNLOAD.pdf" TargetMode="External"/><Relationship Id="rId140" Type="http://schemas.openxmlformats.org/officeDocument/2006/relationships/hyperlink" Target="https://belangrijk1.s3.eu-central-1.amazonaws.com/Checklist-Energielabel-PDF-2025-GRATIS-DOWNLOAD.pdf" TargetMode="External"/><Relationship Id="rId141" Type="http://schemas.openxmlformats.org/officeDocument/2006/relationships/hyperlink" Target="https://belangrijk1.s3.eu-central-1.amazonaws.com/Checklist-Erfbelasting-PDF-2025-GRATIS-DOWNLOAD.pdf" TargetMode="External"/><Relationship Id="rId142" Type="http://schemas.openxmlformats.org/officeDocument/2006/relationships/hyperlink" Target="https://belangrijk1.s3.eu-central-1.amazonaws.com/Checklist-Erfenis-PDF-2025-GRATIS-DOWNLOAD.pdf" TargetMode="External"/><Relationship Id="rId143" Type="http://schemas.openxmlformats.org/officeDocument/2006/relationships/hyperlink" Target="https://belangrijk1.s3.eu-central-1.amazonaws.com/Checklist-Evenement-Organiseren-PDF-2025-GRATIS-DOWNLOAD.pdf" TargetMode="External"/><Relationship Id="rId144" Type="http://schemas.openxmlformats.org/officeDocument/2006/relationships/hyperlink" Target="https://belangrijk1.s3.eu-central-1.amazonaws.com/Checklist-Event-Organisation-PDF-2025-GRATIS-DOWNLOAD.pdf" TargetMode="External"/><Relationship Id="rId145" Type="http://schemas.openxmlformats.org/officeDocument/2006/relationships/hyperlink" Target="https://belangrijk1.s3.eu-central-1.amazonaws.com/Checklist-Event-Organizer-PDF-2025-GRATIS-DOWNLOAD.pdf" TargetMode="External"/><Relationship Id="rId146" Type="http://schemas.openxmlformats.org/officeDocument/2006/relationships/hyperlink" Target="https://belangrijk1.s3.eu-central-1.amazonaws.com/Checklist-Event-Planning-PDF-2025-GRATIS-DOWNLOAD.pdf" TargetMode="External"/><Relationship Id="rId147" Type="http://schemas.openxmlformats.org/officeDocument/2006/relationships/hyperlink" Target="https://belangrijk1.s3.eu-central-1.amazonaws.com/Checklist-Executeur-Testamentair-PDF-2025-GRATIS-DOWNLOAD.pdf" TargetMode="External"/><Relationship Id="rId148" Type="http://schemas.openxmlformats.org/officeDocument/2006/relationships/hyperlink" Target="https://belangrijk1.s3.eu-central-1.amazonaws.com/Checklist-Feest-Organiseren-PDF-2025-GRATIS-DOWNLOAD.pdf" TargetMode="External"/><Relationship Id="rId149" Type="http://schemas.openxmlformats.org/officeDocument/2006/relationships/hyperlink" Target="https://belangrijk1.s3.eu-central-1.amazonaws.com/Checklist-Festival-PDF-2025-GRATIS-DOWNLOAD.pdf" TargetMode="External"/><Relationship Id="rId150" Type="http://schemas.openxmlformats.org/officeDocument/2006/relationships/hyperlink" Target="https://belangrijk1.s3.eu-central-1.amazonaws.com/Checklist-For-A-Wedding-PDF-2025-GRATIS-DOWNLOAD.pdf" TargetMode="External"/><Relationship Id="rId151" Type="http://schemas.openxmlformats.org/officeDocument/2006/relationships/hyperlink" Target="https://belangrijk1.s3.eu-central-1.amazonaws.com/Checklist-Frequent-Verzuimgesprek-PDF-2025-GRATIS-DOWNLOAD.pdf" TargetMode="External"/><Relationship Id="rId152" Type="http://schemas.openxmlformats.org/officeDocument/2006/relationships/hyperlink" Target="https://belangrijk1.s3.eu-central-1.amazonaws.com/Checklist-Geboorte-PDF-2025-GRATIS-DOWNLOAD.pdf" TargetMode="External"/><Relationship Id="rId153" Type="http://schemas.openxmlformats.org/officeDocument/2006/relationships/hyperlink" Target="https://belangrijk1.s3.eu-central-1.amazonaws.com/Checklist-Gemeubileerd-Verhuren-PDF-2025-GRATIS-DOWNLOAD.pdf" TargetMode="External"/><Relationship Id="rId154" Type="http://schemas.openxmlformats.org/officeDocument/2006/relationships/hyperlink" Target="https://belangrijk1.s3.eu-central-1.amazonaws.com/Checklist-Geregistreerd-Partnerschap-PDF-2025-GRATIS-DOWNLOAD.pdf" TargetMode="External"/><Relationship Id="rId155" Type="http://schemas.openxmlformats.org/officeDocument/2006/relationships/hyperlink" Target="https://belangrijk1.s3.eu-central-1.amazonaws.com/Checklist-Haccp-PDF-2025-GRATIS-DOWNLOAD.pdf" TargetMode="External"/><Relationship Id="rId156" Type="http://schemas.openxmlformats.org/officeDocument/2006/relationships/hyperlink" Target="https://belangrijk1.s3.eu-central-1.amazonaws.com/Checklist-Handbagage-PDF-2025-GRATIS-DOWNLOAD.pdf" TargetMode="External"/><Relationship Id="rId157" Type="http://schemas.openxmlformats.org/officeDocument/2006/relationships/hyperlink" Target="https://belangrijk1.s3.eu-central-1.amazonaws.com/Checklist-Hond-Kopen-PDF-2025-GRATIS-DOWNLOAD.pdf" TargetMode="External"/><Relationship Id="rId158" Type="http://schemas.openxmlformats.org/officeDocument/2006/relationships/hyperlink" Target="https://belangrijk1.s3.eu-central-1.amazonaws.com/Checklist-Huis-Gekocht-PDF-2025-GRATIS-DOWNLOAD.pdf" TargetMode="External"/><Relationship Id="rId159" Type="http://schemas.openxmlformats.org/officeDocument/2006/relationships/hyperlink" Target="https://belangrijk1.s3.eu-central-1.amazonaws.com/Checklist-Huis-Verkocht-PDF-2025-GRATIS-DOWNLOAD.pdf" TargetMode="External"/><Relationship Id="rId160" Type="http://schemas.openxmlformats.org/officeDocument/2006/relationships/hyperlink" Target="https://belangrijk1.s3.eu-central-1.amazonaws.com/Checklist-Huis-Verkopen-En-Verhuizen-PDF-2025-GRATIS-DOWNLOAD.pdf" TargetMode="External"/><Relationship Id="rId161" Type="http://schemas.openxmlformats.org/officeDocument/2006/relationships/hyperlink" Target="https://belangrijk1.s3.eu-central-1.amazonaws.com/Checklist-Huis-Verkopen-PDF-2025-GRATIS-DOWNLOAD.pdf" TargetMode="External"/><Relationship Id="rId162" Type="http://schemas.openxmlformats.org/officeDocument/2006/relationships/hyperlink" Target="https://belangrijk1.s3.eu-central-1.amazonaws.com/Checklist-Hypotheek-PDF-2025-GRATIS-DOWNLOAD.pdf" TargetMode="External"/><Relationship Id="rId163" Type="http://schemas.openxmlformats.org/officeDocument/2006/relationships/hyperlink" Target="https://belangrijk1.s3.eu-central-1.amazonaws.com/Checklist-Hypotheekaanvraag-PDF-2025-GRATIS-DOWNLOAD.pdf" TargetMode="External"/><Relationship Id="rId164" Type="http://schemas.openxmlformats.org/officeDocument/2006/relationships/hyperlink" Target="https://belangrijk1.s3.eu-central-1.amazonaws.com/Checklist-Hypotheekgesprek-PDF-2025-GRATIS-DOWNLOAD.pdf" TargetMode="External"/><Relationship Id="rId165" Type="http://schemas.openxmlformats.org/officeDocument/2006/relationships/hyperlink" Target="https://belangrijk1.s3.eu-central-1.amazonaws.com/Checklist-Inboedelverzekering-PDF-2025-GRATIS-DOWNLOAD.pdf" TargetMode="External"/><Relationship Id="rId166" Type="http://schemas.openxmlformats.org/officeDocument/2006/relationships/hyperlink" Target="https://belangrijk1.s3.eu-central-1.amazonaws.com/Checklist-Inwerkprogramma-PDF-2025-GRATIS-DOWNLOAD.pdf" TargetMode="External"/><Relationship Id="rId167" Type="http://schemas.openxmlformats.org/officeDocument/2006/relationships/hyperlink" Target="https://belangrijk1.s3.eu-central-1.amazonaws.com/Checklist-Iso-14001-PDF-2025-GRATIS-DOWNLOAD.pdf" TargetMode="External"/><Relationship Id="rId168" Type="http://schemas.openxmlformats.org/officeDocument/2006/relationships/hyperlink" Target="https://belangrijk1.s3.eu-central-1.amazonaws.com/Checklist-Iso-9001-PDF-2025-GRATIS-DOWNLOAD.pdf" TargetMode="External"/><Relationship Id="rId169" Type="http://schemas.openxmlformats.org/officeDocument/2006/relationships/hyperlink" Target="https://belangrijk1.s3.eu-central-1.amazonaws.com/Checklist-Jaarafsluiting-PDF-2025-GRATIS-DOWNLOAD.pdf" TargetMode="External"/><Relationship Id="rId170" Type="http://schemas.openxmlformats.org/officeDocument/2006/relationships/hyperlink" Target="https://belangrijk1.s3.eu-central-1.amazonaws.com/Checklist-Jaarrekening-Kleine-Rechtspersonen-PDF-2025-GRATIS-DOWNLOAD.pdf" TargetMode="External"/><Relationship Id="rId171" Type="http://schemas.openxmlformats.org/officeDocument/2006/relationships/hyperlink" Target="https://belangrijk1.s3.eu-central-1.amazonaws.com/Checklist-Jaarrekening-PDF-2025-GRATIS-DOWNLOAD.pdf" TargetMode="External"/><Relationship Id="rId172" Type="http://schemas.openxmlformats.org/officeDocument/2006/relationships/hyperlink" Target="https://belangrijk1.s3.eu-central-1.amazonaws.com/Checklist-Kamperen-Met-Tent-PDF-2025-GRATIS-DOWNLOAD.pdf" TargetMode="External"/><Relationship Id="rId173" Type="http://schemas.openxmlformats.org/officeDocument/2006/relationships/hyperlink" Target="https://belangrijk1.s3.eu-central-1.amazonaws.com/Checklist-Kascommissie-Vve-PDF-2025-GRATIS-DOWNLOAD.pdf" TargetMode="External"/><Relationship Id="rId174" Type="http://schemas.openxmlformats.org/officeDocument/2006/relationships/hyperlink" Target="https://belangrijk1.s3.eu-central-1.amazonaws.com/Checklist-Keuken-Verbouwen-PDF-2025-GRATIS-DOWNLOAD.pdf" TargetMode="External"/><Relationship Id="rId175" Type="http://schemas.openxmlformats.org/officeDocument/2006/relationships/hyperlink" Target="https://belangrijk1.s3.eu-central-1.amazonaws.com/Checklist-Keuren-Ladders-En-Trappen-PDF-2025-GRATIS-DOWNLOAD.pdf" TargetMode="External"/><Relationship Id="rId176" Type="http://schemas.openxmlformats.org/officeDocument/2006/relationships/hyperlink" Target="https://belangrijk1.s3.eu-central-1.amazonaws.com/Checklist-Kleine-Beurt-Auto-PDF-2025-GRATIS-DOWNLOAD.pdf" TargetMode="External"/><Relationship Id="rId177" Type="http://schemas.openxmlformats.org/officeDocument/2006/relationships/hyperlink" Target="https://belangrijk1.s3.eu-central-1.amazonaws.com/Checklist-Koffer-Inpakken-PDF-2025-GRATIS-DOWNLOAD.pdf" TargetMode="External"/><Relationship Id="rId178" Type="http://schemas.openxmlformats.org/officeDocument/2006/relationships/hyperlink" Target="https://belangrijk1.s3.eu-central-1.amazonaws.com/Checklist-Koopwoning-PDF-2025-GRATIS-DOWNLOAD.pdf" TargetMode="External"/><Relationship Id="rId179" Type="http://schemas.openxmlformats.org/officeDocument/2006/relationships/hyperlink" Target="https://belangrijk1.s3.eu-central-1.amazonaws.com/Checklist-Kraamzorg-PDF-2025-GRATIS-DOWNLOAD.pdf" TargetMode="External"/><Relationship Id="rId180" Type="http://schemas.openxmlformats.org/officeDocument/2006/relationships/hyperlink" Target="https://belangrijk1.s3.eu-central-1.amazonaws.com/Checklist-Legionella-PDF-2025-GRATIS-DOWNLOAD.pdf" TargetMode="External"/><Relationship Id="rId181" Type="http://schemas.openxmlformats.org/officeDocument/2006/relationships/hyperlink" Target="https://belangrijk1.s3.eu-central-1.amazonaws.com/Checklist-Levenstestament-PDF-2025-GRATIS-DOWNLOAD.pdf" TargetMode="External"/><Relationship Id="rId182" Type="http://schemas.openxmlformats.org/officeDocument/2006/relationships/hyperlink" Target="https://belangrijk1.s3.eu-central-1.amazonaws.com/Checklist-Maandelijkse-Controle-Brandmeldinstallatie-PDF-2025-GRATIS-DOWNLOAD.pdf" TargetMode="External"/><Relationship Id="rId183" Type="http://schemas.openxmlformats.org/officeDocument/2006/relationships/hyperlink" Target="https://belangrijk1.s3.eu-central-1.amazonaws.com/Checklist-Machineveiligheid-PDF-2025-GRATIS-DOWNLOAD.pdf" TargetMode="External"/><Relationship Id="rId184" Type="http://schemas.openxmlformats.org/officeDocument/2006/relationships/hyperlink" Target="https://belangrijk1.s3.eu-central-1.amazonaws.com/Checklist-Magazijnstellingen-PDF-2025-GRATIS-DOWNLOAD.pdf" TargetMode="External"/><Relationship Id="rId185" Type="http://schemas.openxmlformats.org/officeDocument/2006/relationships/hyperlink" Target="https://belangrijk1.s3.eu-central-1.amazonaws.com/Checklist-Meenemen-Op-Vakantie-PDF-2025-GRATIS-DOWNLOAD.pdf" TargetMode="External"/><Relationship Id="rId186" Type="http://schemas.openxmlformats.org/officeDocument/2006/relationships/hyperlink" Target="https://belangrijk1.s3.eu-central-1.amazonaws.com/Checklist-Met-Pensioen-Gaan-PDF-2025-GRATIS-DOWNLOAD.pdf" TargetMode="External"/><Relationship Id="rId187" Type="http://schemas.openxmlformats.org/officeDocument/2006/relationships/hyperlink" Target="https://belangrijk1.s3.eu-central-1.amazonaws.com/Checklist-Na-Overlijden-Echtgenoot-PDF-2025-GRATIS-DOWNLOAD.pdf" TargetMode="External"/><Relationship Id="rId188" Type="http://schemas.openxmlformats.org/officeDocument/2006/relationships/hyperlink" Target="https://belangrijk1.s3.eu-central-1.amazonaws.com/Checklist-Na-Overlijden-Partner-PDF-2025-GRATIS-DOWNLOAD.pdf" TargetMode="External"/><Relationship Id="rId189" Type="http://schemas.openxmlformats.org/officeDocument/2006/relationships/hyperlink" Target="https://belangrijk1.s3.eu-central-1.amazonaws.com/Checklist-Nen-4400-1-PDF-2025-GRATIS-DOWNLOAD.pdf" TargetMode="External"/><Relationship Id="rId190" Type="http://schemas.openxmlformats.org/officeDocument/2006/relationships/hyperlink" Target="https://belangrijk1.s3.eu-central-1.amazonaws.com/Checklist-Nieuwe-Werknemer-PDF-2025-GRATIS-DOWNLOAD.pdf" TargetMode="External"/><Relationship Id="rId191" Type="http://schemas.openxmlformats.org/officeDocument/2006/relationships/hyperlink" Target="https://belangrijk1.s3.eu-central-1.amazonaws.com/Checklist-Noodpakket-PDF-2025-GRATIS-DOWNLOAD.pdf" TargetMode="External"/><Relationship Id="rId192" Type="http://schemas.openxmlformats.org/officeDocument/2006/relationships/hyperlink" Target="https://belangrijk1.s3.eu-central-1.amazonaws.com/Checklist-Noodverlichting-PDF-2025-GRATIS-DOWNLOAD.pdf" TargetMode="External"/><Relationship Id="rId193" Type="http://schemas.openxmlformats.org/officeDocument/2006/relationships/hyperlink" Target="https://belangrijk1.s3.eu-central-1.amazonaws.com/Checklist-Occasion-Kopen-PDF-2025-GRATIS-DOWNLOAD.pdf" TargetMode="External"/><Relationship Id="rId194" Type="http://schemas.openxmlformats.org/officeDocument/2006/relationships/hyperlink" Target="https://belangrijk1.s3.eu-central-1.amazonaws.com/Checklist-Omgevingsvergunning-PDF-2025-GRATIS-DOWNLOAD.pdf" TargetMode="External"/><Relationship Id="rId195" Type="http://schemas.openxmlformats.org/officeDocument/2006/relationships/hyperlink" Target="https://belangrijk1.s3.eu-central-1.amazonaws.com/Checklist-Onderhoudsbeurt-Auto-PDF-2025-GRATIS-DOWNLOAD.pdf" TargetMode="External"/><Relationship Id="rId196" Type="http://schemas.openxmlformats.org/officeDocument/2006/relationships/hyperlink" Target="https://belangrijk1.s3.eu-central-1.amazonaws.com/Checklist-Ondernemerschap-PDF-2025-GRATIS-DOWNLOAD.pdf" TargetMode="External"/><Relationship Id="rId197" Type="http://schemas.openxmlformats.org/officeDocument/2006/relationships/hyperlink" Target="https://belangrijk1.s3.eu-central-1.amazonaws.com/Checklist-Onderneming-Starten-PDF-2025-GRATIS-DOWNLOAD.pdf" TargetMode="External"/><Relationship Id="rId198" Type="http://schemas.openxmlformats.org/officeDocument/2006/relationships/hyperlink" Target="https://belangrijk1.s3.eu-central-1.amazonaws.com/Checklist-Ondernemingsplan-PDF-2025-GRATIS-DOWNLOAD.pdf" TargetMode="External"/><Relationship Id="rId199" Type="http://schemas.openxmlformats.org/officeDocument/2006/relationships/hyperlink" Target="https://belangrijk1.s3.eu-central-1.amazonaws.com/Checklist-Ontbinden-Samenlevingscontract-PDF-2025-GRATIS-DOWNLOAD.pdf" TargetMode="External"/><Relationship Id="rId200" Type="http://schemas.openxmlformats.org/officeDocument/2006/relationships/hyperlink" Target="https://belangrijk1.s3.eu-central-1.amazonaws.com/Checklist-Ontwikkelgesprek-PDF-2025-GRATIS-DOWNLOAD.pdf" TargetMode="External"/><Relationship Id="rId201" Type="http://schemas.openxmlformats.org/officeDocument/2006/relationships/hyperlink" Target="https://belangrijk1.s3.eu-central-1.amazonaws.com/Checklist-Op-Jezelf-Wonen-PDF-2025-GRATIS-DOWNLOAD.pdf" TargetMode="External"/><Relationship Id="rId202" Type="http://schemas.openxmlformats.org/officeDocument/2006/relationships/hyperlink" Target="https://belangrijk1.s3.eu-central-1.amazonaws.com/Checklist-Op-Kamers-Gaan-PDF-2025-GRATIS-DOWNLOAD.pdf" TargetMode="External"/><Relationship Id="rId203" Type="http://schemas.openxmlformats.org/officeDocument/2006/relationships/hyperlink" Target="https://belangrijk1.s3.eu-central-1.amazonaws.com/Checklist-Op-Reis-PDF-2025-GRATIS-DOWNLOAD.pdf" TargetMode="External"/><Relationship Id="rId204" Type="http://schemas.openxmlformats.org/officeDocument/2006/relationships/hyperlink" Target="https://belangrijk1.s3.eu-central-1.amazonaws.com/Checklist-Op-Vakantie-PDF-2025-GRATIS-DOWNLOAD.pdf" TargetMode="External"/><Relationship Id="rId205" Type="http://schemas.openxmlformats.org/officeDocument/2006/relationships/hyperlink" Target="https://belangrijk1.s3.eu-central-1.amazonaws.com/Checklist-Oplevering-Huis-PDF-2025-GRATIS-DOWNLOAD.pdf" TargetMode="External"/><Relationship Id="rId206" Type="http://schemas.openxmlformats.org/officeDocument/2006/relationships/hyperlink" Target="https://belangrijk1.s3.eu-central-1.amazonaws.com/Checklist-Oplevering-Huurwoning-PDF-2025-GRATIS-DOWNLOAD.pdf" TargetMode="External"/><Relationship Id="rId207" Type="http://schemas.openxmlformats.org/officeDocument/2006/relationships/hyperlink" Target="https://belangrijk1.s3.eu-central-1.amazonaws.com/Checklist-Oplevering-Nieuwbouw-PDF-2025-GRATIS-DOWNLOAD.pdf" TargetMode="External"/><Relationship Id="rId208" Type="http://schemas.openxmlformats.org/officeDocument/2006/relationships/hyperlink" Target="https://belangrijk1.s3.eu-central-1.amazonaws.com/Checklist-Oplevering-Nieuwbouwhuis-PDF-2025-GRATIS-DOWNLOAD.pdf" TargetMode="External"/><Relationship Id="rId209" Type="http://schemas.openxmlformats.org/officeDocument/2006/relationships/hyperlink" Target="https://belangrijk1.s3.eu-central-1.amazonaws.com/Checklist-Oplevering-Nieuwbouwwoning-PDF-2025-GRATIS-DOWNLOAD.pdf" TargetMode="External"/><Relationship Id="rId210" Type="http://schemas.openxmlformats.org/officeDocument/2006/relationships/hyperlink" Target="https://belangrijk1.s3.eu-central-1.amazonaws.com/Checklist-Opname-Verpleeghuis-PDF-2025-GRATIS-DOWNLOAD.pdf" TargetMode="External"/><Relationship Id="rId211" Type="http://schemas.openxmlformats.org/officeDocument/2006/relationships/hyperlink" Target="https://belangrijk1.s3.eu-central-1.amazonaws.com/Checklist-Oprichten-Bv-PDF-2025-GRATIS-DOWNLOAD.pdf" TargetMode="External"/><Relationship Id="rId212" Type="http://schemas.openxmlformats.org/officeDocument/2006/relationships/hyperlink" Target="https://belangrijk1.s3.eu-central-1.amazonaws.com/Checklist-Oprichting-Bv-PDF-2025-GRATIS-DOWNLOAD.pdf" TargetMode="External"/><Relationship Id="rId213" Type="http://schemas.openxmlformats.org/officeDocument/2006/relationships/hyperlink" Target="https://belangrijk1.s3.eu-central-1.amazonaws.com/Checklist-Ouderschapsplan-PDF-2025-GRATIS-DOWNLOAD.pdf" TargetMode="External"/><Relationship Id="rId214" Type="http://schemas.openxmlformats.org/officeDocument/2006/relationships/hyperlink" Target="https://belangrijk1.s3.eu-central-1.amazonaws.com/Checklist-Overdracht-Huis-PDF-2025-GRATIS-DOWNLOAD.pdf" TargetMode="External"/><Relationship Id="rId215" Type="http://schemas.openxmlformats.org/officeDocument/2006/relationships/hyperlink" Target="https://belangrijk1.s3.eu-central-1.amazonaws.com/Checklist-Overgang-Groep-2-Naar-3-PDF-2025-GRATIS-DOWNLOAD.pdf" TargetMode="External"/><Relationship Id="rId216" Type="http://schemas.openxmlformats.org/officeDocument/2006/relationships/hyperlink" Target="https://belangrijk1.s3.eu-central-1.amazonaws.com/Checklist-Overlijden-Buitenland-PDF-2025-GRATIS-DOWNLOAD.pdf" TargetMode="External"/><Relationship Id="rId217" Type="http://schemas.openxmlformats.org/officeDocument/2006/relationships/hyperlink" Target="https://belangrijk1.s3.eu-central-1.amazonaws.com/Checklist-Overlijden-Dela-PDF-2025-GRATIS-DOWNLOAD.pdf" TargetMode="External"/><Relationship Id="rId218" Type="http://schemas.openxmlformats.org/officeDocument/2006/relationships/hyperlink" Target="https://belangrijk1.s3.eu-central-1.amazonaws.com/Checklist-Personeel-Aannemen-PDF-2025-GRATIS-DOWNLOAD.pdf" TargetMode="External"/><Relationship Id="rId219" Type="http://schemas.openxmlformats.org/officeDocument/2006/relationships/hyperlink" Target="https://belangrijk1.s3.eu-central-1.amazonaws.com/Checklist-Personeelsdossier-PDF-2025-GRATIS-DOWNLOAD.pdf" TargetMode="External"/><Relationship Id="rId220" Type="http://schemas.openxmlformats.org/officeDocument/2006/relationships/hyperlink" Target="https://belangrijk1.s3.eu-central-1.amazonaws.com/Checklist-Preventie-Legionella-PDF-2025-GRATIS-DOWNLOAD.pdf" TargetMode="External"/><Relationship Id="rId221" Type="http://schemas.openxmlformats.org/officeDocument/2006/relationships/hyperlink" Target="https://belangrijk1.s3.eu-central-1.amazonaws.com/Checklist-Proefrit-Auto-PDF-2025-GRATIS-DOWNLOAD.pdf" TargetMode="External"/><Relationship Id="rId222" Type="http://schemas.openxmlformats.org/officeDocument/2006/relationships/hyperlink" Target="https://belangrijk1.s3.eu-central-1.amazonaws.com/Checklist-Puppy-Kopen-PDF-2025-GRATIS-DOWNLOAD.pdf" TargetMode="External"/><Relationship Id="rId223" Type="http://schemas.openxmlformats.org/officeDocument/2006/relationships/hyperlink" Target="https://belangrijk1.s3.eu-central-1.amazonaws.com/Checklist-Puppy-Ophalen-PDF-2025-GRATIS-DOWNLOAD.pdf" TargetMode="External"/><Relationship Id="rId224" Type="http://schemas.openxmlformats.org/officeDocument/2006/relationships/hyperlink" Target="https://belangrijk1.s3.eu-central-1.amazonaws.com/Checklist-Reizen-Naar-Amerika-PDF-2025-GRATIS-DOWNLOAD.pdf" TargetMode="External"/><Relationship Id="rId225" Type="http://schemas.openxmlformats.org/officeDocument/2006/relationships/hyperlink" Target="https://belangrijk1.s3.eu-central-1.amazonaws.com/Checklist-Risico-Inventarisatie-PDF-2025-GRATIS-DOWNLOAD.pdf" TargetMode="External"/><Relationship Id="rId226" Type="http://schemas.openxmlformats.org/officeDocument/2006/relationships/hyperlink" Target="https://belangrijk1.s3.eu-central-1.amazonaws.com/Checklist-Risico-Inventarisatie-Voorbeeld-PDF-2025-GRATIS-DOWNLOAD.pdf" TargetMode="External"/><Relationship Id="rId227" Type="http://schemas.openxmlformats.org/officeDocument/2006/relationships/hyperlink" Target="https://belangrijk1.s3.eu-central-1.amazonaws.com/Checklist-Rondreis-West-Amerika-PDF-2025-GRATIS-DOWNLOAD.pdf" TargetMode="External"/><Relationship Id="rId228" Type="http://schemas.openxmlformats.org/officeDocument/2006/relationships/hyperlink" Target="https://belangrijk1.s3.eu-central-1.amazonaws.com/Checklist-Samenlevingscontract-PDF-2025-GRATIS-DOWNLOAD.pdf" TargetMode="External"/><Relationship Id="rId229" Type="http://schemas.openxmlformats.org/officeDocument/2006/relationships/hyperlink" Target="https://belangrijk1.s3.eu-central-1.amazonaws.com/Checklist-Samenwonen-PDF-2025-GRATIS-DOWNLOAD.pdf" TargetMode="External"/><Relationship Id="rId230" Type="http://schemas.openxmlformats.org/officeDocument/2006/relationships/hyperlink" Target="https://belangrijk1.s3.eu-central-1.amazonaws.com/Checklist-Scheiden-Downloaden-PDF-2025-GRATIS-DOWNLOAD.pdf" TargetMode="External"/><Relationship Id="rId231" Type="http://schemas.openxmlformats.org/officeDocument/2006/relationships/hyperlink" Target="https://belangrijk1.s3.eu-central-1.amazonaws.com/Checklist-Scheiden-Rijksoverheid-PDF-2025-GRATIS-DOWNLOAD.pdf" TargetMode="External"/><Relationship Id="rId232" Type="http://schemas.openxmlformats.org/officeDocument/2006/relationships/hyperlink" Target="https://belangrijk1.s3.eu-central-1.amazonaws.com/Checklist-Scheiding-PDF-2025-GRATIS-DOWNLOAD.pdf" TargetMode="External"/><Relationship Id="rId233" Type="http://schemas.openxmlformats.org/officeDocument/2006/relationships/hyperlink" Target="https://belangrijk1.s3.eu-central-1.amazonaws.com/Checklist-Skivakantie-PDF-2025-GRATIS-DOWNLOAD.pdf" TargetMode="External"/><Relationship Id="rId234" Type="http://schemas.openxmlformats.org/officeDocument/2006/relationships/hyperlink" Target="https://belangrijk1.s3.eu-central-1.amazonaws.com/Checklist-Sleuteloverdracht-Koopwoning-PDF-2025-GRATIS-DOWNLOAD.pdf" TargetMode="External"/><Relationship Id="rId235" Type="http://schemas.openxmlformats.org/officeDocument/2006/relationships/hyperlink" Target="https://belangrijk1.s3.eu-central-1.amazonaws.com/Checklist-Sollicitatiegesprek-Werkgever-PDF-2025-GRATIS-DOWNLOAD.pdf" TargetMode="External"/><Relationship Id="rId236" Type="http://schemas.openxmlformats.org/officeDocument/2006/relationships/hyperlink" Target="https://belangrijk1.s3.eu-central-1.amazonaws.com/Checklist-Stedentrip-PDF-2025-GRATIS-DOWNLOAD.pdf" TargetMode="External"/><Relationship Id="rId237" Type="http://schemas.openxmlformats.org/officeDocument/2006/relationships/hyperlink" Target="https://belangrijk1.s3.eu-central-1.amazonaws.com/Checklist-Testament-PDF-2025-GRATIS-DOWNLOAD.pdf" TargetMode="External"/><Relationship Id="rId238" Type="http://schemas.openxmlformats.org/officeDocument/2006/relationships/hyperlink" Target="https://belangrijk1.s3.eu-central-1.amazonaws.com/Checklist-Thuisbevalling-PDF-2025-GRATIS-DOWNLOAD.pdf" TargetMode="External"/><Relationship Id="rId239" Type="http://schemas.openxmlformats.org/officeDocument/2006/relationships/hyperlink" Target="https://belangrijk1.s3.eu-central-1.amazonaws.com/Checklist-Todo-PDF-2025-GRATIS-DOWNLOAD.pdf" TargetMode="External"/><Relationship Id="rId240" Type="http://schemas.openxmlformats.org/officeDocument/2006/relationships/hyperlink" Target="https://belangrijk1.s3.eu-central-1.amazonaws.com/Checklist-Trouwen-PDF-2025-GRATIS-DOWNLOAD.pdf" TargetMode="External"/><Relationship Id="rId241" Type="http://schemas.openxmlformats.org/officeDocument/2006/relationships/hyperlink" Target="https://belangrijk1.s3.eu-central-1.amazonaws.com/Checklist-Trouwerij-PDF-2025-GRATIS-DOWNLOAD.pdf" TargetMode="External"/><Relationship Id="rId242" Type="http://schemas.openxmlformats.org/officeDocument/2006/relationships/hyperlink" Target="https://belangrijk1.s3.eu-central-1.amazonaws.com/Checklist-Tweedehands-Auto-Kopen-PDF-2025-GRATIS-DOWNLOAD.pdf" TargetMode="External"/><Relationship Id="rId243" Type="http://schemas.openxmlformats.org/officeDocument/2006/relationships/hyperlink" Target="https://belangrijk1.s3.eu-central-1.amazonaws.com/Checklist-Uitvaart-Pdf-PDF-2025-GRATIS-DOWNLOAD.pdf" TargetMode="External"/><Relationship Id="rId244" Type="http://schemas.openxmlformats.org/officeDocument/2006/relationships/hyperlink" Target="https://belangrijk1.s3.eu-central-1.amazonaws.com/Checklist-Uitvaartwensen-PDF-2025-GRATIS-DOWNLOAD.pdf" TargetMode="External"/><Relationship Id="rId245" Type="http://schemas.openxmlformats.org/officeDocument/2006/relationships/hyperlink" Target="https://belangrijk1.s3.eu-central-1.amazonaws.com/Checklist-Uitzet-PDF-2025-GRATIS-DOWNLOAD.pdf" TargetMode="External"/><Relationship Id="rId246" Type="http://schemas.openxmlformats.org/officeDocument/2006/relationships/hyperlink" Target="https://belangrijk1.s3.eu-central-1.amazonaws.com/Checklist-Vakantie-Baby-PDF-2025-GRATIS-DOWNLOAD.pdf" TargetMode="External"/><Relationship Id="rId247" Type="http://schemas.openxmlformats.org/officeDocument/2006/relationships/hyperlink" Target="https://belangrijk1.s3.eu-central-1.amazonaws.com/Checklist-Vakantie-Egypte-PDF-2025-GRATIS-DOWNLOAD.pdf" TargetMode="External"/><Relationship Id="rId248" Type="http://schemas.openxmlformats.org/officeDocument/2006/relationships/hyperlink" Target="https://belangrijk1.s3.eu-central-1.amazonaws.com/Checklist-Vakantie-Lapland-PDF-2025-GRATIS-DOWNLOAD.pdf" TargetMode="External"/><Relationship Id="rId249" Type="http://schemas.openxmlformats.org/officeDocument/2006/relationships/hyperlink" Target="https://belangrijk1.s3.eu-central-1.amazonaws.com/Checklist-Vakantie-Met-Peuter-PDF-2025-GRATIS-DOWNLOAD.pdf" TargetMode="External"/><Relationship Id="rId250" Type="http://schemas.openxmlformats.org/officeDocument/2006/relationships/hyperlink" Target="https://belangrijk1.s3.eu-central-1.amazonaws.com/Checklist-Vakantie-Sri-Lanka-PDF-2025-GRATIS-DOWNLOAD.pdf" TargetMode="External"/><Relationship Id="rId251" Type="http://schemas.openxmlformats.org/officeDocument/2006/relationships/hyperlink" Target="https://belangrijk1.s3.eu-central-1.amazonaws.com/Checklist-Vakantie-Vliegtuig-PDF-2025-GRATIS-DOWNLOAD.pdf" TargetMode="External"/><Relationship Id="rId252" Type="http://schemas.openxmlformats.org/officeDocument/2006/relationships/hyperlink" Target="https://belangrijk1.s3.eu-central-1.amazonaws.com/Checklist-Vaststellingsovereenkomst-PDF-2025-GRATIS-DOWNLOAD.pdf" TargetMode="External"/><Relationship Id="rId253" Type="http://schemas.openxmlformats.org/officeDocument/2006/relationships/hyperlink" Target="https://belangrijk1.s3.eu-central-1.amazonaws.com/Checklist-Verhuizen-Huurwoning-PDF-2025-GRATIS-DOWNLOAD.pdf" TargetMode="External"/><Relationship Id="rId254" Type="http://schemas.openxmlformats.org/officeDocument/2006/relationships/hyperlink" Target="https://belangrijk1.s3.eu-central-1.amazonaws.com/Checklist-Verhuizen-Naar-Buitenland-PDF-2025-GRATIS-DOWNLOAD.pdf" TargetMode="External"/><Relationship Id="rId255" Type="http://schemas.openxmlformats.org/officeDocument/2006/relationships/hyperlink" Target="https://belangrijk1.s3.eu-central-1.amazonaws.com/Checklist-Verhuizen-Naar-Verpleeghuis-PDF-2025-GRATIS-DOWNLOAD.pdf" TargetMode="External"/><Relationship Id="rId256" Type="http://schemas.openxmlformats.org/officeDocument/2006/relationships/hyperlink" Target="https://belangrijk1.s3.eu-central-1.amazonaws.com/Checklist-Verhuizen-Post-PDF-2025-GRATIS-DOWNLOAD.pdf" TargetMode="External"/><Relationship Id="rId257" Type="http://schemas.openxmlformats.org/officeDocument/2006/relationships/hyperlink" Target="https://belangrijk1.s3.eu-central-1.amazonaws.com/Checklist-Verhuizen-Senioren-PDF-2025-GRATIS-DOWNLOAD.pdf" TargetMode="External"/><Relationship Id="rId258" Type="http://schemas.openxmlformats.org/officeDocument/2006/relationships/hyperlink" Target="https://belangrijk1.s3.eu-central-1.amazonaws.com/checklist-verhuizing-PDF-2025-GRATIS-DOWNLOAD.pdf" TargetMode="External"/><Relationship Id="rId259" Type="http://schemas.openxmlformats.org/officeDocument/2006/relationships/hyperlink" Target="https://belangrijk1.s3.eu-central-1.amazonaws.com/Checklist-Verkoop-Huis-PDF-2025-GRATIS-DOWNLOAD.pdf" TargetMode="External"/><Relationship Id="rId260" Type="http://schemas.openxmlformats.org/officeDocument/2006/relationships/hyperlink" Target="https://belangrijk1.s3.eu-central-1.amazonaws.com/Checklist-Vietnam-PDF-2025-GRATIS-DOWNLOAD.pdf" TargetMode="External"/><Relationship Id="rId261" Type="http://schemas.openxmlformats.org/officeDocument/2006/relationships/hyperlink" Target="https://belangrijk1.s3.eu-central-1.amazonaws.com/Checklist-Vliegreis-PDF-2025-GRATIS-DOWNLOAD.pdf" TargetMode="External"/><Relationship Id="rId262" Type="http://schemas.openxmlformats.org/officeDocument/2006/relationships/hyperlink" Target="https://belangrijk1.s3.eu-central-1.amazonaws.com/Checklist-Vliegvakantie-PDF-2025-GRATIS-DOWNLOAD.pdf" TargetMode="External"/><Relationship Id="rId263" Type="http://schemas.openxmlformats.org/officeDocument/2006/relationships/hyperlink" Target="https://belangrijk1.s3.eu-central-1.amazonaws.com/Checklist-Vluchttas-Bevalling-PDF-2025-GRATIS-DOWNLOAD.pdf" TargetMode="External"/><Relationship Id="rId264" Type="http://schemas.openxmlformats.org/officeDocument/2006/relationships/hyperlink" Target="https://belangrijk1.s3.eu-central-1.amazonaws.com/Checklist-Voor-Kamperen-PDF-2025-GRATIS-DOWNLOAD.pdf" TargetMode="External"/><Relationship Id="rId265" Type="http://schemas.openxmlformats.org/officeDocument/2006/relationships/hyperlink" Target="https://belangrijk1.s3.eu-central-1.amazonaws.com/Checklist-Voor-Op-Reis-PDF-2025-GRATIS-DOWNLOAD.pdf" TargetMode="External"/><Relationship Id="rId266" Type="http://schemas.openxmlformats.org/officeDocument/2006/relationships/hyperlink" Target="https://belangrijk1.s3.eu-central-1.amazonaws.com/Checklist-Voor-Vakantie-PDF-2025-GRATIS-DOWNLOAD.pdf" TargetMode="External"/><Relationship Id="rId267" Type="http://schemas.openxmlformats.org/officeDocument/2006/relationships/hyperlink" Target="https://belangrijk1.s3.eu-central-1.amazonaws.com/Checklist-Voorlopige-Oplevering-Nieuwbouw-Appartement-PDF-2025-GRATIS-DOWNLOAD.pdf" TargetMode="External"/><Relationship Id="rId268" Type="http://schemas.openxmlformats.org/officeDocument/2006/relationships/hyperlink" Target="https://belangrijk1.s3.eu-central-1.amazonaws.com/Checklist-Warmtepomp-PDF-2025-GRATIS-DOWNLOAD.pdf" TargetMode="External"/><Relationship Id="rId269" Type="http://schemas.openxmlformats.org/officeDocument/2006/relationships/hyperlink" Target="https://belangrijk1.s3.eu-central-1.amazonaws.com/Checklist-Wat-Moet-Ik-Regelen-Na-Een-Overlijden-PDF-2025-GRATIS-DOWNLOAD.pdf" TargetMode="External"/><Relationship Id="rId270" Type="http://schemas.openxmlformats.org/officeDocument/2006/relationships/hyperlink" Target="https://belangrijk1.s3.eu-central-1.amazonaws.com/Checklist-Webshop-PDF-2025-GRATIS-DOWNLOAD.pdf" TargetMode="External"/><Relationship Id="rId271" Type="http://schemas.openxmlformats.org/officeDocument/2006/relationships/hyperlink" Target="https://belangrijk1.s3.eu-central-1.amazonaws.com/Checklist-Wedding-Planner-PDF-2025-GRATIS-DOWNLOAD.pdf" TargetMode="External"/><Relationship Id="rId272" Type="http://schemas.openxmlformats.org/officeDocument/2006/relationships/hyperlink" Target="https://belangrijk1.s3.eu-central-1.amazonaws.com/Checklist-Wet-Dba-PDF-2025-GRATIS-DOWNLOAD.pdf" TargetMode="External"/><Relationship Id="rId273" Type="http://schemas.openxmlformats.org/officeDocument/2006/relationships/hyperlink" Target="https://belangrijk1.s3.eu-central-1.amazonaws.com/Checklist-Whiteboard-PDF-2025-GRATIS-DOWNLOAD.pdf" TargetMode="External"/><Relationship Id="rId274" Type="http://schemas.openxmlformats.org/officeDocument/2006/relationships/hyperlink" Target="https://belangrijk1.s3.eu-central-1.amazonaws.com/Checklist-Wintersport-PDF-2025-GRATIS-DOWNLOAD.pdf" TargetMode="External"/><Relationship Id="rId275" Type="http://schemas.openxmlformats.org/officeDocument/2006/relationships/hyperlink" Target="https://belangrijk1.s3.eu-central-1.amazonaws.com/Checklist-Wintervakantie-PDF-2025-GRATIS-DOWNLOAD.pdf" TargetMode="External"/><Relationship Id="rId276" Type="http://schemas.openxmlformats.org/officeDocument/2006/relationships/hyperlink" Target="https://belangrijk1.s3.eu-central-1.amazonaws.com/Checklist-Zakenreis-PDF-2025-GRATIS-DOWNLOAD.pdf" TargetMode="External"/><Relationship Id="rId277" Type="http://schemas.openxmlformats.org/officeDocument/2006/relationships/hyperlink" Target="https://belangrijk1.s3.eu-central-1.amazonaws.com/Checklist-Zelf-Uitvaart-Regelen-PDF-2025-GRATIS-DOWNLOAD.pdf" TargetMode="External"/><Relationship Id="rId278" Type="http://schemas.openxmlformats.org/officeDocument/2006/relationships/hyperlink" Target="https://belangrijk1.s3.eu-central-1.amazonaws.com/Checklist-Ziekenhuis-Bevalling-PDF-2025-GRATIS-DOWNLOAD.pdf" TargetMode="External"/><Relationship Id="rId279" Type="http://schemas.openxmlformats.org/officeDocument/2006/relationships/hyperlink" Target="https://belangrijk1.s3.eu-central-1.amazonaws.com/Checklist-Zomervakantie-Vliegtuig-PDF-2025-GRATIS-DOWNLOAD.pdf" TargetMode="External"/><Relationship Id="rId280" Type="http://schemas.openxmlformats.org/officeDocument/2006/relationships/hyperlink" Target="https://belangrijk1.s3.eu-central-1.amazonaws.com/Checklist-Zonvakantie-PDF-2025-GRATIS-DOWNLOAD.pdf" TargetMode="External"/><Relationship Id="rId281" Type="http://schemas.openxmlformats.org/officeDocument/2006/relationships/hyperlink" Target="https://belangrijk1.s3.eu-central-1.amazonaws.com/Checklist-Zonvakantie-Vliegtuig-PDF-2025-GRATIS-DOWNLOAD.pdf" TargetMode="External"/><Relationship Id="rId282" Type="http://schemas.openxmlformats.org/officeDocument/2006/relationships/hyperlink" Target="https://belangrijk1.s3.eu-central-1.amazonaws.com/Checklist-Zwangerschap-PDF-2025-GRATIS-DOWNLOAD.pdf" TargetMode="External"/><Relationship Id="rId283" Type="http://schemas.openxmlformats.org/officeDocument/2006/relationships/hyperlink" Target="https://belangrijk1.s3.eu-central-1.amazonaws.com/Checklist-Zwangerschap-Uitzet-PDF-2025-GRATIS-DOWNLOAD.pdf" TargetMode="External"/><Relationship Id="rId284" Type="http://schemas.openxmlformats.org/officeDocument/2006/relationships/hyperlink" Target="https://belangrijk1.s3.eu-central-1.amazonaws.com/Checklist-Zzp-2025-PDF-2025-GRATIS-DOWNLOAD.pdf" TargetMode="External"/><Relationship Id="rId285" Type="http://schemas.openxmlformats.org/officeDocument/2006/relationships/hyperlink" Target="https://belangrijk1.s3.eu-central-1.amazonaws.com/Checklist-Zzp-Belastingdienst-PDF-2025-GRATIS-DOWNLOAD.pdf" TargetMode="External"/><Relationship Id="rId286" Type="http://schemas.openxmlformats.org/officeDocument/2006/relationships/hyperlink" Target="https://belangrijk1.s3.eu-central-1.amazonaws.com/Checklist-Zzp-Of-Werknemer-PDF-2025-GRATIS-DOWNLOAD.pdf" TargetMode="External"/><Relationship Id="rId287" Type="http://schemas.openxmlformats.org/officeDocument/2006/relationships/hyperlink" Target="https://belangrijk1.s3.eu-central-1.amazonaws.com/Checklist-Zzp-PDF-2025-GRATIS-DOWNLOAD.pdf" TargetMode="External"/><Relationship Id="rId288" Type="http://schemas.openxmlformats.org/officeDocument/2006/relationships/hyperlink" Target="https://belangrijk1.s3.eu-central-1.amazonaws.com/Checklist-Zzp-Zorg-PDF-2025-GRATIS-DOWNLOAD.pdf" TargetMode="External"/><Relationship Id="rId289" Type="http://schemas.openxmlformats.org/officeDocument/2006/relationships/hyperlink" Target="https://belangrijk1.s3.eu-central-1.amazonaws.com/Coreq-Checklist-PDF-2025-GRATIS-DOWNLOAD.pdf" TargetMode="External"/><Relationship Id="rId290" Type="http://schemas.openxmlformats.org/officeDocument/2006/relationships/hyperlink" Target="https://belangrijk1.s3.eu-central-1.amazonaws.com/Dba-Checklist-PDF-2025-GRATIS-DOWNLOAD.pdf" TargetMode="External"/><Relationship Id="rId291" Type="http://schemas.openxmlformats.org/officeDocument/2006/relationships/hyperlink" Target="https://belangrijk1.s3.eu-central-1.amazonaws.com/Digitale-Checklist-Verhuizen-PDF-2025-GRATIS-DOWNLOAD.pdf" TargetMode="External"/><Relationship Id="rId292" Type="http://schemas.openxmlformats.org/officeDocument/2006/relationships/hyperlink" Target="https://belangrijk1.s3.eu-central-1.amazonaws.com/Due-Diligence-Checklist-Nederlands-PDF-2025-GRATIS-DOWNLOAD.pdf" TargetMode="External"/><Relationship Id="rId293" Type="http://schemas.openxmlformats.org/officeDocument/2006/relationships/hyperlink" Target="https://belangrijk1.s3.eu-central-1.amazonaws.com/Due-Diligence-Vastgoed-Checklist-PDF-2025-GRATIS-DOWNLOAD.pdf" TargetMode="External"/><Relationship Id="rId294" Type="http://schemas.openxmlformats.org/officeDocument/2006/relationships/hyperlink" Target="https://belangrijk1.s3.eu-central-1.amazonaws.com/Eds-Symptomen-Checklist-PDF-2025-GRATIS-DOWNLOAD.pdf" TargetMode="External"/><Relationship Id="rId295" Type="http://schemas.openxmlformats.org/officeDocument/2006/relationships/hyperlink" Target="https://belangrijk1.s3.eu-central-1.amazonaws.com/Eerste-Huis-Kopen-Checklist-PDF-2025-GRATIS-DOWNLOAD.pdf" TargetMode="External"/><Relationship Id="rId296" Type="http://schemas.openxmlformats.org/officeDocument/2006/relationships/hyperlink" Target="https://belangrijk1.s3.eu-central-1.amazonaws.com/Eerste-Keer-Kamperen-Checklist-PDF-2025-GRATIS-DOWNLOAD.pdf" TargetMode="External"/><Relationship Id="rId297" Type="http://schemas.openxmlformats.org/officeDocument/2006/relationships/hyperlink" Target="https://belangrijk1.s3.eu-central-1.amazonaws.com/Effectief-Vergaderen-Checklist-PDF-2025-GRATIS-DOWNLOAD.pdf" TargetMode="External"/><Relationship Id="rId298" Type="http://schemas.openxmlformats.org/officeDocument/2006/relationships/hyperlink" Target="https://belangrijk1.s3.eu-central-1.amazonaws.com/Eindinspectie-Koopwoning-Checklist-PDF-2025-GRATIS-DOWNLOAD.pdf" TargetMode="External"/><Relationship Id="rId299" Type="http://schemas.openxmlformats.org/officeDocument/2006/relationships/hyperlink" Target="https://belangrijk1.s3.eu-central-1.amazonaws.com/Emc-Checklist-PDF-2025-GRATIS-DOWNLOAD.pdf" TargetMode="External"/><Relationship Id="rId300" Type="http://schemas.openxmlformats.org/officeDocument/2006/relationships/hyperlink" Target="https://belangrijk1.s3.eu-central-1.amazonaws.com/Emigratie-Checklist-PDF-2025-GRATIS-DOWNLOAD.pdf" TargetMode="External"/><Relationship Id="rId301" Type="http://schemas.openxmlformats.org/officeDocument/2006/relationships/hyperlink" Target="https://belangrijk1.s3.eu-central-1.amazonaws.com/Emigreren-Checklist-PDF-2025-GRATIS-DOWNLOAD.pdf" TargetMode="External"/><Relationship Id="rId302" Type="http://schemas.openxmlformats.org/officeDocument/2006/relationships/hyperlink" Target="https://belangrijk1.s3.eu-central-1.amazonaws.com/Emigreren-Naar-Belgi&#65533;-Checklist-PDF-2025-GRATIS-DOWNLOAD.pdf" TargetMode="External"/><Relationship Id="rId303" Type="http://schemas.openxmlformats.org/officeDocument/2006/relationships/hyperlink" Target="https://belangrijk1.s3.eu-central-1.amazonaws.com/Energielabel-Checklist-PDF-2025-GRATIS-DOWNLOAD.pdf" TargetMode="External"/><Relationship Id="rId304" Type="http://schemas.openxmlformats.org/officeDocument/2006/relationships/hyperlink" Target="https://belangrijk1.s3.eu-central-1.amazonaws.com/Engie-Warmtepomp-Checklist-PDF-2025-GRATIS-DOWNLOAD.pdf" TargetMode="External"/><Relationship Id="rId305" Type="http://schemas.openxmlformats.org/officeDocument/2006/relationships/hyperlink" Target="https://belangrijk1.s3.eu-central-1.amazonaws.com/Event-Preparation-Checklist-PDF-2025-GRATIS-DOWNLOAD.pdf" TargetMode="External"/><Relationship Id="rId306" Type="http://schemas.openxmlformats.org/officeDocument/2006/relationships/hyperlink" Target="https://belangrijk1.s3.eu-central-1.amazonaws.com/Flora-En-Fauna-Checklist-PDF-2025-GRATIS-DOWNLOAD.pdf" TargetMode="External"/><Relationship Id="rId307" Type="http://schemas.openxmlformats.org/officeDocument/2006/relationships/hyperlink" Target="https://belangrijk1.s3.eu-central-1.amazonaws.com/Fssc-22000-Checklist-PDF-2025-GRATIS-DOWNLOAD.pdf" TargetMode="External"/><Relationship Id="rId308" Type="http://schemas.openxmlformats.org/officeDocument/2006/relationships/hyperlink" Target="https://belangrijk1.s3.eu-central-1.amazonaws.com/Gemba-Walk-Checklist-PDF-2025-GRATIS-DOWNLOAD.pdf" TargetMode="External"/><Relationship Id="rId309" Type="http://schemas.openxmlformats.org/officeDocument/2006/relationships/hyperlink" Target="https://belangrijk1.s3.eu-central-1.amazonaws.com/Grote-Beurt-Auto-Checklist-PDF-2025-GRATIS-DOWNLOAD.pdf" TargetMode="External"/><Relationship Id="rId310" Type="http://schemas.openxmlformats.org/officeDocument/2006/relationships/hyperlink" Target="https://belangrijk1.s3.eu-central-1.amazonaws.com/Grote-Beurt-Diesel-Auto-Checklist-PDF-2025-GRATIS-DOWNLOAD.pdf" TargetMode="External"/><Relationship Id="rId311" Type="http://schemas.openxmlformats.org/officeDocument/2006/relationships/hyperlink" Target="https://belangrijk1.s3.eu-central-1.amazonaws.com/Gut-Health-Checklist-PDF-2025-GRATIS-DOWNLOAD.pdf" TargetMode="External"/><Relationship Id="rId312" Type="http://schemas.openxmlformats.org/officeDocument/2006/relationships/hyperlink" Target="https://belangrijk1.s3.eu-central-1.amazonaws.com/Hsp-Checklist-PDF-2025-GRATIS-DOWNLOAD.pdf" TargetMode="External"/><Relationship Id="rId313" Type="http://schemas.openxmlformats.org/officeDocument/2006/relationships/hyperlink" Target="https://belangrijk1.s3.eu-central-1.amazonaws.com/Huis-Verbouwen-Checklist-PDF-2025-GRATIS-DOWNLOAD.pdf" TargetMode="External"/><Relationship Id="rId314" Type="http://schemas.openxmlformats.org/officeDocument/2006/relationships/hyperlink" Target="https://belangrijk1.s3.eu-central-1.amazonaws.com/Iauditor-Checklist-PDF-2025-GRATIS-DOWNLOAD.pdf" TargetMode="External"/><Relationship Id="rId315" Type="http://schemas.openxmlformats.org/officeDocument/2006/relationships/hyperlink" Target="https://belangrijk1.s3.eu-central-1.amazonaws.com/Ik-Ga-Verhuizen-Checklist-PDF-2025-GRATIS-DOWNLOAD.pdf" TargetMode="External"/><Relationship Id="rId316" Type="http://schemas.openxmlformats.org/officeDocument/2006/relationships/hyperlink" Target="https://belangrijk1.s3.eu-central-1.amazonaws.com/Inpak-Checklist-PDF-2025-GRATIS-DOWNLOAD.pdf" TargetMode="External"/><Relationship Id="rId317" Type="http://schemas.openxmlformats.org/officeDocument/2006/relationships/hyperlink" Target="https://belangrijk1.s3.eu-central-1.amazonaws.com/Iso-27001-Checklist-PDF-2025-GRATIS-DOWNLOAD.pdf" TargetMode="External"/><Relationship Id="rId318" Type="http://schemas.openxmlformats.org/officeDocument/2006/relationships/hyperlink" Target="https://belangrijk1.s3.eu-central-1.amazonaws.com/Iso-45001-Checklist-Nederlands-PDF-2025-GRATIS-DOWNLOAD.pdf" TargetMode="External"/><Relationship Id="rId319" Type="http://schemas.openxmlformats.org/officeDocument/2006/relationships/hyperlink" Target="https://belangrijk1.s3.eu-central-1.amazonaws.com/Iso-9000-Checklist-PDF-2025-GRATIS-DOWNLOAD.pdf" TargetMode="External"/><Relationship Id="rId320" Type="http://schemas.openxmlformats.org/officeDocument/2006/relationships/hyperlink" Target="https://belangrijk1.s3.eu-central-1.amazonaws.com/Iso-9001-Audit-Checklist-PDF-2025-GRATIS-DOWNLOAD.pdf" TargetMode="External"/><Relationship Id="rId321" Type="http://schemas.openxmlformats.org/officeDocument/2006/relationships/hyperlink" Target="https://belangrijk1.s3.eu-central-1.amazonaws.com/Iso-9001-Checklist-PDF-2025-GRATIS-DOWNLOAD.pdf" TargetMode="External"/><Relationship Id="rId322" Type="http://schemas.openxmlformats.org/officeDocument/2006/relationships/hyperlink" Target="https://belangrijk1.s3.eu-central-1.amazonaws.com/Iso-9001-Hr-Audit-Checklist-PDF-2025-GRATIS-DOWNLOAD.pdf" TargetMode="External"/><Relationship Id="rId323" Type="http://schemas.openxmlformats.org/officeDocument/2006/relationships/hyperlink" Target="https://belangrijk1.s3.eu-central-1.amazonaws.com/Jaarafsluiting-Boekhouding-Checklist-PDF-2025-GRATIS-DOWNLOAD.pdf" TargetMode="External"/><Relationship Id="rId324" Type="http://schemas.openxmlformats.org/officeDocument/2006/relationships/hyperlink" Target="https://belangrijk1.s3.eu-central-1.amazonaws.com/Kampeer-Checklist-PDF-2025-GRATIS-DOWNLOAD.pdf" TargetMode="External"/><Relationship Id="rId325" Type="http://schemas.openxmlformats.org/officeDocument/2006/relationships/hyperlink" Target="https://belangrijk1.s3.eu-central-1.amazonaws.com/Kamperen-Checklist-PDF-2025-GRATIS-DOWNLOAD.pdf" TargetMode="External"/><Relationship Id="rId326" Type="http://schemas.openxmlformats.org/officeDocument/2006/relationships/hyperlink" Target="https://belangrijk1.s3.eu-central-1.amazonaws.com/Kascommissie-Checklist-PDF-2025-GRATIS-DOWNLOAD.pdf" TargetMode="External"/><Relationship Id="rId327" Type="http://schemas.openxmlformats.org/officeDocument/2006/relationships/hyperlink" Target="https://belangrijk1.s3.eu-central-1.amazonaws.com/Keuken-Checklist-PDF-2025-GRATIS-DOWNLOAD.pdf" TargetMode="External"/><Relationship Id="rId328" Type="http://schemas.openxmlformats.org/officeDocument/2006/relationships/hyperlink" Target="https://belangrijk1.s3.eu-central-1.amazonaws.com/Kleine-Beurt-Auto-Checklist-PDF-2025-GRATIS-DOWNLOAD.pdf" TargetMode="External"/><Relationship Id="rId329" Type="http://schemas.openxmlformats.org/officeDocument/2006/relationships/hyperlink" Target="https://belangrijk1.s3.eu-central-1.amazonaws.com/Kleine-Onderhoudsbeurt-Auto-Checklist-PDF-2025-GRATIS-DOWNLOAD.pdf" TargetMode="External"/><Relationship Id="rId330" Type="http://schemas.openxmlformats.org/officeDocument/2006/relationships/hyperlink" Target="https://belangrijk1.s3.eu-central-1.amazonaws.com/Knb-Checklist-Levenstestament-PDF-2025-GRATIS-DOWNLOAD.pdf" TargetMode="External"/><Relationship Id="rId331" Type="http://schemas.openxmlformats.org/officeDocument/2006/relationships/hyperlink" Target="https://belangrijk1.s3.eu-central-1.amazonaws.com/Kraamkoffer-Checklist-PDF-2025-GRATIS-DOWNLOAD.pdf" TargetMode="External"/><Relationship Id="rId332" Type="http://schemas.openxmlformats.org/officeDocument/2006/relationships/hyperlink" Target="https://belangrijk1.s3.eu-central-1.amazonaws.com/Kraamtas-Checklist-PDF-2025-GRATIS-DOWNLOAD.pdf" TargetMode="External"/><Relationship Id="rId333" Type="http://schemas.openxmlformats.org/officeDocument/2006/relationships/hyperlink" Target="https://belangrijk1.s3.eu-central-1.amazonaws.com/Kraamzorg-Checklist-PDF-2025-GRATIS-DOWNLOAD.pdf" TargetMode="External"/><Relationship Id="rId334" Type="http://schemas.openxmlformats.org/officeDocument/2006/relationships/hyperlink" Target="https://belangrijk1.s3.eu-central-1.amazonaws.com/Kvk-Checklist-PDF-2025-GRATIS-DOWNLOAD.pdf" TargetMode="External"/><Relationship Id="rId335" Type="http://schemas.openxmlformats.org/officeDocument/2006/relationships/hyperlink" Target="https://belangrijk1.s3.eu-central-1.amazonaws.com/Levenstestament-Checklist-PDF-2025-GRATIS-DOWNLOAD.pdf" TargetMode="External"/><Relationship Id="rId336" Type="http://schemas.openxmlformats.org/officeDocument/2006/relationships/hyperlink" Target="https://belangrijk1.s3.eu-central-1.amazonaws.com/lijst.txt" TargetMode="External"/><Relationship Id="rId337" Type="http://schemas.openxmlformats.org/officeDocument/2006/relationships/hyperlink" Target="https://belangrijk1.s3.eu-central-1.amazonaws.com/Lmra-Checklist-Bouw-PDF-2025-GRATIS-DOWNLOAD.pdf" TargetMode="External"/><Relationship Id="rId338" Type="http://schemas.openxmlformats.org/officeDocument/2006/relationships/hyperlink" Target="https://belangrijk1.s3.eu-central-1.amazonaws.com/Lmra-Checklist-PDF-2025-GRATIS-DOWNLOAD.pdf" TargetMode="External"/><Relationship Id="rId339" Type="http://schemas.openxmlformats.org/officeDocument/2006/relationships/hyperlink" Target="https://belangrijk1.s3.eu-central-1.amazonaws.com/M&amp;A-Integration-Checklist-PDF-2025-GRATIS-DOWNLOAD.pdf" TargetMode="External"/><Relationship Id="rId340" Type="http://schemas.openxmlformats.org/officeDocument/2006/relationships/hyperlink" Target="https://belangrijk1.s3.eu-central-1.amazonaws.com/Machineveiligheid-Checklist-PDF-2025-GRATIS-DOWNLOAD.pdf" TargetMode="External"/><Relationship Id="rId341" Type="http://schemas.openxmlformats.org/officeDocument/2006/relationships/hyperlink" Target="https://belangrijk1.s3.eu-central-1.amazonaws.com/Marathon-Checklist-PDF-2025-GRATIS-DOWNLOAD.pdf" TargetMode="External"/><Relationship Id="rId342" Type="http://schemas.openxmlformats.org/officeDocument/2006/relationships/hyperlink" Target="https://belangrijk1.s3.eu-central-1.amazonaws.com/Nabestaanden-Checklist-PDF-2025-GRATIS-DOWNLOAD.pdf" TargetMode="External"/><Relationship Id="rId343" Type="http://schemas.openxmlformats.org/officeDocument/2006/relationships/hyperlink" Target="https://belangrijk1.s3.eu-central-1.amazonaws.com/Nen-2484-Checklist-PDF-2025-GRATIS-DOWNLOAD.pdf" TargetMode="External"/><Relationship Id="rId344" Type="http://schemas.openxmlformats.org/officeDocument/2006/relationships/hyperlink" Target="https://belangrijk1.s3.eu-central-1.amazonaws.com/Nen-7510-Checklist-PDF-2025-GRATIS-DOWNLOAD.pdf" TargetMode="External"/><Relationship Id="rId345" Type="http://schemas.openxmlformats.org/officeDocument/2006/relationships/hyperlink" Target="https://belangrijk1.s3.eu-central-1.amazonaws.com/New-York-Checklist-PDF-2025-GRATIS-DOWNLOAD.pdf" TargetMode="External"/><Relationship Id="rId346" Type="http://schemas.openxmlformats.org/officeDocument/2006/relationships/hyperlink" Target="https://belangrijk1.s3.eu-central-1.amazonaws.com/Nis2-Checklist-PDF-2025-GRATIS-DOWNLOAD.pdf" TargetMode="External"/><Relationship Id="rId347" Type="http://schemas.openxmlformats.org/officeDocument/2006/relationships/hyperlink" Target="https://belangrijk1.s3.eu-central-1.amazonaws.com/Noodpakket-Checklist-PDF-2025-GRATIS-DOWNLOAD.pdf" TargetMode="External"/><Relationship Id="rId348" Type="http://schemas.openxmlformats.org/officeDocument/2006/relationships/hyperlink" Target="https://belangrijk1.s3.eu-central-1.amazonaws.com/Onboarding-Checklist-Voorbeeld-PDF-2025-GRATIS-DOWNLOAD.pdf" TargetMode="External"/><Relationship Id="rId349" Type="http://schemas.openxmlformats.org/officeDocument/2006/relationships/hyperlink" Target="https://belangrijk1.s3.eu-central-1.amazonaws.com/Ondernemingsraad-Reorganisatie-Checklist-PDF-2025-GRATIS-DOWNLOAD.pdf" TargetMode="External"/><Relationship Id="rId350" Type="http://schemas.openxmlformats.org/officeDocument/2006/relationships/hyperlink" Target="https://belangrijk1.s3.eu-central-1.amazonaws.com/Ontruimingsoefening-Checklist-PDF-2025-GRATIS-DOWNLOAD.pdf" TargetMode="External"/><Relationship Id="rId351" Type="http://schemas.openxmlformats.org/officeDocument/2006/relationships/hyperlink" Target="https://belangrijk1.s3.eu-central-1.amazonaws.com/Op-Reis-Naar-Thailand-Checklist-PDF-2025-GRATIS-DOWNLOAD.pdf" TargetMode="External"/><Relationship Id="rId352" Type="http://schemas.openxmlformats.org/officeDocument/2006/relationships/hyperlink" Target="https://belangrijk1.s3.eu-central-1.amazonaws.com/Oplevering-Woning-Checklist-PDF-2025-GRATIS-DOWNLOAD.pdf" TargetMode="External"/><Relationship Id="rId353" Type="http://schemas.openxmlformats.org/officeDocument/2006/relationships/hyperlink" Target="https://belangrijk1.s3.eu-central-1.amazonaws.com/Organisatie-Evenement-Checklist-PDF-2025-GRATIS-DOWNLOAD.pdf" TargetMode="External"/><Relationship Id="rId354" Type="http://schemas.openxmlformats.org/officeDocument/2006/relationships/hyperlink" Target="https://belangrijk1.s3.eu-central-1.amazonaws.com/Pots-Symptomen-Checklist-PDF-2025-GRATIS-DOWNLOAD.pdf" TargetMode="External"/><Relationship Id="rId355" Type="http://schemas.openxmlformats.org/officeDocument/2006/relationships/hyperlink" Target="https://belangrijk1.s3.eu-central-1.amazonaws.com/Prepper-Bag-Checklist-PDF-2025-GRATIS-DOWNLOAD.pdf" TargetMode="External"/><Relationship Id="rId356" Type="http://schemas.openxmlformats.org/officeDocument/2006/relationships/hyperlink" Target="https://belangrijk1.s3.eu-central-1.amazonaws.com/Preppers-Checklist-PDF-2025-GRATIS-DOWNLOAD.pdf" TargetMode="External"/><Relationship Id="rId357" Type="http://schemas.openxmlformats.org/officeDocument/2006/relationships/hyperlink" Target="https://belangrijk1.s3.eu-central-1.amazonaws.com/Puppy-Benodigdheden-Checklist-PDF-2025-GRATIS-DOWNLOAD.pdf" TargetMode="External"/><Relationship Id="rId358" Type="http://schemas.openxmlformats.org/officeDocument/2006/relationships/hyperlink" Target="https://belangrijk1.s3.eu-central-1.amazonaws.com/Puppy-Checklist-PDF-2025-GRATIS-DOWNLOAD.pdf" TargetMode="External"/><Relationship Id="rId359" Type="http://schemas.openxmlformats.org/officeDocument/2006/relationships/hyperlink" Target="https://belangrijk1.s3.eu-central-1.amazonaws.com/Puppy-Checklist-Spullen-PDF-2025-GRATIS-DOWNLOAD.pdf" TargetMode="External"/><Relationship Id="rId360" Type="http://schemas.openxmlformats.org/officeDocument/2006/relationships/hyperlink" Target="https://belangrijk1.s3.eu-central-1.amazonaws.com/Puppy-Socialiseren-Checklist-PDF-2025-GRATIS-DOWNLOAD.pdf" TargetMode="External"/><Relationship Id="rId361" Type="http://schemas.openxmlformats.org/officeDocument/2006/relationships/hyperlink" Target="https://belangrijk1.s3.eu-central-1.amazonaws.com/Quality-Control-Checklist-PDF-2025-GRATIS-DOWNLOAD.pdf" TargetMode="External"/><Relationship Id="rId362" Type="http://schemas.openxmlformats.org/officeDocument/2006/relationships/hyperlink" Target="https://belangrijk1.s3.eu-central-1.amazonaws.com/Reis-Checklist-PDF-2025-GRATIS-DOWNLOAD.pdf" TargetMode="External"/><Relationship Id="rId363" Type="http://schemas.openxmlformats.org/officeDocument/2006/relationships/hyperlink" Target="https://belangrijk1.s3.eu-central-1.amazonaws.com/Reis-Naar-Amerika-Checklist-PDF-2025-GRATIS-DOWNLOAD.pdf" TargetMode="External"/><Relationship Id="rId364" Type="http://schemas.openxmlformats.org/officeDocument/2006/relationships/hyperlink" Target="https://belangrijk1.s3.eu-central-1.amazonaws.com/Reizen-Naar-Indonesie-Checklist-PDF-2025-GRATIS-DOWNLOAD.pdf" TargetMode="External"/><Relationship Id="rId365" Type="http://schemas.openxmlformats.org/officeDocument/2006/relationships/hyperlink" Target="https://belangrijk1.s3.eu-central-1.amazonaws.com/Safety-Checklist-PDF-2025-GRATIS-DOWNLOAD.pdf" TargetMode="External"/><Relationship Id="rId366" Type="http://schemas.openxmlformats.org/officeDocument/2006/relationships/hyperlink" Target="https://belangrijk1.s3.eu-central-1.amazonaws.com/Safety-Walk-Checklist-PDF-2025-GRATIS-DOWNLOAD.pdf" TargetMode="External"/><Relationship Id="rId367" Type="http://schemas.openxmlformats.org/officeDocument/2006/relationships/hyperlink" Target="https://belangrijk1.s3.eu-central-1.amazonaws.com/Scope-12-Checklist-Pdf-PDF-2025-GRATIS-DOWNLOAD.pdf" TargetMode="External"/><Relationship Id="rId368" Type="http://schemas.openxmlformats.org/officeDocument/2006/relationships/hyperlink" Target="https://belangrijk1.s3.eu-central-1.amazonaws.com/Seo-Checklist-PDF-2025-GRATIS-DOWNLOAD.pdf" TargetMode="External"/><Relationship Id="rId369" Type="http://schemas.openxmlformats.org/officeDocument/2006/relationships/hyperlink" Target="https://belangrijk1.s3.eu-central-1.amazonaws.com/Seo-Optimisation-Checklist-PDF-2025-GRATIS-DOWNLOAD.pdf" TargetMode="External"/><Relationship Id="rId370" Type="http://schemas.openxmlformats.org/officeDocument/2006/relationships/hyperlink" Target="https://belangrijk1.s3.eu-central-1.amazonaws.com/Ship-Shore-Safety-Checklist-PDF-2025-GRATIS-DOWNLOAD.pdf" TargetMode="External"/><Relationship Id="rId371" Type="http://schemas.openxmlformats.org/officeDocument/2006/relationships/hyperlink" Target="https://belangrijk1.s3.eu-central-1.amazonaws.com/Shopify-Seo-Checklist-PDF-2025-GRATIS-DOWNLOAD.pdf" TargetMode="External"/><Relationship Id="rId372" Type="http://schemas.openxmlformats.org/officeDocument/2006/relationships/hyperlink" Target="https://belangrijk1.s3.eu-central-1.amazonaws.com/Site-Migration-Checklist-PDF-2025-GRATIS-DOWNLOAD.pdf" TargetMode="External"/><Relationship Id="rId373" Type="http://schemas.openxmlformats.org/officeDocument/2006/relationships/hyperlink" Target="https://belangrijk1.s3.eu-central-1.amazonaws.com/Slaaphygiene-Checklist-PDF-2025-GRATIS-DOWNLOAD.pdf" TargetMode="External"/><Relationship Id="rId374" Type="http://schemas.openxmlformats.org/officeDocument/2006/relationships/hyperlink" Target="https://belangrijk1.s3.eu-central-1.amazonaws.com/Socialisatie-Pup-Checklist-PDF-2025-GRATIS-DOWNLOAD.pdf" TargetMode="External"/><Relationship Id="rId375" Type="http://schemas.openxmlformats.org/officeDocument/2006/relationships/hyperlink" Target="https://belangrijk1.s3.eu-central-1.amazonaws.com/Testament-Checklist-PDF-2025-GRATIS-DOWNLOAD.pdf" TargetMode="External"/><Relationship Id="rId376" Type="http://schemas.openxmlformats.org/officeDocument/2006/relationships/hyperlink" Target="https://belangrijk1.s3.eu-central-1.amazonaws.com/Thuisbevalling-Checklist-PDF-2025-GRATIS-DOWNLOAD.pdf" TargetMode="External"/><Relationship Id="rId377" Type="http://schemas.openxmlformats.org/officeDocument/2006/relationships/hyperlink" Target="https://belangrijk1.s3.eu-central-1.amazonaws.com/Trouw-Checklist-PDF-2025-GRATIS-DOWNLOAD.pdf" TargetMode="External"/><Relationship Id="rId378" Type="http://schemas.openxmlformats.org/officeDocument/2006/relationships/hyperlink" Target="https://belangrijk1.s3.eu-central-1.amazonaws.com/Trouwdag-Checklist-PDF-2025-GRATIS-DOWNLOAD.pdf" TargetMode="External"/><Relationship Id="rId379" Type="http://schemas.openxmlformats.org/officeDocument/2006/relationships/hyperlink" Target="https://belangrijk1.s3.eu-central-1.amazonaws.com/Trouwen-Checklist-PDF-2025-GRATIS-DOWNLOAD.pdf" TargetMode="External"/><Relationship Id="rId380" Type="http://schemas.openxmlformats.org/officeDocument/2006/relationships/hyperlink" Target="https://belangrijk1.s3.eu-central-1.amazonaws.com/Trouwplannen-Checklist-PDF-2025-GRATIS-DOWNLOAD.pdf" TargetMode="External"/><Relationship Id="rId381" Type="http://schemas.openxmlformats.org/officeDocument/2006/relationships/hyperlink" Target="https://belangrijk1.s3.eu-central-1.amazonaws.com/Trouwplanning-Checklist-PDF-2025-GRATIS-DOWNLOAD.pdf" TargetMode="External"/><Relationship Id="rId382" Type="http://schemas.openxmlformats.org/officeDocument/2006/relationships/hyperlink" Target="https://belangrijk1.s3.eu-central-1.amazonaws.com/Uitvaart-Regelen-Checklist-PDF-2025-GRATIS-DOWNLOAD.pdf" TargetMode="External"/><Relationship Id="rId383" Type="http://schemas.openxmlformats.org/officeDocument/2006/relationships/hyperlink" Target="https://belangrijk1.s3.eu-central-1.amazonaws.com/Uitzet-Checklist-PDF-2025-GRATIS-DOWNLOAD.pdf" TargetMode="External"/><Relationship Id="rId384" Type="http://schemas.openxmlformats.org/officeDocument/2006/relationships/hyperlink" Target="https://belangrijk1.s3.eu-central-1.amazonaws.com/Vakantie-Bagage-Checklist-PDF-2025-GRATIS-DOWNLOAD.pdf" TargetMode="External"/><Relationship Id="rId385" Type="http://schemas.openxmlformats.org/officeDocument/2006/relationships/hyperlink" Target="https://belangrijk1.s3.eu-central-1.amazonaws.com/Vakantie-Checklist-Kinderen-PDF-2025-GRATIS-DOWNLOAD.pdf" TargetMode="External"/><Relationship Id="rId386" Type="http://schemas.openxmlformats.org/officeDocument/2006/relationships/hyperlink" Target="https://belangrijk1.s3.eu-central-1.amazonaws.com/Vakantie-Checklist-Peuter-PDF-2025-GRATIS-DOWNLOAD.pdf" TargetMode="External"/><Relationship Id="rId387" Type="http://schemas.openxmlformats.org/officeDocument/2006/relationships/hyperlink" Target="https://belangrijk1.s3.eu-central-1.amazonaws.com/Vakantie-Checklist-Thailand-PDF-2025-GRATIS-DOWNLOAD.pdf" TargetMode="External"/><Relationship Id="rId388" Type="http://schemas.openxmlformats.org/officeDocument/2006/relationships/hyperlink" Target="https://belangrijk1.s3.eu-central-1.amazonaws.com/Vakantie-Checklist-Vliegen-PDF-2025-GRATIS-DOWNLOAD.pdf" TargetMode="External"/><Relationship Id="rId389" Type="http://schemas.openxmlformats.org/officeDocument/2006/relationships/hyperlink" Target="https://belangrijk1.s3.eu-central-1.amazonaws.com/Vakantie-Koffer-Checklist-PDF-2025-GRATIS-DOWNLOAD.pdf" TargetMode="External"/><Relationship Id="rId390" Type="http://schemas.openxmlformats.org/officeDocument/2006/relationships/hyperlink" Target="https://belangrijk1.s3.eu-central-1.amazonaws.com/Vca-Checklist-PDF-2025-GRATIS-DOWNLOAD.pdf" TargetMode="External"/><Relationship Id="rId391" Type="http://schemas.openxmlformats.org/officeDocument/2006/relationships/hyperlink" Target="https://belangrijk1.s3.eu-central-1.amazonaws.com/Vereniging-Eigen-Huis-Checklist-Oplevering-PDF-2025-GRATIS-DOWNLOAD.pdf" TargetMode="External"/><Relationship Id="rId392" Type="http://schemas.openxmlformats.org/officeDocument/2006/relationships/hyperlink" Target="https://belangrijk1.s3.eu-central-1.amazonaws.com/Verhuisplanner-Checklist-PDF-2025-GRATIS-DOWNLOAD.pdf" TargetMode="External"/><Relationship Id="rId393" Type="http://schemas.openxmlformats.org/officeDocument/2006/relationships/hyperlink" Target="https://belangrijk1.s3.eu-central-1.amazonaws.com/Verhuisplanning-Checklist-PDF-2025-GRATIS-DOWNLOAD.pdf" TargetMode="External"/><Relationship Id="rId394" Type="http://schemas.openxmlformats.org/officeDocument/2006/relationships/hyperlink" Target="https://belangrijk1.s3.eu-central-1.amazonaws.com/Verhuistips-Checklist-PDF-2025-GRATIS-DOWNLOAD.pdf" TargetMode="External"/><Relationship Id="rId395" Type="http://schemas.openxmlformats.org/officeDocument/2006/relationships/hyperlink" Target="https://belangrijk1.s3.eu-central-1.amazonaws.com/Verhuizen-Doorgeven-Checklist-PDF-2025-GRATIS-DOWNLOAD.pdf" TargetMode="External"/><Relationship Id="rId396" Type="http://schemas.openxmlformats.org/officeDocument/2006/relationships/hyperlink" Target="https://belangrijk1.s3.eu-central-1.amazonaws.com/Verhuizen-Wat-Te-Doen-Checklist-PDF-2025-GRATIS-DOWNLOAD.pdf" TargetMode="External"/><Relationship Id="rId397" Type="http://schemas.openxmlformats.org/officeDocument/2006/relationships/hyperlink" Target="https://belangrijk1.s3.eu-central-1.amazonaws.com/Verhuizing-Adres-Doorgeven-Checklist-PDF-2025-GRATIS-DOWNLOAD.pdf" TargetMode="External"/><Relationship Id="rId398" Type="http://schemas.openxmlformats.org/officeDocument/2006/relationships/hyperlink" Target="https://belangrijk1.s3.eu-central-1.amazonaws.com/Verhuizing-Checklist-PDF-2025-GRATIS-DOWNLOAD.pdf" TargetMode="External"/><Relationship Id="rId399" Type="http://schemas.openxmlformats.org/officeDocument/2006/relationships/hyperlink" Target="https://belangrijk1.s3.eu-central-1.amazonaws.com/Vliegvakantie-Checklist-PDF-2025-GRATIS-DOWNLOAD.pdf" TargetMode="External"/><Relationship Id="rId400" Type="http://schemas.openxmlformats.org/officeDocument/2006/relationships/hyperlink" Target="https://belangrijk1.s3.eu-central-1.amazonaws.com/Vluchtkoffer-Bevalling-Checklist-PDF-2025-GRATIS-DOWNLOAD.pdf" TargetMode="External"/><Relationship Id="rId401" Type="http://schemas.openxmlformats.org/officeDocument/2006/relationships/hyperlink" Target="https://belangrijk1.s3.eu-central-1.amazonaws.com/Vluchtkoffer-Checklist-PDF-2025-GRATIS-DOWNLOAD.pdf" TargetMode="External"/><Relationship Id="rId402" Type="http://schemas.openxmlformats.org/officeDocument/2006/relationships/hyperlink" Target="https://belangrijk1.s3.eu-central-1.amazonaws.com/Voorbeeld-Checklist-Nieuwe-Medewerker-PDF-2025-GRATIS-DOWNLOAD.pdf" TargetMode="External"/><Relationship Id="rId403" Type="http://schemas.openxmlformats.org/officeDocument/2006/relationships/hyperlink" Target="https://belangrijk1.s3.eu-central-1.amazonaws.com/Voorschouw-Nieuwbouw-Checklist-PDF-2025-GRATIS-DOWNLOAD.pdf" TargetMode="External"/><Relationship Id="rId404" Type="http://schemas.openxmlformats.org/officeDocument/2006/relationships/hyperlink" Target="https://belangrijk1.s3.eu-central-1.amazonaws.com/Vpn-Checklist-PDF-2025-GRATIS-DOWNLOAD.pdf" TargetMode="External"/><Relationship Id="rId405" Type="http://schemas.openxmlformats.org/officeDocument/2006/relationships/hyperlink" Target="https://belangrijk1.s3.eu-central-1.amazonaws.com/Vso-Checklist-PDF-2025-GRATIS-DOWNLOAD.pdf" TargetMode="External"/><Relationship Id="rId406" Type="http://schemas.openxmlformats.org/officeDocument/2006/relationships/hyperlink" Target="https://belangrijk1.s3.eu-central-1.amazonaws.com/Vve-Checklist-PDF-2025-GRATIS-DOWNLOAD.pdf" TargetMode="External"/><Relationship Id="rId407" Type="http://schemas.openxmlformats.org/officeDocument/2006/relationships/hyperlink" Target="https://belangrijk1.s3.eu-central-1.amazonaws.com/Warmtepomp-Checklist-PDF-2025-GRATIS-DOWNLOAD.pdf" TargetMode="External"/><Relationship Id="rId408" Type="http://schemas.openxmlformats.org/officeDocument/2006/relationships/hyperlink" Target="https://belangrijk1.s3.eu-central-1.amazonaws.com/Wat-Te-Doen-Na-Overlijden-Checklist-PDF-2025-GRATIS-DOWNLOAD.pdf" TargetMode="External"/><Relationship Id="rId409" Type="http://schemas.openxmlformats.org/officeDocument/2006/relationships/hyperlink" Target="https://belangrijk1.s3.eu-central-1.amazonaws.com/Wbtr-Checklist-PDF-2025-GRATIS-DOWNLOAD.pdf" TargetMode="External"/><Relationship Id="rId410" Type="http://schemas.openxmlformats.org/officeDocument/2006/relationships/hyperlink" Target="https://belangrijk1.s3.eu-central-1.amazonaws.com/Wcag-Guidelines-Checklist-PDF-2025-GRATIS-DOWNLOAD.pdf" TargetMode="External"/><Relationship Id="rId411" Type="http://schemas.openxmlformats.org/officeDocument/2006/relationships/hyperlink" Target="https://belangrijk1.s3.eu-central-1.amazonaws.com/Web-Migration-Checklist-PDF-2025-GRATIS-DOWNLOAD.pdf" TargetMode="External"/><Relationship Id="rId412" Type="http://schemas.openxmlformats.org/officeDocument/2006/relationships/hyperlink" Target="https://belangrijk1.s3.eu-central-1.amazonaws.com/Wedding-To-Do-Checklist-PDF-2025-GRATIS-DOWNLOAD.pdf" TargetMode="External"/><Relationship Id="rId413" Type="http://schemas.openxmlformats.org/officeDocument/2006/relationships/hyperlink" Target="https://belangrijk1.s3.eu-central-1.amazonaws.com/Weekend-Weg-Checklist-PDF-2025-GRATIS-DOWNLOAD.pdf" TargetMode="External"/><Relationship Id="rId414" Type="http://schemas.openxmlformats.org/officeDocument/2006/relationships/hyperlink" Target="https://belangrijk1.s3.eu-central-1.amazonaws.com/Werknemersvaardigheden-Checklist-PDF-2025-GRATIS-DOWNLOAD.pdf" TargetMode="External"/><Relationship Id="rId415" Type="http://schemas.openxmlformats.org/officeDocument/2006/relationships/hyperlink" Target="https://belangrijk1.s3.eu-central-1.amazonaws.com/Werkplekonderzoek-Checklist-PDF-2025-GRATIS-DOWNLOAD.pdf" TargetMode="External"/><Relationship Id="rId416" Type="http://schemas.openxmlformats.org/officeDocument/2006/relationships/hyperlink" Target="https://belangrijk1.s3.eu-central-1.amazonaws.com/Wintersport-Checklist-PDF-2025-GRATIS-DOWNLOAD.pdf" TargetMode="External"/><Relationship Id="rId417" Type="http://schemas.openxmlformats.org/officeDocument/2006/relationships/hyperlink" Target="https://belangrijk1.s3.eu-central-1.amazonaws.com/Zelf-Je-Huis-Verkopen-Checklist-PDF-2025-GRATIS-DOWNLOAD.pdf" TargetMode="External"/><Relationship Id="rId418" Type="http://schemas.openxmlformats.org/officeDocument/2006/relationships/hyperlink" Target="https://belangrijk1.s3.eu-central-1.amazonaws.com/Ziekenhuistas-Checklist-PDF-2025-GRATIS-DOWNLOAD.pdf" TargetMode="External"/><Relationship Id="rId419" Type="http://schemas.openxmlformats.org/officeDocument/2006/relationships/hyperlink" Target="https://belangrijk1.s3.eu-central-1.amazonaws.com/Ziekte-Van-Lyme-Symptomen-Checklist-PDF-2025-GRATIS-DOWNLOAD.pdf" TargetMode="External"/><Relationship Id="rId420" Type="http://schemas.openxmlformats.org/officeDocument/2006/relationships/hyperlink" Target="https://belangrijk1.s3.eu-central-1.amazonaws.com/Zomervakantie-Checklist-PDF-2025-GRATIS-DOWNLOAD.pdf" TargetMode="External"/><Relationship Id="rId421" Type="http://schemas.openxmlformats.org/officeDocument/2006/relationships/hyperlink" Target="https://belangrijk1.s3.eu-central-1.amazonaws.com/Zwanger-En-Nu-Checklist-PDF-2025-GRATIS-DOWNLOAD.pdf" TargetMode="External"/><Relationship Id="rId422" Type="http://schemas.openxmlformats.org/officeDocument/2006/relationships/hyperlink" Target="https://belangrijk1.s3.eu-central-1.amazonaws.com/Zwanger-Wat-Nu-Checklist-PDF-2025-GRATIS-DOWNLOAD.pdf" TargetMode="External"/><Relationship Id="rId423" Type="http://schemas.openxmlformats.org/officeDocument/2006/relationships/hyperlink" Target="https://belangrijk1.s3.eu-central-1.amazonaws.com/Zwangerschap-Checklist-PDF-2025-GRATIS-DOWNLOAD.pdf" TargetMode="External"/><Relationship Id="rId424" Type="http://schemas.openxmlformats.org/officeDocument/2006/relationships/hyperlink" Target="https://checklistpdf.n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
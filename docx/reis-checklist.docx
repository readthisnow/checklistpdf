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reis checklist Gratis DOCX 2025</w:t>
      </w:r>
    </w:p>
    <w:p/>
    <w:p>
      <w:pPr>
        <w:spacing w:after="240"/>
      </w:pP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Amerika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Amerika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</w:p>
    <w:p>
      <w:pPr>
        <w:spacing w:after="240"/>
      </w:pP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Amerika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Paspoort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paspoort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minimaal</w:t>
      </w:r>
      <w:r>
        <w:rPr>
          <w:sz w:val="36"/>
        </w:rPr>
        <w:t xml:space="preserve"> </w:t>
      </w:r>
      <w:r>
        <w:rPr>
          <w:sz w:val="36"/>
        </w:rPr>
        <w:t>zes</w:t>
      </w:r>
      <w:r>
        <w:rPr>
          <w:sz w:val="36"/>
        </w:rPr>
        <w:t xml:space="preserve"> </w:t>
      </w:r>
      <w:r>
        <w:rPr>
          <w:sz w:val="36"/>
        </w:rPr>
        <w:t>maanden</w:t>
      </w:r>
      <w:r>
        <w:rPr>
          <w:sz w:val="36"/>
        </w:rPr>
        <w:t xml:space="preserve"> </w:t>
      </w:r>
      <w:r>
        <w:rPr>
          <w:sz w:val="36"/>
        </w:rPr>
        <w:t>geldig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geplande</w:t>
      </w:r>
    </w:p>
    <w:p>
      <w:pPr>
        <w:spacing w:after="240"/>
      </w:pPr>
      <w:r>
        <w:rPr>
          <w:sz w:val="36"/>
        </w:rPr>
        <w:t>vertrek.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paspoort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beschadigd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kopie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noodgevallen.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visum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ESTA-aanvraag,</w:t>
      </w:r>
      <w:r>
        <w:rPr>
          <w:sz w:val="36"/>
        </w:rPr>
        <w:t xml:space="preserve"> </w:t>
      </w:r>
      <w:r>
        <w:rPr>
          <w:sz w:val="36"/>
        </w:rPr>
        <w:t>afhankelijk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nationaliteit.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idee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paspoort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veilig</w:t>
      </w:r>
      <w:r>
        <w:rPr>
          <w:sz w:val="36"/>
        </w:rPr>
        <w:t xml:space="preserve"> </w:t>
      </w:r>
      <w:r>
        <w:rPr>
          <w:sz w:val="36"/>
        </w:rPr>
        <w:t>vakje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bagage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bewaren.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Paspoorthouder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Kopie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paspoort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Visum/ESTA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Reisverzekering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Bagage-slot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Vliegtickets</w:t>
      </w:r>
    </w:p>
    <w:p>
      <w:pPr>
        <w:spacing w:after="240"/>
      </w:pPr>
      <w:r>
        <w:rPr>
          <w:sz w:val="36"/>
        </w:rPr>
        <w:t>Boek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vliegtickets</w:t>
      </w:r>
      <w:r>
        <w:rPr>
          <w:sz w:val="36"/>
        </w:rPr>
        <w:t xml:space="preserve"> </w:t>
      </w:r>
      <w:r>
        <w:rPr>
          <w:sz w:val="36"/>
        </w:rPr>
        <w:t>ruim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tevoren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prijzen.</w:t>
      </w:r>
      <w:r>
        <w:rPr>
          <w:sz w:val="36"/>
        </w:rPr>
        <w:t xml:space="preserve"> </w:t>
      </w:r>
      <w:r>
        <w:rPr>
          <w:sz w:val="36"/>
        </w:rPr>
        <w:t>Vergelijk</w:t>
      </w:r>
      <w:r>
        <w:rPr>
          <w:sz w:val="36"/>
        </w:rPr>
        <w:t xml:space="preserve"> </w:t>
      </w:r>
      <w:r>
        <w:rPr>
          <w:sz w:val="36"/>
        </w:rPr>
        <w:t>verschillende</w:t>
      </w:r>
    </w:p>
    <w:p>
      <w:pPr>
        <w:spacing w:after="240"/>
      </w:pPr>
      <w:r>
        <w:rPr>
          <w:sz w:val="36"/>
        </w:rPr>
        <w:t>luchtvaartmaatschappijen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doordeweekse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vliegen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lagere</w:t>
      </w:r>
      <w:r>
        <w:rPr>
          <w:sz w:val="36"/>
        </w:rPr>
        <w:t xml:space="preserve"> </w:t>
      </w:r>
      <w:r>
        <w:rPr>
          <w:sz w:val="36"/>
        </w:rPr>
        <w:t>tarieven.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bevestigingsmail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printen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telefoon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bewaren.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app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downloaden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luchtvaartmaatschappij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real-time</w:t>
      </w:r>
      <w:r>
        <w:rPr>
          <w:sz w:val="36"/>
        </w:rPr>
        <w:t xml:space="preserve"> </w:t>
      </w:r>
      <w:r>
        <w:rPr>
          <w:sz w:val="36"/>
        </w:rPr>
        <w:t>updates.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Vliegticket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Reis-app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Kopie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bevestiging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Zitplaatsreservering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Luchthaven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parkeren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Accommodatie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verblijf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budget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reisplannen</w:t>
      </w:r>
      <w:r>
        <w:rPr>
          <w:sz w:val="36"/>
        </w:rPr>
        <w:t xml:space="preserve"> </w:t>
      </w:r>
      <w:r>
        <w:rPr>
          <w:sz w:val="36"/>
        </w:rPr>
        <w:t>past,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nu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hotel,</w:t>
      </w:r>
      <w:r>
        <w:rPr>
          <w:sz w:val="36"/>
        </w:rPr>
        <w:t xml:space="preserve"> </w:t>
      </w:r>
      <w:r>
        <w:rPr>
          <w:sz w:val="36"/>
        </w:rPr>
        <w:t>hostel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Airbnb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Lees</w:t>
      </w:r>
      <w:r>
        <w:rPr>
          <w:sz w:val="36"/>
        </w:rPr>
        <w:t xml:space="preserve"> </w:t>
      </w:r>
      <w:r>
        <w:rPr>
          <w:sz w:val="36"/>
        </w:rPr>
        <w:t>recensies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zeker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zit.</w:t>
      </w:r>
      <w:r>
        <w:rPr>
          <w:sz w:val="36"/>
        </w:rPr>
        <w:t xml:space="preserve"> </w:t>
      </w:r>
      <w:r>
        <w:rPr>
          <w:sz w:val="36"/>
        </w:rPr>
        <w:t>Boek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tevoren,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populaire</w:t>
      </w:r>
      <w:r>
        <w:rPr>
          <w:sz w:val="36"/>
        </w:rPr>
        <w:t xml:space="preserve"> </w:t>
      </w:r>
      <w:r>
        <w:rPr>
          <w:sz w:val="36"/>
        </w:rPr>
        <w:t>gebieden,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teleurstellingen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voorkomen.</w:t>
      </w:r>
      <w:r>
        <w:rPr>
          <w:sz w:val="36"/>
        </w:rPr>
        <w:t xml:space="preserve"> </w:t>
      </w:r>
      <w:r>
        <w:rPr>
          <w:sz w:val="36"/>
        </w:rPr>
        <w:t>Vergeet</w:t>
      </w:r>
    </w:p>
    <w:p>
      <w:pPr>
        <w:spacing w:after="240"/>
      </w:pP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annuleringsvoorwaarden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controleren.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Hotelboekingssite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Airbnb-account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Reisgids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Kamerreservering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Lokale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attracties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Gezondheid</w:t>
      </w:r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vaccinaties</w:t>
      </w:r>
      <w:r>
        <w:rPr>
          <w:sz w:val="36"/>
        </w:rPr>
        <w:t xml:space="preserve"> </w:t>
      </w:r>
      <w:r>
        <w:rPr>
          <w:sz w:val="36"/>
        </w:rPr>
        <w:t>up-to-date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reisapotheek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met</w:t>
      </w:r>
    </w:p>
    <w:p>
      <w:pPr>
        <w:spacing w:after="240"/>
      </w:pPr>
      <w:r>
        <w:rPr>
          <w:sz w:val="36"/>
        </w:rPr>
        <w:t>basisgeneesmiddelen.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medische</w:t>
      </w:r>
      <w:r>
        <w:rPr>
          <w:sz w:val="36"/>
        </w:rPr>
        <w:t xml:space="preserve"> </w:t>
      </w:r>
      <w:r>
        <w:rPr>
          <w:sz w:val="36"/>
        </w:rPr>
        <w:t>verzekering</w:t>
      </w:r>
      <w:r>
        <w:rPr>
          <w:sz w:val="36"/>
        </w:rPr>
        <w:t xml:space="preserve"> </w:t>
      </w:r>
      <w:r>
        <w:rPr>
          <w:sz w:val="36"/>
        </w:rPr>
        <w:t>af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sluiten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dekking</w:t>
      </w:r>
      <w:r>
        <w:rPr>
          <w:sz w:val="36"/>
        </w:rPr>
        <w:t xml:space="preserve"> </w:t>
      </w:r>
      <w:r>
        <w:rPr>
          <w:sz w:val="36"/>
        </w:rPr>
        <w:t>biedt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buitenland.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kopie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medische</w:t>
      </w:r>
      <w:r>
        <w:rPr>
          <w:sz w:val="36"/>
        </w:rPr>
        <w:t xml:space="preserve"> </w:t>
      </w:r>
      <w:r>
        <w:rPr>
          <w:sz w:val="36"/>
        </w:rPr>
        <w:t>gegevens</w:t>
      </w:r>
      <w:r>
        <w:rPr>
          <w:sz w:val="36"/>
        </w:rPr>
        <w:t xml:space="preserve"> </w:t>
      </w:r>
      <w:r>
        <w:rPr>
          <w:sz w:val="36"/>
        </w:rPr>
        <w:t>mee,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geval</w:t>
      </w:r>
      <w:r>
        <w:rPr>
          <w:sz w:val="36"/>
        </w:rPr>
        <w:t xml:space="preserve"> </w:t>
      </w:r>
      <w:r>
        <w:rPr>
          <w:sz w:val="36"/>
        </w:rPr>
        <w:t>dat.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medicijnen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oorspronkelijke</w:t>
      </w:r>
      <w:r>
        <w:rPr>
          <w:sz w:val="36"/>
        </w:rPr>
        <w:t xml:space="preserve"> </w:t>
      </w:r>
      <w:r>
        <w:rPr>
          <w:sz w:val="36"/>
        </w:rPr>
        <w:t>verpakking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houden.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Reisapotheek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Vaccinatiebewijs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Zorgverzekering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Medische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gegevens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EHBO-kit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Paklijst</w:t>
      </w:r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paklijst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vergeten,</w:t>
      </w:r>
      <w:r>
        <w:rPr>
          <w:sz w:val="36"/>
        </w:rPr>
        <w:t xml:space="preserve"> </w:t>
      </w:r>
      <w:r>
        <w:rPr>
          <w:sz w:val="36"/>
        </w:rPr>
        <w:t>inclusief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klimaat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activiteiten</w:t>
      </w:r>
    </w:p>
    <w:p>
      <w:pPr>
        <w:spacing w:after="240"/>
      </w:pP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plant.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adapters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elektronica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herbruikbare</w:t>
      </w:r>
      <w:r>
        <w:rPr>
          <w:sz w:val="36"/>
        </w:rPr>
        <w:t xml:space="preserve"> </w:t>
      </w:r>
      <w:r>
        <w:rPr>
          <w:sz w:val="36"/>
        </w:rPr>
        <w:t>waterfles.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favoriete</w:t>
      </w:r>
      <w:r>
        <w:rPr>
          <w:sz w:val="36"/>
        </w:rPr>
        <w:t xml:space="preserve"> </w:t>
      </w:r>
      <w:r>
        <w:rPr>
          <w:sz w:val="36"/>
        </w:rPr>
        <w:t>snackingrediënten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boek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reis.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</w:p>
    <w:p>
      <w:pPr>
        <w:spacing w:after="240"/>
      </w:pP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bagage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dagen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vertrek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pakken.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Kleding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Adapter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Reisgids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Boek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e-reader</w:t>
        </w:r>
      </w:hyperlink>
    </w:p>
    <w:p>
      <w:pPr>
        <w:spacing w:after="240"/>
      </w:pP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Amerika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paspoort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minimaal</w:t>
      </w:r>
      <w:r>
        <w:rPr>
          <w:sz w:val="36"/>
        </w:rPr>
        <w:t xml:space="preserve"> </w:t>
      </w:r>
      <w:r>
        <w:rPr>
          <w:sz w:val="36"/>
        </w:rPr>
        <w:t>zes</w:t>
      </w:r>
      <w:r>
        <w:rPr>
          <w:sz w:val="36"/>
        </w:rPr>
        <w:t xml:space="preserve"> </w:t>
      </w:r>
      <w:r>
        <w:rPr>
          <w:sz w:val="36"/>
        </w:rPr>
        <w:t>maanden</w:t>
      </w:r>
      <w:r>
        <w:rPr>
          <w:sz w:val="36"/>
        </w:rPr>
        <w:t xml:space="preserve"> </w:t>
      </w:r>
      <w:r>
        <w:rPr>
          <w:sz w:val="36"/>
        </w:rPr>
        <w:t>geldig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geplande</w:t>
      </w:r>
      <w:r>
        <w:rPr>
          <w:sz w:val="36"/>
        </w:rPr>
        <w:t xml:space="preserve"> </w:t>
      </w:r>
      <w:r>
        <w:rPr>
          <w:sz w:val="36"/>
        </w:rPr>
        <w:t>vertrek</w:t>
      </w:r>
    </w:p>
    <w:p>
      <w:pPr>
        <w:spacing w:after="240"/>
      </w:pP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grens.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kopie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paspoort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apart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origineel</w:t>
      </w:r>
      <w:r>
        <w:rPr>
          <w:sz w:val="36"/>
        </w:rPr>
        <w:t xml:space="preserve"> </w:t>
      </w:r>
      <w:r>
        <w:rPr>
          <w:sz w:val="36"/>
        </w:rPr>
        <w:t>bewaart.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paspoorthouder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kopieermachine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reisverzekering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dekking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medische</w:t>
      </w:r>
      <w:r>
        <w:rPr>
          <w:sz w:val="36"/>
        </w:rPr>
        <w:t xml:space="preserve"> </w:t>
      </w:r>
      <w:r>
        <w:rPr>
          <w:sz w:val="36"/>
        </w:rPr>
        <w:t>kosten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annuleringen.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geeft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gemoedsrust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reis.</w:t>
      </w:r>
      <w:r>
        <w:rPr>
          <w:sz w:val="36"/>
        </w:rPr>
        <w:t xml:space="preserve"> </w:t>
      </w:r>
      <w:r>
        <w:rPr>
          <w:sz w:val="36"/>
        </w:rPr>
        <w:t>Vergelijk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aanbieders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beste</w:t>
      </w:r>
    </w:p>
    <w:p>
      <w:pPr>
        <w:spacing w:after="240"/>
      </w:pPr>
      <w:r>
        <w:rPr>
          <w:sz w:val="36"/>
        </w:rPr>
        <w:t>optie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vinden.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reisverzekering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vergelijkingswebsite</w:t>
        </w:r>
      </w:hyperlink>
    </w:p>
    <w:p>
      <w:pPr>
        <w:spacing w:after="240"/>
      </w:pPr>
      <w:r>
        <w:rPr>
          <w:sz w:val="36"/>
        </w:rPr>
        <w:t>Download</w:t>
      </w:r>
      <w:r>
        <w:rPr>
          <w:sz w:val="36"/>
        </w:rPr>
        <w:t xml:space="preserve"> </w:t>
      </w:r>
      <w:r>
        <w:rPr>
          <w:sz w:val="36"/>
        </w:rPr>
        <w:t>nuttige</w:t>
      </w:r>
      <w:r>
        <w:rPr>
          <w:sz w:val="36"/>
        </w:rPr>
        <w:t xml:space="preserve"> </w:t>
      </w:r>
      <w:r>
        <w:rPr>
          <w:sz w:val="36"/>
        </w:rPr>
        <w:t>apps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navigatie,</w:t>
      </w:r>
      <w:r>
        <w:rPr>
          <w:sz w:val="36"/>
        </w:rPr>
        <w:t xml:space="preserve"> </w:t>
      </w:r>
      <w:r>
        <w:rPr>
          <w:sz w:val="36"/>
        </w:rPr>
        <w:t>vertaling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vertrekt.</w:t>
      </w:r>
    </w:p>
    <w:p>
      <w:pPr>
        <w:spacing w:after="240"/>
      </w:pPr>
      <w:r>
        <w:rPr>
          <w:sz w:val="36"/>
        </w:rPr>
        <w:t>Offline</w:t>
      </w:r>
      <w:r>
        <w:rPr>
          <w:sz w:val="36"/>
        </w:rPr>
        <w:t xml:space="preserve"> </w:t>
      </w:r>
      <w:r>
        <w:rPr>
          <w:sz w:val="36"/>
        </w:rPr>
        <w:t>toegang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erg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geen</w:t>
      </w:r>
      <w:r>
        <w:rPr>
          <w:sz w:val="36"/>
        </w:rPr>
        <w:t xml:space="preserve"> </w:t>
      </w:r>
      <w:r>
        <w:rPr>
          <w:sz w:val="36"/>
        </w:rPr>
        <w:t>internetverbinding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smartphone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laden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reis.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navigatie-app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taal-app</w:t>
        </w:r>
      </w:hyperlink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vervoer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luchthaven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tevoren.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op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vertrek.</w:t>
      </w:r>
      <w:r>
        <w:rPr>
          <w:sz w:val="36"/>
        </w:rPr>
        <w:t xml:space="preserve"> </w:t>
      </w:r>
      <w:r>
        <w:rPr>
          <w:sz w:val="36"/>
        </w:rPr>
        <w:t>Kijk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opties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taxi's,</w:t>
      </w:r>
      <w:r>
        <w:rPr>
          <w:sz w:val="36"/>
        </w:rPr>
        <w:t xml:space="preserve"> </w:t>
      </w:r>
      <w:r>
        <w:rPr>
          <w:sz w:val="36"/>
        </w:rPr>
        <w:t>shuttles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openbaar</w:t>
      </w:r>
      <w:r>
        <w:rPr>
          <w:sz w:val="36"/>
        </w:rPr>
        <w:t xml:space="preserve"> </w:t>
      </w:r>
      <w:r>
        <w:rPr>
          <w:sz w:val="36"/>
        </w:rPr>
        <w:t>vervoer.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taxi-app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shuttle-service</w:t>
        </w:r>
      </w:hyperlink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creditcardmaatschappij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informeren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reisplannen.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kaart</w:t>
      </w:r>
      <w:r>
        <w:rPr>
          <w:sz w:val="36"/>
        </w:rPr>
        <w:t xml:space="preserve"> </w:t>
      </w:r>
      <w:r>
        <w:rPr>
          <w:sz w:val="36"/>
        </w:rPr>
        <w:t>geblokkeerd</w:t>
      </w:r>
      <w:r>
        <w:rPr>
          <w:sz w:val="36"/>
        </w:rPr>
        <w:t xml:space="preserve"> </w:t>
      </w:r>
      <w:r>
        <w:rPr>
          <w:sz w:val="36"/>
        </w:rPr>
        <w:t>wordt</w:t>
      </w:r>
      <w:r>
        <w:rPr>
          <w:sz w:val="36"/>
        </w:rPr>
        <w:t xml:space="preserve"> </w:t>
      </w:r>
      <w:r>
        <w:rPr>
          <w:sz w:val="36"/>
        </w:rPr>
        <w:t>wegens</w:t>
      </w:r>
      <w:r>
        <w:rPr>
          <w:sz w:val="36"/>
        </w:rPr>
        <w:t xml:space="preserve"> </w:t>
      </w:r>
      <w:r>
        <w:rPr>
          <w:sz w:val="36"/>
        </w:rPr>
        <w:t>verdachte</w:t>
      </w:r>
      <w:r>
        <w:rPr>
          <w:sz w:val="36"/>
        </w:rPr>
        <w:t xml:space="preserve"> </w:t>
      </w:r>
      <w:r>
        <w:rPr>
          <w:sz w:val="36"/>
        </w:rPr>
        <w:t>activiteiten.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wat</w:t>
      </w:r>
    </w:p>
    <w:p>
      <w:pPr>
        <w:spacing w:after="240"/>
      </w:pPr>
      <w:r>
        <w:rPr>
          <w:sz w:val="36"/>
        </w:rPr>
        <w:t>contant</w:t>
      </w:r>
      <w:r>
        <w:rPr>
          <w:sz w:val="36"/>
        </w:rPr>
        <w:t xml:space="preserve"> </w:t>
      </w:r>
      <w:r>
        <w:rPr>
          <w:sz w:val="36"/>
        </w:rPr>
        <w:t>geld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aankopen.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creditcard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contant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geld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Amerika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1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Paspoorthouder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Kopie+paspoort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Visum%2FESTA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Reisverzekering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Bagage-slot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Vliegticket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Reis-app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Kopie+bevestiging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Zitplaatsreservering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Luchthaven+parkeren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Hotelboekingssite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Airbnb-account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Reisgids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Kamerreservering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Lokale+attracties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Reisapotheek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Vaccinatiebewijs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Zorgverzekering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Medische+gegevens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EHBO-kit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Kleding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Adapter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Waterfles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Boek+of+e-reader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paspoorthouder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kopieermachine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reisverzekering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vergelijkingswebsite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navigatie-app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taal-app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taxi-app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shuttle-service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creditcard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contant+geld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belangrijk1.s3.eu-central-1.amazonaws.com/18-En-Nu-Checklist-PDF-2025-GRATIS-DOWNLOAD.pdf" TargetMode="External"/><Relationship Id="rId46" Type="http://schemas.openxmlformats.org/officeDocument/2006/relationships/hyperlink" Target="https://belangrijk1.s3.eu-central-1.amazonaws.com/2e-Hands-Auto-Kopen-Checklist-PDF-2025-GRATIS-DOWNLOAD.pdf" TargetMode="External"/><Relationship Id="rId47" Type="http://schemas.openxmlformats.org/officeDocument/2006/relationships/hyperlink" Target="https://belangrijk1.s3.eu-central-1.amazonaws.com/5s-Audit-Checklist-PDF-2025-GRATIS-DOWNLOAD.pdf" TargetMode="External"/><Relationship Id="rId48" Type="http://schemas.openxmlformats.org/officeDocument/2006/relationships/hyperlink" Target="https://belangrijk1.s3.eu-central-1.amazonaws.com/Adhd-Checklist-Volwassenen-PDF-2025-GRATIS-DOWNLOAD.pdf" TargetMode="External"/><Relationship Id="rId49" Type="http://schemas.openxmlformats.org/officeDocument/2006/relationships/hyperlink" Target="https://belangrijk1.s3.eu-central-1.amazonaws.com/Adr-Uitrusting-Vrachtwagen-Checklist-PDF-2025-GRATIS-DOWNLOAD.pdf" TargetMode="External"/><Relationship Id="rId50" Type="http://schemas.openxmlformats.org/officeDocument/2006/relationships/hyperlink" Target="https://belangrijk1.s3.eu-central-1.amazonaws.com/Adres-Wijzigen-Checklist-PDF-2025-GRATIS-DOWNLOAD.pdf" TargetMode="External"/><Relationship Id="rId51" Type="http://schemas.openxmlformats.org/officeDocument/2006/relationships/hyperlink" Target="https://belangrijk1.s3.eu-central-1.amazonaws.com/Adres-Wijzigen-Verhuizing-Checklist-PDF-2025-GRATIS-DOWNLOAD.pdf" TargetMode="External"/><Relationship Id="rId52" Type="http://schemas.openxmlformats.org/officeDocument/2006/relationships/hyperlink" Target="https://belangrijk1.s3.eu-central-1.amazonaws.com/Anwb-Vakantie-Checklist-PDF-2025-GRATIS-DOWNLOAD.pdf" TargetMode="External"/><Relationship Id="rId53" Type="http://schemas.openxmlformats.org/officeDocument/2006/relationships/hyperlink" Target="https://belangrijk1.s3.eu-central-1.amazonaws.com/Auto-Grote-Beurt-Checklist-PDF-2025-GRATIS-DOWNLOAD.pdf" TargetMode="External"/><Relationship Id="rId54" Type="http://schemas.openxmlformats.org/officeDocument/2006/relationships/hyperlink" Target="https://belangrijk1.s3.eu-central-1.amazonaws.com/Auto-Kleine-Beurt-Checklist-PDF-2025-GRATIS-DOWNLOAD.pdf" TargetMode="External"/><Relationship Id="rId55" Type="http://schemas.openxmlformats.org/officeDocument/2006/relationships/hyperlink" Target="https://belangrijk1.s3.eu-central-1.amazonaws.com/Avg-Voor-Verenigingen-Checklist-PDF-2025-GRATIS-DOWNLOAD.pdf" TargetMode="External"/><Relationship Id="rId56" Type="http://schemas.openxmlformats.org/officeDocument/2006/relationships/hyperlink" Target="https://belangrijk1.s3.eu-central-1.amazonaws.com/B-Service-Mercedes-Checklist-PDF-2025-GRATIS-DOWNLOAD.pdf" TargetMode="External"/><Relationship Id="rId57" Type="http://schemas.openxmlformats.org/officeDocument/2006/relationships/hyperlink" Target="https://belangrijk1.s3.eu-central-1.amazonaws.com/Baby-Autisme-Checklist-PDF-2025-GRATIS-DOWNLOAD.pdf" TargetMode="External"/><Relationship Id="rId58" Type="http://schemas.openxmlformats.org/officeDocument/2006/relationships/hyperlink" Target="https://belangrijk1.s3.eu-central-1.amazonaws.com/Baby-Checklist-PDF-2025-GRATIS-DOWNLOAD.pdf" TargetMode="External"/><Relationship Id="rId59" Type="http://schemas.openxmlformats.org/officeDocument/2006/relationships/hyperlink" Target="https://belangrijk1.s3.eu-central-1.amazonaws.com/Babykamer-Checklist-PDF-2025-GRATIS-DOWNLOAD.pdf" TargetMode="External"/><Relationship Id="rId60" Type="http://schemas.openxmlformats.org/officeDocument/2006/relationships/hyperlink" Target="https://belangrijk1.s3.eu-central-1.amazonaws.com/Babylist-Checklist-PDF-2025-GRATIS-DOWNLOAD.pdf" TargetMode="External"/><Relationship Id="rId61" Type="http://schemas.openxmlformats.org/officeDocument/2006/relationships/hyperlink" Target="https://belangrijk1.s3.eu-central-1.amazonaws.com/Babyspullen-Checklist-PDF-2025-GRATIS-DOWNLOAD.pdf" TargetMode="External"/><Relationship Id="rId62" Type="http://schemas.openxmlformats.org/officeDocument/2006/relationships/hyperlink" Target="https://belangrijk1.s3.eu-central-1.amazonaws.com/Babyuitzet-Checklist-PDF-2025-GRATIS-DOWNLOAD.pdf" TargetMode="External"/><Relationship Id="rId63" Type="http://schemas.openxmlformats.org/officeDocument/2006/relationships/hyperlink" Target="https://belangrijk1.s3.eu-central-1.amazonaws.com/Bdsm-Checklist-PDF-2025-GRATIS-DOWNLOAD.pdf" TargetMode="External"/><Relationship Id="rId64" Type="http://schemas.openxmlformats.org/officeDocument/2006/relationships/hyperlink" Target="https://belangrijk1.s3.eu-central-1.amazonaws.com/Bedrijfsovername-Checklist-PDF-2025-GRATIS-DOWNLOAD.pdf" TargetMode="External"/><Relationship Id="rId65" Type="http://schemas.openxmlformats.org/officeDocument/2006/relationships/hyperlink" Target="https://belangrijk1.s3.eu-central-1.amazonaws.com/Bedrijfsverhuizing-Checklist-PDF-2025-GRATIS-DOWNLOAD.pdf" TargetMode="External"/><Relationship Id="rId66" Type="http://schemas.openxmlformats.org/officeDocument/2006/relationships/hyperlink" Target="https://belangrijk1.s3.eu-central-1.amazonaws.com/Begrafenis-Regelen-Checklist-PDF-2025-GRATIS-DOWNLOAD.pdf" TargetMode="External"/><Relationship Id="rId67" Type="http://schemas.openxmlformats.org/officeDocument/2006/relationships/hyperlink" Target="https://belangrijk1.s3.eu-central-1.amazonaws.com/Belastingdienst-Scheiden-Checklist-PDF-2025-GRATIS-DOWNLOAD.pdf" TargetMode="External"/><Relationship Id="rId68" Type="http://schemas.openxmlformats.org/officeDocument/2006/relationships/hyperlink" Target="https://belangrijk1.s3.eu-central-1.amazonaws.com/Bevalling-Checklist-PDF-2025-GRATIS-DOWNLOAD.pdf" TargetMode="External"/><Relationship Id="rId69" Type="http://schemas.openxmlformats.org/officeDocument/2006/relationships/hyperlink" Target="https://belangrijk1.s3.eu-central-1.amazonaws.com/Bevalling-Ziekenhuis-Checklist-PDF-2025-GRATIS-DOWNLOAD.pdf" TargetMode="External"/><Relationship Id="rId70" Type="http://schemas.openxmlformats.org/officeDocument/2006/relationships/hyperlink" Target="https://belangrijk1.s3.eu-central-1.amazonaws.com/Bezichtiging-Checklist-PDF-2025-GRATIS-DOWNLOAD.pdf" TargetMode="External"/><Relationship Id="rId71" Type="http://schemas.openxmlformats.org/officeDocument/2006/relationships/hyperlink" Target="https://belangrijk1.s3.eu-central-1.amazonaws.com/Bezichtiging-Huis-Checklist-PDF-2025-GRATIS-DOWNLOAD.pdf" TargetMode="External"/><Relationship Id="rId72" Type="http://schemas.openxmlformats.org/officeDocument/2006/relationships/hyperlink" Target="https://belangrijk1.s3.eu-central-1.amazonaws.com/Bhv-Checklist-PDF-2025-GRATIS-DOWNLOAD.pdf" TargetMode="External"/><Relationship Id="rId73" Type="http://schemas.openxmlformats.org/officeDocument/2006/relationships/hyperlink" Target="https://belangrijk1.s3.eu-central-1.amazonaws.com/Boot-Winterklaar-Maken-Checklist-PDF-2025-GRATIS-DOWNLOAD.pdf" TargetMode="External"/><Relationship Id="rId74" Type="http://schemas.openxmlformats.org/officeDocument/2006/relationships/hyperlink" Target="https://belangrijk1.s3.eu-central-1.amazonaws.com/Bouwkundige-Keuring-Checklist-PDF-2025-GRATIS-DOWNLOAD.pdf" TargetMode="External"/><Relationship Id="rId75" Type="http://schemas.openxmlformats.org/officeDocument/2006/relationships/hyperlink" Target="https://belangrijk1.s3.eu-central-1.amazonaws.com/Bovag-Caravan-Keuring-Checklist-PDF-2025-GRATIS-DOWNLOAD.pdf" TargetMode="External"/><Relationship Id="rId76" Type="http://schemas.openxmlformats.org/officeDocument/2006/relationships/hyperlink" Target="https://belangrijk1.s3.eu-central-1.amazonaws.com/Bridal-Checklist-PDF-2025-GRATIS-DOWNLOAD.pdf" TargetMode="External"/><Relationship Id="rId77" Type="http://schemas.openxmlformats.org/officeDocument/2006/relationships/hyperlink" Target="https://belangrijk1.s3.eu-central-1.amazonaws.com/Bruiloft-Organiseren-Checklist-PDF-2025-GRATIS-DOWNLOAD.pdf" TargetMode="External"/><Relationship Id="rId78" Type="http://schemas.openxmlformats.org/officeDocument/2006/relationships/hyperlink" Target="https://belangrijk1.s3.eu-central-1.amazonaws.com/Bruiloft-Planning-Checklist-PDF-2025-GRATIS-DOWNLOAD.pdf" TargetMode="External"/><Relationship Id="rId79" Type="http://schemas.openxmlformats.org/officeDocument/2006/relationships/hyperlink" Target="https://belangrijk1.s3.eu-central-1.amazonaws.com/Bug-Out-Bag-Checklist-PDF-2025-GRATIS-DOWNLOAD.pdf" TargetMode="External"/><Relationship Id="rId80" Type="http://schemas.openxmlformats.org/officeDocument/2006/relationships/hyperlink" Target="https://belangrijk1.s3.eu-central-1.amazonaws.com/Business-Checklist-PDF-2025-GRATIS-DOWNLOAD.pdf" TargetMode="External"/><Relationship Id="rId81" Type="http://schemas.openxmlformats.org/officeDocument/2006/relationships/hyperlink" Target="https://belangrijk1.s3.eu-central-1.amazonaws.com/Business-Plan-Checklist-PDF-2025-GRATIS-DOWNLOAD.pdf" TargetMode="External"/><Relationship Id="rId82" Type="http://schemas.openxmlformats.org/officeDocument/2006/relationships/hyperlink" Target="https://belangrijk1.s3.eu-central-1.amazonaws.com/Camper-Checklist-PDF-2025-GRATIS-DOWNLOAD.pdf" TargetMode="External"/><Relationship Id="rId83" Type="http://schemas.openxmlformats.org/officeDocument/2006/relationships/hyperlink" Target="https://belangrijk1.s3.eu-central-1.amazonaws.com/Camper-Winterstalling-Checklist-PDF-2025-GRATIS-DOWNLOAD.pdf" TargetMode="External"/><Relationship Id="rId84" Type="http://schemas.openxmlformats.org/officeDocument/2006/relationships/hyperlink" Target="https://belangrijk1.s3.eu-central-1.amazonaws.com/Ceremoniemeester-Checklist-PDF-2025-GRATIS-DOWNLOAD.pdf" TargetMode="External"/><Relationship Id="rId85" Type="http://schemas.openxmlformats.org/officeDocument/2006/relationships/hyperlink" Target="https://belangrijk1.s3.eu-central-1.amazonaws.com/Checklist-18-Jaar-PDF-2025-GRATIS-DOWNLOAD.pdf" TargetMode="External"/><Relationship Id="rId86" Type="http://schemas.openxmlformats.org/officeDocument/2006/relationships/hyperlink" Target="https://belangrijk1.s3.eu-central-1.amazonaws.com/Checklist-Aangifte-Erfbelasting-PDF-2025-GRATIS-DOWNLOAD.pdf" TargetMode="External"/><Relationship Id="rId87" Type="http://schemas.openxmlformats.org/officeDocument/2006/relationships/hyperlink" Target="https://belangrijk1.s3.eu-central-1.amazonaws.com/Checklist-Aankoop-Appartement-PDF-2025-GRATIS-DOWNLOAD.pdf" TargetMode="External"/><Relationship Id="rId88" Type="http://schemas.openxmlformats.org/officeDocument/2006/relationships/hyperlink" Target="https://belangrijk1.s3.eu-central-1.amazonaws.com/Checklist-Aankoop-Auto-PDF-2025-GRATIS-DOWNLOAD.pdf" TargetMode="External"/><Relationship Id="rId89" Type="http://schemas.openxmlformats.org/officeDocument/2006/relationships/hyperlink" Target="https://belangrijk1.s3.eu-central-1.amazonaws.com/Checklist-Aankoop-Huis-PDF-2025-GRATIS-DOWNLOAD.pdf" TargetMode="External"/><Relationship Id="rId90" Type="http://schemas.openxmlformats.org/officeDocument/2006/relationships/hyperlink" Target="https://belangrijk1.s3.eu-central-1.amazonaws.com/Checklist-Aankoop-Kitten-PDF-2025-GRATIS-DOWNLOAD.pdf" TargetMode="External"/><Relationship Id="rId91" Type="http://schemas.openxmlformats.org/officeDocument/2006/relationships/hyperlink" Target="https://belangrijk1.s3.eu-central-1.amazonaws.com/Checklist-Aankoop-Puppy-PDF-2025-GRATIS-DOWNLOAD.pdf" TargetMode="External"/><Relationship Id="rId92" Type="http://schemas.openxmlformats.org/officeDocument/2006/relationships/hyperlink" Target="https://belangrijk1.s3.eu-central-1.amazonaws.com/Checklist-Aankoopkeuring-Boot-PDF-2025-GRATIS-DOWNLOAD.pdf" TargetMode="External"/><Relationship Id="rId93" Type="http://schemas.openxmlformats.org/officeDocument/2006/relationships/hyperlink" Target="https://belangrijk1.s3.eu-central-1.amazonaws.com/Checklist-Aanschaf-Hond-PDF-2025-GRATIS-DOWNLOAD.pdf" TargetMode="External"/><Relationship Id="rId94" Type="http://schemas.openxmlformats.org/officeDocument/2006/relationships/hyperlink" Target="https://belangrijk1.s3.eu-central-1.amazonaws.com/Checklist-Add-Kind-PDF-2025-GRATIS-DOWNLOAD.pdf" TargetMode="External"/><Relationship Id="rId95" Type="http://schemas.openxmlformats.org/officeDocument/2006/relationships/hyperlink" Target="https://belangrijk1.s3.eu-central-1.amazonaws.com/Checklist-Adreswijziging-PDF-2025-GRATIS-DOWNLOAD.pdf" TargetMode="External"/><Relationship Id="rId96" Type="http://schemas.openxmlformats.org/officeDocument/2006/relationships/hyperlink" Target="https://belangrijk1.s3.eu-central-1.amazonaws.com/Checklist-Ai-PDF-2025-GRATIS-DOWNLOAD.pdf" TargetMode="External"/><Relationship Id="rId97" Type="http://schemas.openxmlformats.org/officeDocument/2006/relationships/hyperlink" Target="https://belangrijk1.s3.eu-central-1.amazonaws.com/Checklist-Amerika-Vakantie-PDF-2025-GRATIS-DOWNLOAD.pdf" TargetMode="External"/><Relationship Id="rId98" Type="http://schemas.openxmlformats.org/officeDocument/2006/relationships/hyperlink" Target="https://belangrijk1.s3.eu-central-1.amazonaws.com/Checklist-Arbeidsvoorwaardengesprek-PDF-2025-GRATIS-DOWNLOAD.pdf" TargetMode="External"/><Relationship Id="rId99" Type="http://schemas.openxmlformats.org/officeDocument/2006/relationships/hyperlink" Target="https://belangrijk1.s3.eu-central-1.amazonaws.com/Checklist-Auto-Onderhoud-PDF-2025-GRATIS-DOWNLOAD.pdf" TargetMode="External"/><Relationship Id="rId100" Type="http://schemas.openxmlformats.org/officeDocument/2006/relationships/hyperlink" Target="https://belangrijk1.s3.eu-central-1.amazonaws.com/Checklist-Auto-Verkopen-PDF-2025-GRATIS-DOWNLOAD.pdf" TargetMode="External"/><Relationship Id="rId101" Type="http://schemas.openxmlformats.org/officeDocument/2006/relationships/hyperlink" Target="https://belangrijk1.s3.eu-central-1.amazonaws.com/Checklist-Autovakantie-PDF-2025-GRATIS-DOWNLOAD.pdf" TargetMode="External"/><Relationship Id="rId102" Type="http://schemas.openxmlformats.org/officeDocument/2006/relationships/hyperlink" Target="https://belangrijk1.s3.eu-central-1.amazonaws.com/Checklist-Avg-PDF-2025-GRATIS-DOWNLOAD.pdf" TargetMode="External"/><Relationship Id="rId103" Type="http://schemas.openxmlformats.org/officeDocument/2006/relationships/hyperlink" Target="https://belangrijk1.s3.eu-central-1.amazonaws.com/Checklist-Baby-Op-Komst-PDF-2025-GRATIS-DOWNLOAD.pdf" TargetMode="External"/><Relationship Id="rId104" Type="http://schemas.openxmlformats.org/officeDocument/2006/relationships/hyperlink" Target="https://belangrijk1.s3.eu-central-1.amazonaws.com/Checklist-Baby-PDF-2025-GRATIS-DOWNLOAD.pdf" TargetMode="External"/><Relationship Id="rId105" Type="http://schemas.openxmlformats.org/officeDocument/2006/relationships/hyperlink" Target="https://belangrijk1.s3.eu-central-1.amazonaws.com/Checklist-Backpacken-Azie-PDF-2025-GRATIS-DOWNLOAD.pdf" TargetMode="External"/><Relationship Id="rId106" Type="http://schemas.openxmlformats.org/officeDocument/2006/relationships/hyperlink" Target="https://belangrijk1.s3.eu-central-1.amazonaws.com/Checklist-Backpacken-Indonesie-PDF-2025-GRATIS-DOWNLOAD.pdf" TargetMode="External"/><Relationship Id="rId107" Type="http://schemas.openxmlformats.org/officeDocument/2006/relationships/hyperlink" Target="https://belangrijk1.s3.eu-central-1.amazonaws.com/Checklist-Badkamer-Verbouwen-PDF-2025-GRATIS-DOWNLOAD.pdf" TargetMode="External"/><Relationship Id="rId108" Type="http://schemas.openxmlformats.org/officeDocument/2006/relationships/hyperlink" Target="https://belangrijk1.s3.eu-central-1.amazonaws.com/Checklist-Bedrijfsbeeindiging-PDF-2025-GRATIS-DOWNLOAD.pdf" TargetMode="External"/><Relationship Id="rId109" Type="http://schemas.openxmlformats.org/officeDocument/2006/relationships/hyperlink" Target="https://belangrijk1.s3.eu-central-1.amazonaws.com/Checklist-Beheerder-Brandmeldinstallatie-PDF-2025-GRATIS-DOWNLOAD.pdf" TargetMode="External"/><Relationship Id="rId110" Type="http://schemas.openxmlformats.org/officeDocument/2006/relationships/hyperlink" Target="https://belangrijk1.s3.eu-central-1.amazonaws.com/Checklist-Belastingaangifte-2026-PDF-2025-GRATIS-DOWNLOAD.pdf" TargetMode="External"/><Relationship Id="rId111" Type="http://schemas.openxmlformats.org/officeDocument/2006/relationships/hyperlink" Target="https://belangrijk1.s3.eu-central-1.amazonaws.com/Checklist-Belastingdienst-Schijnzelfstandigheid-PDF-2025-GRATIS-DOWNLOAD.pdf" TargetMode="External"/><Relationship Id="rId112" Type="http://schemas.openxmlformats.org/officeDocument/2006/relationships/hyperlink" Target="https://belangrijk1.s3.eu-central-1.amazonaws.com/Checklist-Bevallen-Ziekenhuis-PDF-2025-GRATIS-DOWNLOAD.pdf" TargetMode="External"/><Relationship Id="rId113" Type="http://schemas.openxmlformats.org/officeDocument/2006/relationships/hyperlink" Target="https://belangrijk1.s3.eu-central-1.amazonaws.com/Checklist-Bevallingstas-PDF-2025-GRATIS-DOWNLOAD.pdf" TargetMode="External"/><Relationship Id="rId114" Type="http://schemas.openxmlformats.org/officeDocument/2006/relationships/hyperlink" Target="https://belangrijk1.s3.eu-central-1.amazonaws.com/Checklist-Bezichtiging-Huis-PDF-2025-GRATIS-DOWNLOAD.pdf" TargetMode="External"/><Relationship Id="rId115" Type="http://schemas.openxmlformats.org/officeDocument/2006/relationships/hyperlink" Target="https://belangrijk1.s3.eu-central-1.amazonaws.com/Checklist-Bij-Overlijden-Ouder-PDF-2025-GRATIS-DOWNLOAD.pdf" TargetMode="External"/><Relationship Id="rId116" Type="http://schemas.openxmlformats.org/officeDocument/2006/relationships/hyperlink" Target="https://belangrijk1.s3.eu-central-1.amazonaws.com/Checklist-Bij-Overlijden-Ouders-PDF-2025-GRATIS-DOWNLOAD.pdf" TargetMode="External"/><Relationship Id="rId117" Type="http://schemas.openxmlformats.org/officeDocument/2006/relationships/hyperlink" Target="https://belangrijk1.s3.eu-central-1.amazonaws.com/Checklist-Bij-Overlijden-PDF-2025-GRATIS-DOWNLOAD.pdf" TargetMode="External"/><Relationship Id="rId118" Type="http://schemas.openxmlformats.org/officeDocument/2006/relationships/hyperlink" Target="https://belangrijk1.s3.eu-central-1.amazonaws.com/Checklist-Bouwbesluit-PDF-2025-GRATIS-DOWNLOAD.pdf" TargetMode="External"/><Relationship Id="rId119" Type="http://schemas.openxmlformats.org/officeDocument/2006/relationships/hyperlink" Target="https://belangrijk1.s3.eu-central-1.amazonaws.com/Checklist-Bouwen-Huis-PDF-2025-GRATIS-DOWNLOAD.pdf" TargetMode="External"/><Relationship Id="rId120" Type="http://schemas.openxmlformats.org/officeDocument/2006/relationships/hyperlink" Target="https://belangrijk1.s3.eu-central-1.amazonaws.com/Checklist-Brandveiligheid-PDF-2025-GRATIS-DOWNLOAD.pdf" TargetMode="External"/><Relationship Id="rId121" Type="http://schemas.openxmlformats.org/officeDocument/2006/relationships/hyperlink" Target="https://belangrijk1.s3.eu-central-1.amazonaws.com/Checklist-Bruiloft-Pdf-PDF-2025-GRATIS-DOWNLOAD.pdf" TargetMode="External"/><Relationship Id="rId122" Type="http://schemas.openxmlformats.org/officeDocument/2006/relationships/hyperlink" Target="https://belangrijk1.s3.eu-central-1.amazonaws.com/Checklist-Camper-Winterklaar-Maken-PDF-2025-GRATIS-DOWNLOAD.pdf" TargetMode="External"/><Relationship Id="rId123" Type="http://schemas.openxmlformats.org/officeDocument/2006/relationships/hyperlink" Target="https://belangrijk1.s3.eu-central-1.amazonaws.com/Checklist-Citytrip-PDF-2025-GRATIS-DOWNLOAD.pdf" TargetMode="External"/><Relationship Id="rId124" Type="http://schemas.openxmlformats.org/officeDocument/2006/relationships/hyperlink" Target="https://belangrijk1.s3.eu-central-1.amazonaws.com/Checklist-Compliance-PDF-2025-GRATIS-DOWNLOAD.pdf" TargetMode="External"/><Relationship Id="rId125" Type="http://schemas.openxmlformats.org/officeDocument/2006/relationships/hyperlink" Target="https://belangrijk1.s3.eu-central-1.amazonaws.com/Checklist-Costa-Rica-PDF-2025-GRATIS-DOWNLOAD.pdf" TargetMode="External"/><Relationship Id="rId126" Type="http://schemas.openxmlformats.org/officeDocument/2006/relationships/hyperlink" Target="https://belangrijk1.s3.eu-central-1.amazonaws.com/Checklist-Crematie-PDF-2025-GRATIS-DOWNLOAD.pdf" TargetMode="External"/><Relationship Id="rId127" Type="http://schemas.openxmlformats.org/officeDocument/2006/relationships/hyperlink" Target="https://belangrijk1.s3.eu-central-1.amazonaws.com/Checklist-Cv-PDF-2025-GRATIS-DOWNLOAD.pdf" TargetMode="External"/><Relationship Id="rId128" Type="http://schemas.openxmlformats.org/officeDocument/2006/relationships/hyperlink" Target="https://belangrijk1.s3.eu-central-1.amazonaws.com/Checklist-Digitale-Nalatenschap-PDF-2025-GRATIS-DOWNLOAD.pdf" TargetMode="External"/><Relationship Id="rId129" Type="http://schemas.openxmlformats.org/officeDocument/2006/relationships/hyperlink" Target="https://belangrijk1.s3.eu-central-1.amazonaws.com/Checklist-Duurzame-Inzetbaarheid-PDF-2025-GRATIS-DOWNLOAD.pdf" TargetMode="External"/><Relationship Id="rId130" Type="http://schemas.openxmlformats.org/officeDocument/2006/relationships/hyperlink" Target="https://belangrijk1.s3.eu-central-1.amazonaws.com/Checklist-Echtscheidingsconvenant-PDF-2025-GRATIS-DOWNLOAD.pdf" TargetMode="External"/><Relationship Id="rId131" Type="http://schemas.openxmlformats.org/officeDocument/2006/relationships/hyperlink" Target="https://belangrijk1.s3.eu-central-1.amazonaws.com/Checklist-Eerste-Huis-Kopen-PDF-2025-GRATIS-DOWNLOAD.pdf" TargetMode="External"/><Relationship Id="rId132" Type="http://schemas.openxmlformats.org/officeDocument/2006/relationships/hyperlink" Target="https://belangrijk1.s3.eu-central-1.amazonaws.com/Checklist-Effectief-Vergaderen-PDF-2025-GRATIS-DOWNLOAD.pdf" TargetMode="External"/><Relationship Id="rId133" Type="http://schemas.openxmlformats.org/officeDocument/2006/relationships/hyperlink" Target="https://belangrijk1.s3.eu-central-1.amazonaws.com/Checklist-Ehbo-Doos-PDF-2025-GRATIS-DOWNLOAD.pdf" TargetMode="External"/><Relationship Id="rId134" Type="http://schemas.openxmlformats.org/officeDocument/2006/relationships/hyperlink" Target="https://belangrijk1.s3.eu-central-1.amazonaws.com/Checklist-Ehbo-Koffer-PDF-2025-GRATIS-DOWNLOAD.pdf" TargetMode="External"/><Relationship Id="rId135" Type="http://schemas.openxmlformats.org/officeDocument/2006/relationships/hyperlink" Target="https://belangrijk1.s3.eu-central-1.amazonaws.com/Checklist-Eigen-Bedrijf-Starten-PDF-2025-GRATIS-DOWNLOAD.pdf" TargetMode="External"/><Relationship Id="rId136" Type="http://schemas.openxmlformats.org/officeDocument/2006/relationships/hyperlink" Target="https://belangrijk1.s3.eu-central-1.amazonaws.com/Checklist-Emigratie-PDF-2025-GRATIS-DOWNLOAD.pdf" TargetMode="External"/><Relationship Id="rId137" Type="http://schemas.openxmlformats.org/officeDocument/2006/relationships/hyperlink" Target="https://belangrijk1.s3.eu-central-1.amazonaws.com/Checklist-Emigreren-PDF-2025-GRATIS-DOWNLOAD.pdf" TargetMode="External"/><Relationship Id="rId138" Type="http://schemas.openxmlformats.org/officeDocument/2006/relationships/hyperlink" Target="https://belangrijk1.s3.eu-central-1.amazonaws.com/Checklist-Energiebesparing-PDF-2025-GRATIS-DOWNLOAD.pdf" TargetMode="External"/><Relationship Id="rId139" Type="http://schemas.openxmlformats.org/officeDocument/2006/relationships/hyperlink" Target="https://belangrijk1.s3.eu-central-1.amazonaws.com/Checklist-Energielabel-PDF-2025-GRATIS-DOWNLOAD.pdf" TargetMode="External"/><Relationship Id="rId140" Type="http://schemas.openxmlformats.org/officeDocument/2006/relationships/hyperlink" Target="https://belangrijk1.s3.eu-central-1.amazonaws.com/Checklist-Erfbelasting-PDF-2025-GRATIS-DOWNLOAD.pdf" TargetMode="External"/><Relationship Id="rId141" Type="http://schemas.openxmlformats.org/officeDocument/2006/relationships/hyperlink" Target="https://belangrijk1.s3.eu-central-1.amazonaws.com/Checklist-Erfenis-PDF-2025-GRATIS-DOWNLOAD.pdf" TargetMode="External"/><Relationship Id="rId142" Type="http://schemas.openxmlformats.org/officeDocument/2006/relationships/hyperlink" Target="https://belangrijk1.s3.eu-central-1.amazonaws.com/Checklist-Evenement-Organiseren-PDF-2025-GRATIS-DOWNLOAD.pdf" TargetMode="External"/><Relationship Id="rId143" Type="http://schemas.openxmlformats.org/officeDocument/2006/relationships/hyperlink" Target="https://belangrijk1.s3.eu-central-1.amazonaws.com/Checklist-Event-Organisation-PDF-2025-GRATIS-DOWNLOAD.pdf" TargetMode="External"/><Relationship Id="rId144" Type="http://schemas.openxmlformats.org/officeDocument/2006/relationships/hyperlink" Target="https://belangrijk1.s3.eu-central-1.amazonaws.com/Checklist-Event-Organizer-PDF-2025-GRATIS-DOWNLOAD.pdf" TargetMode="External"/><Relationship Id="rId145" Type="http://schemas.openxmlformats.org/officeDocument/2006/relationships/hyperlink" Target="https://belangrijk1.s3.eu-central-1.amazonaws.com/Checklist-Event-Planning-PDF-2025-GRATIS-DOWNLOAD.pdf" TargetMode="External"/><Relationship Id="rId146" Type="http://schemas.openxmlformats.org/officeDocument/2006/relationships/hyperlink" Target="https://belangrijk1.s3.eu-central-1.amazonaws.com/Checklist-Executeur-Testamentair-PDF-2025-GRATIS-DOWNLOAD.pdf" TargetMode="External"/><Relationship Id="rId147" Type="http://schemas.openxmlformats.org/officeDocument/2006/relationships/hyperlink" Target="https://belangrijk1.s3.eu-central-1.amazonaws.com/Checklist-Feest-Organiseren-PDF-2025-GRATIS-DOWNLOAD.pdf" TargetMode="External"/><Relationship Id="rId148" Type="http://schemas.openxmlformats.org/officeDocument/2006/relationships/hyperlink" Target="https://belangrijk1.s3.eu-central-1.amazonaws.com/Checklist-Festival-PDF-2025-GRATIS-DOWNLOAD.pdf" TargetMode="External"/><Relationship Id="rId149" Type="http://schemas.openxmlformats.org/officeDocument/2006/relationships/hyperlink" Target="https://belangrijk1.s3.eu-central-1.amazonaws.com/Checklist-For-A-Wedding-PDF-2025-GRATIS-DOWNLOAD.pdf" TargetMode="External"/><Relationship Id="rId150" Type="http://schemas.openxmlformats.org/officeDocument/2006/relationships/hyperlink" Target="https://belangrijk1.s3.eu-central-1.amazonaws.com/Checklist-Frequent-Verzuimgesprek-PDF-2025-GRATIS-DOWNLOAD.pdf" TargetMode="External"/><Relationship Id="rId151" Type="http://schemas.openxmlformats.org/officeDocument/2006/relationships/hyperlink" Target="https://belangrijk1.s3.eu-central-1.amazonaws.com/Checklist-Geboorte-PDF-2025-GRATIS-DOWNLOAD.pdf" TargetMode="External"/><Relationship Id="rId152" Type="http://schemas.openxmlformats.org/officeDocument/2006/relationships/hyperlink" Target="https://belangrijk1.s3.eu-central-1.amazonaws.com/Checklist-Gemeubileerd-Verhuren-PDF-2025-GRATIS-DOWNLOAD.pdf" TargetMode="External"/><Relationship Id="rId153" Type="http://schemas.openxmlformats.org/officeDocument/2006/relationships/hyperlink" Target="https://belangrijk1.s3.eu-central-1.amazonaws.com/Checklist-Geregistreerd-Partnerschap-PDF-2025-GRATIS-DOWNLOAD.pdf" TargetMode="External"/><Relationship Id="rId154" Type="http://schemas.openxmlformats.org/officeDocument/2006/relationships/hyperlink" Target="https://belangrijk1.s3.eu-central-1.amazonaws.com/Checklist-Haccp-PDF-2025-GRATIS-DOWNLOAD.pdf" TargetMode="External"/><Relationship Id="rId155" Type="http://schemas.openxmlformats.org/officeDocument/2006/relationships/hyperlink" Target="https://belangrijk1.s3.eu-central-1.amazonaws.com/Checklist-Handbagage-PDF-2025-GRATIS-DOWNLOAD.pdf" TargetMode="External"/><Relationship Id="rId156" Type="http://schemas.openxmlformats.org/officeDocument/2006/relationships/hyperlink" Target="https://belangrijk1.s3.eu-central-1.amazonaws.com/Checklist-Hond-Kopen-PDF-2025-GRATIS-DOWNLOAD.pdf" TargetMode="External"/><Relationship Id="rId157" Type="http://schemas.openxmlformats.org/officeDocument/2006/relationships/hyperlink" Target="https://belangrijk1.s3.eu-central-1.amazonaws.com/Checklist-Huis-Gekocht-PDF-2025-GRATIS-DOWNLOAD.pdf" TargetMode="External"/><Relationship Id="rId158" Type="http://schemas.openxmlformats.org/officeDocument/2006/relationships/hyperlink" Target="https://belangrijk1.s3.eu-central-1.amazonaws.com/Checklist-Huis-Verkocht-PDF-2025-GRATIS-DOWNLOAD.pdf" TargetMode="External"/><Relationship Id="rId159" Type="http://schemas.openxmlformats.org/officeDocument/2006/relationships/hyperlink" Target="https://belangrijk1.s3.eu-central-1.amazonaws.com/Checklist-Huis-Verkopen-En-Verhuizen-PDF-2025-GRATIS-DOWNLOAD.pdf" TargetMode="External"/><Relationship Id="rId160" Type="http://schemas.openxmlformats.org/officeDocument/2006/relationships/hyperlink" Target="https://belangrijk1.s3.eu-central-1.amazonaws.com/Checklist-Huis-Verkopen-PDF-2025-GRATIS-DOWNLOAD.pdf" TargetMode="External"/><Relationship Id="rId161" Type="http://schemas.openxmlformats.org/officeDocument/2006/relationships/hyperlink" Target="https://belangrijk1.s3.eu-central-1.amazonaws.com/Checklist-Hypotheek-PDF-2025-GRATIS-DOWNLOAD.pdf" TargetMode="External"/><Relationship Id="rId162" Type="http://schemas.openxmlformats.org/officeDocument/2006/relationships/hyperlink" Target="https://belangrijk1.s3.eu-central-1.amazonaws.com/Checklist-Hypotheekaanvraag-PDF-2025-GRATIS-DOWNLOAD.pdf" TargetMode="External"/><Relationship Id="rId163" Type="http://schemas.openxmlformats.org/officeDocument/2006/relationships/hyperlink" Target="https://belangrijk1.s3.eu-central-1.amazonaws.com/Checklist-Hypotheekgesprek-PDF-2025-GRATIS-DOWNLOAD.pdf" TargetMode="External"/><Relationship Id="rId164" Type="http://schemas.openxmlformats.org/officeDocument/2006/relationships/hyperlink" Target="https://belangrijk1.s3.eu-central-1.amazonaws.com/Checklist-Inboedelverzekering-PDF-2025-GRATIS-DOWNLOAD.pdf" TargetMode="External"/><Relationship Id="rId165" Type="http://schemas.openxmlformats.org/officeDocument/2006/relationships/hyperlink" Target="https://belangrijk1.s3.eu-central-1.amazonaws.com/Checklist-Inwerkprogramma-PDF-2025-GRATIS-DOWNLOAD.pdf" TargetMode="External"/><Relationship Id="rId166" Type="http://schemas.openxmlformats.org/officeDocument/2006/relationships/hyperlink" Target="https://belangrijk1.s3.eu-central-1.amazonaws.com/Checklist-Iso-14001-PDF-2025-GRATIS-DOWNLOAD.pdf" TargetMode="External"/><Relationship Id="rId167" Type="http://schemas.openxmlformats.org/officeDocument/2006/relationships/hyperlink" Target="https://belangrijk1.s3.eu-central-1.amazonaws.com/Checklist-Iso-9001-PDF-2025-GRATIS-DOWNLOAD.pdf" TargetMode="External"/><Relationship Id="rId168" Type="http://schemas.openxmlformats.org/officeDocument/2006/relationships/hyperlink" Target="https://belangrijk1.s3.eu-central-1.amazonaws.com/Checklist-Jaarafsluiting-PDF-2025-GRATIS-DOWNLOAD.pdf" TargetMode="External"/><Relationship Id="rId169" Type="http://schemas.openxmlformats.org/officeDocument/2006/relationships/hyperlink" Target="https://belangrijk1.s3.eu-central-1.amazonaws.com/Checklist-Jaarrekening-Kleine-Rechtspersonen-PDF-2025-GRATIS-DOWNLOAD.pdf" TargetMode="External"/><Relationship Id="rId170" Type="http://schemas.openxmlformats.org/officeDocument/2006/relationships/hyperlink" Target="https://belangrijk1.s3.eu-central-1.amazonaws.com/Checklist-Jaarrekening-PDF-2025-GRATIS-DOWNLOAD.pdf" TargetMode="External"/><Relationship Id="rId171" Type="http://schemas.openxmlformats.org/officeDocument/2006/relationships/hyperlink" Target="https://belangrijk1.s3.eu-central-1.amazonaws.com/Checklist-Kamperen-Met-Tent-PDF-2025-GRATIS-DOWNLOAD.pdf" TargetMode="External"/><Relationship Id="rId172" Type="http://schemas.openxmlformats.org/officeDocument/2006/relationships/hyperlink" Target="https://belangrijk1.s3.eu-central-1.amazonaws.com/Checklist-Kascommissie-Vve-PDF-2025-GRATIS-DOWNLOAD.pdf" TargetMode="External"/><Relationship Id="rId173" Type="http://schemas.openxmlformats.org/officeDocument/2006/relationships/hyperlink" Target="https://belangrijk1.s3.eu-central-1.amazonaws.com/Checklist-Keuken-Verbouwen-PDF-2025-GRATIS-DOWNLOAD.pdf" TargetMode="External"/><Relationship Id="rId174" Type="http://schemas.openxmlformats.org/officeDocument/2006/relationships/hyperlink" Target="https://belangrijk1.s3.eu-central-1.amazonaws.com/Checklist-Keuren-Ladders-En-Trappen-PDF-2025-GRATIS-DOWNLOAD.pdf" TargetMode="External"/><Relationship Id="rId175" Type="http://schemas.openxmlformats.org/officeDocument/2006/relationships/hyperlink" Target="https://belangrijk1.s3.eu-central-1.amazonaws.com/Checklist-Kleine-Beurt-Auto-PDF-2025-GRATIS-DOWNLOAD.pdf" TargetMode="External"/><Relationship Id="rId176" Type="http://schemas.openxmlformats.org/officeDocument/2006/relationships/hyperlink" Target="https://belangrijk1.s3.eu-central-1.amazonaws.com/Checklist-Koffer-Inpakken-PDF-2025-GRATIS-DOWNLOAD.pdf" TargetMode="External"/><Relationship Id="rId177" Type="http://schemas.openxmlformats.org/officeDocument/2006/relationships/hyperlink" Target="https://belangrijk1.s3.eu-central-1.amazonaws.com/Checklist-Koopwoning-PDF-2025-GRATIS-DOWNLOAD.pdf" TargetMode="External"/><Relationship Id="rId178" Type="http://schemas.openxmlformats.org/officeDocument/2006/relationships/hyperlink" Target="https://belangrijk1.s3.eu-central-1.amazonaws.com/Checklist-Kraamzorg-PDF-2025-GRATIS-DOWNLOAD.pdf" TargetMode="External"/><Relationship Id="rId179" Type="http://schemas.openxmlformats.org/officeDocument/2006/relationships/hyperlink" Target="https://belangrijk1.s3.eu-central-1.amazonaws.com/Checklist-Legionella-PDF-2025-GRATIS-DOWNLOAD.pdf" TargetMode="External"/><Relationship Id="rId180" Type="http://schemas.openxmlformats.org/officeDocument/2006/relationships/hyperlink" Target="https://belangrijk1.s3.eu-central-1.amazonaws.com/Checklist-Levenstestament-PDF-2025-GRATIS-DOWNLOAD.pdf" TargetMode="External"/><Relationship Id="rId181" Type="http://schemas.openxmlformats.org/officeDocument/2006/relationships/hyperlink" Target="https://belangrijk1.s3.eu-central-1.amazonaws.com/Checklist-Maandelijkse-Controle-Brandmeldinstallatie-PDF-2025-GRATIS-DOWNLOAD.pdf" TargetMode="External"/><Relationship Id="rId182" Type="http://schemas.openxmlformats.org/officeDocument/2006/relationships/hyperlink" Target="https://belangrijk1.s3.eu-central-1.amazonaws.com/Checklist-Machineveiligheid-PDF-2025-GRATIS-DOWNLOAD.pdf" TargetMode="External"/><Relationship Id="rId183" Type="http://schemas.openxmlformats.org/officeDocument/2006/relationships/hyperlink" Target="https://belangrijk1.s3.eu-central-1.amazonaws.com/Checklist-Magazijnstellingen-PDF-2025-GRATIS-DOWNLOAD.pdf" TargetMode="External"/><Relationship Id="rId184" Type="http://schemas.openxmlformats.org/officeDocument/2006/relationships/hyperlink" Target="https://belangrijk1.s3.eu-central-1.amazonaws.com/Checklist-Meenemen-Op-Vakantie-PDF-2025-GRATIS-DOWNLOAD.pdf" TargetMode="External"/><Relationship Id="rId185" Type="http://schemas.openxmlformats.org/officeDocument/2006/relationships/hyperlink" Target="https://belangrijk1.s3.eu-central-1.amazonaws.com/Checklist-Met-Pensioen-Gaan-PDF-2025-GRATIS-DOWNLOAD.pdf" TargetMode="External"/><Relationship Id="rId186" Type="http://schemas.openxmlformats.org/officeDocument/2006/relationships/hyperlink" Target="https://belangrijk1.s3.eu-central-1.amazonaws.com/Checklist-Na-Overlijden-Echtgenoot-PDF-2025-GRATIS-DOWNLOAD.pdf" TargetMode="External"/><Relationship Id="rId187" Type="http://schemas.openxmlformats.org/officeDocument/2006/relationships/hyperlink" Target="https://belangrijk1.s3.eu-central-1.amazonaws.com/Checklist-Na-Overlijden-Partner-PDF-2025-GRATIS-DOWNLOAD.pdf" TargetMode="External"/><Relationship Id="rId188" Type="http://schemas.openxmlformats.org/officeDocument/2006/relationships/hyperlink" Target="https://belangrijk1.s3.eu-central-1.amazonaws.com/Checklist-Nen-4400-1-PDF-2025-GRATIS-DOWNLOAD.pdf" TargetMode="External"/><Relationship Id="rId189" Type="http://schemas.openxmlformats.org/officeDocument/2006/relationships/hyperlink" Target="https://belangrijk1.s3.eu-central-1.amazonaws.com/Checklist-Nieuwe-Werknemer-PDF-2025-GRATIS-DOWNLOAD.pdf" TargetMode="External"/><Relationship Id="rId190" Type="http://schemas.openxmlformats.org/officeDocument/2006/relationships/hyperlink" Target="https://belangrijk1.s3.eu-central-1.amazonaws.com/Checklist-Noodpakket-PDF-2025-GRATIS-DOWNLOAD.pdf" TargetMode="External"/><Relationship Id="rId191" Type="http://schemas.openxmlformats.org/officeDocument/2006/relationships/hyperlink" Target="https://belangrijk1.s3.eu-central-1.amazonaws.com/Checklist-Noodverlichting-PDF-2025-GRATIS-DOWNLOAD.pdf" TargetMode="External"/><Relationship Id="rId192" Type="http://schemas.openxmlformats.org/officeDocument/2006/relationships/hyperlink" Target="https://belangrijk1.s3.eu-central-1.amazonaws.com/Checklist-Occasion-Kopen-PDF-2025-GRATIS-DOWNLOAD.pdf" TargetMode="External"/><Relationship Id="rId193" Type="http://schemas.openxmlformats.org/officeDocument/2006/relationships/hyperlink" Target="https://belangrijk1.s3.eu-central-1.amazonaws.com/Checklist-Omgevingsvergunning-PDF-2025-GRATIS-DOWNLOAD.pdf" TargetMode="External"/><Relationship Id="rId194" Type="http://schemas.openxmlformats.org/officeDocument/2006/relationships/hyperlink" Target="https://belangrijk1.s3.eu-central-1.amazonaws.com/Checklist-Onderhoudsbeurt-Auto-PDF-2025-GRATIS-DOWNLOAD.pdf" TargetMode="External"/><Relationship Id="rId195" Type="http://schemas.openxmlformats.org/officeDocument/2006/relationships/hyperlink" Target="https://belangrijk1.s3.eu-central-1.amazonaws.com/Checklist-Ondernemerschap-PDF-2025-GRATIS-DOWNLOAD.pdf" TargetMode="External"/><Relationship Id="rId196" Type="http://schemas.openxmlformats.org/officeDocument/2006/relationships/hyperlink" Target="https://belangrijk1.s3.eu-central-1.amazonaws.com/Checklist-Onderneming-Starten-PDF-2025-GRATIS-DOWNLOAD.pdf" TargetMode="External"/><Relationship Id="rId197" Type="http://schemas.openxmlformats.org/officeDocument/2006/relationships/hyperlink" Target="https://belangrijk1.s3.eu-central-1.amazonaws.com/Checklist-Ondernemingsplan-PDF-2025-GRATIS-DOWNLOAD.pdf" TargetMode="External"/><Relationship Id="rId198" Type="http://schemas.openxmlformats.org/officeDocument/2006/relationships/hyperlink" Target="https://belangrijk1.s3.eu-central-1.amazonaws.com/Checklist-Ontbinden-Samenlevingscontract-PDF-2025-GRATIS-DOWNLOAD.pdf" TargetMode="External"/><Relationship Id="rId199" Type="http://schemas.openxmlformats.org/officeDocument/2006/relationships/hyperlink" Target="https://belangrijk1.s3.eu-central-1.amazonaws.com/Checklist-Ontwikkelgesprek-PDF-2025-GRATIS-DOWNLOAD.pdf" TargetMode="External"/><Relationship Id="rId200" Type="http://schemas.openxmlformats.org/officeDocument/2006/relationships/hyperlink" Target="https://belangrijk1.s3.eu-central-1.amazonaws.com/Checklist-Op-Jezelf-Wonen-PDF-2025-GRATIS-DOWNLOAD.pdf" TargetMode="External"/><Relationship Id="rId201" Type="http://schemas.openxmlformats.org/officeDocument/2006/relationships/hyperlink" Target="https://belangrijk1.s3.eu-central-1.amazonaws.com/Checklist-Op-Kamers-Gaan-PDF-2025-GRATIS-DOWNLOAD.pdf" TargetMode="External"/><Relationship Id="rId202" Type="http://schemas.openxmlformats.org/officeDocument/2006/relationships/hyperlink" Target="https://belangrijk1.s3.eu-central-1.amazonaws.com/Checklist-Op-Reis-PDF-2025-GRATIS-DOWNLOAD.pdf" TargetMode="External"/><Relationship Id="rId203" Type="http://schemas.openxmlformats.org/officeDocument/2006/relationships/hyperlink" Target="https://belangrijk1.s3.eu-central-1.amazonaws.com/Checklist-Op-Vakantie-PDF-2025-GRATIS-DOWNLOAD.pdf" TargetMode="External"/><Relationship Id="rId204" Type="http://schemas.openxmlformats.org/officeDocument/2006/relationships/hyperlink" Target="https://belangrijk1.s3.eu-central-1.amazonaws.com/Checklist-Oplevering-Huis-PDF-2025-GRATIS-DOWNLOAD.pdf" TargetMode="External"/><Relationship Id="rId205" Type="http://schemas.openxmlformats.org/officeDocument/2006/relationships/hyperlink" Target="https://belangrijk1.s3.eu-central-1.amazonaws.com/Checklist-Oplevering-Huurwoning-PDF-2025-GRATIS-DOWNLOAD.pdf" TargetMode="External"/><Relationship Id="rId206" Type="http://schemas.openxmlformats.org/officeDocument/2006/relationships/hyperlink" Target="https://belangrijk1.s3.eu-central-1.amazonaws.com/Checklist-Oplevering-Nieuwbouw-PDF-2025-GRATIS-DOWNLOAD.pdf" TargetMode="External"/><Relationship Id="rId207" Type="http://schemas.openxmlformats.org/officeDocument/2006/relationships/hyperlink" Target="https://belangrijk1.s3.eu-central-1.amazonaws.com/Checklist-Oplevering-Nieuwbouwhuis-PDF-2025-GRATIS-DOWNLOAD.pdf" TargetMode="External"/><Relationship Id="rId208" Type="http://schemas.openxmlformats.org/officeDocument/2006/relationships/hyperlink" Target="https://belangrijk1.s3.eu-central-1.amazonaws.com/Checklist-Oplevering-Nieuwbouwwoning-PDF-2025-GRATIS-DOWNLOAD.pdf" TargetMode="External"/><Relationship Id="rId209" Type="http://schemas.openxmlformats.org/officeDocument/2006/relationships/hyperlink" Target="https://belangrijk1.s3.eu-central-1.amazonaws.com/Checklist-Opname-Verpleeghuis-PDF-2025-GRATIS-DOWNLOAD.pdf" TargetMode="External"/><Relationship Id="rId210" Type="http://schemas.openxmlformats.org/officeDocument/2006/relationships/hyperlink" Target="https://belangrijk1.s3.eu-central-1.amazonaws.com/Checklist-Oprichten-Bv-PDF-2025-GRATIS-DOWNLOAD.pdf" TargetMode="External"/><Relationship Id="rId211" Type="http://schemas.openxmlformats.org/officeDocument/2006/relationships/hyperlink" Target="https://belangrijk1.s3.eu-central-1.amazonaws.com/Checklist-Oprichting-Bv-PDF-2025-GRATIS-DOWNLOAD.pdf" TargetMode="External"/><Relationship Id="rId212" Type="http://schemas.openxmlformats.org/officeDocument/2006/relationships/hyperlink" Target="https://belangrijk1.s3.eu-central-1.amazonaws.com/Checklist-Ouderschapsplan-PDF-2025-GRATIS-DOWNLOAD.pdf" TargetMode="External"/><Relationship Id="rId213" Type="http://schemas.openxmlformats.org/officeDocument/2006/relationships/hyperlink" Target="https://belangrijk1.s3.eu-central-1.amazonaws.com/Checklist-Overdracht-Huis-PDF-2025-GRATIS-DOWNLOAD.pdf" TargetMode="External"/><Relationship Id="rId214" Type="http://schemas.openxmlformats.org/officeDocument/2006/relationships/hyperlink" Target="https://belangrijk1.s3.eu-central-1.amazonaws.com/Checklist-Overgang-Groep-2-Naar-3-PDF-2025-GRATIS-DOWNLOAD.pdf" TargetMode="External"/><Relationship Id="rId215" Type="http://schemas.openxmlformats.org/officeDocument/2006/relationships/hyperlink" Target="https://belangrijk1.s3.eu-central-1.amazonaws.com/Checklist-Overlijden-Buitenland-PDF-2025-GRATIS-DOWNLOAD.pdf" TargetMode="External"/><Relationship Id="rId216" Type="http://schemas.openxmlformats.org/officeDocument/2006/relationships/hyperlink" Target="https://belangrijk1.s3.eu-central-1.amazonaws.com/Checklist-Overlijden-Dela-PDF-2025-GRATIS-DOWNLOAD.pdf" TargetMode="External"/><Relationship Id="rId217" Type="http://schemas.openxmlformats.org/officeDocument/2006/relationships/hyperlink" Target="https://belangrijk1.s3.eu-central-1.amazonaws.com/Checklist-Personeel-Aannemen-PDF-2025-GRATIS-DOWNLOAD.pdf" TargetMode="External"/><Relationship Id="rId218" Type="http://schemas.openxmlformats.org/officeDocument/2006/relationships/hyperlink" Target="https://belangrijk1.s3.eu-central-1.amazonaws.com/Checklist-Personeelsdossier-PDF-2025-GRATIS-DOWNLOAD.pdf" TargetMode="External"/><Relationship Id="rId219" Type="http://schemas.openxmlformats.org/officeDocument/2006/relationships/hyperlink" Target="https://belangrijk1.s3.eu-central-1.amazonaws.com/Checklist-Preventie-Legionella-PDF-2025-GRATIS-DOWNLOAD.pdf" TargetMode="External"/><Relationship Id="rId220" Type="http://schemas.openxmlformats.org/officeDocument/2006/relationships/hyperlink" Target="https://belangrijk1.s3.eu-central-1.amazonaws.com/Checklist-Proefrit-Auto-PDF-2025-GRATIS-DOWNLOAD.pdf" TargetMode="External"/><Relationship Id="rId221" Type="http://schemas.openxmlformats.org/officeDocument/2006/relationships/hyperlink" Target="https://belangrijk1.s3.eu-central-1.amazonaws.com/Checklist-Puppy-Kopen-PDF-2025-GRATIS-DOWNLOAD.pdf" TargetMode="External"/><Relationship Id="rId222" Type="http://schemas.openxmlformats.org/officeDocument/2006/relationships/hyperlink" Target="https://belangrijk1.s3.eu-central-1.amazonaws.com/Checklist-Puppy-Ophalen-PDF-2025-GRATIS-DOWNLOAD.pdf" TargetMode="External"/><Relationship Id="rId223" Type="http://schemas.openxmlformats.org/officeDocument/2006/relationships/hyperlink" Target="https://belangrijk1.s3.eu-central-1.amazonaws.com/Checklist-Reizen-Naar-Amerika-PDF-2025-GRATIS-DOWNLOAD.pdf" TargetMode="External"/><Relationship Id="rId224" Type="http://schemas.openxmlformats.org/officeDocument/2006/relationships/hyperlink" Target="https://belangrijk1.s3.eu-central-1.amazonaws.com/Checklist-Risico-Inventarisatie-PDF-2025-GRATIS-DOWNLOAD.pdf" TargetMode="External"/><Relationship Id="rId225" Type="http://schemas.openxmlformats.org/officeDocument/2006/relationships/hyperlink" Target="https://belangrijk1.s3.eu-central-1.amazonaws.com/Checklist-Risico-Inventarisatie-Voorbeeld-PDF-2025-GRATIS-DOWNLOAD.pdf" TargetMode="External"/><Relationship Id="rId226" Type="http://schemas.openxmlformats.org/officeDocument/2006/relationships/hyperlink" Target="https://belangrijk1.s3.eu-central-1.amazonaws.com/Checklist-Rondreis-West-Amerika-PDF-2025-GRATIS-DOWNLOAD.pdf" TargetMode="External"/><Relationship Id="rId227" Type="http://schemas.openxmlformats.org/officeDocument/2006/relationships/hyperlink" Target="https://belangrijk1.s3.eu-central-1.amazonaws.com/Checklist-Samenlevingscontract-PDF-2025-GRATIS-DOWNLOAD.pdf" TargetMode="External"/><Relationship Id="rId228" Type="http://schemas.openxmlformats.org/officeDocument/2006/relationships/hyperlink" Target="https://belangrijk1.s3.eu-central-1.amazonaws.com/Checklist-Samenwonen-PDF-2025-GRATIS-DOWNLOAD.pdf" TargetMode="External"/><Relationship Id="rId229" Type="http://schemas.openxmlformats.org/officeDocument/2006/relationships/hyperlink" Target="https://belangrijk1.s3.eu-central-1.amazonaws.com/Checklist-Scheiden-Downloaden-PDF-2025-GRATIS-DOWNLOAD.pdf" TargetMode="External"/><Relationship Id="rId230" Type="http://schemas.openxmlformats.org/officeDocument/2006/relationships/hyperlink" Target="https://belangrijk1.s3.eu-central-1.amazonaws.com/Checklist-Scheiden-Rijksoverheid-PDF-2025-GRATIS-DOWNLOAD.pdf" TargetMode="External"/><Relationship Id="rId231" Type="http://schemas.openxmlformats.org/officeDocument/2006/relationships/hyperlink" Target="https://belangrijk1.s3.eu-central-1.amazonaws.com/Checklist-Scheiding-PDF-2025-GRATIS-DOWNLOAD.pdf" TargetMode="External"/><Relationship Id="rId232" Type="http://schemas.openxmlformats.org/officeDocument/2006/relationships/hyperlink" Target="https://belangrijk1.s3.eu-central-1.amazonaws.com/Checklist-Skivakantie-PDF-2025-GRATIS-DOWNLOAD.pdf" TargetMode="External"/><Relationship Id="rId233" Type="http://schemas.openxmlformats.org/officeDocument/2006/relationships/hyperlink" Target="https://belangrijk1.s3.eu-central-1.amazonaws.com/Checklist-Sleuteloverdracht-Koopwoning-PDF-2025-GRATIS-DOWNLOAD.pdf" TargetMode="External"/><Relationship Id="rId234" Type="http://schemas.openxmlformats.org/officeDocument/2006/relationships/hyperlink" Target="https://belangrijk1.s3.eu-central-1.amazonaws.com/Checklist-Sollicitatiegesprek-Werkgever-PDF-2025-GRATIS-DOWNLOAD.pdf" TargetMode="External"/><Relationship Id="rId235" Type="http://schemas.openxmlformats.org/officeDocument/2006/relationships/hyperlink" Target="https://belangrijk1.s3.eu-central-1.amazonaws.com/Checklist-Stedentrip-PDF-2025-GRATIS-DOWNLOAD.pdf" TargetMode="External"/><Relationship Id="rId236" Type="http://schemas.openxmlformats.org/officeDocument/2006/relationships/hyperlink" Target="https://belangrijk1.s3.eu-central-1.amazonaws.com/Checklist-Testament-PDF-2025-GRATIS-DOWNLOAD.pdf" TargetMode="External"/><Relationship Id="rId237" Type="http://schemas.openxmlformats.org/officeDocument/2006/relationships/hyperlink" Target="https://belangrijk1.s3.eu-central-1.amazonaws.com/Checklist-Thuisbevalling-PDF-2025-GRATIS-DOWNLOAD.pdf" TargetMode="External"/><Relationship Id="rId238" Type="http://schemas.openxmlformats.org/officeDocument/2006/relationships/hyperlink" Target="https://belangrijk1.s3.eu-central-1.amazonaws.com/Checklist-Todo-PDF-2025-GRATIS-DOWNLOAD.pdf" TargetMode="External"/><Relationship Id="rId239" Type="http://schemas.openxmlformats.org/officeDocument/2006/relationships/hyperlink" Target="https://belangrijk1.s3.eu-central-1.amazonaws.com/Checklist-Trouwen-PDF-2025-GRATIS-DOWNLOAD.pdf" TargetMode="External"/><Relationship Id="rId240" Type="http://schemas.openxmlformats.org/officeDocument/2006/relationships/hyperlink" Target="https://belangrijk1.s3.eu-central-1.amazonaws.com/Checklist-Trouwerij-PDF-2025-GRATIS-DOWNLOAD.pdf" TargetMode="External"/><Relationship Id="rId241" Type="http://schemas.openxmlformats.org/officeDocument/2006/relationships/hyperlink" Target="https://belangrijk1.s3.eu-central-1.amazonaws.com/Checklist-Tweedehands-Auto-Kopen-PDF-2025-GRATIS-DOWNLOAD.pdf" TargetMode="External"/><Relationship Id="rId242" Type="http://schemas.openxmlformats.org/officeDocument/2006/relationships/hyperlink" Target="https://belangrijk1.s3.eu-central-1.amazonaws.com/Checklist-Uitvaart-Pdf-PDF-2025-GRATIS-DOWNLOAD.pdf" TargetMode="External"/><Relationship Id="rId243" Type="http://schemas.openxmlformats.org/officeDocument/2006/relationships/hyperlink" Target="https://belangrijk1.s3.eu-central-1.amazonaws.com/Checklist-Uitvaartwensen-PDF-2025-GRATIS-DOWNLOAD.pdf" TargetMode="External"/><Relationship Id="rId244" Type="http://schemas.openxmlformats.org/officeDocument/2006/relationships/hyperlink" Target="https://belangrijk1.s3.eu-central-1.amazonaws.com/Checklist-Uitzet-PDF-2025-GRATIS-DOWNLOAD.pdf" TargetMode="External"/><Relationship Id="rId245" Type="http://schemas.openxmlformats.org/officeDocument/2006/relationships/hyperlink" Target="https://belangrijk1.s3.eu-central-1.amazonaws.com/Checklist-Vakantie-Baby-PDF-2025-GRATIS-DOWNLOAD.pdf" TargetMode="External"/><Relationship Id="rId246" Type="http://schemas.openxmlformats.org/officeDocument/2006/relationships/hyperlink" Target="https://belangrijk1.s3.eu-central-1.amazonaws.com/Checklist-Vakantie-Egypte-PDF-2025-GRATIS-DOWNLOAD.pdf" TargetMode="External"/><Relationship Id="rId247" Type="http://schemas.openxmlformats.org/officeDocument/2006/relationships/hyperlink" Target="https://belangrijk1.s3.eu-central-1.amazonaws.com/Checklist-Vakantie-Lapland-PDF-2025-GRATIS-DOWNLOAD.pdf" TargetMode="External"/><Relationship Id="rId248" Type="http://schemas.openxmlformats.org/officeDocument/2006/relationships/hyperlink" Target="https://belangrijk1.s3.eu-central-1.amazonaws.com/Checklist-Vakantie-Met-Peuter-PDF-2025-GRATIS-DOWNLOAD.pdf" TargetMode="External"/><Relationship Id="rId249" Type="http://schemas.openxmlformats.org/officeDocument/2006/relationships/hyperlink" Target="https://belangrijk1.s3.eu-central-1.amazonaws.com/Checklist-Vakantie-Sri-Lanka-PDF-2025-GRATIS-DOWNLOAD.pdf" TargetMode="External"/><Relationship Id="rId250" Type="http://schemas.openxmlformats.org/officeDocument/2006/relationships/hyperlink" Target="https://belangrijk1.s3.eu-central-1.amazonaws.com/Checklist-Vakantie-Vliegtuig-PDF-2025-GRATIS-DOWNLOAD.pdf" TargetMode="External"/><Relationship Id="rId251" Type="http://schemas.openxmlformats.org/officeDocument/2006/relationships/hyperlink" Target="https://belangrijk1.s3.eu-central-1.amazonaws.com/Checklist-Vaststellingsovereenkomst-PDF-2025-GRATIS-DOWNLOAD.pdf" TargetMode="External"/><Relationship Id="rId252" Type="http://schemas.openxmlformats.org/officeDocument/2006/relationships/hyperlink" Target="https://belangrijk1.s3.eu-central-1.amazonaws.com/Checklist-Verhuizen-Huurwoning-PDF-2025-GRATIS-DOWNLOAD.pdf" TargetMode="External"/><Relationship Id="rId253" Type="http://schemas.openxmlformats.org/officeDocument/2006/relationships/hyperlink" Target="https://belangrijk1.s3.eu-central-1.amazonaws.com/Checklist-Verhuizen-Naar-Buitenland-PDF-2025-GRATIS-DOWNLOAD.pdf" TargetMode="External"/><Relationship Id="rId254" Type="http://schemas.openxmlformats.org/officeDocument/2006/relationships/hyperlink" Target="https://belangrijk1.s3.eu-central-1.amazonaws.com/Checklist-Verhuizen-Naar-Verpleeghuis-PDF-2025-GRATIS-DOWNLOAD.pdf" TargetMode="External"/><Relationship Id="rId255" Type="http://schemas.openxmlformats.org/officeDocument/2006/relationships/hyperlink" Target="https://belangrijk1.s3.eu-central-1.amazonaws.com/Checklist-Verhuizen-Post-PDF-2025-GRATIS-DOWNLOAD.pdf" TargetMode="External"/><Relationship Id="rId256" Type="http://schemas.openxmlformats.org/officeDocument/2006/relationships/hyperlink" Target="https://belangrijk1.s3.eu-central-1.amazonaws.com/Checklist-Verhuizen-Senioren-PDF-2025-GRATIS-DOWNLOAD.pdf" TargetMode="External"/><Relationship Id="rId257" Type="http://schemas.openxmlformats.org/officeDocument/2006/relationships/hyperlink" Target="https://belangrijk1.s3.eu-central-1.amazonaws.com/checklist-verhuizing-PDF-2025-GRATIS-DOWNLOAD.pdf" TargetMode="External"/><Relationship Id="rId258" Type="http://schemas.openxmlformats.org/officeDocument/2006/relationships/hyperlink" Target="https://belangrijk1.s3.eu-central-1.amazonaws.com/Checklist-Verkoop-Huis-PDF-2025-GRATIS-DOWNLOAD.pdf" TargetMode="External"/><Relationship Id="rId259" Type="http://schemas.openxmlformats.org/officeDocument/2006/relationships/hyperlink" Target="https://belangrijk1.s3.eu-central-1.amazonaws.com/Checklist-Vietnam-PDF-2025-GRATIS-DOWNLOAD.pdf" TargetMode="External"/><Relationship Id="rId260" Type="http://schemas.openxmlformats.org/officeDocument/2006/relationships/hyperlink" Target="https://belangrijk1.s3.eu-central-1.amazonaws.com/Checklist-Vliegreis-PDF-2025-GRATIS-DOWNLOAD.pdf" TargetMode="External"/><Relationship Id="rId261" Type="http://schemas.openxmlformats.org/officeDocument/2006/relationships/hyperlink" Target="https://belangrijk1.s3.eu-central-1.amazonaws.com/Checklist-Vliegvakantie-PDF-2025-GRATIS-DOWNLOAD.pdf" TargetMode="External"/><Relationship Id="rId262" Type="http://schemas.openxmlformats.org/officeDocument/2006/relationships/hyperlink" Target="https://belangrijk1.s3.eu-central-1.amazonaws.com/Checklist-Vluchttas-Bevalling-PDF-2025-GRATIS-DOWNLOAD.pdf" TargetMode="External"/><Relationship Id="rId263" Type="http://schemas.openxmlformats.org/officeDocument/2006/relationships/hyperlink" Target="https://belangrijk1.s3.eu-central-1.amazonaws.com/Checklist-Voor-Kamperen-PDF-2025-GRATIS-DOWNLOAD.pdf" TargetMode="External"/><Relationship Id="rId264" Type="http://schemas.openxmlformats.org/officeDocument/2006/relationships/hyperlink" Target="https://belangrijk1.s3.eu-central-1.amazonaws.com/Checklist-Voor-Op-Reis-PDF-2025-GRATIS-DOWNLOAD.pdf" TargetMode="External"/><Relationship Id="rId265" Type="http://schemas.openxmlformats.org/officeDocument/2006/relationships/hyperlink" Target="https://belangrijk1.s3.eu-central-1.amazonaws.com/Checklist-Voor-Vakantie-PDF-2025-GRATIS-DOWNLOAD.pdf" TargetMode="External"/><Relationship Id="rId266" Type="http://schemas.openxmlformats.org/officeDocument/2006/relationships/hyperlink" Target="https://belangrijk1.s3.eu-central-1.amazonaws.com/Checklist-Voorlopige-Oplevering-Nieuwbouw-Appartement-PDF-2025-GRATIS-DOWNLOAD.pdf" TargetMode="External"/><Relationship Id="rId267" Type="http://schemas.openxmlformats.org/officeDocument/2006/relationships/hyperlink" Target="https://belangrijk1.s3.eu-central-1.amazonaws.com/Checklist-Warmtepomp-PDF-2025-GRATIS-DOWNLOAD.pdf" TargetMode="External"/><Relationship Id="rId268" Type="http://schemas.openxmlformats.org/officeDocument/2006/relationships/hyperlink" Target="https://belangrijk1.s3.eu-central-1.amazonaws.com/Checklist-Wat-Moet-Ik-Regelen-Na-Een-Overlijden-PDF-2025-GRATIS-DOWNLOAD.pdf" TargetMode="External"/><Relationship Id="rId269" Type="http://schemas.openxmlformats.org/officeDocument/2006/relationships/hyperlink" Target="https://belangrijk1.s3.eu-central-1.amazonaws.com/Checklist-Webshop-PDF-2025-GRATIS-DOWNLOAD.pdf" TargetMode="External"/><Relationship Id="rId270" Type="http://schemas.openxmlformats.org/officeDocument/2006/relationships/hyperlink" Target="https://belangrijk1.s3.eu-central-1.amazonaws.com/Checklist-Wedding-Planner-PDF-2025-GRATIS-DOWNLOAD.pdf" TargetMode="External"/><Relationship Id="rId271" Type="http://schemas.openxmlformats.org/officeDocument/2006/relationships/hyperlink" Target="https://belangrijk1.s3.eu-central-1.amazonaws.com/Checklist-Wet-Dba-PDF-2025-GRATIS-DOWNLOAD.pdf" TargetMode="External"/><Relationship Id="rId272" Type="http://schemas.openxmlformats.org/officeDocument/2006/relationships/hyperlink" Target="https://belangrijk1.s3.eu-central-1.amazonaws.com/Checklist-Whiteboard-PDF-2025-GRATIS-DOWNLOAD.pdf" TargetMode="External"/><Relationship Id="rId273" Type="http://schemas.openxmlformats.org/officeDocument/2006/relationships/hyperlink" Target="https://belangrijk1.s3.eu-central-1.amazonaws.com/Checklist-Wintersport-PDF-2025-GRATIS-DOWNLOAD.pdf" TargetMode="External"/><Relationship Id="rId274" Type="http://schemas.openxmlformats.org/officeDocument/2006/relationships/hyperlink" Target="https://belangrijk1.s3.eu-central-1.amazonaws.com/Checklist-Wintervakantie-PDF-2025-GRATIS-DOWNLOAD.pdf" TargetMode="External"/><Relationship Id="rId275" Type="http://schemas.openxmlformats.org/officeDocument/2006/relationships/hyperlink" Target="https://belangrijk1.s3.eu-central-1.amazonaws.com/Checklist-Zakenreis-PDF-2025-GRATIS-DOWNLOAD.pdf" TargetMode="External"/><Relationship Id="rId276" Type="http://schemas.openxmlformats.org/officeDocument/2006/relationships/hyperlink" Target="https://belangrijk1.s3.eu-central-1.amazonaws.com/Checklist-Zelf-Uitvaart-Regelen-PDF-2025-GRATIS-DOWNLOAD.pdf" TargetMode="External"/><Relationship Id="rId277" Type="http://schemas.openxmlformats.org/officeDocument/2006/relationships/hyperlink" Target="https://belangrijk1.s3.eu-central-1.amazonaws.com/Checklist-Ziekenhuis-Bevalling-PDF-2025-GRATIS-DOWNLOAD.pdf" TargetMode="External"/><Relationship Id="rId278" Type="http://schemas.openxmlformats.org/officeDocument/2006/relationships/hyperlink" Target="https://belangrijk1.s3.eu-central-1.amazonaws.com/Checklist-Zomervakantie-Vliegtuig-PDF-2025-GRATIS-DOWNLOAD.pdf" TargetMode="External"/><Relationship Id="rId279" Type="http://schemas.openxmlformats.org/officeDocument/2006/relationships/hyperlink" Target="https://belangrijk1.s3.eu-central-1.amazonaws.com/Checklist-Zonvakantie-PDF-2025-GRATIS-DOWNLOAD.pdf" TargetMode="External"/><Relationship Id="rId280" Type="http://schemas.openxmlformats.org/officeDocument/2006/relationships/hyperlink" Target="https://belangrijk1.s3.eu-central-1.amazonaws.com/Checklist-Zonvakantie-Vliegtuig-PDF-2025-GRATIS-DOWNLOAD.pdf" TargetMode="External"/><Relationship Id="rId281" Type="http://schemas.openxmlformats.org/officeDocument/2006/relationships/hyperlink" Target="https://belangrijk1.s3.eu-central-1.amazonaws.com/Checklist-Zwangerschap-PDF-2025-GRATIS-DOWNLOAD.pdf" TargetMode="External"/><Relationship Id="rId282" Type="http://schemas.openxmlformats.org/officeDocument/2006/relationships/hyperlink" Target="https://belangrijk1.s3.eu-central-1.amazonaws.com/Checklist-Zwangerschap-Uitzet-PDF-2025-GRATIS-DOWNLOAD.pdf" TargetMode="External"/><Relationship Id="rId283" Type="http://schemas.openxmlformats.org/officeDocument/2006/relationships/hyperlink" Target="https://belangrijk1.s3.eu-central-1.amazonaws.com/Checklist-Zzp-2025-PDF-2025-GRATIS-DOWNLOAD.pdf" TargetMode="External"/><Relationship Id="rId284" Type="http://schemas.openxmlformats.org/officeDocument/2006/relationships/hyperlink" Target="https://belangrijk1.s3.eu-central-1.amazonaws.com/Checklist-Zzp-Belastingdienst-PDF-2025-GRATIS-DOWNLOAD.pdf" TargetMode="External"/><Relationship Id="rId285" Type="http://schemas.openxmlformats.org/officeDocument/2006/relationships/hyperlink" Target="https://belangrijk1.s3.eu-central-1.amazonaws.com/Checklist-Zzp-Of-Werknemer-PDF-2025-GRATIS-DOWNLOAD.pdf" TargetMode="External"/><Relationship Id="rId286" Type="http://schemas.openxmlformats.org/officeDocument/2006/relationships/hyperlink" Target="https://belangrijk1.s3.eu-central-1.amazonaws.com/Checklist-Zzp-PDF-2025-GRATIS-DOWNLOAD.pdf" TargetMode="External"/><Relationship Id="rId287" Type="http://schemas.openxmlformats.org/officeDocument/2006/relationships/hyperlink" Target="https://belangrijk1.s3.eu-central-1.amazonaws.com/Checklist-Zzp-Zorg-PDF-2025-GRATIS-DOWNLOAD.pdf" TargetMode="External"/><Relationship Id="rId288" Type="http://schemas.openxmlformats.org/officeDocument/2006/relationships/hyperlink" Target="https://belangrijk1.s3.eu-central-1.amazonaws.com/Coreq-Checklist-PDF-2025-GRATIS-DOWNLOAD.pdf" TargetMode="External"/><Relationship Id="rId289" Type="http://schemas.openxmlformats.org/officeDocument/2006/relationships/hyperlink" Target="https://belangrijk1.s3.eu-central-1.amazonaws.com/Dba-Checklist-PDF-2025-GRATIS-DOWNLOAD.pdf" TargetMode="External"/><Relationship Id="rId290" Type="http://schemas.openxmlformats.org/officeDocument/2006/relationships/hyperlink" Target="https://belangrijk1.s3.eu-central-1.amazonaws.com/Digitale-Checklist-Verhuizen-PDF-2025-GRATIS-DOWNLOAD.pdf" TargetMode="External"/><Relationship Id="rId291" Type="http://schemas.openxmlformats.org/officeDocument/2006/relationships/hyperlink" Target="https://belangrijk1.s3.eu-central-1.amazonaws.com/Due-Diligence-Checklist-Nederlands-PDF-2025-GRATIS-DOWNLOAD.pdf" TargetMode="External"/><Relationship Id="rId292" Type="http://schemas.openxmlformats.org/officeDocument/2006/relationships/hyperlink" Target="https://belangrijk1.s3.eu-central-1.amazonaws.com/Due-Diligence-Vastgoed-Checklist-PDF-2025-GRATIS-DOWNLOAD.pdf" TargetMode="External"/><Relationship Id="rId293" Type="http://schemas.openxmlformats.org/officeDocument/2006/relationships/hyperlink" Target="https://belangrijk1.s3.eu-central-1.amazonaws.com/Eds-Symptomen-Checklist-PDF-2025-GRATIS-DOWNLOAD.pdf" TargetMode="External"/><Relationship Id="rId294" Type="http://schemas.openxmlformats.org/officeDocument/2006/relationships/hyperlink" Target="https://belangrijk1.s3.eu-central-1.amazonaws.com/Eerste-Huis-Kopen-Checklist-PDF-2025-GRATIS-DOWNLOAD.pdf" TargetMode="External"/><Relationship Id="rId295" Type="http://schemas.openxmlformats.org/officeDocument/2006/relationships/hyperlink" Target="https://belangrijk1.s3.eu-central-1.amazonaws.com/Eerste-Keer-Kamperen-Checklist-PDF-2025-GRATIS-DOWNLOAD.pdf" TargetMode="External"/><Relationship Id="rId296" Type="http://schemas.openxmlformats.org/officeDocument/2006/relationships/hyperlink" Target="https://belangrijk1.s3.eu-central-1.amazonaws.com/Effectief-Vergaderen-Checklist-PDF-2025-GRATIS-DOWNLOAD.pdf" TargetMode="External"/><Relationship Id="rId297" Type="http://schemas.openxmlformats.org/officeDocument/2006/relationships/hyperlink" Target="https://belangrijk1.s3.eu-central-1.amazonaws.com/Eindinspectie-Koopwoning-Checklist-PDF-2025-GRATIS-DOWNLOAD.pdf" TargetMode="External"/><Relationship Id="rId298" Type="http://schemas.openxmlformats.org/officeDocument/2006/relationships/hyperlink" Target="https://belangrijk1.s3.eu-central-1.amazonaws.com/Emc-Checklist-PDF-2025-GRATIS-DOWNLOAD.pdf" TargetMode="External"/><Relationship Id="rId299" Type="http://schemas.openxmlformats.org/officeDocument/2006/relationships/hyperlink" Target="https://belangrijk1.s3.eu-central-1.amazonaws.com/Emigratie-Checklist-PDF-2025-GRATIS-DOWNLOAD.pdf" TargetMode="External"/><Relationship Id="rId300" Type="http://schemas.openxmlformats.org/officeDocument/2006/relationships/hyperlink" Target="https://belangrijk1.s3.eu-central-1.amazonaws.com/Emigreren-Checklist-PDF-2025-GRATIS-DOWNLOAD.pdf" TargetMode="External"/><Relationship Id="rId301" Type="http://schemas.openxmlformats.org/officeDocument/2006/relationships/hyperlink" Target="https://belangrijk1.s3.eu-central-1.amazonaws.com/Emigreren-Naar-Belgi&#65533;-Checklist-PDF-2025-GRATIS-DOWNLOAD.pdf" TargetMode="External"/><Relationship Id="rId302" Type="http://schemas.openxmlformats.org/officeDocument/2006/relationships/hyperlink" Target="https://belangrijk1.s3.eu-central-1.amazonaws.com/Energielabel-Checklist-PDF-2025-GRATIS-DOWNLOAD.pdf" TargetMode="External"/><Relationship Id="rId303" Type="http://schemas.openxmlformats.org/officeDocument/2006/relationships/hyperlink" Target="https://belangrijk1.s3.eu-central-1.amazonaws.com/Engie-Warmtepomp-Checklist-PDF-2025-GRATIS-DOWNLOAD.pdf" TargetMode="External"/><Relationship Id="rId304" Type="http://schemas.openxmlformats.org/officeDocument/2006/relationships/hyperlink" Target="https://belangrijk1.s3.eu-central-1.amazonaws.com/Event-Preparation-Checklist-PDF-2025-GRATIS-DOWNLOAD.pdf" TargetMode="External"/><Relationship Id="rId305" Type="http://schemas.openxmlformats.org/officeDocument/2006/relationships/hyperlink" Target="https://belangrijk1.s3.eu-central-1.amazonaws.com/Flora-En-Fauna-Checklist-PDF-2025-GRATIS-DOWNLOAD.pdf" TargetMode="External"/><Relationship Id="rId306" Type="http://schemas.openxmlformats.org/officeDocument/2006/relationships/hyperlink" Target="https://belangrijk1.s3.eu-central-1.amazonaws.com/Fssc-22000-Checklist-PDF-2025-GRATIS-DOWNLOAD.pdf" TargetMode="External"/><Relationship Id="rId307" Type="http://schemas.openxmlformats.org/officeDocument/2006/relationships/hyperlink" Target="https://belangrijk1.s3.eu-central-1.amazonaws.com/Gemba-Walk-Checklist-PDF-2025-GRATIS-DOWNLOAD.pdf" TargetMode="External"/><Relationship Id="rId308" Type="http://schemas.openxmlformats.org/officeDocument/2006/relationships/hyperlink" Target="https://belangrijk1.s3.eu-central-1.amazonaws.com/Grote-Beurt-Auto-Checklist-PDF-2025-GRATIS-DOWNLOAD.pdf" TargetMode="External"/><Relationship Id="rId309" Type="http://schemas.openxmlformats.org/officeDocument/2006/relationships/hyperlink" Target="https://belangrijk1.s3.eu-central-1.amazonaws.com/Grote-Beurt-Diesel-Auto-Checklist-PDF-2025-GRATIS-DOWNLOAD.pdf" TargetMode="External"/><Relationship Id="rId310" Type="http://schemas.openxmlformats.org/officeDocument/2006/relationships/hyperlink" Target="https://belangrijk1.s3.eu-central-1.amazonaws.com/Gut-Health-Checklist-PDF-2025-GRATIS-DOWNLOAD.pdf" TargetMode="External"/><Relationship Id="rId311" Type="http://schemas.openxmlformats.org/officeDocument/2006/relationships/hyperlink" Target="https://belangrijk1.s3.eu-central-1.amazonaws.com/Hsp-Checklist-PDF-2025-GRATIS-DOWNLOAD.pdf" TargetMode="External"/><Relationship Id="rId312" Type="http://schemas.openxmlformats.org/officeDocument/2006/relationships/hyperlink" Target="https://belangrijk1.s3.eu-central-1.amazonaws.com/Huis-Verbouwen-Checklist-PDF-2025-GRATIS-DOWNLOAD.pdf" TargetMode="External"/><Relationship Id="rId313" Type="http://schemas.openxmlformats.org/officeDocument/2006/relationships/hyperlink" Target="https://belangrijk1.s3.eu-central-1.amazonaws.com/Iauditor-Checklist-PDF-2025-GRATIS-DOWNLOAD.pdf" TargetMode="External"/><Relationship Id="rId314" Type="http://schemas.openxmlformats.org/officeDocument/2006/relationships/hyperlink" Target="https://belangrijk1.s3.eu-central-1.amazonaws.com/Ik-Ga-Verhuizen-Checklist-PDF-2025-GRATIS-DOWNLOAD.pdf" TargetMode="External"/><Relationship Id="rId315" Type="http://schemas.openxmlformats.org/officeDocument/2006/relationships/hyperlink" Target="https://belangrijk1.s3.eu-central-1.amazonaws.com/Inpak-Checklist-PDF-2025-GRATIS-DOWNLOAD.pdf" TargetMode="External"/><Relationship Id="rId316" Type="http://schemas.openxmlformats.org/officeDocument/2006/relationships/hyperlink" Target="https://belangrijk1.s3.eu-central-1.amazonaws.com/Iso-27001-Checklist-PDF-2025-GRATIS-DOWNLOAD.pdf" TargetMode="External"/><Relationship Id="rId317" Type="http://schemas.openxmlformats.org/officeDocument/2006/relationships/hyperlink" Target="https://belangrijk1.s3.eu-central-1.amazonaws.com/Iso-45001-Checklist-Nederlands-PDF-2025-GRATIS-DOWNLOAD.pdf" TargetMode="External"/><Relationship Id="rId318" Type="http://schemas.openxmlformats.org/officeDocument/2006/relationships/hyperlink" Target="https://belangrijk1.s3.eu-central-1.amazonaws.com/Iso-9000-Checklist-PDF-2025-GRATIS-DOWNLOAD.pdf" TargetMode="External"/><Relationship Id="rId319" Type="http://schemas.openxmlformats.org/officeDocument/2006/relationships/hyperlink" Target="https://belangrijk1.s3.eu-central-1.amazonaws.com/Iso-9001-Audit-Checklist-PDF-2025-GRATIS-DOWNLOAD.pdf" TargetMode="External"/><Relationship Id="rId320" Type="http://schemas.openxmlformats.org/officeDocument/2006/relationships/hyperlink" Target="https://belangrijk1.s3.eu-central-1.amazonaws.com/Iso-9001-Checklist-PDF-2025-GRATIS-DOWNLOAD.pdf" TargetMode="External"/><Relationship Id="rId321" Type="http://schemas.openxmlformats.org/officeDocument/2006/relationships/hyperlink" Target="https://belangrijk1.s3.eu-central-1.amazonaws.com/Iso-9001-Hr-Audit-Checklist-PDF-2025-GRATIS-DOWNLOAD.pdf" TargetMode="External"/><Relationship Id="rId322" Type="http://schemas.openxmlformats.org/officeDocument/2006/relationships/hyperlink" Target="https://belangrijk1.s3.eu-central-1.amazonaws.com/Jaarafsluiting-Boekhouding-Checklist-PDF-2025-GRATIS-DOWNLOAD.pdf" TargetMode="External"/><Relationship Id="rId323" Type="http://schemas.openxmlformats.org/officeDocument/2006/relationships/hyperlink" Target="https://belangrijk1.s3.eu-central-1.amazonaws.com/Kampeer-Checklist-PDF-2025-GRATIS-DOWNLOAD.pdf" TargetMode="External"/><Relationship Id="rId324" Type="http://schemas.openxmlformats.org/officeDocument/2006/relationships/hyperlink" Target="https://belangrijk1.s3.eu-central-1.amazonaws.com/Kamperen-Checklist-PDF-2025-GRATIS-DOWNLOAD.pdf" TargetMode="External"/><Relationship Id="rId325" Type="http://schemas.openxmlformats.org/officeDocument/2006/relationships/hyperlink" Target="https://belangrijk1.s3.eu-central-1.amazonaws.com/Kascommissie-Checklist-PDF-2025-GRATIS-DOWNLOAD.pdf" TargetMode="External"/><Relationship Id="rId326" Type="http://schemas.openxmlformats.org/officeDocument/2006/relationships/hyperlink" Target="https://belangrijk1.s3.eu-central-1.amazonaws.com/Keuken-Checklist-PDF-2025-GRATIS-DOWNLOAD.pdf" TargetMode="External"/><Relationship Id="rId327" Type="http://schemas.openxmlformats.org/officeDocument/2006/relationships/hyperlink" Target="https://belangrijk1.s3.eu-central-1.amazonaws.com/Kleine-Beurt-Auto-Checklist-PDF-2025-GRATIS-DOWNLOAD.pdf" TargetMode="External"/><Relationship Id="rId328" Type="http://schemas.openxmlformats.org/officeDocument/2006/relationships/hyperlink" Target="https://belangrijk1.s3.eu-central-1.amazonaws.com/Kleine-Onderhoudsbeurt-Auto-Checklist-PDF-2025-GRATIS-DOWNLOAD.pdf" TargetMode="External"/><Relationship Id="rId329" Type="http://schemas.openxmlformats.org/officeDocument/2006/relationships/hyperlink" Target="https://belangrijk1.s3.eu-central-1.amazonaws.com/Knb-Checklist-Levenstestament-PDF-2025-GRATIS-DOWNLOAD.pdf" TargetMode="External"/><Relationship Id="rId330" Type="http://schemas.openxmlformats.org/officeDocument/2006/relationships/hyperlink" Target="https://belangrijk1.s3.eu-central-1.amazonaws.com/Kraamkoffer-Checklist-PDF-2025-GRATIS-DOWNLOAD.pdf" TargetMode="External"/><Relationship Id="rId331" Type="http://schemas.openxmlformats.org/officeDocument/2006/relationships/hyperlink" Target="https://belangrijk1.s3.eu-central-1.amazonaws.com/Kraamtas-Checklist-PDF-2025-GRATIS-DOWNLOAD.pdf" TargetMode="External"/><Relationship Id="rId332" Type="http://schemas.openxmlformats.org/officeDocument/2006/relationships/hyperlink" Target="https://belangrijk1.s3.eu-central-1.amazonaws.com/Kraamzorg-Checklist-PDF-2025-GRATIS-DOWNLOAD.pdf" TargetMode="External"/><Relationship Id="rId333" Type="http://schemas.openxmlformats.org/officeDocument/2006/relationships/hyperlink" Target="https://belangrijk1.s3.eu-central-1.amazonaws.com/Kvk-Checklist-PDF-2025-GRATIS-DOWNLOAD.pdf" TargetMode="External"/><Relationship Id="rId334" Type="http://schemas.openxmlformats.org/officeDocument/2006/relationships/hyperlink" Target="https://belangrijk1.s3.eu-central-1.amazonaws.com/Levenstestament-Checklist-PDF-2025-GRATIS-DOWNLOAD.pdf" TargetMode="External"/><Relationship Id="rId335" Type="http://schemas.openxmlformats.org/officeDocument/2006/relationships/hyperlink" Target="https://belangrijk1.s3.eu-central-1.amazonaws.com/lijst.txt" TargetMode="External"/><Relationship Id="rId336" Type="http://schemas.openxmlformats.org/officeDocument/2006/relationships/hyperlink" Target="https://belangrijk1.s3.eu-central-1.amazonaws.com/Lmra-Checklist-Bouw-PDF-2025-GRATIS-DOWNLOAD.pdf" TargetMode="External"/><Relationship Id="rId337" Type="http://schemas.openxmlformats.org/officeDocument/2006/relationships/hyperlink" Target="https://belangrijk1.s3.eu-central-1.amazonaws.com/Lmra-Checklist-PDF-2025-GRATIS-DOWNLOAD.pdf" TargetMode="External"/><Relationship Id="rId338" Type="http://schemas.openxmlformats.org/officeDocument/2006/relationships/hyperlink" Target="https://belangrijk1.s3.eu-central-1.amazonaws.com/M&amp;A-Integration-Checklist-PDF-2025-GRATIS-DOWNLOAD.pdf" TargetMode="External"/><Relationship Id="rId339" Type="http://schemas.openxmlformats.org/officeDocument/2006/relationships/hyperlink" Target="https://belangrijk1.s3.eu-central-1.amazonaws.com/Machineveiligheid-Checklist-PDF-2025-GRATIS-DOWNLOAD.pdf" TargetMode="External"/><Relationship Id="rId340" Type="http://schemas.openxmlformats.org/officeDocument/2006/relationships/hyperlink" Target="https://belangrijk1.s3.eu-central-1.amazonaws.com/Marathon-Checklist-PDF-2025-GRATIS-DOWNLOAD.pdf" TargetMode="External"/><Relationship Id="rId341" Type="http://schemas.openxmlformats.org/officeDocument/2006/relationships/hyperlink" Target="https://belangrijk1.s3.eu-central-1.amazonaws.com/Nabestaanden-Checklist-PDF-2025-GRATIS-DOWNLOAD.pdf" TargetMode="External"/><Relationship Id="rId342" Type="http://schemas.openxmlformats.org/officeDocument/2006/relationships/hyperlink" Target="https://belangrijk1.s3.eu-central-1.amazonaws.com/Nen-2484-Checklist-PDF-2025-GRATIS-DOWNLOAD.pdf" TargetMode="External"/><Relationship Id="rId343" Type="http://schemas.openxmlformats.org/officeDocument/2006/relationships/hyperlink" Target="https://belangrijk1.s3.eu-central-1.amazonaws.com/Nen-7510-Checklist-PDF-2025-GRATIS-DOWNLOAD.pdf" TargetMode="External"/><Relationship Id="rId344" Type="http://schemas.openxmlformats.org/officeDocument/2006/relationships/hyperlink" Target="https://belangrijk1.s3.eu-central-1.amazonaws.com/New-York-Checklist-PDF-2025-GRATIS-DOWNLOAD.pdf" TargetMode="External"/><Relationship Id="rId345" Type="http://schemas.openxmlformats.org/officeDocument/2006/relationships/hyperlink" Target="https://belangrijk1.s3.eu-central-1.amazonaws.com/Nis2-Checklist-PDF-2025-GRATIS-DOWNLOAD.pdf" TargetMode="External"/><Relationship Id="rId346" Type="http://schemas.openxmlformats.org/officeDocument/2006/relationships/hyperlink" Target="https://belangrijk1.s3.eu-central-1.amazonaws.com/Noodpakket-Checklist-PDF-2025-GRATIS-DOWNLOAD.pdf" TargetMode="External"/><Relationship Id="rId347" Type="http://schemas.openxmlformats.org/officeDocument/2006/relationships/hyperlink" Target="https://belangrijk1.s3.eu-central-1.amazonaws.com/Onboarding-Checklist-Voorbeeld-PDF-2025-GRATIS-DOWNLOAD.pdf" TargetMode="External"/><Relationship Id="rId348" Type="http://schemas.openxmlformats.org/officeDocument/2006/relationships/hyperlink" Target="https://belangrijk1.s3.eu-central-1.amazonaws.com/Ondernemingsraad-Reorganisatie-Checklist-PDF-2025-GRATIS-DOWNLOAD.pdf" TargetMode="External"/><Relationship Id="rId349" Type="http://schemas.openxmlformats.org/officeDocument/2006/relationships/hyperlink" Target="https://belangrijk1.s3.eu-central-1.amazonaws.com/Ontruimingsoefening-Checklist-PDF-2025-GRATIS-DOWNLOAD.pdf" TargetMode="External"/><Relationship Id="rId350" Type="http://schemas.openxmlformats.org/officeDocument/2006/relationships/hyperlink" Target="https://belangrijk1.s3.eu-central-1.amazonaws.com/Op-Reis-Naar-Thailand-Checklist-PDF-2025-GRATIS-DOWNLOAD.pdf" TargetMode="External"/><Relationship Id="rId351" Type="http://schemas.openxmlformats.org/officeDocument/2006/relationships/hyperlink" Target="https://belangrijk1.s3.eu-central-1.amazonaws.com/Oplevering-Woning-Checklist-PDF-2025-GRATIS-DOWNLOAD.pdf" TargetMode="External"/><Relationship Id="rId352" Type="http://schemas.openxmlformats.org/officeDocument/2006/relationships/hyperlink" Target="https://belangrijk1.s3.eu-central-1.amazonaws.com/Organisatie-Evenement-Checklist-PDF-2025-GRATIS-DOWNLOAD.pdf" TargetMode="External"/><Relationship Id="rId353" Type="http://schemas.openxmlformats.org/officeDocument/2006/relationships/hyperlink" Target="https://belangrijk1.s3.eu-central-1.amazonaws.com/Pots-Symptomen-Checklist-PDF-2025-GRATIS-DOWNLOAD.pdf" TargetMode="External"/><Relationship Id="rId354" Type="http://schemas.openxmlformats.org/officeDocument/2006/relationships/hyperlink" Target="https://belangrijk1.s3.eu-central-1.amazonaws.com/Prepper-Bag-Checklist-PDF-2025-GRATIS-DOWNLOAD.pdf" TargetMode="External"/><Relationship Id="rId355" Type="http://schemas.openxmlformats.org/officeDocument/2006/relationships/hyperlink" Target="https://belangrijk1.s3.eu-central-1.amazonaws.com/Preppers-Checklist-PDF-2025-GRATIS-DOWNLOAD.pdf" TargetMode="External"/><Relationship Id="rId356" Type="http://schemas.openxmlformats.org/officeDocument/2006/relationships/hyperlink" Target="https://belangrijk1.s3.eu-central-1.amazonaws.com/Puppy-Benodigdheden-Checklist-PDF-2025-GRATIS-DOWNLOAD.pdf" TargetMode="External"/><Relationship Id="rId357" Type="http://schemas.openxmlformats.org/officeDocument/2006/relationships/hyperlink" Target="https://belangrijk1.s3.eu-central-1.amazonaws.com/Puppy-Checklist-PDF-2025-GRATIS-DOWNLOAD.pdf" TargetMode="External"/><Relationship Id="rId358" Type="http://schemas.openxmlformats.org/officeDocument/2006/relationships/hyperlink" Target="https://belangrijk1.s3.eu-central-1.amazonaws.com/Puppy-Checklist-Spullen-PDF-2025-GRATIS-DOWNLOAD.pdf" TargetMode="External"/><Relationship Id="rId359" Type="http://schemas.openxmlformats.org/officeDocument/2006/relationships/hyperlink" Target="https://belangrijk1.s3.eu-central-1.amazonaws.com/Puppy-Socialiseren-Checklist-PDF-2025-GRATIS-DOWNLOAD.pdf" TargetMode="External"/><Relationship Id="rId360" Type="http://schemas.openxmlformats.org/officeDocument/2006/relationships/hyperlink" Target="https://belangrijk1.s3.eu-central-1.amazonaws.com/Quality-Control-Checklist-PDF-2025-GRATIS-DOWNLOAD.pdf" TargetMode="External"/><Relationship Id="rId361" Type="http://schemas.openxmlformats.org/officeDocument/2006/relationships/hyperlink" Target="https://belangrijk1.s3.eu-central-1.amazonaws.com/Reis-Checklist-PDF-2025-GRATIS-DOWNLOAD.pdf" TargetMode="External"/><Relationship Id="rId362" Type="http://schemas.openxmlformats.org/officeDocument/2006/relationships/hyperlink" Target="https://belangrijk1.s3.eu-central-1.amazonaws.com/Reis-Naar-Amerika-Checklist-PDF-2025-GRATIS-DOWNLOAD.pdf" TargetMode="External"/><Relationship Id="rId363" Type="http://schemas.openxmlformats.org/officeDocument/2006/relationships/hyperlink" Target="https://belangrijk1.s3.eu-central-1.amazonaws.com/Reizen-Naar-Indonesie-Checklist-PDF-2025-GRATIS-DOWNLOAD.pdf" TargetMode="External"/><Relationship Id="rId364" Type="http://schemas.openxmlformats.org/officeDocument/2006/relationships/hyperlink" Target="https://belangrijk1.s3.eu-central-1.amazonaws.com/Safety-Checklist-PDF-2025-GRATIS-DOWNLOAD.pdf" TargetMode="External"/><Relationship Id="rId365" Type="http://schemas.openxmlformats.org/officeDocument/2006/relationships/hyperlink" Target="https://belangrijk1.s3.eu-central-1.amazonaws.com/Safety-Walk-Checklist-PDF-2025-GRATIS-DOWNLOAD.pdf" TargetMode="External"/><Relationship Id="rId366" Type="http://schemas.openxmlformats.org/officeDocument/2006/relationships/hyperlink" Target="https://belangrijk1.s3.eu-central-1.amazonaws.com/Scope-12-Checklist-Pdf-PDF-2025-GRATIS-DOWNLOAD.pdf" TargetMode="External"/><Relationship Id="rId367" Type="http://schemas.openxmlformats.org/officeDocument/2006/relationships/hyperlink" Target="https://belangrijk1.s3.eu-central-1.amazonaws.com/Seo-Checklist-PDF-2025-GRATIS-DOWNLOAD.pdf" TargetMode="External"/><Relationship Id="rId368" Type="http://schemas.openxmlformats.org/officeDocument/2006/relationships/hyperlink" Target="https://belangrijk1.s3.eu-central-1.amazonaws.com/Seo-Optimisation-Checklist-PDF-2025-GRATIS-DOWNLOAD.pdf" TargetMode="External"/><Relationship Id="rId369" Type="http://schemas.openxmlformats.org/officeDocument/2006/relationships/hyperlink" Target="https://belangrijk1.s3.eu-central-1.amazonaws.com/Ship-Shore-Safety-Checklist-PDF-2025-GRATIS-DOWNLOAD.pdf" TargetMode="External"/><Relationship Id="rId370" Type="http://schemas.openxmlformats.org/officeDocument/2006/relationships/hyperlink" Target="https://belangrijk1.s3.eu-central-1.amazonaws.com/Shopify-Seo-Checklist-PDF-2025-GRATIS-DOWNLOAD.pdf" TargetMode="External"/><Relationship Id="rId371" Type="http://schemas.openxmlformats.org/officeDocument/2006/relationships/hyperlink" Target="https://belangrijk1.s3.eu-central-1.amazonaws.com/Site-Migration-Checklist-PDF-2025-GRATIS-DOWNLOAD.pdf" TargetMode="External"/><Relationship Id="rId372" Type="http://schemas.openxmlformats.org/officeDocument/2006/relationships/hyperlink" Target="https://belangrijk1.s3.eu-central-1.amazonaws.com/Slaaphygiene-Checklist-PDF-2025-GRATIS-DOWNLOAD.pdf" TargetMode="External"/><Relationship Id="rId373" Type="http://schemas.openxmlformats.org/officeDocument/2006/relationships/hyperlink" Target="https://belangrijk1.s3.eu-central-1.amazonaws.com/Socialisatie-Pup-Checklist-PDF-2025-GRATIS-DOWNLOAD.pdf" TargetMode="External"/><Relationship Id="rId374" Type="http://schemas.openxmlformats.org/officeDocument/2006/relationships/hyperlink" Target="https://belangrijk1.s3.eu-central-1.amazonaws.com/Testament-Checklist-PDF-2025-GRATIS-DOWNLOAD.pdf" TargetMode="External"/><Relationship Id="rId375" Type="http://schemas.openxmlformats.org/officeDocument/2006/relationships/hyperlink" Target="https://belangrijk1.s3.eu-central-1.amazonaws.com/Thuisbevalling-Checklist-PDF-2025-GRATIS-DOWNLOAD.pdf" TargetMode="External"/><Relationship Id="rId376" Type="http://schemas.openxmlformats.org/officeDocument/2006/relationships/hyperlink" Target="https://belangrijk1.s3.eu-central-1.amazonaws.com/Trouw-Checklist-PDF-2025-GRATIS-DOWNLOAD.pdf" TargetMode="External"/><Relationship Id="rId377" Type="http://schemas.openxmlformats.org/officeDocument/2006/relationships/hyperlink" Target="https://belangrijk1.s3.eu-central-1.amazonaws.com/Trouwdag-Checklist-PDF-2025-GRATIS-DOWNLOAD.pdf" TargetMode="External"/><Relationship Id="rId378" Type="http://schemas.openxmlformats.org/officeDocument/2006/relationships/hyperlink" Target="https://belangrijk1.s3.eu-central-1.amazonaws.com/Trouwen-Checklist-PDF-2025-GRATIS-DOWNLOAD.pdf" TargetMode="External"/><Relationship Id="rId379" Type="http://schemas.openxmlformats.org/officeDocument/2006/relationships/hyperlink" Target="https://belangrijk1.s3.eu-central-1.amazonaws.com/Trouwplannen-Checklist-PDF-2025-GRATIS-DOWNLOAD.pdf" TargetMode="External"/><Relationship Id="rId380" Type="http://schemas.openxmlformats.org/officeDocument/2006/relationships/hyperlink" Target="https://belangrijk1.s3.eu-central-1.amazonaws.com/Trouwplanning-Checklist-PDF-2025-GRATIS-DOWNLOAD.pdf" TargetMode="External"/><Relationship Id="rId381" Type="http://schemas.openxmlformats.org/officeDocument/2006/relationships/hyperlink" Target="https://belangrijk1.s3.eu-central-1.amazonaws.com/Uitvaart-Regelen-Checklist-PDF-2025-GRATIS-DOWNLOAD.pdf" TargetMode="External"/><Relationship Id="rId382" Type="http://schemas.openxmlformats.org/officeDocument/2006/relationships/hyperlink" Target="https://belangrijk1.s3.eu-central-1.amazonaws.com/Uitzet-Checklist-PDF-2025-GRATIS-DOWNLOAD.pdf" TargetMode="External"/><Relationship Id="rId383" Type="http://schemas.openxmlformats.org/officeDocument/2006/relationships/hyperlink" Target="https://belangrijk1.s3.eu-central-1.amazonaws.com/Vakantie-Bagage-Checklist-PDF-2025-GRATIS-DOWNLOAD.pdf" TargetMode="External"/><Relationship Id="rId384" Type="http://schemas.openxmlformats.org/officeDocument/2006/relationships/hyperlink" Target="https://belangrijk1.s3.eu-central-1.amazonaws.com/Vakantie-Checklist-Kinderen-PDF-2025-GRATIS-DOWNLOAD.pdf" TargetMode="External"/><Relationship Id="rId385" Type="http://schemas.openxmlformats.org/officeDocument/2006/relationships/hyperlink" Target="https://belangrijk1.s3.eu-central-1.amazonaws.com/Vakantie-Checklist-Peuter-PDF-2025-GRATIS-DOWNLOAD.pdf" TargetMode="External"/><Relationship Id="rId386" Type="http://schemas.openxmlformats.org/officeDocument/2006/relationships/hyperlink" Target="https://belangrijk1.s3.eu-central-1.amazonaws.com/Vakantie-Checklist-Thailand-PDF-2025-GRATIS-DOWNLOAD.pdf" TargetMode="External"/><Relationship Id="rId387" Type="http://schemas.openxmlformats.org/officeDocument/2006/relationships/hyperlink" Target="https://belangrijk1.s3.eu-central-1.amazonaws.com/Vakantie-Checklist-Vliegen-PDF-2025-GRATIS-DOWNLOAD.pdf" TargetMode="External"/><Relationship Id="rId388" Type="http://schemas.openxmlformats.org/officeDocument/2006/relationships/hyperlink" Target="https://belangrijk1.s3.eu-central-1.amazonaws.com/Vakantie-Koffer-Checklist-PDF-2025-GRATIS-DOWNLOAD.pdf" TargetMode="External"/><Relationship Id="rId389" Type="http://schemas.openxmlformats.org/officeDocument/2006/relationships/hyperlink" Target="https://belangrijk1.s3.eu-central-1.amazonaws.com/Vca-Checklist-PDF-2025-GRATIS-DOWNLOAD.pdf" TargetMode="External"/><Relationship Id="rId390" Type="http://schemas.openxmlformats.org/officeDocument/2006/relationships/hyperlink" Target="https://belangrijk1.s3.eu-central-1.amazonaws.com/Vereniging-Eigen-Huis-Checklist-Oplevering-PDF-2025-GRATIS-DOWNLOAD.pdf" TargetMode="External"/><Relationship Id="rId391" Type="http://schemas.openxmlformats.org/officeDocument/2006/relationships/hyperlink" Target="https://belangrijk1.s3.eu-central-1.amazonaws.com/Verhuisplanner-Checklist-PDF-2025-GRATIS-DOWNLOAD.pdf" TargetMode="External"/><Relationship Id="rId392" Type="http://schemas.openxmlformats.org/officeDocument/2006/relationships/hyperlink" Target="https://belangrijk1.s3.eu-central-1.amazonaws.com/Verhuisplanning-Checklist-PDF-2025-GRATIS-DOWNLOAD.pdf" TargetMode="External"/><Relationship Id="rId393" Type="http://schemas.openxmlformats.org/officeDocument/2006/relationships/hyperlink" Target="https://belangrijk1.s3.eu-central-1.amazonaws.com/Verhuistips-Checklist-PDF-2025-GRATIS-DOWNLOAD.pdf" TargetMode="External"/><Relationship Id="rId394" Type="http://schemas.openxmlformats.org/officeDocument/2006/relationships/hyperlink" Target="https://belangrijk1.s3.eu-central-1.amazonaws.com/Verhuizen-Doorgeven-Checklist-PDF-2025-GRATIS-DOWNLOAD.pdf" TargetMode="External"/><Relationship Id="rId395" Type="http://schemas.openxmlformats.org/officeDocument/2006/relationships/hyperlink" Target="https://belangrijk1.s3.eu-central-1.amazonaws.com/Verhuizen-Wat-Te-Doen-Checklist-PDF-2025-GRATIS-DOWNLOAD.pdf" TargetMode="External"/><Relationship Id="rId396" Type="http://schemas.openxmlformats.org/officeDocument/2006/relationships/hyperlink" Target="https://belangrijk1.s3.eu-central-1.amazonaws.com/Verhuizing-Adres-Doorgeven-Checklist-PDF-2025-GRATIS-DOWNLOAD.pdf" TargetMode="External"/><Relationship Id="rId397" Type="http://schemas.openxmlformats.org/officeDocument/2006/relationships/hyperlink" Target="https://belangrijk1.s3.eu-central-1.amazonaws.com/Verhuizing-Checklist-PDF-2025-GRATIS-DOWNLOAD.pdf" TargetMode="External"/><Relationship Id="rId398" Type="http://schemas.openxmlformats.org/officeDocument/2006/relationships/hyperlink" Target="https://belangrijk1.s3.eu-central-1.amazonaws.com/Vliegvakantie-Checklist-PDF-2025-GRATIS-DOWNLOAD.pdf" TargetMode="External"/><Relationship Id="rId399" Type="http://schemas.openxmlformats.org/officeDocument/2006/relationships/hyperlink" Target="https://belangrijk1.s3.eu-central-1.amazonaws.com/Vluchtkoffer-Bevalling-Checklist-PDF-2025-GRATIS-DOWNLOAD.pdf" TargetMode="External"/><Relationship Id="rId400" Type="http://schemas.openxmlformats.org/officeDocument/2006/relationships/hyperlink" Target="https://belangrijk1.s3.eu-central-1.amazonaws.com/Vluchtkoffer-Checklist-PDF-2025-GRATIS-DOWNLOAD.pdf" TargetMode="External"/><Relationship Id="rId401" Type="http://schemas.openxmlformats.org/officeDocument/2006/relationships/hyperlink" Target="https://belangrijk1.s3.eu-central-1.amazonaws.com/Voorbeeld-Checklist-Nieuwe-Medewerker-PDF-2025-GRATIS-DOWNLOAD.pdf" TargetMode="External"/><Relationship Id="rId402" Type="http://schemas.openxmlformats.org/officeDocument/2006/relationships/hyperlink" Target="https://belangrijk1.s3.eu-central-1.amazonaws.com/Voorschouw-Nieuwbouw-Checklist-PDF-2025-GRATIS-DOWNLOAD.pdf" TargetMode="External"/><Relationship Id="rId403" Type="http://schemas.openxmlformats.org/officeDocument/2006/relationships/hyperlink" Target="https://belangrijk1.s3.eu-central-1.amazonaws.com/Vpn-Checklist-PDF-2025-GRATIS-DOWNLOAD.pdf" TargetMode="External"/><Relationship Id="rId404" Type="http://schemas.openxmlformats.org/officeDocument/2006/relationships/hyperlink" Target="https://belangrijk1.s3.eu-central-1.amazonaws.com/Vso-Checklist-PDF-2025-GRATIS-DOWNLOAD.pdf" TargetMode="External"/><Relationship Id="rId405" Type="http://schemas.openxmlformats.org/officeDocument/2006/relationships/hyperlink" Target="https://belangrijk1.s3.eu-central-1.amazonaws.com/Vve-Checklist-PDF-2025-GRATIS-DOWNLOAD.pdf" TargetMode="External"/><Relationship Id="rId406" Type="http://schemas.openxmlformats.org/officeDocument/2006/relationships/hyperlink" Target="https://belangrijk1.s3.eu-central-1.amazonaws.com/Warmtepomp-Checklist-PDF-2025-GRATIS-DOWNLOAD.pdf" TargetMode="External"/><Relationship Id="rId407" Type="http://schemas.openxmlformats.org/officeDocument/2006/relationships/hyperlink" Target="https://belangrijk1.s3.eu-central-1.amazonaws.com/Wat-Te-Doen-Na-Overlijden-Checklist-PDF-2025-GRATIS-DOWNLOAD.pdf" TargetMode="External"/><Relationship Id="rId408" Type="http://schemas.openxmlformats.org/officeDocument/2006/relationships/hyperlink" Target="https://belangrijk1.s3.eu-central-1.amazonaws.com/Wbtr-Checklist-PDF-2025-GRATIS-DOWNLOAD.pdf" TargetMode="External"/><Relationship Id="rId409" Type="http://schemas.openxmlformats.org/officeDocument/2006/relationships/hyperlink" Target="https://belangrijk1.s3.eu-central-1.amazonaws.com/Wcag-Guidelines-Checklist-PDF-2025-GRATIS-DOWNLOAD.pdf" TargetMode="External"/><Relationship Id="rId410" Type="http://schemas.openxmlformats.org/officeDocument/2006/relationships/hyperlink" Target="https://belangrijk1.s3.eu-central-1.amazonaws.com/Web-Migration-Checklist-PDF-2025-GRATIS-DOWNLOAD.pdf" TargetMode="External"/><Relationship Id="rId411" Type="http://schemas.openxmlformats.org/officeDocument/2006/relationships/hyperlink" Target="https://belangrijk1.s3.eu-central-1.amazonaws.com/Wedding-To-Do-Checklist-PDF-2025-GRATIS-DOWNLOAD.pdf" TargetMode="External"/><Relationship Id="rId412" Type="http://schemas.openxmlformats.org/officeDocument/2006/relationships/hyperlink" Target="https://belangrijk1.s3.eu-central-1.amazonaws.com/Weekend-Weg-Checklist-PDF-2025-GRATIS-DOWNLOAD.pdf" TargetMode="External"/><Relationship Id="rId413" Type="http://schemas.openxmlformats.org/officeDocument/2006/relationships/hyperlink" Target="https://belangrijk1.s3.eu-central-1.amazonaws.com/Werknemersvaardigheden-Checklist-PDF-2025-GRATIS-DOWNLOAD.pdf" TargetMode="External"/><Relationship Id="rId414" Type="http://schemas.openxmlformats.org/officeDocument/2006/relationships/hyperlink" Target="https://belangrijk1.s3.eu-central-1.amazonaws.com/Werkplekonderzoek-Checklist-PDF-2025-GRATIS-DOWNLOAD.pdf" TargetMode="External"/><Relationship Id="rId415" Type="http://schemas.openxmlformats.org/officeDocument/2006/relationships/hyperlink" Target="https://belangrijk1.s3.eu-central-1.amazonaws.com/Wintersport-Checklist-PDF-2025-GRATIS-DOWNLOAD.pdf" TargetMode="External"/><Relationship Id="rId416" Type="http://schemas.openxmlformats.org/officeDocument/2006/relationships/hyperlink" Target="https://belangrijk1.s3.eu-central-1.amazonaws.com/Zelf-Je-Huis-Verkopen-Checklist-PDF-2025-GRATIS-DOWNLOAD.pdf" TargetMode="External"/><Relationship Id="rId417" Type="http://schemas.openxmlformats.org/officeDocument/2006/relationships/hyperlink" Target="https://belangrijk1.s3.eu-central-1.amazonaws.com/Ziekenhuistas-Checklist-PDF-2025-GRATIS-DOWNLOAD.pdf" TargetMode="External"/><Relationship Id="rId418" Type="http://schemas.openxmlformats.org/officeDocument/2006/relationships/hyperlink" Target="https://belangrijk1.s3.eu-central-1.amazonaws.com/Ziekte-Van-Lyme-Symptomen-Checklist-PDF-2025-GRATIS-DOWNLOAD.pdf" TargetMode="External"/><Relationship Id="rId419" Type="http://schemas.openxmlformats.org/officeDocument/2006/relationships/hyperlink" Target="https://belangrijk1.s3.eu-central-1.amazonaws.com/Zomervakantie-Checklist-PDF-2025-GRATIS-DOWNLOAD.pdf" TargetMode="External"/><Relationship Id="rId420" Type="http://schemas.openxmlformats.org/officeDocument/2006/relationships/hyperlink" Target="https://belangrijk1.s3.eu-central-1.amazonaws.com/Zwanger-En-Nu-Checklist-PDF-2025-GRATIS-DOWNLOAD.pdf" TargetMode="External"/><Relationship Id="rId421" Type="http://schemas.openxmlformats.org/officeDocument/2006/relationships/hyperlink" Target="https://belangrijk1.s3.eu-central-1.amazonaws.com/Zwanger-Wat-Nu-Checklist-PDF-2025-GRATIS-DOWNLOAD.pdf" TargetMode="External"/><Relationship Id="rId422" Type="http://schemas.openxmlformats.org/officeDocument/2006/relationships/hyperlink" Target="https://belangrijk1.s3.eu-central-1.amazonaws.com/Zwangerschap-Checklist-PDF-2025-GRATIS-DOWNLOAD.pdf" TargetMode="External"/><Relationship Id="rId423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
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survival checklist Gratis DOCX 2025</w:t>
      </w:r>
    </w:p>
    <w:p/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Waterfilter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waterfilter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overleving.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drinkwater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natuurlijke</w:t>
      </w:r>
      <w:r>
        <w:rPr>
          <w:sz w:val="36"/>
        </w:rPr>
        <w:t xml:space="preserve"> </w:t>
      </w:r>
      <w:r>
        <w:rPr>
          <w:sz w:val="36"/>
        </w:rPr>
        <w:t>bronnen.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model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lichtgewicht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filters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langere</w:t>
      </w:r>
      <w:r>
        <w:rPr>
          <w:sz w:val="36"/>
        </w:rPr>
        <w:t xml:space="preserve"> </w:t>
      </w:r>
      <w:r>
        <w:rPr>
          <w:sz w:val="36"/>
        </w:rPr>
        <w:t>periodes.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reservefilter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LifeStraw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Katadyn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BeFree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Sawyer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Mini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MSR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TrailShot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AquaPur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EHBO-kit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uitgeruste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levens</w:t>
      </w:r>
      <w:r>
        <w:rPr>
          <w:sz w:val="36"/>
        </w:rPr>
        <w:t xml:space="preserve"> </w:t>
      </w:r>
      <w:r>
        <w:rPr>
          <w:sz w:val="36"/>
        </w:rPr>
        <w:t>redden.</w:t>
      </w:r>
      <w:r>
        <w:rPr>
          <w:sz w:val="36"/>
        </w:rPr>
        <w:t xml:space="preserve"> </w:t>
      </w:r>
      <w:r>
        <w:rPr>
          <w:sz w:val="36"/>
        </w:rPr>
        <w:t>Vul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pleisters,</w:t>
      </w:r>
      <w:r>
        <w:rPr>
          <w:sz w:val="36"/>
        </w:rPr>
        <w:t xml:space="preserve"> </w:t>
      </w:r>
      <w:r>
        <w:rPr>
          <w:sz w:val="36"/>
        </w:rPr>
        <w:t>verband,</w:t>
      </w:r>
    </w:p>
    <w:p>
      <w:pPr>
        <w:spacing w:after="240"/>
      </w:pPr>
      <w:r>
        <w:rPr>
          <w:sz w:val="36"/>
        </w:rPr>
        <w:t>ontsmettingsmiddel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pijnstillers.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medicatie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voegen.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handleiding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handig.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vervang</w:t>
      </w:r>
      <w:r>
        <w:rPr>
          <w:sz w:val="36"/>
        </w:rPr>
        <w:t xml:space="preserve"> </w:t>
      </w:r>
      <w:r>
        <w:rPr>
          <w:sz w:val="36"/>
        </w:rPr>
        <w:t>verouderde</w:t>
      </w:r>
      <w:r>
        <w:rPr>
          <w:sz w:val="36"/>
        </w:rPr>
        <w:t xml:space="preserve"> </w:t>
      </w:r>
      <w:r>
        <w:rPr>
          <w:sz w:val="36"/>
        </w:rPr>
        <w:t>spullen.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Adventure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Medical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Kits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Johnson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&amp;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Johnson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First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Aid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Kit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Surviveware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Mini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Lifeline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52-Piece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HARTMANN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Mediset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Multitool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multitool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must-have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functies,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mes,</w:t>
      </w:r>
      <w:r>
        <w:rPr>
          <w:sz w:val="36"/>
        </w:rPr>
        <w:t xml:space="preserve"> </w:t>
      </w:r>
      <w:r>
        <w:rPr>
          <w:sz w:val="36"/>
        </w:rPr>
        <w:t>schroevendraaier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tang.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model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robuust</w:t>
      </w:r>
      <w:r>
        <w:rPr>
          <w:sz w:val="36"/>
        </w:rPr>
        <w:t xml:space="preserve"> </w:t>
      </w:r>
      <w:r>
        <w:rPr>
          <w:sz w:val="36"/>
        </w:rPr>
        <w:t>maar</w:t>
      </w:r>
    </w:p>
    <w:p>
      <w:pPr>
        <w:spacing w:after="240"/>
      </w:pP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meenemen.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gebruiken.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situaties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brand</w:t>
      </w:r>
      <w:r>
        <w:rPr>
          <w:sz w:val="36"/>
        </w:rPr>
        <w:t xml:space="preserve"> </w:t>
      </w:r>
      <w:r>
        <w:rPr>
          <w:sz w:val="36"/>
        </w:rPr>
        <w:t>helpen.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Leatherman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Wave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Victorinox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Swiss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Army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Gerber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Suspension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SOG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PowerAccess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CRKT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Bivy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Vuurstarter</w:t>
      </w:r>
    </w:p>
    <w:p>
      <w:pPr>
        <w:spacing w:after="240"/>
      </w:pPr>
      <w:r>
        <w:rPr>
          <w:sz w:val="36"/>
        </w:rPr>
        <w:t>Vuur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warmte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koken.</w:t>
      </w:r>
      <w:r>
        <w:rPr>
          <w:sz w:val="36"/>
        </w:rPr>
        <w:t xml:space="preserve"> </w:t>
      </w:r>
      <w:r>
        <w:rPr>
          <w:sz w:val="36"/>
        </w:rPr>
        <w:t>Investeer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betrouwbare</w:t>
      </w:r>
    </w:p>
    <w:p>
      <w:pPr>
        <w:spacing w:after="240"/>
      </w:pPr>
      <w:r>
        <w:rPr>
          <w:sz w:val="36"/>
        </w:rPr>
        <w:t>vuurstarter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aansteker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vuurstaaf.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aanmaakmateriaal</w:t>
      </w:r>
      <w:r>
        <w:rPr>
          <w:sz w:val="36"/>
        </w:rPr>
        <w:t xml:space="preserve"> </w:t>
      </w:r>
      <w:r>
        <w:rPr>
          <w:sz w:val="36"/>
        </w:rPr>
        <w:t>mee,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katoen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droge</w:t>
      </w:r>
      <w:r>
        <w:rPr>
          <w:sz w:val="36"/>
        </w:rPr>
        <w:t xml:space="preserve"> </w:t>
      </w:r>
      <w:r>
        <w:rPr>
          <w:sz w:val="36"/>
        </w:rPr>
        <w:t>bladeren.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methoden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vuur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Oefen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aansteken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vuur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omstandigheden.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Ferocium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Rod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BIC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Lighter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Mini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Flint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Starter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Firestarter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Gel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WetFire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Tinder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Nooddeken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nooddeken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krachtig</w:t>
      </w:r>
      <w:r>
        <w:rPr>
          <w:sz w:val="36"/>
        </w:rPr>
        <w:t xml:space="preserve"> </w:t>
      </w:r>
      <w:r>
        <w:rPr>
          <w:sz w:val="36"/>
        </w:rPr>
        <w:t>item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survival</w:t>
      </w:r>
    </w:p>
    <w:p>
      <w:pPr>
        <w:spacing w:after="240"/>
      </w:pPr>
      <w:r>
        <w:rPr>
          <w:sz w:val="36"/>
        </w:rPr>
        <w:t>situatie.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reflecteert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lichaamswarmte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lichtgewicht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compact.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rugzak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zitten.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signaal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hulp.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verpakken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schade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SOL</w:t>
      </w:r>
      <w:r>
        <w:rPr>
          <w:sz w:val="36"/>
        </w:rPr>
        <w:t xml:space="preserve"> </w:t>
      </w:r>
      <w:r>
        <w:rPr>
          <w:sz w:val="36"/>
        </w:rPr>
        <w:t>Emergency</w:t>
      </w:r>
      <w:r>
        <w:rPr>
          <w:sz w:val="36"/>
        </w:rPr>
        <w:t xml:space="preserve"> </w:t>
      </w:r>
      <w:r>
        <w:rPr>
          <w:sz w:val="36"/>
        </w:rPr>
        <w:t>Blanket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Mylar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Space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Blanket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Ready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America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Emergency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Blanket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Swiss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Safe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Emergency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Blanket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Adventure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Medical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Kits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HeatSheet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multifunctioneel</w:t>
      </w:r>
      <w:r>
        <w:rPr>
          <w:sz w:val="36"/>
        </w:rPr>
        <w:t xml:space="preserve"> </w:t>
      </w:r>
      <w:r>
        <w:rPr>
          <w:sz w:val="36"/>
        </w:rPr>
        <w:t>gereedschap</w:t>
      </w:r>
      <w:r>
        <w:rPr>
          <w:sz w:val="36"/>
        </w:rPr>
        <w:t xml:space="preserve"> </w:t>
      </w:r>
      <w:r>
        <w:rPr>
          <w:sz w:val="36"/>
        </w:rPr>
        <w:t>toevoegt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overlevingskit.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taken,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vuur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bouwen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schuilplaats.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model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lichtgewicht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toch</w:t>
      </w:r>
      <w:r>
        <w:rPr>
          <w:sz w:val="36"/>
        </w:rPr>
        <w:t xml:space="preserve"> </w:t>
      </w:r>
      <w:r>
        <w:rPr>
          <w:sz w:val="36"/>
        </w:rPr>
        <w:t>stevig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veelzijdig.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multifunctioneel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gereedschap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waterfilter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schoon</w:t>
      </w:r>
    </w:p>
    <w:p>
      <w:pPr>
        <w:spacing w:after="240"/>
      </w:pPr>
      <w:r>
        <w:rPr>
          <w:sz w:val="36"/>
        </w:rPr>
        <w:t>drinkwater.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overleving,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noodsituatie.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compacte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draagbare</w:t>
      </w:r>
      <w:r>
        <w:rPr>
          <w:sz w:val="36"/>
        </w:rPr>
        <w:t xml:space="preserve"> </w:t>
      </w:r>
      <w:r>
        <w:rPr>
          <w:sz w:val="36"/>
        </w:rPr>
        <w:t>filters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perfect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waterfilter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noodfluitje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kit.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gevaar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verloren</w:t>
      </w:r>
      <w:r>
        <w:rPr>
          <w:sz w:val="36"/>
        </w:rPr>
        <w:t xml:space="preserve"> </w:t>
      </w:r>
      <w:r>
        <w:rPr>
          <w:sz w:val="36"/>
        </w:rPr>
        <w:t>raakt.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lichtgewicht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effectieve</w:t>
      </w:r>
    </w:p>
    <w:p>
      <w:pPr>
        <w:spacing w:after="240"/>
      </w:pP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trekken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verbruiken.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noodfluitje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levensreddend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verwondingen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gezondheidsproblemen.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basisbenodigdheden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pleisters,</w:t>
      </w:r>
      <w:r>
        <w:rPr>
          <w:sz w:val="36"/>
        </w:rPr>
        <w:t xml:space="preserve"> </w:t>
      </w:r>
      <w:r>
        <w:rPr>
          <w:sz w:val="36"/>
        </w:rPr>
        <w:t>ontsmettingsmiddel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pijnstillers</w:t>
      </w:r>
      <w:r>
        <w:rPr>
          <w:sz w:val="36"/>
        </w:rPr>
        <w:t xml:space="preserve"> </w:t>
      </w:r>
      <w:r>
        <w:rPr>
          <w:sz w:val="36"/>
        </w:rPr>
        <w:t>meeneemt.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kompas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GPS.</w:t>
      </w:r>
      <w:r>
        <w:rPr>
          <w:sz w:val="36"/>
        </w:rPr>
        <w:t xml:space="preserve"> </w:t>
      </w:r>
      <w:r>
        <w:rPr>
          <w:sz w:val="36"/>
        </w:rPr>
        <w:t>Elektronische</w:t>
      </w:r>
      <w:r>
        <w:rPr>
          <w:sz w:val="36"/>
        </w:rPr>
        <w:t xml:space="preserve"> </w:t>
      </w:r>
      <w:r>
        <w:rPr>
          <w:sz w:val="36"/>
        </w:rPr>
        <w:t>apparaten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uitvallen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leeg</w:t>
      </w:r>
      <w:r>
        <w:rPr>
          <w:sz w:val="36"/>
        </w:rPr>
        <w:t xml:space="preserve"> </w:t>
      </w:r>
      <w:r>
        <w:rPr>
          <w:sz w:val="36"/>
        </w:rPr>
        <w:t>raken.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kompas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betrouwbare</w:t>
      </w:r>
    </w:p>
    <w:p>
      <w:pPr>
        <w:spacing w:after="240"/>
      </w:pPr>
      <w:r>
        <w:rPr>
          <w:sz w:val="36"/>
        </w:rPr>
        <w:t>navigatiemiddelen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technologie</w:t>
      </w:r>
    </w:p>
    <w:p>
      <w:pPr>
        <w:spacing w:after="240"/>
      </w:pPr>
      <w:r>
        <w:rPr>
          <w:sz w:val="36"/>
        </w:rPr>
        <w:t>faalt.</w:t>
      </w:r>
    </w:p>
    <w:p>
      <w:pPr>
        <w:spacing w:after="240"/>
      </w:pPr>
      <w:hyperlink r:id="rId39">
        <w:r>
          <w:rPr>
            <w:color w:val="0000FF"/>
            <w:u w:val="single"/>
          </w:rPr>
          <w:t>Bijpassende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producten: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kaart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kompas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1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7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0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LifeStraw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Katadyn+BeFre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Sawyer+Mini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SR+TrailSho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AquaPur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Adventure+Medical+Kit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Johnson+%26+Johnson+First+Aid+Kit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urviveware+Mini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Lifeline+52-Piec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HARTMANN+Medise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Leatherman+Wav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Victorinox+Swiss+Army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Gerber+Suspensio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OG+PowerAcces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CRKT+Bivy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Ferocium+Rod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IC+Light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Mini+Flint+Starter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Firestarter+Gel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WetFire+Tinder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Mylar+Space+Blanke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Ready+America+Emergency+Blanke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wiss+Safe+Emergency+Blanke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Adventure+Medical+Kits+HeatShee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multifunctioneel+gereedschap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waterfilt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noodfluitj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OL+Emergency+Blanket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kompa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belangrijk1.s3.eu-central-1.amazonaws.com/18-En-Nu-Checklist-PDF-2025-GRATIS-DOWNLOAD.pdf" TargetMode="External"/><Relationship Id="rId42" Type="http://schemas.openxmlformats.org/officeDocument/2006/relationships/hyperlink" Target="https://belangrijk1.s3.eu-central-1.amazonaws.com/2e-Hands-Auto-Kopen-Checklist-PDF-2025-GRATIS-DOWNLOAD.pdf" TargetMode="External"/><Relationship Id="rId43" Type="http://schemas.openxmlformats.org/officeDocument/2006/relationships/hyperlink" Target="https://belangrijk1.s3.eu-central-1.amazonaws.com/5s-Audit-Checklist-PDF-2025-GRATIS-DOWNLOAD.pdf" TargetMode="External"/><Relationship Id="rId44" Type="http://schemas.openxmlformats.org/officeDocument/2006/relationships/hyperlink" Target="https://belangrijk1.s3.eu-central-1.amazonaws.com/Adhd-Checklist-Volwassenen-PDF-2025-GRATIS-DOWNLOAD.pdf" TargetMode="External"/><Relationship Id="rId45" Type="http://schemas.openxmlformats.org/officeDocument/2006/relationships/hyperlink" Target="https://belangrijk1.s3.eu-central-1.amazonaws.com/Adr-Uitrusting-Vrachtwagen-Checklist-PDF-2025-GRATIS-DOWNLOAD.pdf" TargetMode="External"/><Relationship Id="rId46" Type="http://schemas.openxmlformats.org/officeDocument/2006/relationships/hyperlink" Target="https://belangrijk1.s3.eu-central-1.amazonaws.com/Adres-Wijzigen-Checklist-PDF-2025-GRATIS-DOWNLOAD.pdf" TargetMode="External"/><Relationship Id="rId47" Type="http://schemas.openxmlformats.org/officeDocument/2006/relationships/hyperlink" Target="https://belangrijk1.s3.eu-central-1.amazonaws.com/Adres-Wijzigen-Verhuizing-Checklist-PDF-2025-GRATIS-DOWNLOAD.pdf" TargetMode="External"/><Relationship Id="rId48" Type="http://schemas.openxmlformats.org/officeDocument/2006/relationships/hyperlink" Target="https://belangrijk1.s3.eu-central-1.amazonaws.com/Anwb-Vakantie-Checklist-PDF-2025-GRATIS-DOWNLOAD.pdf" TargetMode="External"/><Relationship Id="rId49" Type="http://schemas.openxmlformats.org/officeDocument/2006/relationships/hyperlink" Target="https://belangrijk1.s3.eu-central-1.amazonaws.com/Auto-Grote-Beurt-Checklist-PDF-2025-GRATIS-DOWNLOAD.pdf" TargetMode="External"/><Relationship Id="rId50" Type="http://schemas.openxmlformats.org/officeDocument/2006/relationships/hyperlink" Target="https://belangrijk1.s3.eu-central-1.amazonaws.com/Auto-Kleine-Beurt-Checklist-PDF-2025-GRATIS-DOWNLOAD.pdf" TargetMode="External"/><Relationship Id="rId51" Type="http://schemas.openxmlformats.org/officeDocument/2006/relationships/hyperlink" Target="https://belangrijk1.s3.eu-central-1.amazonaws.com/Avg-Voor-Verenigingen-Checklist-PDF-2025-GRATIS-DOWNLOAD.pdf" TargetMode="External"/><Relationship Id="rId52" Type="http://schemas.openxmlformats.org/officeDocument/2006/relationships/hyperlink" Target="https://belangrijk1.s3.eu-central-1.amazonaws.com/B-Service-Mercedes-Checklist-PDF-2025-GRATIS-DOWNLOAD.pdf" TargetMode="External"/><Relationship Id="rId53" Type="http://schemas.openxmlformats.org/officeDocument/2006/relationships/hyperlink" Target="https://belangrijk1.s3.eu-central-1.amazonaws.com/Baby-Autisme-Checklist-PDF-2025-GRATIS-DOWNLOAD.pdf" TargetMode="External"/><Relationship Id="rId54" Type="http://schemas.openxmlformats.org/officeDocument/2006/relationships/hyperlink" Target="https://belangrijk1.s3.eu-central-1.amazonaws.com/Baby-Checklist-PDF-2025-GRATIS-DOWNLOAD.pdf" TargetMode="External"/><Relationship Id="rId55" Type="http://schemas.openxmlformats.org/officeDocument/2006/relationships/hyperlink" Target="https://belangrijk1.s3.eu-central-1.amazonaws.com/Babykamer-Checklist-PDF-2025-GRATIS-DOWNLOAD.pdf" TargetMode="External"/><Relationship Id="rId56" Type="http://schemas.openxmlformats.org/officeDocument/2006/relationships/hyperlink" Target="https://belangrijk1.s3.eu-central-1.amazonaws.com/Babylist-Checklist-PDF-2025-GRATIS-DOWNLOAD.pdf" TargetMode="External"/><Relationship Id="rId57" Type="http://schemas.openxmlformats.org/officeDocument/2006/relationships/hyperlink" Target="https://belangrijk1.s3.eu-central-1.amazonaws.com/Babyspullen-Checklist-PDF-2025-GRATIS-DOWNLOAD.pdf" TargetMode="External"/><Relationship Id="rId58" Type="http://schemas.openxmlformats.org/officeDocument/2006/relationships/hyperlink" Target="https://belangrijk1.s3.eu-central-1.amazonaws.com/Babyuitzet-Checklist-PDF-2025-GRATIS-DOWNLOAD.pdf" TargetMode="External"/><Relationship Id="rId59" Type="http://schemas.openxmlformats.org/officeDocument/2006/relationships/hyperlink" Target="https://belangrijk1.s3.eu-central-1.amazonaws.com/Bdsm-Checklist-PDF-2025-GRATIS-DOWNLOAD.pdf" TargetMode="External"/><Relationship Id="rId60" Type="http://schemas.openxmlformats.org/officeDocument/2006/relationships/hyperlink" Target="https://belangrijk1.s3.eu-central-1.amazonaws.com/Bedrijfsovername-Checklist-PDF-2025-GRATIS-DOWNLOAD.pdf" TargetMode="External"/><Relationship Id="rId61" Type="http://schemas.openxmlformats.org/officeDocument/2006/relationships/hyperlink" Target="https://belangrijk1.s3.eu-central-1.amazonaws.com/Bedrijfsverhuizing-Checklist-PDF-2025-GRATIS-DOWNLOAD.pdf" TargetMode="External"/><Relationship Id="rId62" Type="http://schemas.openxmlformats.org/officeDocument/2006/relationships/hyperlink" Target="https://belangrijk1.s3.eu-central-1.amazonaws.com/Begrafenis-Regelen-Checklist-PDF-2025-GRATIS-DOWNLOAD.pdf" TargetMode="External"/><Relationship Id="rId63" Type="http://schemas.openxmlformats.org/officeDocument/2006/relationships/hyperlink" Target="https://belangrijk1.s3.eu-central-1.amazonaws.com/Belastingdienst-Scheiden-Checklist-PDF-2025-GRATIS-DOWNLOAD.pdf" TargetMode="External"/><Relationship Id="rId64" Type="http://schemas.openxmlformats.org/officeDocument/2006/relationships/hyperlink" Target="https://belangrijk1.s3.eu-central-1.amazonaws.com/Bevalling-Checklist-PDF-2025-GRATIS-DOWNLOAD.pdf" TargetMode="External"/><Relationship Id="rId65" Type="http://schemas.openxmlformats.org/officeDocument/2006/relationships/hyperlink" Target="https://belangrijk1.s3.eu-central-1.amazonaws.com/Bevalling-Ziekenhuis-Checklist-PDF-2025-GRATIS-DOWNLOAD.pdf" TargetMode="External"/><Relationship Id="rId66" Type="http://schemas.openxmlformats.org/officeDocument/2006/relationships/hyperlink" Target="https://belangrijk1.s3.eu-central-1.amazonaws.com/Bezichtiging-Checklist-PDF-2025-GRATIS-DOWNLOAD.pdf" TargetMode="External"/><Relationship Id="rId67" Type="http://schemas.openxmlformats.org/officeDocument/2006/relationships/hyperlink" Target="https://belangrijk1.s3.eu-central-1.amazonaws.com/Bezichtiging-Huis-Checklist-PDF-2025-GRATIS-DOWNLOAD.pdf" TargetMode="External"/><Relationship Id="rId68" Type="http://schemas.openxmlformats.org/officeDocument/2006/relationships/hyperlink" Target="https://belangrijk1.s3.eu-central-1.amazonaws.com/Bhv-Checklist-PDF-2025-GRATIS-DOWNLOAD.pdf" TargetMode="External"/><Relationship Id="rId69" Type="http://schemas.openxmlformats.org/officeDocument/2006/relationships/hyperlink" Target="https://belangrijk1.s3.eu-central-1.amazonaws.com/Boot-Winterklaar-Maken-Checklist-PDF-2025-GRATIS-DOWNLOAD.pdf" TargetMode="External"/><Relationship Id="rId70" Type="http://schemas.openxmlformats.org/officeDocument/2006/relationships/hyperlink" Target="https://belangrijk1.s3.eu-central-1.amazonaws.com/Bouwkundige-Keuring-Checklist-PDF-2025-GRATIS-DOWNLOAD.pdf" TargetMode="External"/><Relationship Id="rId71" Type="http://schemas.openxmlformats.org/officeDocument/2006/relationships/hyperlink" Target="https://belangrijk1.s3.eu-central-1.amazonaws.com/Bovag-Caravan-Keuring-Checklist-PDF-2025-GRATIS-DOWNLOAD.pdf" TargetMode="External"/><Relationship Id="rId72" Type="http://schemas.openxmlformats.org/officeDocument/2006/relationships/hyperlink" Target="https://belangrijk1.s3.eu-central-1.amazonaws.com/Bridal-Checklist-PDF-2025-GRATIS-DOWNLOAD.pdf" TargetMode="External"/><Relationship Id="rId73" Type="http://schemas.openxmlformats.org/officeDocument/2006/relationships/hyperlink" Target="https://belangrijk1.s3.eu-central-1.amazonaws.com/Bruiloft-Organiseren-Checklist-PDF-2025-GRATIS-DOWNLOAD.pdf" TargetMode="External"/><Relationship Id="rId74" Type="http://schemas.openxmlformats.org/officeDocument/2006/relationships/hyperlink" Target="https://belangrijk1.s3.eu-central-1.amazonaws.com/Bruiloft-Planning-Checklist-PDF-2025-GRATIS-DOWNLOAD.pdf" TargetMode="External"/><Relationship Id="rId75" Type="http://schemas.openxmlformats.org/officeDocument/2006/relationships/hyperlink" Target="https://belangrijk1.s3.eu-central-1.amazonaws.com/Bug-Out-Bag-Checklist-PDF-2025-GRATIS-DOWNLOAD.pdf" TargetMode="External"/><Relationship Id="rId76" Type="http://schemas.openxmlformats.org/officeDocument/2006/relationships/hyperlink" Target="https://belangrijk1.s3.eu-central-1.amazonaws.com/Business-Checklist-PDF-2025-GRATIS-DOWNLOAD.pdf" TargetMode="External"/><Relationship Id="rId77" Type="http://schemas.openxmlformats.org/officeDocument/2006/relationships/hyperlink" Target="https://belangrijk1.s3.eu-central-1.amazonaws.com/Business-Plan-Checklist-PDF-2025-GRATIS-DOWNLOAD.pdf" TargetMode="External"/><Relationship Id="rId78" Type="http://schemas.openxmlformats.org/officeDocument/2006/relationships/hyperlink" Target="https://belangrijk1.s3.eu-central-1.amazonaws.com/Camper-Checklist-PDF-2025-GRATIS-DOWNLOAD.pdf" TargetMode="External"/><Relationship Id="rId79" Type="http://schemas.openxmlformats.org/officeDocument/2006/relationships/hyperlink" Target="https://belangrijk1.s3.eu-central-1.amazonaws.com/Camper-Winterstalling-Checklist-PDF-2025-GRATIS-DOWNLOAD.pdf" TargetMode="External"/><Relationship Id="rId80" Type="http://schemas.openxmlformats.org/officeDocument/2006/relationships/hyperlink" Target="https://belangrijk1.s3.eu-central-1.amazonaws.com/Ceremoniemeester-Checklist-PDF-2025-GRATIS-DOWNLOAD.pdf" TargetMode="External"/><Relationship Id="rId81" Type="http://schemas.openxmlformats.org/officeDocument/2006/relationships/hyperlink" Target="https://belangrijk1.s3.eu-central-1.amazonaws.com/Checklist-18-Jaar-PDF-2025-GRATIS-DOWNLOAD.pdf" TargetMode="External"/><Relationship Id="rId82" Type="http://schemas.openxmlformats.org/officeDocument/2006/relationships/hyperlink" Target="https://belangrijk1.s3.eu-central-1.amazonaws.com/Checklist-Aangifte-Erfbelasting-PDF-2025-GRATIS-DOWNLOAD.pdf" TargetMode="External"/><Relationship Id="rId83" Type="http://schemas.openxmlformats.org/officeDocument/2006/relationships/hyperlink" Target="https://belangrijk1.s3.eu-central-1.amazonaws.com/Checklist-Aankoop-Appartement-PDF-2025-GRATIS-DOWNLOAD.pdf" TargetMode="External"/><Relationship Id="rId84" Type="http://schemas.openxmlformats.org/officeDocument/2006/relationships/hyperlink" Target="https://belangrijk1.s3.eu-central-1.amazonaws.com/Checklist-Aankoop-Auto-PDF-2025-GRATIS-DOWNLOAD.pdf" TargetMode="External"/><Relationship Id="rId85" Type="http://schemas.openxmlformats.org/officeDocument/2006/relationships/hyperlink" Target="https://belangrijk1.s3.eu-central-1.amazonaws.com/Checklist-Aankoop-Huis-PDF-2025-GRATIS-DOWNLOAD.pdf" TargetMode="External"/><Relationship Id="rId86" Type="http://schemas.openxmlformats.org/officeDocument/2006/relationships/hyperlink" Target="https://belangrijk1.s3.eu-central-1.amazonaws.com/Checklist-Aankoop-Kitten-PDF-2025-GRATIS-DOWNLOAD.pdf" TargetMode="External"/><Relationship Id="rId87" Type="http://schemas.openxmlformats.org/officeDocument/2006/relationships/hyperlink" Target="https://belangrijk1.s3.eu-central-1.amazonaws.com/Checklist-Aankoop-Puppy-PDF-2025-GRATIS-DOWNLOAD.pdf" TargetMode="External"/><Relationship Id="rId88" Type="http://schemas.openxmlformats.org/officeDocument/2006/relationships/hyperlink" Target="https://belangrijk1.s3.eu-central-1.amazonaws.com/Checklist-Aankoopkeuring-Boot-PDF-2025-GRATIS-DOWNLOAD.pdf" TargetMode="External"/><Relationship Id="rId89" Type="http://schemas.openxmlformats.org/officeDocument/2006/relationships/hyperlink" Target="https://belangrijk1.s3.eu-central-1.amazonaws.com/Checklist-Aanschaf-Hond-PDF-2025-GRATIS-DOWNLOAD.pdf" TargetMode="External"/><Relationship Id="rId90" Type="http://schemas.openxmlformats.org/officeDocument/2006/relationships/hyperlink" Target="https://belangrijk1.s3.eu-central-1.amazonaws.com/Checklist-Add-Kind-PDF-2025-GRATIS-DOWNLOAD.pdf" TargetMode="External"/><Relationship Id="rId91" Type="http://schemas.openxmlformats.org/officeDocument/2006/relationships/hyperlink" Target="https://belangrijk1.s3.eu-central-1.amazonaws.com/Checklist-Adreswijziging-PDF-2025-GRATIS-DOWNLOAD.pdf" TargetMode="External"/><Relationship Id="rId92" Type="http://schemas.openxmlformats.org/officeDocument/2006/relationships/hyperlink" Target="https://belangrijk1.s3.eu-central-1.amazonaws.com/Checklist-Ai-PDF-2025-GRATIS-DOWNLOAD.pdf" TargetMode="External"/><Relationship Id="rId93" Type="http://schemas.openxmlformats.org/officeDocument/2006/relationships/hyperlink" Target="https://belangrijk1.s3.eu-central-1.amazonaws.com/Checklist-Amerika-Vakantie-PDF-2025-GRATIS-DOWNLOAD.pdf" TargetMode="External"/><Relationship Id="rId94" Type="http://schemas.openxmlformats.org/officeDocument/2006/relationships/hyperlink" Target="https://belangrijk1.s3.eu-central-1.amazonaws.com/Checklist-Arbeidsvoorwaardengesprek-PDF-2025-GRATIS-DOWNLOAD.pdf" TargetMode="External"/><Relationship Id="rId95" Type="http://schemas.openxmlformats.org/officeDocument/2006/relationships/hyperlink" Target="https://belangrijk1.s3.eu-central-1.amazonaws.com/Checklist-Auto-Onderhoud-PDF-2025-GRATIS-DOWNLOAD.pdf" TargetMode="External"/><Relationship Id="rId96" Type="http://schemas.openxmlformats.org/officeDocument/2006/relationships/hyperlink" Target="https://belangrijk1.s3.eu-central-1.amazonaws.com/Checklist-Auto-Verkopen-PDF-2025-GRATIS-DOWNLOAD.pdf" TargetMode="External"/><Relationship Id="rId97" Type="http://schemas.openxmlformats.org/officeDocument/2006/relationships/hyperlink" Target="https://belangrijk1.s3.eu-central-1.amazonaws.com/Checklist-Autovakantie-PDF-2025-GRATIS-DOWNLOAD.pdf" TargetMode="External"/><Relationship Id="rId98" Type="http://schemas.openxmlformats.org/officeDocument/2006/relationships/hyperlink" Target="https://belangrijk1.s3.eu-central-1.amazonaws.com/Checklist-Avg-PDF-2025-GRATIS-DOWNLOAD.pdf" TargetMode="External"/><Relationship Id="rId99" Type="http://schemas.openxmlformats.org/officeDocument/2006/relationships/hyperlink" Target="https://belangrijk1.s3.eu-central-1.amazonaws.com/Checklist-Baby-Op-Komst-PDF-2025-GRATIS-DOWNLOAD.pdf" TargetMode="External"/><Relationship Id="rId100" Type="http://schemas.openxmlformats.org/officeDocument/2006/relationships/hyperlink" Target="https://belangrijk1.s3.eu-central-1.amazonaws.com/Checklist-Baby-PDF-2025-GRATIS-DOWNLOAD.pdf" TargetMode="External"/><Relationship Id="rId101" Type="http://schemas.openxmlformats.org/officeDocument/2006/relationships/hyperlink" Target="https://belangrijk1.s3.eu-central-1.amazonaws.com/Checklist-Backpacken-Azie-PDF-2025-GRATIS-DOWNLOAD.pdf" TargetMode="External"/><Relationship Id="rId102" Type="http://schemas.openxmlformats.org/officeDocument/2006/relationships/hyperlink" Target="https://belangrijk1.s3.eu-central-1.amazonaws.com/Checklist-Backpacken-Indonesie-PDF-2025-GRATIS-DOWNLOAD.pdf" TargetMode="External"/><Relationship Id="rId103" Type="http://schemas.openxmlformats.org/officeDocument/2006/relationships/hyperlink" Target="https://belangrijk1.s3.eu-central-1.amazonaws.com/Checklist-Badkamer-Verbouwen-PDF-2025-GRATIS-DOWNLOAD.pdf" TargetMode="External"/><Relationship Id="rId104" Type="http://schemas.openxmlformats.org/officeDocument/2006/relationships/hyperlink" Target="https://belangrijk1.s3.eu-central-1.amazonaws.com/Checklist-Bedrijfsbeeindiging-PDF-2025-GRATIS-DOWNLOAD.pdf" TargetMode="External"/><Relationship Id="rId105" Type="http://schemas.openxmlformats.org/officeDocument/2006/relationships/hyperlink" Target="https://belangrijk1.s3.eu-central-1.amazonaws.com/Checklist-Beheerder-Brandmeldinstallatie-PDF-2025-GRATIS-DOWNLOAD.pdf" TargetMode="External"/><Relationship Id="rId106" Type="http://schemas.openxmlformats.org/officeDocument/2006/relationships/hyperlink" Target="https://belangrijk1.s3.eu-central-1.amazonaws.com/Checklist-Belastingaangifte-2026-PDF-2025-GRATIS-DOWNLOAD.pdf" TargetMode="External"/><Relationship Id="rId107" Type="http://schemas.openxmlformats.org/officeDocument/2006/relationships/hyperlink" Target="https://belangrijk1.s3.eu-central-1.amazonaws.com/Checklist-Belastingdienst-Schijnzelfstandigheid-PDF-2025-GRATIS-DOWNLOAD.pdf" TargetMode="External"/><Relationship Id="rId108" Type="http://schemas.openxmlformats.org/officeDocument/2006/relationships/hyperlink" Target="https://belangrijk1.s3.eu-central-1.amazonaws.com/Checklist-Bevallen-Ziekenhuis-PDF-2025-GRATIS-DOWNLOAD.pdf" TargetMode="External"/><Relationship Id="rId109" Type="http://schemas.openxmlformats.org/officeDocument/2006/relationships/hyperlink" Target="https://belangrijk1.s3.eu-central-1.amazonaws.com/Checklist-Bevallingstas-PDF-2025-GRATIS-DOWNLOAD.pdf" TargetMode="External"/><Relationship Id="rId110" Type="http://schemas.openxmlformats.org/officeDocument/2006/relationships/hyperlink" Target="https://belangrijk1.s3.eu-central-1.amazonaws.com/Checklist-Bezichtiging-Huis-PDF-2025-GRATIS-DOWNLOAD.pdf" TargetMode="External"/><Relationship Id="rId111" Type="http://schemas.openxmlformats.org/officeDocument/2006/relationships/hyperlink" Target="https://belangrijk1.s3.eu-central-1.amazonaws.com/Checklist-Bij-Overlijden-Ouder-PDF-2025-GRATIS-DOWNLOAD.pdf" TargetMode="External"/><Relationship Id="rId112" Type="http://schemas.openxmlformats.org/officeDocument/2006/relationships/hyperlink" Target="https://belangrijk1.s3.eu-central-1.amazonaws.com/Checklist-Bij-Overlijden-Ouders-PDF-2025-GRATIS-DOWNLOAD.pdf" TargetMode="External"/><Relationship Id="rId113" Type="http://schemas.openxmlformats.org/officeDocument/2006/relationships/hyperlink" Target="https://belangrijk1.s3.eu-central-1.amazonaws.com/Checklist-Bij-Overlijden-PDF-2025-GRATIS-DOWNLOAD.pdf" TargetMode="External"/><Relationship Id="rId114" Type="http://schemas.openxmlformats.org/officeDocument/2006/relationships/hyperlink" Target="https://belangrijk1.s3.eu-central-1.amazonaws.com/Checklist-Bouwbesluit-PDF-2025-GRATIS-DOWNLOAD.pdf" TargetMode="External"/><Relationship Id="rId115" Type="http://schemas.openxmlformats.org/officeDocument/2006/relationships/hyperlink" Target="https://belangrijk1.s3.eu-central-1.amazonaws.com/Checklist-Bouwen-Huis-PDF-2025-GRATIS-DOWNLOAD.pdf" TargetMode="External"/><Relationship Id="rId116" Type="http://schemas.openxmlformats.org/officeDocument/2006/relationships/hyperlink" Target="https://belangrijk1.s3.eu-central-1.amazonaws.com/Checklist-Brandveiligheid-PDF-2025-GRATIS-DOWNLOAD.pdf" TargetMode="External"/><Relationship Id="rId117" Type="http://schemas.openxmlformats.org/officeDocument/2006/relationships/hyperlink" Target="https://belangrijk1.s3.eu-central-1.amazonaws.com/Checklist-Bruiloft-Pdf-PDF-2025-GRATIS-DOWNLOAD.pdf" TargetMode="External"/><Relationship Id="rId118" Type="http://schemas.openxmlformats.org/officeDocument/2006/relationships/hyperlink" Target="https://belangrijk1.s3.eu-central-1.amazonaws.com/Checklist-Camper-Winterklaar-Maken-PDF-2025-GRATIS-DOWNLOAD.pdf" TargetMode="External"/><Relationship Id="rId119" Type="http://schemas.openxmlformats.org/officeDocument/2006/relationships/hyperlink" Target="https://belangrijk1.s3.eu-central-1.amazonaws.com/Checklist-Citytrip-PDF-2025-GRATIS-DOWNLOAD.pdf" TargetMode="External"/><Relationship Id="rId120" Type="http://schemas.openxmlformats.org/officeDocument/2006/relationships/hyperlink" Target="https://belangrijk1.s3.eu-central-1.amazonaws.com/Checklist-Compliance-PDF-2025-GRATIS-DOWNLOAD.pdf" TargetMode="External"/><Relationship Id="rId121" Type="http://schemas.openxmlformats.org/officeDocument/2006/relationships/hyperlink" Target="https://belangrijk1.s3.eu-central-1.amazonaws.com/Checklist-Costa-Rica-PDF-2025-GRATIS-DOWNLOAD.pdf" TargetMode="External"/><Relationship Id="rId122" Type="http://schemas.openxmlformats.org/officeDocument/2006/relationships/hyperlink" Target="https://belangrijk1.s3.eu-central-1.amazonaws.com/Checklist-Crematie-PDF-2025-GRATIS-DOWNLOAD.pdf" TargetMode="External"/><Relationship Id="rId123" Type="http://schemas.openxmlformats.org/officeDocument/2006/relationships/hyperlink" Target="https://belangrijk1.s3.eu-central-1.amazonaws.com/Checklist-Cv-PDF-2025-GRATIS-DOWNLOAD.pdf" TargetMode="External"/><Relationship Id="rId124" Type="http://schemas.openxmlformats.org/officeDocument/2006/relationships/hyperlink" Target="https://belangrijk1.s3.eu-central-1.amazonaws.com/Checklist-Digitale-Nalatenschap-PDF-2025-GRATIS-DOWNLOAD.pdf" TargetMode="External"/><Relationship Id="rId125" Type="http://schemas.openxmlformats.org/officeDocument/2006/relationships/hyperlink" Target="https://belangrijk1.s3.eu-central-1.amazonaws.com/Checklist-Duurzame-Inzetbaarheid-PDF-2025-GRATIS-DOWNLOAD.pdf" TargetMode="External"/><Relationship Id="rId126" Type="http://schemas.openxmlformats.org/officeDocument/2006/relationships/hyperlink" Target="https://belangrijk1.s3.eu-central-1.amazonaws.com/Checklist-Echtscheidingsconvenant-PDF-2025-GRATIS-DOWNLOAD.pdf" TargetMode="External"/><Relationship Id="rId127" Type="http://schemas.openxmlformats.org/officeDocument/2006/relationships/hyperlink" Target="https://belangrijk1.s3.eu-central-1.amazonaws.com/Checklist-Eerste-Huis-Kopen-PDF-2025-GRATIS-DOWNLOAD.pdf" TargetMode="External"/><Relationship Id="rId128" Type="http://schemas.openxmlformats.org/officeDocument/2006/relationships/hyperlink" Target="https://belangrijk1.s3.eu-central-1.amazonaws.com/Checklist-Effectief-Vergaderen-PDF-2025-GRATIS-DOWNLOAD.pdf" TargetMode="External"/><Relationship Id="rId129" Type="http://schemas.openxmlformats.org/officeDocument/2006/relationships/hyperlink" Target="https://belangrijk1.s3.eu-central-1.amazonaws.com/Checklist-Ehbo-Doos-PDF-2025-GRATIS-DOWNLOAD.pdf" TargetMode="External"/><Relationship Id="rId130" Type="http://schemas.openxmlformats.org/officeDocument/2006/relationships/hyperlink" Target="https://belangrijk1.s3.eu-central-1.amazonaws.com/Checklist-Ehbo-Koffer-PDF-2025-GRATIS-DOWNLOAD.pdf" TargetMode="External"/><Relationship Id="rId131" Type="http://schemas.openxmlformats.org/officeDocument/2006/relationships/hyperlink" Target="https://belangrijk1.s3.eu-central-1.amazonaws.com/Checklist-Eigen-Bedrijf-Starten-PDF-2025-GRATIS-DOWNLOAD.pdf" TargetMode="External"/><Relationship Id="rId132" Type="http://schemas.openxmlformats.org/officeDocument/2006/relationships/hyperlink" Target="https://belangrijk1.s3.eu-central-1.amazonaws.com/Checklist-Emigratie-PDF-2025-GRATIS-DOWNLOAD.pdf" TargetMode="External"/><Relationship Id="rId133" Type="http://schemas.openxmlformats.org/officeDocument/2006/relationships/hyperlink" Target="https://belangrijk1.s3.eu-central-1.amazonaws.com/Checklist-Emigreren-PDF-2025-GRATIS-DOWNLOAD.pdf" TargetMode="External"/><Relationship Id="rId134" Type="http://schemas.openxmlformats.org/officeDocument/2006/relationships/hyperlink" Target="https://belangrijk1.s3.eu-central-1.amazonaws.com/Checklist-Energiebesparing-PDF-2025-GRATIS-DOWNLOAD.pdf" TargetMode="External"/><Relationship Id="rId135" Type="http://schemas.openxmlformats.org/officeDocument/2006/relationships/hyperlink" Target="https://belangrijk1.s3.eu-central-1.amazonaws.com/Checklist-Energielabel-PDF-2025-GRATIS-DOWNLOAD.pdf" TargetMode="External"/><Relationship Id="rId136" Type="http://schemas.openxmlformats.org/officeDocument/2006/relationships/hyperlink" Target="https://belangrijk1.s3.eu-central-1.amazonaws.com/Checklist-Erfbelasting-PDF-2025-GRATIS-DOWNLOAD.pdf" TargetMode="External"/><Relationship Id="rId137" Type="http://schemas.openxmlformats.org/officeDocument/2006/relationships/hyperlink" Target="https://belangrijk1.s3.eu-central-1.amazonaws.com/Checklist-Erfenis-PDF-2025-GRATIS-DOWNLOAD.pdf" TargetMode="External"/><Relationship Id="rId138" Type="http://schemas.openxmlformats.org/officeDocument/2006/relationships/hyperlink" Target="https://belangrijk1.s3.eu-central-1.amazonaws.com/Checklist-Evenement-Organiseren-PDF-2025-GRATIS-DOWNLOAD.pdf" TargetMode="External"/><Relationship Id="rId139" Type="http://schemas.openxmlformats.org/officeDocument/2006/relationships/hyperlink" Target="https://belangrijk1.s3.eu-central-1.amazonaws.com/Checklist-Event-Organisation-PDF-2025-GRATIS-DOWNLOAD.pdf" TargetMode="External"/><Relationship Id="rId140" Type="http://schemas.openxmlformats.org/officeDocument/2006/relationships/hyperlink" Target="https://belangrijk1.s3.eu-central-1.amazonaws.com/Checklist-Event-Organizer-PDF-2025-GRATIS-DOWNLOAD.pdf" TargetMode="External"/><Relationship Id="rId141" Type="http://schemas.openxmlformats.org/officeDocument/2006/relationships/hyperlink" Target="https://belangrijk1.s3.eu-central-1.amazonaws.com/Checklist-Event-Planning-PDF-2025-GRATIS-DOWNLOAD.pdf" TargetMode="External"/><Relationship Id="rId142" Type="http://schemas.openxmlformats.org/officeDocument/2006/relationships/hyperlink" Target="https://belangrijk1.s3.eu-central-1.amazonaws.com/Checklist-Executeur-Testamentair-PDF-2025-GRATIS-DOWNLOAD.pdf" TargetMode="External"/><Relationship Id="rId143" Type="http://schemas.openxmlformats.org/officeDocument/2006/relationships/hyperlink" Target="https://belangrijk1.s3.eu-central-1.amazonaws.com/Checklist-Feest-Organiseren-PDF-2025-GRATIS-DOWNLOAD.pdf" TargetMode="External"/><Relationship Id="rId144" Type="http://schemas.openxmlformats.org/officeDocument/2006/relationships/hyperlink" Target="https://belangrijk1.s3.eu-central-1.amazonaws.com/Checklist-Festival-PDF-2025-GRATIS-DOWNLOAD.pdf" TargetMode="External"/><Relationship Id="rId145" Type="http://schemas.openxmlformats.org/officeDocument/2006/relationships/hyperlink" Target="https://belangrijk1.s3.eu-central-1.amazonaws.com/Checklist-For-A-Wedding-PDF-2025-GRATIS-DOWNLOAD.pdf" TargetMode="External"/><Relationship Id="rId146" Type="http://schemas.openxmlformats.org/officeDocument/2006/relationships/hyperlink" Target="https://belangrijk1.s3.eu-central-1.amazonaws.com/Checklist-Frequent-Verzuimgesprek-PDF-2025-GRATIS-DOWNLOAD.pdf" TargetMode="External"/><Relationship Id="rId147" Type="http://schemas.openxmlformats.org/officeDocument/2006/relationships/hyperlink" Target="https://belangrijk1.s3.eu-central-1.amazonaws.com/Checklist-Geboorte-PDF-2025-GRATIS-DOWNLOAD.pdf" TargetMode="External"/><Relationship Id="rId148" Type="http://schemas.openxmlformats.org/officeDocument/2006/relationships/hyperlink" Target="https://belangrijk1.s3.eu-central-1.amazonaws.com/Checklist-Gemeubileerd-Verhuren-PDF-2025-GRATIS-DOWNLOAD.pdf" TargetMode="External"/><Relationship Id="rId149" Type="http://schemas.openxmlformats.org/officeDocument/2006/relationships/hyperlink" Target="https://belangrijk1.s3.eu-central-1.amazonaws.com/Checklist-Geregistreerd-Partnerschap-PDF-2025-GRATIS-DOWNLOAD.pdf" TargetMode="External"/><Relationship Id="rId150" Type="http://schemas.openxmlformats.org/officeDocument/2006/relationships/hyperlink" Target="https://belangrijk1.s3.eu-central-1.amazonaws.com/Checklist-Haccp-PDF-2025-GRATIS-DOWNLOAD.pdf" TargetMode="External"/><Relationship Id="rId151" Type="http://schemas.openxmlformats.org/officeDocument/2006/relationships/hyperlink" Target="https://belangrijk1.s3.eu-central-1.amazonaws.com/Checklist-Handbagage-PDF-2025-GRATIS-DOWNLOAD.pdf" TargetMode="External"/><Relationship Id="rId152" Type="http://schemas.openxmlformats.org/officeDocument/2006/relationships/hyperlink" Target="https://belangrijk1.s3.eu-central-1.amazonaws.com/Checklist-Hond-Kopen-PDF-2025-GRATIS-DOWNLOAD.pdf" TargetMode="External"/><Relationship Id="rId153" Type="http://schemas.openxmlformats.org/officeDocument/2006/relationships/hyperlink" Target="https://belangrijk1.s3.eu-central-1.amazonaws.com/Checklist-Huis-Gekocht-PDF-2025-GRATIS-DOWNLOAD.pdf" TargetMode="External"/><Relationship Id="rId154" Type="http://schemas.openxmlformats.org/officeDocument/2006/relationships/hyperlink" Target="https://belangrijk1.s3.eu-central-1.amazonaws.com/Checklist-Huis-Verkocht-PDF-2025-GRATIS-DOWNLOAD.pdf" TargetMode="External"/><Relationship Id="rId155" Type="http://schemas.openxmlformats.org/officeDocument/2006/relationships/hyperlink" Target="https://belangrijk1.s3.eu-central-1.amazonaws.com/Checklist-Huis-Verkopen-En-Verhuizen-PDF-2025-GRATIS-DOWNLOAD.pdf" TargetMode="External"/><Relationship Id="rId156" Type="http://schemas.openxmlformats.org/officeDocument/2006/relationships/hyperlink" Target="https://belangrijk1.s3.eu-central-1.amazonaws.com/Checklist-Huis-Verkopen-PDF-2025-GRATIS-DOWNLOAD.pdf" TargetMode="External"/><Relationship Id="rId157" Type="http://schemas.openxmlformats.org/officeDocument/2006/relationships/hyperlink" Target="https://belangrijk1.s3.eu-central-1.amazonaws.com/Checklist-Hypotheek-PDF-2025-GRATIS-DOWNLOAD.pdf" TargetMode="External"/><Relationship Id="rId158" Type="http://schemas.openxmlformats.org/officeDocument/2006/relationships/hyperlink" Target="https://belangrijk1.s3.eu-central-1.amazonaws.com/Checklist-Hypotheekaanvraag-PDF-2025-GRATIS-DOWNLOAD.pdf" TargetMode="External"/><Relationship Id="rId159" Type="http://schemas.openxmlformats.org/officeDocument/2006/relationships/hyperlink" Target="https://belangrijk1.s3.eu-central-1.amazonaws.com/Checklist-Hypotheekgesprek-PDF-2025-GRATIS-DOWNLOAD.pdf" TargetMode="External"/><Relationship Id="rId160" Type="http://schemas.openxmlformats.org/officeDocument/2006/relationships/hyperlink" Target="https://belangrijk1.s3.eu-central-1.amazonaws.com/Checklist-Inboedelverzekering-PDF-2025-GRATIS-DOWNLOAD.pdf" TargetMode="External"/><Relationship Id="rId161" Type="http://schemas.openxmlformats.org/officeDocument/2006/relationships/hyperlink" Target="https://belangrijk1.s3.eu-central-1.amazonaws.com/Checklist-Inwerkprogramma-PDF-2025-GRATIS-DOWNLOAD.pdf" TargetMode="External"/><Relationship Id="rId162" Type="http://schemas.openxmlformats.org/officeDocument/2006/relationships/hyperlink" Target="https://belangrijk1.s3.eu-central-1.amazonaws.com/Checklist-Iso-14001-PDF-2025-GRATIS-DOWNLOAD.pdf" TargetMode="External"/><Relationship Id="rId163" Type="http://schemas.openxmlformats.org/officeDocument/2006/relationships/hyperlink" Target="https://belangrijk1.s3.eu-central-1.amazonaws.com/Checklist-Iso-9001-PDF-2025-GRATIS-DOWNLOAD.pdf" TargetMode="External"/><Relationship Id="rId164" Type="http://schemas.openxmlformats.org/officeDocument/2006/relationships/hyperlink" Target="https://belangrijk1.s3.eu-central-1.amazonaws.com/Checklist-Jaarafsluiting-PDF-2025-GRATIS-DOWNLOAD.pdf" TargetMode="External"/><Relationship Id="rId165" Type="http://schemas.openxmlformats.org/officeDocument/2006/relationships/hyperlink" Target="https://belangrijk1.s3.eu-central-1.amazonaws.com/Checklist-Jaarrekening-Kleine-Rechtspersonen-PDF-2025-GRATIS-DOWNLOAD.pdf" TargetMode="External"/><Relationship Id="rId166" Type="http://schemas.openxmlformats.org/officeDocument/2006/relationships/hyperlink" Target="https://belangrijk1.s3.eu-central-1.amazonaws.com/Checklist-Jaarrekening-PDF-2025-GRATIS-DOWNLOAD.pdf" TargetMode="External"/><Relationship Id="rId167" Type="http://schemas.openxmlformats.org/officeDocument/2006/relationships/hyperlink" Target="https://belangrijk1.s3.eu-central-1.amazonaws.com/Checklist-Kamperen-Met-Tent-PDF-2025-GRATIS-DOWNLOAD.pdf" TargetMode="External"/><Relationship Id="rId168" Type="http://schemas.openxmlformats.org/officeDocument/2006/relationships/hyperlink" Target="https://belangrijk1.s3.eu-central-1.amazonaws.com/Checklist-Kascommissie-Vve-PDF-2025-GRATIS-DOWNLOAD.pdf" TargetMode="External"/><Relationship Id="rId169" Type="http://schemas.openxmlformats.org/officeDocument/2006/relationships/hyperlink" Target="https://belangrijk1.s3.eu-central-1.amazonaws.com/Checklist-Keuken-Verbouwen-PDF-2025-GRATIS-DOWNLOAD.pdf" TargetMode="External"/><Relationship Id="rId170" Type="http://schemas.openxmlformats.org/officeDocument/2006/relationships/hyperlink" Target="https://belangrijk1.s3.eu-central-1.amazonaws.com/Checklist-Keuren-Ladders-En-Trappen-PDF-2025-GRATIS-DOWNLOAD.pdf" TargetMode="External"/><Relationship Id="rId171" Type="http://schemas.openxmlformats.org/officeDocument/2006/relationships/hyperlink" Target="https://belangrijk1.s3.eu-central-1.amazonaws.com/Checklist-Kleine-Beurt-Auto-PDF-2025-GRATIS-DOWNLOAD.pdf" TargetMode="External"/><Relationship Id="rId172" Type="http://schemas.openxmlformats.org/officeDocument/2006/relationships/hyperlink" Target="https://belangrijk1.s3.eu-central-1.amazonaws.com/Checklist-Koffer-Inpakken-PDF-2025-GRATIS-DOWNLOAD.pdf" TargetMode="External"/><Relationship Id="rId173" Type="http://schemas.openxmlformats.org/officeDocument/2006/relationships/hyperlink" Target="https://belangrijk1.s3.eu-central-1.amazonaws.com/Checklist-Koopwoning-PDF-2025-GRATIS-DOWNLOAD.pdf" TargetMode="External"/><Relationship Id="rId174" Type="http://schemas.openxmlformats.org/officeDocument/2006/relationships/hyperlink" Target="https://belangrijk1.s3.eu-central-1.amazonaws.com/Checklist-Kraamzorg-PDF-2025-GRATIS-DOWNLOAD.pdf" TargetMode="External"/><Relationship Id="rId175" Type="http://schemas.openxmlformats.org/officeDocument/2006/relationships/hyperlink" Target="https://belangrijk1.s3.eu-central-1.amazonaws.com/Checklist-Legionella-PDF-2025-GRATIS-DOWNLOAD.pdf" TargetMode="External"/><Relationship Id="rId176" Type="http://schemas.openxmlformats.org/officeDocument/2006/relationships/hyperlink" Target="https://belangrijk1.s3.eu-central-1.amazonaws.com/Checklist-Levenstestament-PDF-2025-GRATIS-DOWNLOAD.pdf" TargetMode="External"/><Relationship Id="rId177" Type="http://schemas.openxmlformats.org/officeDocument/2006/relationships/hyperlink" Target="https://belangrijk1.s3.eu-central-1.amazonaws.com/Checklist-Maandelijkse-Controle-Brandmeldinstallatie-PDF-2025-GRATIS-DOWNLOAD.pdf" TargetMode="External"/><Relationship Id="rId178" Type="http://schemas.openxmlformats.org/officeDocument/2006/relationships/hyperlink" Target="https://belangrijk1.s3.eu-central-1.amazonaws.com/Checklist-Machineveiligheid-PDF-2025-GRATIS-DOWNLOAD.pdf" TargetMode="External"/><Relationship Id="rId179" Type="http://schemas.openxmlformats.org/officeDocument/2006/relationships/hyperlink" Target="https://belangrijk1.s3.eu-central-1.amazonaws.com/Checklist-Magazijnstellingen-PDF-2025-GRATIS-DOWNLOAD.pdf" TargetMode="External"/><Relationship Id="rId180" Type="http://schemas.openxmlformats.org/officeDocument/2006/relationships/hyperlink" Target="https://belangrijk1.s3.eu-central-1.amazonaws.com/Checklist-Meenemen-Op-Vakantie-PDF-2025-GRATIS-DOWNLOAD.pdf" TargetMode="External"/><Relationship Id="rId181" Type="http://schemas.openxmlformats.org/officeDocument/2006/relationships/hyperlink" Target="https://belangrijk1.s3.eu-central-1.amazonaws.com/Checklist-Met-Pensioen-Gaan-PDF-2025-GRATIS-DOWNLOAD.pdf" TargetMode="External"/><Relationship Id="rId182" Type="http://schemas.openxmlformats.org/officeDocument/2006/relationships/hyperlink" Target="https://belangrijk1.s3.eu-central-1.amazonaws.com/Checklist-Na-Overlijden-Echtgenoot-PDF-2025-GRATIS-DOWNLOAD.pdf" TargetMode="External"/><Relationship Id="rId183" Type="http://schemas.openxmlformats.org/officeDocument/2006/relationships/hyperlink" Target="https://belangrijk1.s3.eu-central-1.amazonaws.com/Checklist-Na-Overlijden-Partner-PDF-2025-GRATIS-DOWNLOAD.pdf" TargetMode="External"/><Relationship Id="rId184" Type="http://schemas.openxmlformats.org/officeDocument/2006/relationships/hyperlink" Target="https://belangrijk1.s3.eu-central-1.amazonaws.com/Checklist-Nen-4400-1-PDF-2025-GRATIS-DOWNLOAD.pdf" TargetMode="External"/><Relationship Id="rId185" Type="http://schemas.openxmlformats.org/officeDocument/2006/relationships/hyperlink" Target="https://belangrijk1.s3.eu-central-1.amazonaws.com/Checklist-Nieuwe-Werknemer-PDF-2025-GRATIS-DOWNLOAD.pdf" TargetMode="External"/><Relationship Id="rId186" Type="http://schemas.openxmlformats.org/officeDocument/2006/relationships/hyperlink" Target="https://belangrijk1.s3.eu-central-1.amazonaws.com/Checklist-Noodpakket-PDF-2025-GRATIS-DOWNLOAD.pdf" TargetMode="External"/><Relationship Id="rId187" Type="http://schemas.openxmlformats.org/officeDocument/2006/relationships/hyperlink" Target="https://belangrijk1.s3.eu-central-1.amazonaws.com/Checklist-Noodverlichting-PDF-2025-GRATIS-DOWNLOAD.pdf" TargetMode="External"/><Relationship Id="rId188" Type="http://schemas.openxmlformats.org/officeDocument/2006/relationships/hyperlink" Target="https://belangrijk1.s3.eu-central-1.amazonaws.com/Checklist-Occasion-Kopen-PDF-2025-GRATIS-DOWNLOAD.pdf" TargetMode="External"/><Relationship Id="rId189" Type="http://schemas.openxmlformats.org/officeDocument/2006/relationships/hyperlink" Target="https://belangrijk1.s3.eu-central-1.amazonaws.com/Checklist-Omgevingsvergunning-PDF-2025-GRATIS-DOWNLOAD.pdf" TargetMode="External"/><Relationship Id="rId190" Type="http://schemas.openxmlformats.org/officeDocument/2006/relationships/hyperlink" Target="https://belangrijk1.s3.eu-central-1.amazonaws.com/Checklist-Onderhoudsbeurt-Auto-PDF-2025-GRATIS-DOWNLOAD.pdf" TargetMode="External"/><Relationship Id="rId191" Type="http://schemas.openxmlformats.org/officeDocument/2006/relationships/hyperlink" Target="https://belangrijk1.s3.eu-central-1.amazonaws.com/Checklist-Ondernemerschap-PDF-2025-GRATIS-DOWNLOAD.pdf" TargetMode="External"/><Relationship Id="rId192" Type="http://schemas.openxmlformats.org/officeDocument/2006/relationships/hyperlink" Target="https://belangrijk1.s3.eu-central-1.amazonaws.com/Checklist-Onderneming-Starten-PDF-2025-GRATIS-DOWNLOAD.pdf" TargetMode="External"/><Relationship Id="rId193" Type="http://schemas.openxmlformats.org/officeDocument/2006/relationships/hyperlink" Target="https://belangrijk1.s3.eu-central-1.amazonaws.com/Checklist-Ondernemingsplan-PDF-2025-GRATIS-DOWNLOAD.pdf" TargetMode="External"/><Relationship Id="rId194" Type="http://schemas.openxmlformats.org/officeDocument/2006/relationships/hyperlink" Target="https://belangrijk1.s3.eu-central-1.amazonaws.com/Checklist-Ontbinden-Samenlevingscontract-PDF-2025-GRATIS-DOWNLOAD.pdf" TargetMode="External"/><Relationship Id="rId195" Type="http://schemas.openxmlformats.org/officeDocument/2006/relationships/hyperlink" Target="https://belangrijk1.s3.eu-central-1.amazonaws.com/Checklist-Ontwikkelgesprek-PDF-2025-GRATIS-DOWNLOAD.pdf" TargetMode="External"/><Relationship Id="rId196" Type="http://schemas.openxmlformats.org/officeDocument/2006/relationships/hyperlink" Target="https://belangrijk1.s3.eu-central-1.amazonaws.com/Checklist-Op-Jezelf-Wonen-PDF-2025-GRATIS-DOWNLOAD.pdf" TargetMode="External"/><Relationship Id="rId197" Type="http://schemas.openxmlformats.org/officeDocument/2006/relationships/hyperlink" Target="https://belangrijk1.s3.eu-central-1.amazonaws.com/Checklist-Op-Kamers-Gaan-PDF-2025-GRATIS-DOWNLOAD.pdf" TargetMode="External"/><Relationship Id="rId198" Type="http://schemas.openxmlformats.org/officeDocument/2006/relationships/hyperlink" Target="https://belangrijk1.s3.eu-central-1.amazonaws.com/Checklist-Op-Reis-PDF-2025-GRATIS-DOWNLOAD.pdf" TargetMode="External"/><Relationship Id="rId199" Type="http://schemas.openxmlformats.org/officeDocument/2006/relationships/hyperlink" Target="https://belangrijk1.s3.eu-central-1.amazonaws.com/Checklist-Op-Vakantie-PDF-2025-GRATIS-DOWNLOAD.pdf" TargetMode="External"/><Relationship Id="rId200" Type="http://schemas.openxmlformats.org/officeDocument/2006/relationships/hyperlink" Target="https://belangrijk1.s3.eu-central-1.amazonaws.com/Checklist-Oplevering-Huis-PDF-2025-GRATIS-DOWNLOAD.pdf" TargetMode="External"/><Relationship Id="rId201" Type="http://schemas.openxmlformats.org/officeDocument/2006/relationships/hyperlink" Target="https://belangrijk1.s3.eu-central-1.amazonaws.com/Checklist-Oplevering-Huurwoning-PDF-2025-GRATIS-DOWNLOAD.pdf" TargetMode="External"/><Relationship Id="rId202" Type="http://schemas.openxmlformats.org/officeDocument/2006/relationships/hyperlink" Target="https://belangrijk1.s3.eu-central-1.amazonaws.com/Checklist-Oplevering-Nieuwbouw-PDF-2025-GRATIS-DOWNLOAD.pdf" TargetMode="External"/><Relationship Id="rId203" Type="http://schemas.openxmlformats.org/officeDocument/2006/relationships/hyperlink" Target="https://belangrijk1.s3.eu-central-1.amazonaws.com/Checklist-Oplevering-Nieuwbouwhuis-PDF-2025-GRATIS-DOWNLOAD.pdf" TargetMode="External"/><Relationship Id="rId204" Type="http://schemas.openxmlformats.org/officeDocument/2006/relationships/hyperlink" Target="https://belangrijk1.s3.eu-central-1.amazonaws.com/Checklist-Oplevering-Nieuwbouwwoning-PDF-2025-GRATIS-DOWNLOAD.pdf" TargetMode="External"/><Relationship Id="rId205" Type="http://schemas.openxmlformats.org/officeDocument/2006/relationships/hyperlink" Target="https://belangrijk1.s3.eu-central-1.amazonaws.com/Checklist-Opname-Verpleeghuis-PDF-2025-GRATIS-DOWNLOAD.pdf" TargetMode="External"/><Relationship Id="rId206" Type="http://schemas.openxmlformats.org/officeDocument/2006/relationships/hyperlink" Target="https://belangrijk1.s3.eu-central-1.amazonaws.com/Checklist-Oprichten-Bv-PDF-2025-GRATIS-DOWNLOAD.pdf" TargetMode="External"/><Relationship Id="rId207" Type="http://schemas.openxmlformats.org/officeDocument/2006/relationships/hyperlink" Target="https://belangrijk1.s3.eu-central-1.amazonaws.com/Checklist-Oprichting-Bv-PDF-2025-GRATIS-DOWNLOAD.pdf" TargetMode="External"/><Relationship Id="rId208" Type="http://schemas.openxmlformats.org/officeDocument/2006/relationships/hyperlink" Target="https://belangrijk1.s3.eu-central-1.amazonaws.com/Checklist-Ouderschapsplan-PDF-2025-GRATIS-DOWNLOAD.pdf" TargetMode="External"/><Relationship Id="rId209" Type="http://schemas.openxmlformats.org/officeDocument/2006/relationships/hyperlink" Target="https://belangrijk1.s3.eu-central-1.amazonaws.com/Checklist-Overdracht-Huis-PDF-2025-GRATIS-DOWNLOAD.pdf" TargetMode="External"/><Relationship Id="rId210" Type="http://schemas.openxmlformats.org/officeDocument/2006/relationships/hyperlink" Target="https://belangrijk1.s3.eu-central-1.amazonaws.com/Checklist-Overgang-Groep-2-Naar-3-PDF-2025-GRATIS-DOWNLOAD.pdf" TargetMode="External"/><Relationship Id="rId211" Type="http://schemas.openxmlformats.org/officeDocument/2006/relationships/hyperlink" Target="https://belangrijk1.s3.eu-central-1.amazonaws.com/Checklist-Overlijden-Buitenland-PDF-2025-GRATIS-DOWNLOAD.pdf" TargetMode="External"/><Relationship Id="rId212" Type="http://schemas.openxmlformats.org/officeDocument/2006/relationships/hyperlink" Target="https://belangrijk1.s3.eu-central-1.amazonaws.com/Checklist-Overlijden-Dela-PDF-2025-GRATIS-DOWNLOAD.pdf" TargetMode="External"/><Relationship Id="rId213" Type="http://schemas.openxmlformats.org/officeDocument/2006/relationships/hyperlink" Target="https://belangrijk1.s3.eu-central-1.amazonaws.com/Checklist-Personeel-Aannemen-PDF-2025-GRATIS-DOWNLOAD.pdf" TargetMode="External"/><Relationship Id="rId214" Type="http://schemas.openxmlformats.org/officeDocument/2006/relationships/hyperlink" Target="https://belangrijk1.s3.eu-central-1.amazonaws.com/Checklist-Personeelsdossier-PDF-2025-GRATIS-DOWNLOAD.pdf" TargetMode="External"/><Relationship Id="rId215" Type="http://schemas.openxmlformats.org/officeDocument/2006/relationships/hyperlink" Target="https://belangrijk1.s3.eu-central-1.amazonaws.com/Checklist-Preventie-Legionella-PDF-2025-GRATIS-DOWNLOAD.pdf" TargetMode="External"/><Relationship Id="rId216" Type="http://schemas.openxmlformats.org/officeDocument/2006/relationships/hyperlink" Target="https://belangrijk1.s3.eu-central-1.amazonaws.com/Checklist-Proefrit-Auto-PDF-2025-GRATIS-DOWNLOAD.pdf" TargetMode="External"/><Relationship Id="rId217" Type="http://schemas.openxmlformats.org/officeDocument/2006/relationships/hyperlink" Target="https://belangrijk1.s3.eu-central-1.amazonaws.com/Checklist-Puppy-Kopen-PDF-2025-GRATIS-DOWNLOAD.pdf" TargetMode="External"/><Relationship Id="rId218" Type="http://schemas.openxmlformats.org/officeDocument/2006/relationships/hyperlink" Target="https://belangrijk1.s3.eu-central-1.amazonaws.com/Checklist-Puppy-Ophalen-PDF-2025-GRATIS-DOWNLOAD.pdf" TargetMode="External"/><Relationship Id="rId219" Type="http://schemas.openxmlformats.org/officeDocument/2006/relationships/hyperlink" Target="https://belangrijk1.s3.eu-central-1.amazonaws.com/Checklist-Reizen-Naar-Amerika-PDF-2025-GRATIS-DOWNLOAD.pdf" TargetMode="External"/><Relationship Id="rId220" Type="http://schemas.openxmlformats.org/officeDocument/2006/relationships/hyperlink" Target="https://belangrijk1.s3.eu-central-1.amazonaws.com/Checklist-Risico-Inventarisatie-PDF-2025-GRATIS-DOWNLOAD.pdf" TargetMode="External"/><Relationship Id="rId221" Type="http://schemas.openxmlformats.org/officeDocument/2006/relationships/hyperlink" Target="https://belangrijk1.s3.eu-central-1.amazonaws.com/Checklist-Risico-Inventarisatie-Voorbeeld-PDF-2025-GRATIS-DOWNLOAD.pdf" TargetMode="External"/><Relationship Id="rId222" Type="http://schemas.openxmlformats.org/officeDocument/2006/relationships/hyperlink" Target="https://belangrijk1.s3.eu-central-1.amazonaws.com/Checklist-Rondreis-West-Amerika-PDF-2025-GRATIS-DOWNLOAD.pdf" TargetMode="External"/><Relationship Id="rId223" Type="http://schemas.openxmlformats.org/officeDocument/2006/relationships/hyperlink" Target="https://belangrijk1.s3.eu-central-1.amazonaws.com/Checklist-Samenlevingscontract-PDF-2025-GRATIS-DOWNLOAD.pdf" TargetMode="External"/><Relationship Id="rId224" Type="http://schemas.openxmlformats.org/officeDocument/2006/relationships/hyperlink" Target="https://belangrijk1.s3.eu-central-1.amazonaws.com/Checklist-Samenwonen-PDF-2025-GRATIS-DOWNLOAD.pdf" TargetMode="External"/><Relationship Id="rId225" Type="http://schemas.openxmlformats.org/officeDocument/2006/relationships/hyperlink" Target="https://belangrijk1.s3.eu-central-1.amazonaws.com/Checklist-Scheiden-Downloaden-PDF-2025-GRATIS-DOWNLOAD.pdf" TargetMode="External"/><Relationship Id="rId226" Type="http://schemas.openxmlformats.org/officeDocument/2006/relationships/hyperlink" Target="https://belangrijk1.s3.eu-central-1.amazonaws.com/Checklist-Scheiden-Rijksoverheid-PDF-2025-GRATIS-DOWNLOAD.pdf" TargetMode="External"/><Relationship Id="rId227" Type="http://schemas.openxmlformats.org/officeDocument/2006/relationships/hyperlink" Target="https://belangrijk1.s3.eu-central-1.amazonaws.com/Checklist-Scheiding-PDF-2025-GRATIS-DOWNLOAD.pdf" TargetMode="External"/><Relationship Id="rId228" Type="http://schemas.openxmlformats.org/officeDocument/2006/relationships/hyperlink" Target="https://belangrijk1.s3.eu-central-1.amazonaws.com/Checklist-Skivakantie-PDF-2025-GRATIS-DOWNLOAD.pdf" TargetMode="External"/><Relationship Id="rId229" Type="http://schemas.openxmlformats.org/officeDocument/2006/relationships/hyperlink" Target="https://belangrijk1.s3.eu-central-1.amazonaws.com/Checklist-Sleuteloverdracht-Koopwoning-PDF-2025-GRATIS-DOWNLOAD.pdf" TargetMode="External"/><Relationship Id="rId230" Type="http://schemas.openxmlformats.org/officeDocument/2006/relationships/hyperlink" Target="https://belangrijk1.s3.eu-central-1.amazonaws.com/Checklist-Sollicitatiegesprek-Werkgever-PDF-2025-GRATIS-DOWNLOAD.pdf" TargetMode="External"/><Relationship Id="rId231" Type="http://schemas.openxmlformats.org/officeDocument/2006/relationships/hyperlink" Target="https://belangrijk1.s3.eu-central-1.amazonaws.com/Checklist-Stedentrip-PDF-2025-GRATIS-DOWNLOAD.pdf" TargetMode="External"/><Relationship Id="rId232" Type="http://schemas.openxmlformats.org/officeDocument/2006/relationships/hyperlink" Target="https://belangrijk1.s3.eu-central-1.amazonaws.com/Checklist-Testament-PDF-2025-GRATIS-DOWNLOAD.pdf" TargetMode="External"/><Relationship Id="rId233" Type="http://schemas.openxmlformats.org/officeDocument/2006/relationships/hyperlink" Target="https://belangrijk1.s3.eu-central-1.amazonaws.com/Checklist-Thuisbevalling-PDF-2025-GRATIS-DOWNLOAD.pdf" TargetMode="External"/><Relationship Id="rId234" Type="http://schemas.openxmlformats.org/officeDocument/2006/relationships/hyperlink" Target="https://belangrijk1.s3.eu-central-1.amazonaws.com/Checklist-Todo-PDF-2025-GRATIS-DOWNLOAD.pdf" TargetMode="External"/><Relationship Id="rId235" Type="http://schemas.openxmlformats.org/officeDocument/2006/relationships/hyperlink" Target="https://belangrijk1.s3.eu-central-1.amazonaws.com/Checklist-Trouwen-PDF-2025-GRATIS-DOWNLOAD.pdf" TargetMode="External"/><Relationship Id="rId236" Type="http://schemas.openxmlformats.org/officeDocument/2006/relationships/hyperlink" Target="https://belangrijk1.s3.eu-central-1.amazonaws.com/Checklist-Trouwerij-PDF-2025-GRATIS-DOWNLOAD.pdf" TargetMode="External"/><Relationship Id="rId237" Type="http://schemas.openxmlformats.org/officeDocument/2006/relationships/hyperlink" Target="https://belangrijk1.s3.eu-central-1.amazonaws.com/Checklist-Tweedehands-Auto-Kopen-PDF-2025-GRATIS-DOWNLOAD.pdf" TargetMode="External"/><Relationship Id="rId238" Type="http://schemas.openxmlformats.org/officeDocument/2006/relationships/hyperlink" Target="https://belangrijk1.s3.eu-central-1.amazonaws.com/Checklist-Uitvaart-Pdf-PDF-2025-GRATIS-DOWNLOAD.pdf" TargetMode="External"/><Relationship Id="rId239" Type="http://schemas.openxmlformats.org/officeDocument/2006/relationships/hyperlink" Target="https://belangrijk1.s3.eu-central-1.amazonaws.com/Checklist-Uitvaartwensen-PDF-2025-GRATIS-DOWNLOAD.pdf" TargetMode="External"/><Relationship Id="rId240" Type="http://schemas.openxmlformats.org/officeDocument/2006/relationships/hyperlink" Target="https://belangrijk1.s3.eu-central-1.amazonaws.com/Checklist-Uitzet-PDF-2025-GRATIS-DOWNLOAD.pdf" TargetMode="External"/><Relationship Id="rId241" Type="http://schemas.openxmlformats.org/officeDocument/2006/relationships/hyperlink" Target="https://belangrijk1.s3.eu-central-1.amazonaws.com/Checklist-Vakantie-Baby-PDF-2025-GRATIS-DOWNLOAD.pdf" TargetMode="External"/><Relationship Id="rId242" Type="http://schemas.openxmlformats.org/officeDocument/2006/relationships/hyperlink" Target="https://belangrijk1.s3.eu-central-1.amazonaws.com/Checklist-Vakantie-Egypte-PDF-2025-GRATIS-DOWNLOAD.pdf" TargetMode="External"/><Relationship Id="rId243" Type="http://schemas.openxmlformats.org/officeDocument/2006/relationships/hyperlink" Target="https://belangrijk1.s3.eu-central-1.amazonaws.com/Checklist-Vakantie-Lapland-PDF-2025-GRATIS-DOWNLOAD.pdf" TargetMode="External"/><Relationship Id="rId244" Type="http://schemas.openxmlformats.org/officeDocument/2006/relationships/hyperlink" Target="https://belangrijk1.s3.eu-central-1.amazonaws.com/Checklist-Vakantie-Met-Peuter-PDF-2025-GRATIS-DOWNLOAD.pdf" TargetMode="External"/><Relationship Id="rId245" Type="http://schemas.openxmlformats.org/officeDocument/2006/relationships/hyperlink" Target="https://belangrijk1.s3.eu-central-1.amazonaws.com/Checklist-Vakantie-Sri-Lanka-PDF-2025-GRATIS-DOWNLOAD.pdf" TargetMode="External"/><Relationship Id="rId246" Type="http://schemas.openxmlformats.org/officeDocument/2006/relationships/hyperlink" Target="https://belangrijk1.s3.eu-central-1.amazonaws.com/Checklist-Vakantie-Vliegtuig-PDF-2025-GRATIS-DOWNLOAD.pdf" TargetMode="External"/><Relationship Id="rId247" Type="http://schemas.openxmlformats.org/officeDocument/2006/relationships/hyperlink" Target="https://belangrijk1.s3.eu-central-1.amazonaws.com/Checklist-Vaststellingsovereenkomst-PDF-2025-GRATIS-DOWNLOAD.pdf" TargetMode="External"/><Relationship Id="rId248" Type="http://schemas.openxmlformats.org/officeDocument/2006/relationships/hyperlink" Target="https://belangrijk1.s3.eu-central-1.amazonaws.com/Checklist-Verhuizen-Huurwoning-PDF-2025-GRATIS-DOWNLOAD.pdf" TargetMode="External"/><Relationship Id="rId249" Type="http://schemas.openxmlformats.org/officeDocument/2006/relationships/hyperlink" Target="https://belangrijk1.s3.eu-central-1.amazonaws.com/Checklist-Verhuizen-Naar-Buitenland-PDF-2025-GRATIS-DOWNLOAD.pdf" TargetMode="External"/><Relationship Id="rId250" Type="http://schemas.openxmlformats.org/officeDocument/2006/relationships/hyperlink" Target="https://belangrijk1.s3.eu-central-1.amazonaws.com/Checklist-Verhuizen-Naar-Verpleeghuis-PDF-2025-GRATIS-DOWNLOAD.pdf" TargetMode="External"/><Relationship Id="rId251" Type="http://schemas.openxmlformats.org/officeDocument/2006/relationships/hyperlink" Target="https://belangrijk1.s3.eu-central-1.amazonaws.com/Checklist-Verhuizen-Post-PDF-2025-GRATIS-DOWNLOAD.pdf" TargetMode="External"/><Relationship Id="rId252" Type="http://schemas.openxmlformats.org/officeDocument/2006/relationships/hyperlink" Target="https://belangrijk1.s3.eu-central-1.amazonaws.com/Checklist-Verhuizen-Senioren-PDF-2025-GRATIS-DOWNLOAD.pdf" TargetMode="External"/><Relationship Id="rId253" Type="http://schemas.openxmlformats.org/officeDocument/2006/relationships/hyperlink" Target="https://belangrijk1.s3.eu-central-1.amazonaws.com/checklist-verhuizing-PDF-2025-GRATIS-DOWNLOAD.pdf" TargetMode="External"/><Relationship Id="rId254" Type="http://schemas.openxmlformats.org/officeDocument/2006/relationships/hyperlink" Target="https://belangrijk1.s3.eu-central-1.amazonaws.com/Checklist-Verkoop-Huis-PDF-2025-GRATIS-DOWNLOAD.pdf" TargetMode="External"/><Relationship Id="rId255" Type="http://schemas.openxmlformats.org/officeDocument/2006/relationships/hyperlink" Target="https://belangrijk1.s3.eu-central-1.amazonaws.com/Checklist-Vietnam-PDF-2025-GRATIS-DOWNLOAD.pdf" TargetMode="External"/><Relationship Id="rId256" Type="http://schemas.openxmlformats.org/officeDocument/2006/relationships/hyperlink" Target="https://belangrijk1.s3.eu-central-1.amazonaws.com/Checklist-Vliegreis-PDF-2025-GRATIS-DOWNLOAD.pdf" TargetMode="External"/><Relationship Id="rId257" Type="http://schemas.openxmlformats.org/officeDocument/2006/relationships/hyperlink" Target="https://belangrijk1.s3.eu-central-1.amazonaws.com/Checklist-Vliegvakantie-PDF-2025-GRATIS-DOWNLOAD.pdf" TargetMode="External"/><Relationship Id="rId258" Type="http://schemas.openxmlformats.org/officeDocument/2006/relationships/hyperlink" Target="https://belangrijk1.s3.eu-central-1.amazonaws.com/Checklist-Vluchttas-Bevalling-PDF-2025-GRATIS-DOWNLOAD.pdf" TargetMode="External"/><Relationship Id="rId259" Type="http://schemas.openxmlformats.org/officeDocument/2006/relationships/hyperlink" Target="https://belangrijk1.s3.eu-central-1.amazonaws.com/Checklist-Voor-Kamperen-PDF-2025-GRATIS-DOWNLOAD.pdf" TargetMode="External"/><Relationship Id="rId260" Type="http://schemas.openxmlformats.org/officeDocument/2006/relationships/hyperlink" Target="https://belangrijk1.s3.eu-central-1.amazonaws.com/Checklist-Voor-Op-Reis-PDF-2025-GRATIS-DOWNLOAD.pdf" TargetMode="External"/><Relationship Id="rId261" Type="http://schemas.openxmlformats.org/officeDocument/2006/relationships/hyperlink" Target="https://belangrijk1.s3.eu-central-1.amazonaws.com/Checklist-Voor-Vakantie-PDF-2025-GRATIS-DOWNLOAD.pdf" TargetMode="External"/><Relationship Id="rId262" Type="http://schemas.openxmlformats.org/officeDocument/2006/relationships/hyperlink" Target="https://belangrijk1.s3.eu-central-1.amazonaws.com/Checklist-Voorlopige-Oplevering-Nieuwbouw-Appartement-PDF-2025-GRATIS-DOWNLOAD.pdf" TargetMode="External"/><Relationship Id="rId263" Type="http://schemas.openxmlformats.org/officeDocument/2006/relationships/hyperlink" Target="https://belangrijk1.s3.eu-central-1.amazonaws.com/Checklist-Warmtepomp-PDF-2025-GRATIS-DOWNLOAD.pdf" TargetMode="External"/><Relationship Id="rId264" Type="http://schemas.openxmlformats.org/officeDocument/2006/relationships/hyperlink" Target="https://belangrijk1.s3.eu-central-1.amazonaws.com/Checklist-Wat-Moet-Ik-Regelen-Na-Een-Overlijden-PDF-2025-GRATIS-DOWNLOAD.pdf" TargetMode="External"/><Relationship Id="rId265" Type="http://schemas.openxmlformats.org/officeDocument/2006/relationships/hyperlink" Target="https://belangrijk1.s3.eu-central-1.amazonaws.com/Checklist-Webshop-PDF-2025-GRATIS-DOWNLOAD.pdf" TargetMode="External"/><Relationship Id="rId266" Type="http://schemas.openxmlformats.org/officeDocument/2006/relationships/hyperlink" Target="https://belangrijk1.s3.eu-central-1.amazonaws.com/Checklist-Wedding-Planner-PDF-2025-GRATIS-DOWNLOAD.pdf" TargetMode="External"/><Relationship Id="rId267" Type="http://schemas.openxmlformats.org/officeDocument/2006/relationships/hyperlink" Target="https://belangrijk1.s3.eu-central-1.amazonaws.com/Checklist-Wet-Dba-PDF-2025-GRATIS-DOWNLOAD.pdf" TargetMode="External"/><Relationship Id="rId268" Type="http://schemas.openxmlformats.org/officeDocument/2006/relationships/hyperlink" Target="https://belangrijk1.s3.eu-central-1.amazonaws.com/Checklist-Whiteboard-PDF-2025-GRATIS-DOWNLOAD.pdf" TargetMode="External"/><Relationship Id="rId269" Type="http://schemas.openxmlformats.org/officeDocument/2006/relationships/hyperlink" Target="https://belangrijk1.s3.eu-central-1.amazonaws.com/Checklist-Wintersport-PDF-2025-GRATIS-DOWNLOAD.pdf" TargetMode="External"/><Relationship Id="rId270" Type="http://schemas.openxmlformats.org/officeDocument/2006/relationships/hyperlink" Target="https://belangrijk1.s3.eu-central-1.amazonaws.com/Checklist-Wintervakantie-PDF-2025-GRATIS-DOWNLOAD.pdf" TargetMode="External"/><Relationship Id="rId271" Type="http://schemas.openxmlformats.org/officeDocument/2006/relationships/hyperlink" Target="https://belangrijk1.s3.eu-central-1.amazonaws.com/Checklist-Zakenreis-PDF-2025-GRATIS-DOWNLOAD.pdf" TargetMode="External"/><Relationship Id="rId272" Type="http://schemas.openxmlformats.org/officeDocument/2006/relationships/hyperlink" Target="https://belangrijk1.s3.eu-central-1.amazonaws.com/Checklist-Zelf-Uitvaart-Regelen-PDF-2025-GRATIS-DOWNLOAD.pdf" TargetMode="External"/><Relationship Id="rId273" Type="http://schemas.openxmlformats.org/officeDocument/2006/relationships/hyperlink" Target="https://belangrijk1.s3.eu-central-1.amazonaws.com/Checklist-Ziekenhuis-Bevalling-PDF-2025-GRATIS-DOWNLOAD.pdf" TargetMode="External"/><Relationship Id="rId274" Type="http://schemas.openxmlformats.org/officeDocument/2006/relationships/hyperlink" Target="https://belangrijk1.s3.eu-central-1.amazonaws.com/Checklist-Zomervakantie-Vliegtuig-PDF-2025-GRATIS-DOWNLOAD.pdf" TargetMode="External"/><Relationship Id="rId275" Type="http://schemas.openxmlformats.org/officeDocument/2006/relationships/hyperlink" Target="https://belangrijk1.s3.eu-central-1.amazonaws.com/Checklist-Zonvakantie-PDF-2025-GRATIS-DOWNLOAD.pdf" TargetMode="External"/><Relationship Id="rId276" Type="http://schemas.openxmlformats.org/officeDocument/2006/relationships/hyperlink" Target="https://belangrijk1.s3.eu-central-1.amazonaws.com/Checklist-Zonvakantie-Vliegtuig-PDF-2025-GRATIS-DOWNLOAD.pdf" TargetMode="External"/><Relationship Id="rId277" Type="http://schemas.openxmlformats.org/officeDocument/2006/relationships/hyperlink" Target="https://belangrijk1.s3.eu-central-1.amazonaws.com/Checklist-Zwangerschap-PDF-2025-GRATIS-DOWNLOAD.pdf" TargetMode="External"/><Relationship Id="rId278" Type="http://schemas.openxmlformats.org/officeDocument/2006/relationships/hyperlink" Target="https://belangrijk1.s3.eu-central-1.amazonaws.com/Checklist-Zwangerschap-Uitzet-PDF-2025-GRATIS-DOWNLOAD.pdf" TargetMode="External"/><Relationship Id="rId279" Type="http://schemas.openxmlformats.org/officeDocument/2006/relationships/hyperlink" Target="https://belangrijk1.s3.eu-central-1.amazonaws.com/Checklist-Zzp-2025-PDF-2025-GRATIS-DOWNLOAD.pdf" TargetMode="External"/><Relationship Id="rId280" Type="http://schemas.openxmlformats.org/officeDocument/2006/relationships/hyperlink" Target="https://belangrijk1.s3.eu-central-1.amazonaws.com/Checklist-Zzp-Belastingdienst-PDF-2025-GRATIS-DOWNLOAD.pdf" TargetMode="External"/><Relationship Id="rId281" Type="http://schemas.openxmlformats.org/officeDocument/2006/relationships/hyperlink" Target="https://belangrijk1.s3.eu-central-1.amazonaws.com/Checklist-Zzp-Of-Werknemer-PDF-2025-GRATIS-DOWNLOAD.pdf" TargetMode="External"/><Relationship Id="rId282" Type="http://schemas.openxmlformats.org/officeDocument/2006/relationships/hyperlink" Target="https://belangrijk1.s3.eu-central-1.amazonaws.com/Checklist-Zzp-PDF-2025-GRATIS-DOWNLOAD.pdf" TargetMode="External"/><Relationship Id="rId283" Type="http://schemas.openxmlformats.org/officeDocument/2006/relationships/hyperlink" Target="https://belangrijk1.s3.eu-central-1.amazonaws.com/Checklist-Zzp-Zorg-PDF-2025-GRATIS-DOWNLOAD.pdf" TargetMode="External"/><Relationship Id="rId284" Type="http://schemas.openxmlformats.org/officeDocument/2006/relationships/hyperlink" Target="https://belangrijk1.s3.eu-central-1.amazonaws.com/Coreq-Checklist-PDF-2025-GRATIS-DOWNLOAD.pdf" TargetMode="External"/><Relationship Id="rId285" Type="http://schemas.openxmlformats.org/officeDocument/2006/relationships/hyperlink" Target="https://belangrijk1.s3.eu-central-1.amazonaws.com/Dba-Checklist-PDF-2025-GRATIS-DOWNLOAD.pdf" TargetMode="External"/><Relationship Id="rId286" Type="http://schemas.openxmlformats.org/officeDocument/2006/relationships/hyperlink" Target="https://belangrijk1.s3.eu-central-1.amazonaws.com/Digitale-Checklist-Verhuizen-PDF-2025-GRATIS-DOWNLOAD.pdf" TargetMode="External"/><Relationship Id="rId287" Type="http://schemas.openxmlformats.org/officeDocument/2006/relationships/hyperlink" Target="https://belangrijk1.s3.eu-central-1.amazonaws.com/Due-Diligence-Checklist-Nederlands-PDF-2025-GRATIS-DOWNLOAD.pdf" TargetMode="External"/><Relationship Id="rId288" Type="http://schemas.openxmlformats.org/officeDocument/2006/relationships/hyperlink" Target="https://belangrijk1.s3.eu-central-1.amazonaws.com/Due-Diligence-Vastgoed-Checklist-PDF-2025-GRATIS-DOWNLOAD.pdf" TargetMode="External"/><Relationship Id="rId289" Type="http://schemas.openxmlformats.org/officeDocument/2006/relationships/hyperlink" Target="https://belangrijk1.s3.eu-central-1.amazonaws.com/Eds-Symptomen-Checklist-PDF-2025-GRATIS-DOWNLOAD.pdf" TargetMode="External"/><Relationship Id="rId290" Type="http://schemas.openxmlformats.org/officeDocument/2006/relationships/hyperlink" Target="https://belangrijk1.s3.eu-central-1.amazonaws.com/Eerste-Huis-Kopen-Checklist-PDF-2025-GRATIS-DOWNLOAD.pdf" TargetMode="External"/><Relationship Id="rId291" Type="http://schemas.openxmlformats.org/officeDocument/2006/relationships/hyperlink" Target="https://belangrijk1.s3.eu-central-1.amazonaws.com/Eerste-Keer-Kamperen-Checklist-PDF-2025-GRATIS-DOWNLOAD.pdf" TargetMode="External"/><Relationship Id="rId292" Type="http://schemas.openxmlformats.org/officeDocument/2006/relationships/hyperlink" Target="https://belangrijk1.s3.eu-central-1.amazonaws.com/Effectief-Vergaderen-Checklist-PDF-2025-GRATIS-DOWNLOAD.pdf" TargetMode="External"/><Relationship Id="rId293" Type="http://schemas.openxmlformats.org/officeDocument/2006/relationships/hyperlink" Target="https://belangrijk1.s3.eu-central-1.amazonaws.com/Eindinspectie-Koopwoning-Checklist-PDF-2025-GRATIS-DOWNLOAD.pdf" TargetMode="External"/><Relationship Id="rId294" Type="http://schemas.openxmlformats.org/officeDocument/2006/relationships/hyperlink" Target="https://belangrijk1.s3.eu-central-1.amazonaws.com/Emc-Checklist-PDF-2025-GRATIS-DOWNLOAD.pdf" TargetMode="External"/><Relationship Id="rId295" Type="http://schemas.openxmlformats.org/officeDocument/2006/relationships/hyperlink" Target="https://belangrijk1.s3.eu-central-1.amazonaws.com/Emigratie-Checklist-PDF-2025-GRATIS-DOWNLOAD.pdf" TargetMode="External"/><Relationship Id="rId296" Type="http://schemas.openxmlformats.org/officeDocument/2006/relationships/hyperlink" Target="https://belangrijk1.s3.eu-central-1.amazonaws.com/Emigreren-Checklist-PDF-2025-GRATIS-DOWNLOAD.pdf" TargetMode="External"/><Relationship Id="rId297" Type="http://schemas.openxmlformats.org/officeDocument/2006/relationships/hyperlink" Target="https://belangrijk1.s3.eu-central-1.amazonaws.com/Emigreren-Naar-Belgi&#65533;-Checklist-PDF-2025-GRATIS-DOWNLOAD.pdf" TargetMode="External"/><Relationship Id="rId298" Type="http://schemas.openxmlformats.org/officeDocument/2006/relationships/hyperlink" Target="https://belangrijk1.s3.eu-central-1.amazonaws.com/Energielabel-Checklist-PDF-2025-GRATIS-DOWNLOAD.pdf" TargetMode="External"/><Relationship Id="rId299" Type="http://schemas.openxmlformats.org/officeDocument/2006/relationships/hyperlink" Target="https://belangrijk1.s3.eu-central-1.amazonaws.com/Engie-Warmtepomp-Checklist-PDF-2025-GRATIS-DOWNLOAD.pdf" TargetMode="External"/><Relationship Id="rId300" Type="http://schemas.openxmlformats.org/officeDocument/2006/relationships/hyperlink" Target="https://belangrijk1.s3.eu-central-1.amazonaws.com/Event-Preparation-Checklist-PDF-2025-GRATIS-DOWNLOAD.pdf" TargetMode="External"/><Relationship Id="rId301" Type="http://schemas.openxmlformats.org/officeDocument/2006/relationships/hyperlink" Target="https://belangrijk1.s3.eu-central-1.amazonaws.com/Flora-En-Fauna-Checklist-PDF-2025-GRATIS-DOWNLOAD.pdf" TargetMode="External"/><Relationship Id="rId302" Type="http://schemas.openxmlformats.org/officeDocument/2006/relationships/hyperlink" Target="https://belangrijk1.s3.eu-central-1.amazonaws.com/Fssc-22000-Checklist-PDF-2025-GRATIS-DOWNLOAD.pdf" TargetMode="External"/><Relationship Id="rId303" Type="http://schemas.openxmlformats.org/officeDocument/2006/relationships/hyperlink" Target="https://belangrijk1.s3.eu-central-1.amazonaws.com/Gemba-Walk-Checklist-PDF-2025-GRATIS-DOWNLOAD.pdf" TargetMode="External"/><Relationship Id="rId304" Type="http://schemas.openxmlformats.org/officeDocument/2006/relationships/hyperlink" Target="https://belangrijk1.s3.eu-central-1.amazonaws.com/Grote-Beurt-Auto-Checklist-PDF-2025-GRATIS-DOWNLOAD.pdf" TargetMode="External"/><Relationship Id="rId305" Type="http://schemas.openxmlformats.org/officeDocument/2006/relationships/hyperlink" Target="https://belangrijk1.s3.eu-central-1.amazonaws.com/Grote-Beurt-Diesel-Auto-Checklist-PDF-2025-GRATIS-DOWNLOAD.pdf" TargetMode="External"/><Relationship Id="rId306" Type="http://schemas.openxmlformats.org/officeDocument/2006/relationships/hyperlink" Target="https://belangrijk1.s3.eu-central-1.amazonaws.com/Gut-Health-Checklist-PDF-2025-GRATIS-DOWNLOAD.pdf" TargetMode="External"/><Relationship Id="rId307" Type="http://schemas.openxmlformats.org/officeDocument/2006/relationships/hyperlink" Target="https://belangrijk1.s3.eu-central-1.amazonaws.com/Hsp-Checklist-PDF-2025-GRATIS-DOWNLOAD.pdf" TargetMode="External"/><Relationship Id="rId308" Type="http://schemas.openxmlformats.org/officeDocument/2006/relationships/hyperlink" Target="https://belangrijk1.s3.eu-central-1.amazonaws.com/Huis-Verbouwen-Checklist-PDF-2025-GRATIS-DOWNLOAD.pdf" TargetMode="External"/><Relationship Id="rId309" Type="http://schemas.openxmlformats.org/officeDocument/2006/relationships/hyperlink" Target="https://belangrijk1.s3.eu-central-1.amazonaws.com/Iauditor-Checklist-PDF-2025-GRATIS-DOWNLOAD.pdf" TargetMode="External"/><Relationship Id="rId310" Type="http://schemas.openxmlformats.org/officeDocument/2006/relationships/hyperlink" Target="https://belangrijk1.s3.eu-central-1.amazonaws.com/Ik-Ga-Verhuizen-Checklist-PDF-2025-GRATIS-DOWNLOAD.pdf" TargetMode="External"/><Relationship Id="rId311" Type="http://schemas.openxmlformats.org/officeDocument/2006/relationships/hyperlink" Target="https://belangrijk1.s3.eu-central-1.amazonaws.com/Inpak-Checklist-PDF-2025-GRATIS-DOWNLOAD.pdf" TargetMode="External"/><Relationship Id="rId312" Type="http://schemas.openxmlformats.org/officeDocument/2006/relationships/hyperlink" Target="https://belangrijk1.s3.eu-central-1.amazonaws.com/Iso-27001-Checklist-PDF-2025-GRATIS-DOWNLOAD.pdf" TargetMode="External"/><Relationship Id="rId313" Type="http://schemas.openxmlformats.org/officeDocument/2006/relationships/hyperlink" Target="https://belangrijk1.s3.eu-central-1.amazonaws.com/Iso-45001-Checklist-Nederlands-PDF-2025-GRATIS-DOWNLOAD.pdf" TargetMode="External"/><Relationship Id="rId314" Type="http://schemas.openxmlformats.org/officeDocument/2006/relationships/hyperlink" Target="https://belangrijk1.s3.eu-central-1.amazonaws.com/Iso-9000-Checklist-PDF-2025-GRATIS-DOWNLOAD.pdf" TargetMode="External"/><Relationship Id="rId315" Type="http://schemas.openxmlformats.org/officeDocument/2006/relationships/hyperlink" Target="https://belangrijk1.s3.eu-central-1.amazonaws.com/Iso-9001-Audit-Checklist-PDF-2025-GRATIS-DOWNLOAD.pdf" TargetMode="External"/><Relationship Id="rId316" Type="http://schemas.openxmlformats.org/officeDocument/2006/relationships/hyperlink" Target="https://belangrijk1.s3.eu-central-1.amazonaws.com/Iso-9001-Checklist-PDF-2025-GRATIS-DOWNLOAD.pdf" TargetMode="External"/><Relationship Id="rId317" Type="http://schemas.openxmlformats.org/officeDocument/2006/relationships/hyperlink" Target="https://belangrijk1.s3.eu-central-1.amazonaws.com/Iso-9001-Hr-Audit-Checklist-PDF-2025-GRATIS-DOWNLOAD.pdf" TargetMode="External"/><Relationship Id="rId318" Type="http://schemas.openxmlformats.org/officeDocument/2006/relationships/hyperlink" Target="https://belangrijk1.s3.eu-central-1.amazonaws.com/Jaarafsluiting-Boekhouding-Checklist-PDF-2025-GRATIS-DOWNLOAD.pdf" TargetMode="External"/><Relationship Id="rId319" Type="http://schemas.openxmlformats.org/officeDocument/2006/relationships/hyperlink" Target="https://belangrijk1.s3.eu-central-1.amazonaws.com/Kampeer-Checklist-PDF-2025-GRATIS-DOWNLOAD.pdf" TargetMode="External"/><Relationship Id="rId320" Type="http://schemas.openxmlformats.org/officeDocument/2006/relationships/hyperlink" Target="https://belangrijk1.s3.eu-central-1.amazonaws.com/Kamperen-Checklist-PDF-2025-GRATIS-DOWNLOAD.pdf" TargetMode="External"/><Relationship Id="rId321" Type="http://schemas.openxmlformats.org/officeDocument/2006/relationships/hyperlink" Target="https://belangrijk1.s3.eu-central-1.amazonaws.com/Kascommissie-Checklist-PDF-2025-GRATIS-DOWNLOAD.pdf" TargetMode="External"/><Relationship Id="rId322" Type="http://schemas.openxmlformats.org/officeDocument/2006/relationships/hyperlink" Target="https://belangrijk1.s3.eu-central-1.amazonaws.com/Keuken-Checklist-PDF-2025-GRATIS-DOWNLOAD.pdf" TargetMode="External"/><Relationship Id="rId323" Type="http://schemas.openxmlformats.org/officeDocument/2006/relationships/hyperlink" Target="https://belangrijk1.s3.eu-central-1.amazonaws.com/Kleine-Beurt-Auto-Checklist-PDF-2025-GRATIS-DOWNLOAD.pdf" TargetMode="External"/><Relationship Id="rId324" Type="http://schemas.openxmlformats.org/officeDocument/2006/relationships/hyperlink" Target="https://belangrijk1.s3.eu-central-1.amazonaws.com/Kleine-Onderhoudsbeurt-Auto-Checklist-PDF-2025-GRATIS-DOWNLOAD.pdf" TargetMode="External"/><Relationship Id="rId325" Type="http://schemas.openxmlformats.org/officeDocument/2006/relationships/hyperlink" Target="https://belangrijk1.s3.eu-central-1.amazonaws.com/Knb-Checklist-Levenstestament-PDF-2025-GRATIS-DOWNLOAD.pdf" TargetMode="External"/><Relationship Id="rId326" Type="http://schemas.openxmlformats.org/officeDocument/2006/relationships/hyperlink" Target="https://belangrijk1.s3.eu-central-1.amazonaws.com/Kraamkoffer-Checklist-PDF-2025-GRATIS-DOWNLOAD.pdf" TargetMode="External"/><Relationship Id="rId327" Type="http://schemas.openxmlformats.org/officeDocument/2006/relationships/hyperlink" Target="https://belangrijk1.s3.eu-central-1.amazonaws.com/Kraamtas-Checklist-PDF-2025-GRATIS-DOWNLOAD.pdf" TargetMode="External"/><Relationship Id="rId328" Type="http://schemas.openxmlformats.org/officeDocument/2006/relationships/hyperlink" Target="https://belangrijk1.s3.eu-central-1.amazonaws.com/Kraamzorg-Checklist-PDF-2025-GRATIS-DOWNLOAD.pdf" TargetMode="External"/><Relationship Id="rId329" Type="http://schemas.openxmlformats.org/officeDocument/2006/relationships/hyperlink" Target="https://belangrijk1.s3.eu-central-1.amazonaws.com/Kvk-Checklist-PDF-2025-GRATIS-DOWNLOAD.pdf" TargetMode="External"/><Relationship Id="rId330" Type="http://schemas.openxmlformats.org/officeDocument/2006/relationships/hyperlink" Target="https://belangrijk1.s3.eu-central-1.amazonaws.com/Levenstestament-Checklist-PDF-2025-GRATIS-DOWNLOAD.pdf" TargetMode="External"/><Relationship Id="rId331" Type="http://schemas.openxmlformats.org/officeDocument/2006/relationships/hyperlink" Target="https://belangrijk1.s3.eu-central-1.amazonaws.com/lijst.txt" TargetMode="External"/><Relationship Id="rId332" Type="http://schemas.openxmlformats.org/officeDocument/2006/relationships/hyperlink" Target="https://belangrijk1.s3.eu-central-1.amazonaws.com/Lmra-Checklist-Bouw-PDF-2025-GRATIS-DOWNLOAD.pdf" TargetMode="External"/><Relationship Id="rId333" Type="http://schemas.openxmlformats.org/officeDocument/2006/relationships/hyperlink" Target="https://belangrijk1.s3.eu-central-1.amazonaws.com/Lmra-Checklist-PDF-2025-GRATIS-DOWNLOAD.pdf" TargetMode="External"/><Relationship Id="rId334" Type="http://schemas.openxmlformats.org/officeDocument/2006/relationships/hyperlink" Target="https://belangrijk1.s3.eu-central-1.amazonaws.com/M&amp;A-Integration-Checklist-PDF-2025-GRATIS-DOWNLOAD.pdf" TargetMode="External"/><Relationship Id="rId335" Type="http://schemas.openxmlformats.org/officeDocument/2006/relationships/hyperlink" Target="https://belangrijk1.s3.eu-central-1.amazonaws.com/Machineveiligheid-Checklist-PDF-2025-GRATIS-DOWNLOAD.pdf" TargetMode="External"/><Relationship Id="rId336" Type="http://schemas.openxmlformats.org/officeDocument/2006/relationships/hyperlink" Target="https://belangrijk1.s3.eu-central-1.amazonaws.com/Marathon-Checklist-PDF-2025-GRATIS-DOWNLOAD.pdf" TargetMode="External"/><Relationship Id="rId337" Type="http://schemas.openxmlformats.org/officeDocument/2006/relationships/hyperlink" Target="https://belangrijk1.s3.eu-central-1.amazonaws.com/Nabestaanden-Checklist-PDF-2025-GRATIS-DOWNLOAD.pdf" TargetMode="External"/><Relationship Id="rId338" Type="http://schemas.openxmlformats.org/officeDocument/2006/relationships/hyperlink" Target="https://belangrijk1.s3.eu-central-1.amazonaws.com/Nen-2484-Checklist-PDF-2025-GRATIS-DOWNLOAD.pdf" TargetMode="External"/><Relationship Id="rId339" Type="http://schemas.openxmlformats.org/officeDocument/2006/relationships/hyperlink" Target="https://belangrijk1.s3.eu-central-1.amazonaws.com/Nen-7510-Checklist-PDF-2025-GRATIS-DOWNLOAD.pdf" TargetMode="External"/><Relationship Id="rId340" Type="http://schemas.openxmlformats.org/officeDocument/2006/relationships/hyperlink" Target="https://belangrijk1.s3.eu-central-1.amazonaws.com/New-York-Checklist-PDF-2025-GRATIS-DOWNLOAD.pdf" TargetMode="External"/><Relationship Id="rId341" Type="http://schemas.openxmlformats.org/officeDocument/2006/relationships/hyperlink" Target="https://belangrijk1.s3.eu-central-1.amazonaws.com/Nis2-Checklist-PDF-2025-GRATIS-DOWNLOAD.pdf" TargetMode="External"/><Relationship Id="rId342" Type="http://schemas.openxmlformats.org/officeDocument/2006/relationships/hyperlink" Target="https://belangrijk1.s3.eu-central-1.amazonaws.com/Noodpakket-Checklist-PDF-2025-GRATIS-DOWNLOAD.pdf" TargetMode="External"/><Relationship Id="rId343" Type="http://schemas.openxmlformats.org/officeDocument/2006/relationships/hyperlink" Target="https://belangrijk1.s3.eu-central-1.amazonaws.com/Onboarding-Checklist-Voorbeeld-PDF-2025-GRATIS-DOWNLOAD.pdf" TargetMode="External"/><Relationship Id="rId344" Type="http://schemas.openxmlformats.org/officeDocument/2006/relationships/hyperlink" Target="https://belangrijk1.s3.eu-central-1.amazonaws.com/Ondernemingsraad-Reorganisatie-Checklist-PDF-2025-GRATIS-DOWNLOAD.pdf" TargetMode="External"/><Relationship Id="rId345" Type="http://schemas.openxmlformats.org/officeDocument/2006/relationships/hyperlink" Target="https://belangrijk1.s3.eu-central-1.amazonaws.com/Ontruimingsoefening-Checklist-PDF-2025-GRATIS-DOWNLOAD.pdf" TargetMode="External"/><Relationship Id="rId346" Type="http://schemas.openxmlformats.org/officeDocument/2006/relationships/hyperlink" Target="https://belangrijk1.s3.eu-central-1.amazonaws.com/Op-Reis-Naar-Thailand-Checklist-PDF-2025-GRATIS-DOWNLOAD.pdf" TargetMode="External"/><Relationship Id="rId347" Type="http://schemas.openxmlformats.org/officeDocument/2006/relationships/hyperlink" Target="https://belangrijk1.s3.eu-central-1.amazonaws.com/Oplevering-Woning-Checklist-PDF-2025-GRATIS-DOWNLOAD.pdf" TargetMode="External"/><Relationship Id="rId348" Type="http://schemas.openxmlformats.org/officeDocument/2006/relationships/hyperlink" Target="https://belangrijk1.s3.eu-central-1.amazonaws.com/Organisatie-Evenement-Checklist-PDF-2025-GRATIS-DOWNLOAD.pdf" TargetMode="External"/><Relationship Id="rId349" Type="http://schemas.openxmlformats.org/officeDocument/2006/relationships/hyperlink" Target="https://belangrijk1.s3.eu-central-1.amazonaws.com/Pots-Symptomen-Checklist-PDF-2025-GRATIS-DOWNLOAD.pdf" TargetMode="External"/><Relationship Id="rId350" Type="http://schemas.openxmlformats.org/officeDocument/2006/relationships/hyperlink" Target="https://belangrijk1.s3.eu-central-1.amazonaws.com/Prepper-Bag-Checklist-PDF-2025-GRATIS-DOWNLOAD.pdf" TargetMode="External"/><Relationship Id="rId351" Type="http://schemas.openxmlformats.org/officeDocument/2006/relationships/hyperlink" Target="https://belangrijk1.s3.eu-central-1.amazonaws.com/Preppers-Checklist-PDF-2025-GRATIS-DOWNLOAD.pdf" TargetMode="External"/><Relationship Id="rId352" Type="http://schemas.openxmlformats.org/officeDocument/2006/relationships/hyperlink" Target="https://belangrijk1.s3.eu-central-1.amazonaws.com/Puppy-Benodigdheden-Checklist-PDF-2025-GRATIS-DOWNLOAD.pdf" TargetMode="External"/><Relationship Id="rId353" Type="http://schemas.openxmlformats.org/officeDocument/2006/relationships/hyperlink" Target="https://belangrijk1.s3.eu-central-1.amazonaws.com/Puppy-Checklist-PDF-2025-GRATIS-DOWNLOAD.pdf" TargetMode="External"/><Relationship Id="rId354" Type="http://schemas.openxmlformats.org/officeDocument/2006/relationships/hyperlink" Target="https://belangrijk1.s3.eu-central-1.amazonaws.com/Puppy-Checklist-Spullen-PDF-2025-GRATIS-DOWNLOAD.pdf" TargetMode="External"/><Relationship Id="rId355" Type="http://schemas.openxmlformats.org/officeDocument/2006/relationships/hyperlink" Target="https://belangrijk1.s3.eu-central-1.amazonaws.com/Puppy-Socialiseren-Checklist-PDF-2025-GRATIS-DOWNLOAD.pdf" TargetMode="External"/><Relationship Id="rId356" Type="http://schemas.openxmlformats.org/officeDocument/2006/relationships/hyperlink" Target="https://belangrijk1.s3.eu-central-1.amazonaws.com/Quality-Control-Checklist-PDF-2025-GRATIS-DOWNLOAD.pdf" TargetMode="External"/><Relationship Id="rId357" Type="http://schemas.openxmlformats.org/officeDocument/2006/relationships/hyperlink" Target="https://belangrijk1.s3.eu-central-1.amazonaws.com/Reis-Checklist-PDF-2025-GRATIS-DOWNLOAD.pdf" TargetMode="External"/><Relationship Id="rId358" Type="http://schemas.openxmlformats.org/officeDocument/2006/relationships/hyperlink" Target="https://belangrijk1.s3.eu-central-1.amazonaws.com/Reis-Naar-Amerika-Checklist-PDF-2025-GRATIS-DOWNLOAD.pdf" TargetMode="External"/><Relationship Id="rId359" Type="http://schemas.openxmlformats.org/officeDocument/2006/relationships/hyperlink" Target="https://belangrijk1.s3.eu-central-1.amazonaws.com/Reizen-Naar-Indonesie-Checklist-PDF-2025-GRATIS-DOWNLOAD.pdf" TargetMode="External"/><Relationship Id="rId360" Type="http://schemas.openxmlformats.org/officeDocument/2006/relationships/hyperlink" Target="https://belangrijk1.s3.eu-central-1.amazonaws.com/Safety-Checklist-PDF-2025-GRATIS-DOWNLOAD.pdf" TargetMode="External"/><Relationship Id="rId361" Type="http://schemas.openxmlformats.org/officeDocument/2006/relationships/hyperlink" Target="https://belangrijk1.s3.eu-central-1.amazonaws.com/Safety-Walk-Checklist-PDF-2025-GRATIS-DOWNLOAD.pdf" TargetMode="External"/><Relationship Id="rId362" Type="http://schemas.openxmlformats.org/officeDocument/2006/relationships/hyperlink" Target="https://belangrijk1.s3.eu-central-1.amazonaws.com/Scope-12-Checklist-Pdf-PDF-2025-GRATIS-DOWNLOAD.pdf" TargetMode="External"/><Relationship Id="rId363" Type="http://schemas.openxmlformats.org/officeDocument/2006/relationships/hyperlink" Target="https://belangrijk1.s3.eu-central-1.amazonaws.com/Seo-Checklist-PDF-2025-GRATIS-DOWNLOAD.pdf" TargetMode="External"/><Relationship Id="rId364" Type="http://schemas.openxmlformats.org/officeDocument/2006/relationships/hyperlink" Target="https://belangrijk1.s3.eu-central-1.amazonaws.com/Seo-Optimisation-Checklist-PDF-2025-GRATIS-DOWNLOAD.pdf" TargetMode="External"/><Relationship Id="rId365" Type="http://schemas.openxmlformats.org/officeDocument/2006/relationships/hyperlink" Target="https://belangrijk1.s3.eu-central-1.amazonaws.com/Ship-Shore-Safety-Checklist-PDF-2025-GRATIS-DOWNLOAD.pdf" TargetMode="External"/><Relationship Id="rId366" Type="http://schemas.openxmlformats.org/officeDocument/2006/relationships/hyperlink" Target="https://belangrijk1.s3.eu-central-1.amazonaws.com/Shopify-Seo-Checklist-PDF-2025-GRATIS-DOWNLOAD.pdf" TargetMode="External"/><Relationship Id="rId367" Type="http://schemas.openxmlformats.org/officeDocument/2006/relationships/hyperlink" Target="https://belangrijk1.s3.eu-central-1.amazonaws.com/Site-Migration-Checklist-PDF-2025-GRATIS-DOWNLOAD.pdf" TargetMode="External"/><Relationship Id="rId368" Type="http://schemas.openxmlformats.org/officeDocument/2006/relationships/hyperlink" Target="https://belangrijk1.s3.eu-central-1.amazonaws.com/Slaaphygiene-Checklist-PDF-2025-GRATIS-DOWNLOAD.pdf" TargetMode="External"/><Relationship Id="rId369" Type="http://schemas.openxmlformats.org/officeDocument/2006/relationships/hyperlink" Target="https://belangrijk1.s3.eu-central-1.amazonaws.com/Socialisatie-Pup-Checklist-PDF-2025-GRATIS-DOWNLOAD.pdf" TargetMode="External"/><Relationship Id="rId370" Type="http://schemas.openxmlformats.org/officeDocument/2006/relationships/hyperlink" Target="https://belangrijk1.s3.eu-central-1.amazonaws.com/Testament-Checklist-PDF-2025-GRATIS-DOWNLOAD.pdf" TargetMode="External"/><Relationship Id="rId371" Type="http://schemas.openxmlformats.org/officeDocument/2006/relationships/hyperlink" Target="https://belangrijk1.s3.eu-central-1.amazonaws.com/Thuisbevalling-Checklist-PDF-2025-GRATIS-DOWNLOAD.pdf" TargetMode="External"/><Relationship Id="rId372" Type="http://schemas.openxmlformats.org/officeDocument/2006/relationships/hyperlink" Target="https://belangrijk1.s3.eu-central-1.amazonaws.com/Trouw-Checklist-PDF-2025-GRATIS-DOWNLOAD.pdf" TargetMode="External"/><Relationship Id="rId373" Type="http://schemas.openxmlformats.org/officeDocument/2006/relationships/hyperlink" Target="https://belangrijk1.s3.eu-central-1.amazonaws.com/Trouwdag-Checklist-PDF-2025-GRATIS-DOWNLOAD.pdf" TargetMode="External"/><Relationship Id="rId374" Type="http://schemas.openxmlformats.org/officeDocument/2006/relationships/hyperlink" Target="https://belangrijk1.s3.eu-central-1.amazonaws.com/Trouwen-Checklist-PDF-2025-GRATIS-DOWNLOAD.pdf" TargetMode="External"/><Relationship Id="rId375" Type="http://schemas.openxmlformats.org/officeDocument/2006/relationships/hyperlink" Target="https://belangrijk1.s3.eu-central-1.amazonaws.com/Trouwplannen-Checklist-PDF-2025-GRATIS-DOWNLOAD.pdf" TargetMode="External"/><Relationship Id="rId376" Type="http://schemas.openxmlformats.org/officeDocument/2006/relationships/hyperlink" Target="https://belangrijk1.s3.eu-central-1.amazonaws.com/Trouwplanning-Checklist-PDF-2025-GRATIS-DOWNLOAD.pdf" TargetMode="External"/><Relationship Id="rId377" Type="http://schemas.openxmlformats.org/officeDocument/2006/relationships/hyperlink" Target="https://belangrijk1.s3.eu-central-1.amazonaws.com/Uitvaart-Regelen-Checklist-PDF-2025-GRATIS-DOWNLOAD.pdf" TargetMode="External"/><Relationship Id="rId378" Type="http://schemas.openxmlformats.org/officeDocument/2006/relationships/hyperlink" Target="https://belangrijk1.s3.eu-central-1.amazonaws.com/Uitzet-Checklist-PDF-2025-GRATIS-DOWNLOAD.pdf" TargetMode="External"/><Relationship Id="rId379" Type="http://schemas.openxmlformats.org/officeDocument/2006/relationships/hyperlink" Target="https://belangrijk1.s3.eu-central-1.amazonaws.com/Vakantie-Bagage-Checklist-PDF-2025-GRATIS-DOWNLOAD.pdf" TargetMode="External"/><Relationship Id="rId380" Type="http://schemas.openxmlformats.org/officeDocument/2006/relationships/hyperlink" Target="https://belangrijk1.s3.eu-central-1.amazonaws.com/Vakantie-Checklist-Kinderen-PDF-2025-GRATIS-DOWNLOAD.pdf" TargetMode="External"/><Relationship Id="rId381" Type="http://schemas.openxmlformats.org/officeDocument/2006/relationships/hyperlink" Target="https://belangrijk1.s3.eu-central-1.amazonaws.com/Vakantie-Checklist-Peuter-PDF-2025-GRATIS-DOWNLOAD.pdf" TargetMode="External"/><Relationship Id="rId382" Type="http://schemas.openxmlformats.org/officeDocument/2006/relationships/hyperlink" Target="https://belangrijk1.s3.eu-central-1.amazonaws.com/Vakantie-Checklist-Thailand-PDF-2025-GRATIS-DOWNLOAD.pdf" TargetMode="External"/><Relationship Id="rId383" Type="http://schemas.openxmlformats.org/officeDocument/2006/relationships/hyperlink" Target="https://belangrijk1.s3.eu-central-1.amazonaws.com/Vakantie-Checklist-Vliegen-PDF-2025-GRATIS-DOWNLOAD.pdf" TargetMode="External"/><Relationship Id="rId384" Type="http://schemas.openxmlformats.org/officeDocument/2006/relationships/hyperlink" Target="https://belangrijk1.s3.eu-central-1.amazonaws.com/Vakantie-Koffer-Checklist-PDF-2025-GRATIS-DOWNLOAD.pdf" TargetMode="External"/><Relationship Id="rId385" Type="http://schemas.openxmlformats.org/officeDocument/2006/relationships/hyperlink" Target="https://belangrijk1.s3.eu-central-1.amazonaws.com/Vca-Checklist-PDF-2025-GRATIS-DOWNLOAD.pdf" TargetMode="External"/><Relationship Id="rId386" Type="http://schemas.openxmlformats.org/officeDocument/2006/relationships/hyperlink" Target="https://belangrijk1.s3.eu-central-1.amazonaws.com/Vereniging-Eigen-Huis-Checklist-Oplevering-PDF-2025-GRATIS-DOWNLOAD.pdf" TargetMode="External"/><Relationship Id="rId387" Type="http://schemas.openxmlformats.org/officeDocument/2006/relationships/hyperlink" Target="https://belangrijk1.s3.eu-central-1.amazonaws.com/Verhuisplanner-Checklist-PDF-2025-GRATIS-DOWNLOAD.pdf" TargetMode="External"/><Relationship Id="rId388" Type="http://schemas.openxmlformats.org/officeDocument/2006/relationships/hyperlink" Target="https://belangrijk1.s3.eu-central-1.amazonaws.com/Verhuisplanning-Checklist-PDF-2025-GRATIS-DOWNLOAD.pdf" TargetMode="External"/><Relationship Id="rId389" Type="http://schemas.openxmlformats.org/officeDocument/2006/relationships/hyperlink" Target="https://belangrijk1.s3.eu-central-1.amazonaws.com/Verhuistips-Checklist-PDF-2025-GRATIS-DOWNLOAD.pdf" TargetMode="External"/><Relationship Id="rId390" Type="http://schemas.openxmlformats.org/officeDocument/2006/relationships/hyperlink" Target="https://belangrijk1.s3.eu-central-1.amazonaws.com/Verhuizen-Doorgeven-Checklist-PDF-2025-GRATIS-DOWNLOAD.pdf" TargetMode="External"/><Relationship Id="rId391" Type="http://schemas.openxmlformats.org/officeDocument/2006/relationships/hyperlink" Target="https://belangrijk1.s3.eu-central-1.amazonaws.com/Verhuizen-Wat-Te-Doen-Checklist-PDF-2025-GRATIS-DOWNLOAD.pdf" TargetMode="External"/><Relationship Id="rId392" Type="http://schemas.openxmlformats.org/officeDocument/2006/relationships/hyperlink" Target="https://belangrijk1.s3.eu-central-1.amazonaws.com/Verhuizing-Adres-Doorgeven-Checklist-PDF-2025-GRATIS-DOWNLOAD.pdf" TargetMode="External"/><Relationship Id="rId393" Type="http://schemas.openxmlformats.org/officeDocument/2006/relationships/hyperlink" Target="https://belangrijk1.s3.eu-central-1.amazonaws.com/Verhuizing-Checklist-PDF-2025-GRATIS-DOWNLOAD.pdf" TargetMode="External"/><Relationship Id="rId394" Type="http://schemas.openxmlformats.org/officeDocument/2006/relationships/hyperlink" Target="https://belangrijk1.s3.eu-central-1.amazonaws.com/Vliegvakantie-Checklist-PDF-2025-GRATIS-DOWNLOAD.pdf" TargetMode="External"/><Relationship Id="rId395" Type="http://schemas.openxmlformats.org/officeDocument/2006/relationships/hyperlink" Target="https://belangrijk1.s3.eu-central-1.amazonaws.com/Vluchtkoffer-Bevalling-Checklist-PDF-2025-GRATIS-DOWNLOAD.pdf" TargetMode="External"/><Relationship Id="rId396" Type="http://schemas.openxmlformats.org/officeDocument/2006/relationships/hyperlink" Target="https://belangrijk1.s3.eu-central-1.amazonaws.com/Vluchtkoffer-Checklist-PDF-2025-GRATIS-DOWNLOAD.pdf" TargetMode="External"/><Relationship Id="rId397" Type="http://schemas.openxmlformats.org/officeDocument/2006/relationships/hyperlink" Target="https://belangrijk1.s3.eu-central-1.amazonaws.com/Voorbeeld-Checklist-Nieuwe-Medewerker-PDF-2025-GRATIS-DOWNLOAD.pdf" TargetMode="External"/><Relationship Id="rId398" Type="http://schemas.openxmlformats.org/officeDocument/2006/relationships/hyperlink" Target="https://belangrijk1.s3.eu-central-1.amazonaws.com/Voorschouw-Nieuwbouw-Checklist-PDF-2025-GRATIS-DOWNLOAD.pdf" TargetMode="External"/><Relationship Id="rId399" Type="http://schemas.openxmlformats.org/officeDocument/2006/relationships/hyperlink" Target="https://belangrijk1.s3.eu-central-1.amazonaws.com/Vpn-Checklist-PDF-2025-GRATIS-DOWNLOAD.pdf" TargetMode="External"/><Relationship Id="rId400" Type="http://schemas.openxmlformats.org/officeDocument/2006/relationships/hyperlink" Target="https://belangrijk1.s3.eu-central-1.amazonaws.com/Vso-Checklist-PDF-2025-GRATIS-DOWNLOAD.pdf" TargetMode="External"/><Relationship Id="rId401" Type="http://schemas.openxmlformats.org/officeDocument/2006/relationships/hyperlink" Target="https://belangrijk1.s3.eu-central-1.amazonaws.com/Vve-Checklist-PDF-2025-GRATIS-DOWNLOAD.pdf" TargetMode="External"/><Relationship Id="rId402" Type="http://schemas.openxmlformats.org/officeDocument/2006/relationships/hyperlink" Target="https://belangrijk1.s3.eu-central-1.amazonaws.com/Warmtepomp-Checklist-PDF-2025-GRATIS-DOWNLOAD.pdf" TargetMode="External"/><Relationship Id="rId403" Type="http://schemas.openxmlformats.org/officeDocument/2006/relationships/hyperlink" Target="https://belangrijk1.s3.eu-central-1.amazonaws.com/Wat-Te-Doen-Na-Overlijden-Checklist-PDF-2025-GRATIS-DOWNLOAD.pdf" TargetMode="External"/><Relationship Id="rId404" Type="http://schemas.openxmlformats.org/officeDocument/2006/relationships/hyperlink" Target="https://belangrijk1.s3.eu-central-1.amazonaws.com/Wbtr-Checklist-PDF-2025-GRATIS-DOWNLOAD.pdf" TargetMode="External"/><Relationship Id="rId405" Type="http://schemas.openxmlformats.org/officeDocument/2006/relationships/hyperlink" Target="https://belangrijk1.s3.eu-central-1.amazonaws.com/Wcag-Guidelines-Checklist-PDF-2025-GRATIS-DOWNLOAD.pdf" TargetMode="External"/><Relationship Id="rId406" Type="http://schemas.openxmlformats.org/officeDocument/2006/relationships/hyperlink" Target="https://belangrijk1.s3.eu-central-1.amazonaws.com/Web-Migration-Checklist-PDF-2025-GRATIS-DOWNLOAD.pdf" TargetMode="External"/><Relationship Id="rId407" Type="http://schemas.openxmlformats.org/officeDocument/2006/relationships/hyperlink" Target="https://belangrijk1.s3.eu-central-1.amazonaws.com/Wedding-To-Do-Checklist-PDF-2025-GRATIS-DOWNLOAD.pdf" TargetMode="External"/><Relationship Id="rId408" Type="http://schemas.openxmlformats.org/officeDocument/2006/relationships/hyperlink" Target="https://belangrijk1.s3.eu-central-1.amazonaws.com/Weekend-Weg-Checklist-PDF-2025-GRATIS-DOWNLOAD.pdf" TargetMode="External"/><Relationship Id="rId409" Type="http://schemas.openxmlformats.org/officeDocument/2006/relationships/hyperlink" Target="https://belangrijk1.s3.eu-central-1.amazonaws.com/Werknemersvaardigheden-Checklist-PDF-2025-GRATIS-DOWNLOAD.pdf" TargetMode="External"/><Relationship Id="rId410" Type="http://schemas.openxmlformats.org/officeDocument/2006/relationships/hyperlink" Target="https://belangrijk1.s3.eu-central-1.amazonaws.com/Werkplekonderzoek-Checklist-PDF-2025-GRATIS-DOWNLOAD.pdf" TargetMode="External"/><Relationship Id="rId411" Type="http://schemas.openxmlformats.org/officeDocument/2006/relationships/hyperlink" Target="https://belangrijk1.s3.eu-central-1.amazonaws.com/Wintersport-Checklist-PDF-2025-GRATIS-DOWNLOAD.pdf" TargetMode="External"/><Relationship Id="rId412" Type="http://schemas.openxmlformats.org/officeDocument/2006/relationships/hyperlink" Target="https://belangrijk1.s3.eu-central-1.amazonaws.com/Zelf-Je-Huis-Verkopen-Checklist-PDF-2025-GRATIS-DOWNLOAD.pdf" TargetMode="External"/><Relationship Id="rId413" Type="http://schemas.openxmlformats.org/officeDocument/2006/relationships/hyperlink" Target="https://belangrijk1.s3.eu-central-1.amazonaws.com/Ziekenhuistas-Checklist-PDF-2025-GRATIS-DOWNLOAD.pdf" TargetMode="External"/><Relationship Id="rId414" Type="http://schemas.openxmlformats.org/officeDocument/2006/relationships/hyperlink" Target="https://belangrijk1.s3.eu-central-1.amazonaws.com/Ziekte-Van-Lyme-Symptomen-Checklist-PDF-2025-GRATIS-DOWNLOAD.pdf" TargetMode="External"/><Relationship Id="rId415" Type="http://schemas.openxmlformats.org/officeDocument/2006/relationships/hyperlink" Target="https://belangrijk1.s3.eu-central-1.amazonaws.com/Zomervakantie-Checklist-PDF-2025-GRATIS-DOWNLOAD.pdf" TargetMode="External"/><Relationship Id="rId416" Type="http://schemas.openxmlformats.org/officeDocument/2006/relationships/hyperlink" Target="https://belangrijk1.s3.eu-central-1.amazonaws.com/Zwanger-En-Nu-Checklist-PDF-2025-GRATIS-DOWNLOAD.pdf" TargetMode="External"/><Relationship Id="rId417" Type="http://schemas.openxmlformats.org/officeDocument/2006/relationships/hyperlink" Target="https://belangrijk1.s3.eu-central-1.amazonaws.com/Zwanger-Wat-Nu-Checklist-PDF-2025-GRATIS-DOWNLOAD.pdf" TargetMode="External"/><Relationship Id="rId418" Type="http://schemas.openxmlformats.org/officeDocument/2006/relationships/hyperlink" Target="https://belangrijk1.s3.eu-central-1.amazonaws.com/Zwangerschap-Checklist-PDF-2025-GRATIS-DOWNLOAD.pdf" TargetMode="External"/><Relationship Id="rId419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
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weekend checklist Gratis DOCX 2025</w:t>
      </w:r>
    </w:p>
    <w:p/>
    <w:p>
      <w:pPr>
        <w:spacing w:after="240"/>
      </w:pPr>
      <w:r>
        <w:rPr>
          <w:sz w:val="36"/>
        </w:rPr>
        <w:t>Weekend</w:t>
      </w:r>
      <w:r>
        <w:rPr>
          <w:sz w:val="36"/>
        </w:rPr>
        <w:t xml:space="preserve"> </w:t>
      </w: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Weekend</w:t>
      </w:r>
      <w:r>
        <w:rPr>
          <w:sz w:val="36"/>
        </w:rPr>
        <w:t xml:space="preserve"> </w:t>
      </w: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Weekend</w:t>
      </w:r>
      <w:r>
        <w:rPr>
          <w:sz w:val="36"/>
        </w:rPr>
        <w:t xml:space="preserve"> </w:t>
      </w: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Kleding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comfortabele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veelzijdige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combineren.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shirts,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warme</w:t>
      </w:r>
      <w:r>
        <w:rPr>
          <w:sz w:val="36"/>
        </w:rPr>
        <w:t xml:space="preserve"> </w:t>
      </w:r>
      <w:r>
        <w:rPr>
          <w:sz w:val="36"/>
        </w:rPr>
        <w:t>trui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lichte</w:t>
      </w:r>
      <w:r>
        <w:rPr>
          <w:sz w:val="36"/>
        </w:rPr>
        <w:t xml:space="preserve"> </w:t>
      </w:r>
      <w:r>
        <w:rPr>
          <w:sz w:val="36"/>
        </w:rPr>
        <w:t>jas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onverwachte</w:t>
      </w:r>
    </w:p>
    <w:p>
      <w:pPr>
        <w:spacing w:after="240"/>
      </w:pPr>
      <w:r>
        <w:rPr>
          <w:sz w:val="36"/>
        </w:rPr>
        <w:t>weersveranderingen.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outfit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avondje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pakken!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laagjes,</w:t>
      </w:r>
      <w:r>
        <w:rPr>
          <w:sz w:val="36"/>
        </w:rPr>
        <w:t xml:space="preserve"> </w:t>
      </w:r>
      <w:r>
        <w:rPr>
          <w:sz w:val="36"/>
        </w:rPr>
        <w:t>zo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aanpassen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temperatuur.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</w:p>
    <w:p>
      <w:pPr>
        <w:spacing w:after="240"/>
      </w:pPr>
      <w:r>
        <w:rPr>
          <w:sz w:val="36"/>
        </w:rPr>
        <w:t>stevige</w:t>
      </w:r>
      <w:r>
        <w:rPr>
          <w:sz w:val="36"/>
        </w:rPr>
        <w:t xml:space="preserve"> </w:t>
      </w:r>
      <w:r>
        <w:rPr>
          <w:sz w:val="36"/>
        </w:rPr>
        <w:t>schoenen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wandelingen.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T-shirt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Trui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Jas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Jeans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Wandelschoenen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Toiletartikelen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essentiële</w:t>
      </w:r>
      <w:r>
        <w:rPr>
          <w:sz w:val="36"/>
        </w:rPr>
        <w:t xml:space="preserve"> </w:t>
      </w:r>
      <w:r>
        <w:rPr>
          <w:sz w:val="36"/>
        </w:rPr>
        <w:t>toiletartikelen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fris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verzorgd</w:t>
      </w:r>
    </w:p>
    <w:p>
      <w:pPr>
        <w:spacing w:after="240"/>
      </w:pPr>
      <w:r>
        <w:rPr>
          <w:sz w:val="36"/>
        </w:rPr>
        <w:t>voelt.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toilettas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tandenborstel,</w:t>
      </w:r>
      <w:r>
        <w:rPr>
          <w:sz w:val="36"/>
        </w:rPr>
        <w:t xml:space="preserve"> </w:t>
      </w:r>
      <w:r>
        <w:rPr>
          <w:sz w:val="36"/>
        </w:rPr>
        <w:t>tandpasta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shampoo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ideaal.</w:t>
      </w:r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moisturizer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zonnebrandcrème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huid.</w:t>
      </w:r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reisformaat</w:t>
      </w:r>
      <w:r>
        <w:rPr>
          <w:sz w:val="36"/>
        </w:rPr>
        <w:t xml:space="preserve"> </w:t>
      </w:r>
      <w:r>
        <w:rPr>
          <w:sz w:val="36"/>
        </w:rPr>
        <w:t>flessen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natuurlijk,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deodorant</w:t>
      </w:r>
      <w:r>
        <w:rPr>
          <w:sz w:val="36"/>
        </w:rPr>
        <w:t xml:space="preserve"> </w:t>
      </w:r>
      <w:r>
        <w:rPr>
          <w:sz w:val="36"/>
        </w:rPr>
        <w:t>niet!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Tandenborstel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Shampoo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Deodorant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Moisturizer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Zonnebrandcrème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Elektronica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elektronica</w:t>
      </w:r>
      <w:r>
        <w:rPr>
          <w:sz w:val="36"/>
        </w:rPr>
        <w:t xml:space="preserve"> </w:t>
      </w:r>
      <w:r>
        <w:rPr>
          <w:sz w:val="36"/>
        </w:rPr>
        <w:t>meeneemt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weekend.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opgeladen</w:t>
      </w:r>
      <w:r>
        <w:rPr>
          <w:sz w:val="36"/>
        </w:rPr>
        <w:t xml:space="preserve"> </w:t>
      </w:r>
      <w:r>
        <w:rPr>
          <w:sz w:val="36"/>
        </w:rPr>
        <w:t>telefoon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navigatie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foto's.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oplader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eventueel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mee,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nooit</w:t>
      </w:r>
      <w:r>
        <w:rPr>
          <w:sz w:val="36"/>
        </w:rPr>
        <w:t xml:space="preserve"> </w:t>
      </w: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batterij</w:t>
      </w:r>
      <w:r>
        <w:rPr>
          <w:sz w:val="36"/>
        </w:rPr>
        <w:t xml:space="preserve"> </w:t>
      </w:r>
      <w:r>
        <w:rPr>
          <w:sz w:val="36"/>
        </w:rPr>
        <w:t>komt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zitten.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e-reader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fijne</w:t>
      </w:r>
      <w:r>
        <w:rPr>
          <w:sz w:val="36"/>
        </w:rPr>
        <w:t xml:space="preserve"> </w:t>
      </w:r>
      <w:r>
        <w:rPr>
          <w:sz w:val="36"/>
        </w:rPr>
        <w:t>aanvulling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ontspanning.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koptelefoon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podcasts!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Oplader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Smartphone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E-reader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Koptelefoon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Vermaak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  <w:r>
        <w:rPr>
          <w:sz w:val="36"/>
        </w:rPr>
        <w:t xml:space="preserve"> </w:t>
      </w:r>
      <w:r>
        <w:rPr>
          <w:sz w:val="36"/>
        </w:rPr>
        <w:t>leuke</w:t>
      </w:r>
      <w:r>
        <w:rPr>
          <w:sz w:val="36"/>
        </w:rPr>
        <w:t xml:space="preserve"> </w:t>
      </w:r>
      <w:r>
        <w:rPr>
          <w:sz w:val="36"/>
        </w:rPr>
        <w:t>boeken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tijdschriften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ontspanning.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spelletje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kaartspel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gezellige</w:t>
      </w:r>
      <w:r>
        <w:rPr>
          <w:sz w:val="36"/>
        </w:rPr>
        <w:t xml:space="preserve"> </w:t>
      </w:r>
      <w:r>
        <w:rPr>
          <w:sz w:val="36"/>
        </w:rPr>
        <w:t>avonden.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</w:p>
    <w:p>
      <w:pPr>
        <w:spacing w:after="240"/>
      </w:pP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films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laptop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tablet.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brengen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slecht</w:t>
      </w:r>
      <w:r>
        <w:rPr>
          <w:sz w:val="36"/>
        </w:rPr>
        <w:t xml:space="preserve"> </w:t>
      </w:r>
      <w:r>
        <w:rPr>
          <w:sz w:val="36"/>
        </w:rPr>
        <w:t>weer.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creatief</w:t>
      </w:r>
      <w:r>
        <w:rPr>
          <w:sz w:val="36"/>
        </w:rPr>
        <w:t xml:space="preserve"> </w:t>
      </w:r>
      <w:r>
        <w:rPr>
          <w:sz w:val="36"/>
        </w:rPr>
        <w:t>bent,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schetsboek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notitieboek</w:t>
      </w:r>
      <w:r>
        <w:rPr>
          <w:sz w:val="36"/>
        </w:rPr>
        <w:t xml:space="preserve"> </w:t>
      </w:r>
      <w:r>
        <w:rPr>
          <w:sz w:val="36"/>
        </w:rPr>
        <w:t>mee!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Boek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Tijdschrift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Kaartspel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Laptop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Schetsboek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Dranken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lekkere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dranken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onderweg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verblijf.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mix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noten,</w:t>
      </w:r>
      <w:r>
        <w:rPr>
          <w:sz w:val="36"/>
        </w:rPr>
        <w:t xml:space="preserve"> </w:t>
      </w:r>
      <w:r>
        <w:rPr>
          <w:sz w:val="36"/>
        </w:rPr>
        <w:t>chocolade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gedroogd</w:t>
      </w:r>
      <w:r>
        <w:rPr>
          <w:sz w:val="36"/>
        </w:rPr>
        <w:t xml:space="preserve"> </w:t>
      </w:r>
      <w:r>
        <w:rPr>
          <w:sz w:val="36"/>
        </w:rPr>
        <w:t>fruit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ideaal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energiek</w:t>
      </w:r>
    </w:p>
    <w:p>
      <w:pPr>
        <w:spacing w:after="240"/>
      </w:pPr>
      <w:r>
        <w:rPr>
          <w:sz w:val="36"/>
        </w:rPr>
        <w:t>boost.</w:t>
      </w:r>
      <w:r>
        <w:rPr>
          <w:sz w:val="36"/>
        </w:rPr>
        <w:t xml:space="preserve"> </w:t>
      </w: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favoriete</w:t>
      </w:r>
      <w:r>
        <w:rPr>
          <w:sz w:val="36"/>
        </w:rPr>
        <w:t xml:space="preserve"> </w:t>
      </w:r>
      <w:r>
        <w:rPr>
          <w:sz w:val="36"/>
        </w:rPr>
        <w:t>frisdrank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fles</w:t>
      </w:r>
      <w:r>
        <w:rPr>
          <w:sz w:val="36"/>
        </w:rPr>
        <w:t xml:space="preserve"> </w:t>
      </w:r>
      <w:r>
        <w:rPr>
          <w:sz w:val="36"/>
        </w:rPr>
        <w:t>wijn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speciale</w:t>
      </w:r>
      <w:r>
        <w:rPr>
          <w:sz w:val="36"/>
        </w:rPr>
        <w:t xml:space="preserve"> </w:t>
      </w:r>
      <w:r>
        <w:rPr>
          <w:sz w:val="36"/>
        </w:rPr>
        <w:t>gelegenheid.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paar</w:t>
      </w:r>
    </w:p>
    <w:p>
      <w:pPr>
        <w:spacing w:after="240"/>
      </w:pPr>
      <w:r>
        <w:rPr>
          <w:sz w:val="36"/>
        </w:rPr>
        <w:t>gezonde</w:t>
      </w:r>
      <w:r>
        <w:rPr>
          <w:sz w:val="36"/>
        </w:rPr>
        <w:t xml:space="preserve"> </w:t>
      </w:r>
      <w:r>
        <w:rPr>
          <w:sz w:val="36"/>
        </w:rPr>
        <w:t>snacks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welkom!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Notenmix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Chocolade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Gedroogd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fruit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Fles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wijn</w:t>
        </w:r>
      </w:hyperlink>
    </w:p>
    <w:p>
      <w:pPr>
        <w:spacing w:after="240"/>
      </w:pPr>
      <w:r>
        <w:rPr>
          <w:sz w:val="36"/>
        </w:rPr>
        <w:t>Weekend</w:t>
      </w:r>
      <w:r>
        <w:rPr>
          <w:sz w:val="36"/>
        </w:rPr>
        <w:t xml:space="preserve"> </w:t>
      </w: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herbruikbare</w:t>
      </w:r>
      <w:r>
        <w:rPr>
          <w:sz w:val="36"/>
        </w:rPr>
        <w:t xml:space="preserve"> </w:t>
      </w:r>
      <w:r>
        <w:rPr>
          <w:sz w:val="36"/>
        </w:rPr>
        <w:t>waterfles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gehydrateerd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weekend</w:t>
      </w:r>
    </w:p>
    <w:p>
      <w:pPr>
        <w:spacing w:after="240"/>
      </w:pPr>
      <w:r>
        <w:rPr>
          <w:sz w:val="36"/>
        </w:rPr>
        <w:t>weg.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bespaart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geld,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milieuvriendelijk.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fles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vertrek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vullen!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herbruikbare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Maak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kopie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belangrijke</w:t>
      </w:r>
      <w:r>
        <w:rPr>
          <w:sz w:val="36"/>
        </w:rPr>
        <w:t xml:space="preserve"> </w:t>
      </w:r>
      <w:r>
        <w:rPr>
          <w:sz w:val="36"/>
        </w:rPr>
        <w:t>documenten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identificatie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reserveringen.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handig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verlies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diefstal.</w:t>
      </w:r>
      <w:r>
        <w:rPr>
          <w:sz w:val="36"/>
        </w:rPr>
        <w:t xml:space="preserve"> </w:t>
      </w:r>
      <w:r>
        <w:rPr>
          <w:sz w:val="36"/>
        </w:rPr>
        <w:t>Bewaar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beveiligde</w:t>
      </w:r>
      <w:r>
        <w:rPr>
          <w:sz w:val="36"/>
        </w:rPr>
        <w:t xml:space="preserve"> </w:t>
      </w:r>
      <w:r>
        <w:rPr>
          <w:sz w:val="36"/>
        </w:rPr>
        <w:t>cloudopslag.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cloudopslag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EHBO-kit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onvoorziene</w:t>
      </w:r>
      <w:r>
        <w:rPr>
          <w:sz w:val="36"/>
        </w:rPr>
        <w:t xml:space="preserve"> </w:t>
      </w:r>
      <w:r>
        <w:rPr>
          <w:sz w:val="36"/>
        </w:rPr>
        <w:t>situaties.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variëren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pleisters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pijnstillers.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voorbereid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kleine</w:t>
      </w:r>
      <w:r>
        <w:rPr>
          <w:sz w:val="36"/>
        </w:rPr>
        <w:t xml:space="preserve"> </w:t>
      </w:r>
      <w:r>
        <w:rPr>
          <w:sz w:val="36"/>
        </w:rPr>
        <w:t>ongelukjes.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EHBO-kit</w:t>
        </w:r>
      </w:hyperlink>
    </w:p>
    <w:p>
      <w:pPr>
        <w:spacing w:after="240"/>
      </w:pPr>
      <w:r>
        <w:rPr>
          <w:sz w:val="36"/>
        </w:rPr>
        <w:t>Plan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maaltijden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tevoren,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verrassingen</w:t>
      </w:r>
      <w:r>
        <w:rPr>
          <w:sz w:val="36"/>
        </w:rPr>
        <w:t xml:space="preserve"> </w:t>
      </w:r>
      <w:r>
        <w:rPr>
          <w:sz w:val="36"/>
        </w:rPr>
        <w:t>komt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staan.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gezonder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eten,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geld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besparen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trip.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maaltijdplanning-app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powerbank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opgeladen</w:t>
      </w:r>
      <w:r>
        <w:rPr>
          <w:sz w:val="36"/>
        </w:rPr>
        <w:t xml:space="preserve"> </w:t>
      </w:r>
      <w:r>
        <w:rPr>
          <w:sz w:val="36"/>
        </w:rPr>
        <w:t>zijn.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vooral</w:t>
      </w:r>
    </w:p>
    <w:p>
      <w:pPr>
        <w:spacing w:after="240"/>
      </w:pPr>
      <w:r>
        <w:rPr>
          <w:sz w:val="36"/>
        </w:rPr>
        <w:t>belangrijk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veel</w:t>
      </w:r>
      <w:r>
        <w:rPr>
          <w:sz w:val="36"/>
        </w:rPr>
        <w:t xml:space="preserve"> </w:t>
      </w:r>
      <w:r>
        <w:rPr>
          <w:sz w:val="36"/>
        </w:rPr>
        <w:t>onderweg</w:t>
      </w:r>
      <w:r>
        <w:rPr>
          <w:sz w:val="36"/>
        </w:rPr>
        <w:t xml:space="preserve"> </w:t>
      </w:r>
      <w:r>
        <w:rPr>
          <w:sz w:val="36"/>
        </w:rPr>
        <w:t>bent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navigatie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camera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gebruiken.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powerbank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Weekend</w:t>
      </w:r>
      <w:r>
        <w:rPr>
          <w:sz w:val="36"/>
        </w:rPr>
        <w:t xml:space="preserve"> </w:t>
      </w: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1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3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7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0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3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T-shirt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Trui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Ja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Jeans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Wandelschoenen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Tandenborstel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hampoo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Deodorant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Moisturiz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Zonnebrandcr%C3%A8me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Oplader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martphone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E-reader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Koptelefoon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oek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Tijdschrift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Kaartspel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Laptop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Schetsboek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tenmix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Chocolade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Gedroogd+fruit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Fles+wij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herbruikbare+waterfle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loudopslag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EHBO-kit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maaltijdplanning-app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powerbank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belangrijk1.s3.eu-central-1.amazonaws.com/18-En-Nu-Checklist-PDF-2025-GRATIS-DOWNLOAD.pdf" TargetMode="External"/><Relationship Id="rId42" Type="http://schemas.openxmlformats.org/officeDocument/2006/relationships/hyperlink" Target="https://belangrijk1.s3.eu-central-1.amazonaws.com/2e-Hands-Auto-Kopen-Checklist-PDF-2025-GRATIS-DOWNLOAD.pdf" TargetMode="External"/><Relationship Id="rId43" Type="http://schemas.openxmlformats.org/officeDocument/2006/relationships/hyperlink" Target="https://belangrijk1.s3.eu-central-1.amazonaws.com/5s-Audit-Checklist-PDF-2025-GRATIS-DOWNLOAD.pdf" TargetMode="External"/><Relationship Id="rId44" Type="http://schemas.openxmlformats.org/officeDocument/2006/relationships/hyperlink" Target="https://belangrijk1.s3.eu-central-1.amazonaws.com/Adhd-Checklist-Volwassenen-PDF-2025-GRATIS-DOWNLOAD.pdf" TargetMode="External"/><Relationship Id="rId45" Type="http://schemas.openxmlformats.org/officeDocument/2006/relationships/hyperlink" Target="https://belangrijk1.s3.eu-central-1.amazonaws.com/Adr-Uitrusting-Vrachtwagen-Checklist-PDF-2025-GRATIS-DOWNLOAD.pdf" TargetMode="External"/><Relationship Id="rId46" Type="http://schemas.openxmlformats.org/officeDocument/2006/relationships/hyperlink" Target="https://belangrijk1.s3.eu-central-1.amazonaws.com/Adres-Wijzigen-Checklist-PDF-2025-GRATIS-DOWNLOAD.pdf" TargetMode="External"/><Relationship Id="rId47" Type="http://schemas.openxmlformats.org/officeDocument/2006/relationships/hyperlink" Target="https://belangrijk1.s3.eu-central-1.amazonaws.com/Adres-Wijzigen-Verhuizing-Checklist-PDF-2025-GRATIS-DOWNLOAD.pdf" TargetMode="External"/><Relationship Id="rId48" Type="http://schemas.openxmlformats.org/officeDocument/2006/relationships/hyperlink" Target="https://belangrijk1.s3.eu-central-1.amazonaws.com/Anwb-Vakantie-Checklist-PDF-2025-GRATIS-DOWNLOAD.pdf" TargetMode="External"/><Relationship Id="rId49" Type="http://schemas.openxmlformats.org/officeDocument/2006/relationships/hyperlink" Target="https://belangrijk1.s3.eu-central-1.amazonaws.com/Auto-Grote-Beurt-Checklist-PDF-2025-GRATIS-DOWNLOAD.pdf" TargetMode="External"/><Relationship Id="rId50" Type="http://schemas.openxmlformats.org/officeDocument/2006/relationships/hyperlink" Target="https://belangrijk1.s3.eu-central-1.amazonaws.com/Auto-Kleine-Beurt-Checklist-PDF-2025-GRATIS-DOWNLOAD.pdf" TargetMode="External"/><Relationship Id="rId51" Type="http://schemas.openxmlformats.org/officeDocument/2006/relationships/hyperlink" Target="https://belangrijk1.s3.eu-central-1.amazonaws.com/Avg-Voor-Verenigingen-Checklist-PDF-2025-GRATIS-DOWNLOAD.pdf" TargetMode="External"/><Relationship Id="rId52" Type="http://schemas.openxmlformats.org/officeDocument/2006/relationships/hyperlink" Target="https://belangrijk1.s3.eu-central-1.amazonaws.com/B-Service-Mercedes-Checklist-PDF-2025-GRATIS-DOWNLOAD.pdf" TargetMode="External"/><Relationship Id="rId53" Type="http://schemas.openxmlformats.org/officeDocument/2006/relationships/hyperlink" Target="https://belangrijk1.s3.eu-central-1.amazonaws.com/Baby-Autisme-Checklist-PDF-2025-GRATIS-DOWNLOAD.pdf" TargetMode="External"/><Relationship Id="rId54" Type="http://schemas.openxmlformats.org/officeDocument/2006/relationships/hyperlink" Target="https://belangrijk1.s3.eu-central-1.amazonaws.com/Baby-Checklist-PDF-2025-GRATIS-DOWNLOAD.pdf" TargetMode="External"/><Relationship Id="rId55" Type="http://schemas.openxmlformats.org/officeDocument/2006/relationships/hyperlink" Target="https://belangrijk1.s3.eu-central-1.amazonaws.com/Babykamer-Checklist-PDF-2025-GRATIS-DOWNLOAD.pdf" TargetMode="External"/><Relationship Id="rId56" Type="http://schemas.openxmlformats.org/officeDocument/2006/relationships/hyperlink" Target="https://belangrijk1.s3.eu-central-1.amazonaws.com/Babylist-Checklist-PDF-2025-GRATIS-DOWNLOAD.pdf" TargetMode="External"/><Relationship Id="rId57" Type="http://schemas.openxmlformats.org/officeDocument/2006/relationships/hyperlink" Target="https://belangrijk1.s3.eu-central-1.amazonaws.com/Babyspullen-Checklist-PDF-2025-GRATIS-DOWNLOAD.pdf" TargetMode="External"/><Relationship Id="rId58" Type="http://schemas.openxmlformats.org/officeDocument/2006/relationships/hyperlink" Target="https://belangrijk1.s3.eu-central-1.amazonaws.com/Babyuitzet-Checklist-PDF-2025-GRATIS-DOWNLOAD.pdf" TargetMode="External"/><Relationship Id="rId59" Type="http://schemas.openxmlformats.org/officeDocument/2006/relationships/hyperlink" Target="https://belangrijk1.s3.eu-central-1.amazonaws.com/Bdsm-Checklist-PDF-2025-GRATIS-DOWNLOAD.pdf" TargetMode="External"/><Relationship Id="rId60" Type="http://schemas.openxmlformats.org/officeDocument/2006/relationships/hyperlink" Target="https://belangrijk1.s3.eu-central-1.amazonaws.com/Bedrijfsovername-Checklist-PDF-2025-GRATIS-DOWNLOAD.pdf" TargetMode="External"/><Relationship Id="rId61" Type="http://schemas.openxmlformats.org/officeDocument/2006/relationships/hyperlink" Target="https://belangrijk1.s3.eu-central-1.amazonaws.com/Bedrijfsverhuizing-Checklist-PDF-2025-GRATIS-DOWNLOAD.pdf" TargetMode="External"/><Relationship Id="rId62" Type="http://schemas.openxmlformats.org/officeDocument/2006/relationships/hyperlink" Target="https://belangrijk1.s3.eu-central-1.amazonaws.com/Begrafenis-Regelen-Checklist-PDF-2025-GRATIS-DOWNLOAD.pdf" TargetMode="External"/><Relationship Id="rId63" Type="http://schemas.openxmlformats.org/officeDocument/2006/relationships/hyperlink" Target="https://belangrijk1.s3.eu-central-1.amazonaws.com/Belastingdienst-Scheiden-Checklist-PDF-2025-GRATIS-DOWNLOAD.pdf" TargetMode="External"/><Relationship Id="rId64" Type="http://schemas.openxmlformats.org/officeDocument/2006/relationships/hyperlink" Target="https://belangrijk1.s3.eu-central-1.amazonaws.com/Bevalling-Checklist-PDF-2025-GRATIS-DOWNLOAD.pdf" TargetMode="External"/><Relationship Id="rId65" Type="http://schemas.openxmlformats.org/officeDocument/2006/relationships/hyperlink" Target="https://belangrijk1.s3.eu-central-1.amazonaws.com/Bevalling-Ziekenhuis-Checklist-PDF-2025-GRATIS-DOWNLOAD.pdf" TargetMode="External"/><Relationship Id="rId66" Type="http://schemas.openxmlformats.org/officeDocument/2006/relationships/hyperlink" Target="https://belangrijk1.s3.eu-central-1.amazonaws.com/Bezichtiging-Checklist-PDF-2025-GRATIS-DOWNLOAD.pdf" TargetMode="External"/><Relationship Id="rId67" Type="http://schemas.openxmlformats.org/officeDocument/2006/relationships/hyperlink" Target="https://belangrijk1.s3.eu-central-1.amazonaws.com/Bezichtiging-Huis-Checklist-PDF-2025-GRATIS-DOWNLOAD.pdf" TargetMode="External"/><Relationship Id="rId68" Type="http://schemas.openxmlformats.org/officeDocument/2006/relationships/hyperlink" Target="https://belangrijk1.s3.eu-central-1.amazonaws.com/Bhv-Checklist-PDF-2025-GRATIS-DOWNLOAD.pdf" TargetMode="External"/><Relationship Id="rId69" Type="http://schemas.openxmlformats.org/officeDocument/2006/relationships/hyperlink" Target="https://belangrijk1.s3.eu-central-1.amazonaws.com/Boot-Winterklaar-Maken-Checklist-PDF-2025-GRATIS-DOWNLOAD.pdf" TargetMode="External"/><Relationship Id="rId70" Type="http://schemas.openxmlformats.org/officeDocument/2006/relationships/hyperlink" Target="https://belangrijk1.s3.eu-central-1.amazonaws.com/Bouwkundige-Keuring-Checklist-PDF-2025-GRATIS-DOWNLOAD.pdf" TargetMode="External"/><Relationship Id="rId71" Type="http://schemas.openxmlformats.org/officeDocument/2006/relationships/hyperlink" Target="https://belangrijk1.s3.eu-central-1.amazonaws.com/Bovag-Caravan-Keuring-Checklist-PDF-2025-GRATIS-DOWNLOAD.pdf" TargetMode="External"/><Relationship Id="rId72" Type="http://schemas.openxmlformats.org/officeDocument/2006/relationships/hyperlink" Target="https://belangrijk1.s3.eu-central-1.amazonaws.com/Bridal-Checklist-PDF-2025-GRATIS-DOWNLOAD.pdf" TargetMode="External"/><Relationship Id="rId73" Type="http://schemas.openxmlformats.org/officeDocument/2006/relationships/hyperlink" Target="https://belangrijk1.s3.eu-central-1.amazonaws.com/Bruiloft-Organiseren-Checklist-PDF-2025-GRATIS-DOWNLOAD.pdf" TargetMode="External"/><Relationship Id="rId74" Type="http://schemas.openxmlformats.org/officeDocument/2006/relationships/hyperlink" Target="https://belangrijk1.s3.eu-central-1.amazonaws.com/Bruiloft-Planning-Checklist-PDF-2025-GRATIS-DOWNLOAD.pdf" TargetMode="External"/><Relationship Id="rId75" Type="http://schemas.openxmlformats.org/officeDocument/2006/relationships/hyperlink" Target="https://belangrijk1.s3.eu-central-1.amazonaws.com/Bug-Out-Bag-Checklist-PDF-2025-GRATIS-DOWNLOAD.pdf" TargetMode="External"/><Relationship Id="rId76" Type="http://schemas.openxmlformats.org/officeDocument/2006/relationships/hyperlink" Target="https://belangrijk1.s3.eu-central-1.amazonaws.com/Business-Checklist-PDF-2025-GRATIS-DOWNLOAD.pdf" TargetMode="External"/><Relationship Id="rId77" Type="http://schemas.openxmlformats.org/officeDocument/2006/relationships/hyperlink" Target="https://belangrijk1.s3.eu-central-1.amazonaws.com/Business-Plan-Checklist-PDF-2025-GRATIS-DOWNLOAD.pdf" TargetMode="External"/><Relationship Id="rId78" Type="http://schemas.openxmlformats.org/officeDocument/2006/relationships/hyperlink" Target="https://belangrijk1.s3.eu-central-1.amazonaws.com/Camper-Checklist-PDF-2025-GRATIS-DOWNLOAD.pdf" TargetMode="External"/><Relationship Id="rId79" Type="http://schemas.openxmlformats.org/officeDocument/2006/relationships/hyperlink" Target="https://belangrijk1.s3.eu-central-1.amazonaws.com/Camper-Winterstalling-Checklist-PDF-2025-GRATIS-DOWNLOAD.pdf" TargetMode="External"/><Relationship Id="rId80" Type="http://schemas.openxmlformats.org/officeDocument/2006/relationships/hyperlink" Target="https://belangrijk1.s3.eu-central-1.amazonaws.com/Ceremoniemeester-Checklist-PDF-2025-GRATIS-DOWNLOAD.pdf" TargetMode="External"/><Relationship Id="rId81" Type="http://schemas.openxmlformats.org/officeDocument/2006/relationships/hyperlink" Target="https://belangrijk1.s3.eu-central-1.amazonaws.com/Checklist-18-Jaar-PDF-2025-GRATIS-DOWNLOAD.pdf" TargetMode="External"/><Relationship Id="rId82" Type="http://schemas.openxmlformats.org/officeDocument/2006/relationships/hyperlink" Target="https://belangrijk1.s3.eu-central-1.amazonaws.com/Checklist-Aangifte-Erfbelasting-PDF-2025-GRATIS-DOWNLOAD.pdf" TargetMode="External"/><Relationship Id="rId83" Type="http://schemas.openxmlformats.org/officeDocument/2006/relationships/hyperlink" Target="https://belangrijk1.s3.eu-central-1.amazonaws.com/Checklist-Aankoop-Appartement-PDF-2025-GRATIS-DOWNLOAD.pdf" TargetMode="External"/><Relationship Id="rId84" Type="http://schemas.openxmlformats.org/officeDocument/2006/relationships/hyperlink" Target="https://belangrijk1.s3.eu-central-1.amazonaws.com/Checklist-Aankoop-Auto-PDF-2025-GRATIS-DOWNLOAD.pdf" TargetMode="External"/><Relationship Id="rId85" Type="http://schemas.openxmlformats.org/officeDocument/2006/relationships/hyperlink" Target="https://belangrijk1.s3.eu-central-1.amazonaws.com/Checklist-Aankoop-Huis-PDF-2025-GRATIS-DOWNLOAD.pdf" TargetMode="External"/><Relationship Id="rId86" Type="http://schemas.openxmlformats.org/officeDocument/2006/relationships/hyperlink" Target="https://belangrijk1.s3.eu-central-1.amazonaws.com/Checklist-Aankoop-Kitten-PDF-2025-GRATIS-DOWNLOAD.pdf" TargetMode="External"/><Relationship Id="rId87" Type="http://schemas.openxmlformats.org/officeDocument/2006/relationships/hyperlink" Target="https://belangrijk1.s3.eu-central-1.amazonaws.com/Checklist-Aankoop-Puppy-PDF-2025-GRATIS-DOWNLOAD.pdf" TargetMode="External"/><Relationship Id="rId88" Type="http://schemas.openxmlformats.org/officeDocument/2006/relationships/hyperlink" Target="https://belangrijk1.s3.eu-central-1.amazonaws.com/Checklist-Aankoopkeuring-Boot-PDF-2025-GRATIS-DOWNLOAD.pdf" TargetMode="External"/><Relationship Id="rId89" Type="http://schemas.openxmlformats.org/officeDocument/2006/relationships/hyperlink" Target="https://belangrijk1.s3.eu-central-1.amazonaws.com/Checklist-Aanschaf-Hond-PDF-2025-GRATIS-DOWNLOAD.pdf" TargetMode="External"/><Relationship Id="rId90" Type="http://schemas.openxmlformats.org/officeDocument/2006/relationships/hyperlink" Target="https://belangrijk1.s3.eu-central-1.amazonaws.com/Checklist-Add-Kind-PDF-2025-GRATIS-DOWNLOAD.pdf" TargetMode="External"/><Relationship Id="rId91" Type="http://schemas.openxmlformats.org/officeDocument/2006/relationships/hyperlink" Target="https://belangrijk1.s3.eu-central-1.amazonaws.com/Checklist-Adreswijziging-PDF-2025-GRATIS-DOWNLOAD.pdf" TargetMode="External"/><Relationship Id="rId92" Type="http://schemas.openxmlformats.org/officeDocument/2006/relationships/hyperlink" Target="https://belangrijk1.s3.eu-central-1.amazonaws.com/Checklist-Ai-PDF-2025-GRATIS-DOWNLOAD.pdf" TargetMode="External"/><Relationship Id="rId93" Type="http://schemas.openxmlformats.org/officeDocument/2006/relationships/hyperlink" Target="https://belangrijk1.s3.eu-central-1.amazonaws.com/Checklist-Amerika-Vakantie-PDF-2025-GRATIS-DOWNLOAD.pdf" TargetMode="External"/><Relationship Id="rId94" Type="http://schemas.openxmlformats.org/officeDocument/2006/relationships/hyperlink" Target="https://belangrijk1.s3.eu-central-1.amazonaws.com/Checklist-Arbeidsvoorwaardengesprek-PDF-2025-GRATIS-DOWNLOAD.pdf" TargetMode="External"/><Relationship Id="rId95" Type="http://schemas.openxmlformats.org/officeDocument/2006/relationships/hyperlink" Target="https://belangrijk1.s3.eu-central-1.amazonaws.com/Checklist-Auto-Onderhoud-PDF-2025-GRATIS-DOWNLOAD.pdf" TargetMode="External"/><Relationship Id="rId96" Type="http://schemas.openxmlformats.org/officeDocument/2006/relationships/hyperlink" Target="https://belangrijk1.s3.eu-central-1.amazonaws.com/Checklist-Auto-Verkopen-PDF-2025-GRATIS-DOWNLOAD.pdf" TargetMode="External"/><Relationship Id="rId97" Type="http://schemas.openxmlformats.org/officeDocument/2006/relationships/hyperlink" Target="https://belangrijk1.s3.eu-central-1.amazonaws.com/Checklist-Autovakantie-PDF-2025-GRATIS-DOWNLOAD.pdf" TargetMode="External"/><Relationship Id="rId98" Type="http://schemas.openxmlformats.org/officeDocument/2006/relationships/hyperlink" Target="https://belangrijk1.s3.eu-central-1.amazonaws.com/Checklist-Avg-PDF-2025-GRATIS-DOWNLOAD.pdf" TargetMode="External"/><Relationship Id="rId99" Type="http://schemas.openxmlformats.org/officeDocument/2006/relationships/hyperlink" Target="https://belangrijk1.s3.eu-central-1.amazonaws.com/Checklist-Baby-Op-Komst-PDF-2025-GRATIS-DOWNLOAD.pdf" TargetMode="External"/><Relationship Id="rId100" Type="http://schemas.openxmlformats.org/officeDocument/2006/relationships/hyperlink" Target="https://belangrijk1.s3.eu-central-1.amazonaws.com/Checklist-Baby-PDF-2025-GRATIS-DOWNLOAD.pdf" TargetMode="External"/><Relationship Id="rId101" Type="http://schemas.openxmlformats.org/officeDocument/2006/relationships/hyperlink" Target="https://belangrijk1.s3.eu-central-1.amazonaws.com/Checklist-Backpacken-Azie-PDF-2025-GRATIS-DOWNLOAD.pdf" TargetMode="External"/><Relationship Id="rId102" Type="http://schemas.openxmlformats.org/officeDocument/2006/relationships/hyperlink" Target="https://belangrijk1.s3.eu-central-1.amazonaws.com/Checklist-Backpacken-Indonesie-PDF-2025-GRATIS-DOWNLOAD.pdf" TargetMode="External"/><Relationship Id="rId103" Type="http://schemas.openxmlformats.org/officeDocument/2006/relationships/hyperlink" Target="https://belangrijk1.s3.eu-central-1.amazonaws.com/Checklist-Badkamer-Verbouwen-PDF-2025-GRATIS-DOWNLOAD.pdf" TargetMode="External"/><Relationship Id="rId104" Type="http://schemas.openxmlformats.org/officeDocument/2006/relationships/hyperlink" Target="https://belangrijk1.s3.eu-central-1.amazonaws.com/Checklist-Bedrijfsbeeindiging-PDF-2025-GRATIS-DOWNLOAD.pdf" TargetMode="External"/><Relationship Id="rId105" Type="http://schemas.openxmlformats.org/officeDocument/2006/relationships/hyperlink" Target="https://belangrijk1.s3.eu-central-1.amazonaws.com/Checklist-Beheerder-Brandmeldinstallatie-PDF-2025-GRATIS-DOWNLOAD.pdf" TargetMode="External"/><Relationship Id="rId106" Type="http://schemas.openxmlformats.org/officeDocument/2006/relationships/hyperlink" Target="https://belangrijk1.s3.eu-central-1.amazonaws.com/Checklist-Belastingaangifte-2026-PDF-2025-GRATIS-DOWNLOAD.pdf" TargetMode="External"/><Relationship Id="rId107" Type="http://schemas.openxmlformats.org/officeDocument/2006/relationships/hyperlink" Target="https://belangrijk1.s3.eu-central-1.amazonaws.com/Checklist-Belastingdienst-Schijnzelfstandigheid-PDF-2025-GRATIS-DOWNLOAD.pdf" TargetMode="External"/><Relationship Id="rId108" Type="http://schemas.openxmlformats.org/officeDocument/2006/relationships/hyperlink" Target="https://belangrijk1.s3.eu-central-1.amazonaws.com/Checklist-Bevallen-Ziekenhuis-PDF-2025-GRATIS-DOWNLOAD.pdf" TargetMode="External"/><Relationship Id="rId109" Type="http://schemas.openxmlformats.org/officeDocument/2006/relationships/hyperlink" Target="https://belangrijk1.s3.eu-central-1.amazonaws.com/Checklist-Bevallingstas-PDF-2025-GRATIS-DOWNLOAD.pdf" TargetMode="External"/><Relationship Id="rId110" Type="http://schemas.openxmlformats.org/officeDocument/2006/relationships/hyperlink" Target="https://belangrijk1.s3.eu-central-1.amazonaws.com/Checklist-Bezichtiging-Huis-PDF-2025-GRATIS-DOWNLOAD.pdf" TargetMode="External"/><Relationship Id="rId111" Type="http://schemas.openxmlformats.org/officeDocument/2006/relationships/hyperlink" Target="https://belangrijk1.s3.eu-central-1.amazonaws.com/Checklist-Bij-Overlijden-Ouder-PDF-2025-GRATIS-DOWNLOAD.pdf" TargetMode="External"/><Relationship Id="rId112" Type="http://schemas.openxmlformats.org/officeDocument/2006/relationships/hyperlink" Target="https://belangrijk1.s3.eu-central-1.amazonaws.com/Checklist-Bij-Overlijden-Ouders-PDF-2025-GRATIS-DOWNLOAD.pdf" TargetMode="External"/><Relationship Id="rId113" Type="http://schemas.openxmlformats.org/officeDocument/2006/relationships/hyperlink" Target="https://belangrijk1.s3.eu-central-1.amazonaws.com/Checklist-Bij-Overlijden-PDF-2025-GRATIS-DOWNLOAD.pdf" TargetMode="External"/><Relationship Id="rId114" Type="http://schemas.openxmlformats.org/officeDocument/2006/relationships/hyperlink" Target="https://belangrijk1.s3.eu-central-1.amazonaws.com/Checklist-Bouwbesluit-PDF-2025-GRATIS-DOWNLOAD.pdf" TargetMode="External"/><Relationship Id="rId115" Type="http://schemas.openxmlformats.org/officeDocument/2006/relationships/hyperlink" Target="https://belangrijk1.s3.eu-central-1.amazonaws.com/Checklist-Bouwen-Huis-PDF-2025-GRATIS-DOWNLOAD.pdf" TargetMode="External"/><Relationship Id="rId116" Type="http://schemas.openxmlformats.org/officeDocument/2006/relationships/hyperlink" Target="https://belangrijk1.s3.eu-central-1.amazonaws.com/Checklist-Brandveiligheid-PDF-2025-GRATIS-DOWNLOAD.pdf" TargetMode="External"/><Relationship Id="rId117" Type="http://schemas.openxmlformats.org/officeDocument/2006/relationships/hyperlink" Target="https://belangrijk1.s3.eu-central-1.amazonaws.com/Checklist-Bruiloft-Pdf-PDF-2025-GRATIS-DOWNLOAD.pdf" TargetMode="External"/><Relationship Id="rId118" Type="http://schemas.openxmlformats.org/officeDocument/2006/relationships/hyperlink" Target="https://belangrijk1.s3.eu-central-1.amazonaws.com/Checklist-Camper-Winterklaar-Maken-PDF-2025-GRATIS-DOWNLOAD.pdf" TargetMode="External"/><Relationship Id="rId119" Type="http://schemas.openxmlformats.org/officeDocument/2006/relationships/hyperlink" Target="https://belangrijk1.s3.eu-central-1.amazonaws.com/Checklist-Citytrip-PDF-2025-GRATIS-DOWNLOAD.pdf" TargetMode="External"/><Relationship Id="rId120" Type="http://schemas.openxmlformats.org/officeDocument/2006/relationships/hyperlink" Target="https://belangrijk1.s3.eu-central-1.amazonaws.com/Checklist-Compliance-PDF-2025-GRATIS-DOWNLOAD.pdf" TargetMode="External"/><Relationship Id="rId121" Type="http://schemas.openxmlformats.org/officeDocument/2006/relationships/hyperlink" Target="https://belangrijk1.s3.eu-central-1.amazonaws.com/Checklist-Costa-Rica-PDF-2025-GRATIS-DOWNLOAD.pdf" TargetMode="External"/><Relationship Id="rId122" Type="http://schemas.openxmlformats.org/officeDocument/2006/relationships/hyperlink" Target="https://belangrijk1.s3.eu-central-1.amazonaws.com/Checklist-Crematie-PDF-2025-GRATIS-DOWNLOAD.pdf" TargetMode="External"/><Relationship Id="rId123" Type="http://schemas.openxmlformats.org/officeDocument/2006/relationships/hyperlink" Target="https://belangrijk1.s3.eu-central-1.amazonaws.com/Checklist-Cv-PDF-2025-GRATIS-DOWNLOAD.pdf" TargetMode="External"/><Relationship Id="rId124" Type="http://schemas.openxmlformats.org/officeDocument/2006/relationships/hyperlink" Target="https://belangrijk1.s3.eu-central-1.amazonaws.com/Checklist-Digitale-Nalatenschap-PDF-2025-GRATIS-DOWNLOAD.pdf" TargetMode="External"/><Relationship Id="rId125" Type="http://schemas.openxmlformats.org/officeDocument/2006/relationships/hyperlink" Target="https://belangrijk1.s3.eu-central-1.amazonaws.com/Checklist-Duurzame-Inzetbaarheid-PDF-2025-GRATIS-DOWNLOAD.pdf" TargetMode="External"/><Relationship Id="rId126" Type="http://schemas.openxmlformats.org/officeDocument/2006/relationships/hyperlink" Target="https://belangrijk1.s3.eu-central-1.amazonaws.com/Checklist-Echtscheidingsconvenant-PDF-2025-GRATIS-DOWNLOAD.pdf" TargetMode="External"/><Relationship Id="rId127" Type="http://schemas.openxmlformats.org/officeDocument/2006/relationships/hyperlink" Target="https://belangrijk1.s3.eu-central-1.amazonaws.com/Checklist-Eerste-Huis-Kopen-PDF-2025-GRATIS-DOWNLOAD.pdf" TargetMode="External"/><Relationship Id="rId128" Type="http://schemas.openxmlformats.org/officeDocument/2006/relationships/hyperlink" Target="https://belangrijk1.s3.eu-central-1.amazonaws.com/Checklist-Effectief-Vergaderen-PDF-2025-GRATIS-DOWNLOAD.pdf" TargetMode="External"/><Relationship Id="rId129" Type="http://schemas.openxmlformats.org/officeDocument/2006/relationships/hyperlink" Target="https://belangrijk1.s3.eu-central-1.amazonaws.com/Checklist-Ehbo-Doos-PDF-2025-GRATIS-DOWNLOAD.pdf" TargetMode="External"/><Relationship Id="rId130" Type="http://schemas.openxmlformats.org/officeDocument/2006/relationships/hyperlink" Target="https://belangrijk1.s3.eu-central-1.amazonaws.com/Checklist-Ehbo-Koffer-PDF-2025-GRATIS-DOWNLOAD.pdf" TargetMode="External"/><Relationship Id="rId131" Type="http://schemas.openxmlformats.org/officeDocument/2006/relationships/hyperlink" Target="https://belangrijk1.s3.eu-central-1.amazonaws.com/Checklist-Eigen-Bedrijf-Starten-PDF-2025-GRATIS-DOWNLOAD.pdf" TargetMode="External"/><Relationship Id="rId132" Type="http://schemas.openxmlformats.org/officeDocument/2006/relationships/hyperlink" Target="https://belangrijk1.s3.eu-central-1.amazonaws.com/Checklist-Emigratie-PDF-2025-GRATIS-DOWNLOAD.pdf" TargetMode="External"/><Relationship Id="rId133" Type="http://schemas.openxmlformats.org/officeDocument/2006/relationships/hyperlink" Target="https://belangrijk1.s3.eu-central-1.amazonaws.com/Checklist-Emigreren-PDF-2025-GRATIS-DOWNLOAD.pdf" TargetMode="External"/><Relationship Id="rId134" Type="http://schemas.openxmlformats.org/officeDocument/2006/relationships/hyperlink" Target="https://belangrijk1.s3.eu-central-1.amazonaws.com/Checklist-Energiebesparing-PDF-2025-GRATIS-DOWNLOAD.pdf" TargetMode="External"/><Relationship Id="rId135" Type="http://schemas.openxmlformats.org/officeDocument/2006/relationships/hyperlink" Target="https://belangrijk1.s3.eu-central-1.amazonaws.com/Checklist-Energielabel-PDF-2025-GRATIS-DOWNLOAD.pdf" TargetMode="External"/><Relationship Id="rId136" Type="http://schemas.openxmlformats.org/officeDocument/2006/relationships/hyperlink" Target="https://belangrijk1.s3.eu-central-1.amazonaws.com/Checklist-Erfbelasting-PDF-2025-GRATIS-DOWNLOAD.pdf" TargetMode="External"/><Relationship Id="rId137" Type="http://schemas.openxmlformats.org/officeDocument/2006/relationships/hyperlink" Target="https://belangrijk1.s3.eu-central-1.amazonaws.com/Checklist-Erfenis-PDF-2025-GRATIS-DOWNLOAD.pdf" TargetMode="External"/><Relationship Id="rId138" Type="http://schemas.openxmlformats.org/officeDocument/2006/relationships/hyperlink" Target="https://belangrijk1.s3.eu-central-1.amazonaws.com/Checklist-Evenement-Organiseren-PDF-2025-GRATIS-DOWNLOAD.pdf" TargetMode="External"/><Relationship Id="rId139" Type="http://schemas.openxmlformats.org/officeDocument/2006/relationships/hyperlink" Target="https://belangrijk1.s3.eu-central-1.amazonaws.com/Checklist-Event-Organisation-PDF-2025-GRATIS-DOWNLOAD.pdf" TargetMode="External"/><Relationship Id="rId140" Type="http://schemas.openxmlformats.org/officeDocument/2006/relationships/hyperlink" Target="https://belangrijk1.s3.eu-central-1.amazonaws.com/Checklist-Event-Organizer-PDF-2025-GRATIS-DOWNLOAD.pdf" TargetMode="External"/><Relationship Id="rId141" Type="http://schemas.openxmlformats.org/officeDocument/2006/relationships/hyperlink" Target="https://belangrijk1.s3.eu-central-1.amazonaws.com/Checklist-Event-Planning-PDF-2025-GRATIS-DOWNLOAD.pdf" TargetMode="External"/><Relationship Id="rId142" Type="http://schemas.openxmlformats.org/officeDocument/2006/relationships/hyperlink" Target="https://belangrijk1.s3.eu-central-1.amazonaws.com/Checklist-Executeur-Testamentair-PDF-2025-GRATIS-DOWNLOAD.pdf" TargetMode="External"/><Relationship Id="rId143" Type="http://schemas.openxmlformats.org/officeDocument/2006/relationships/hyperlink" Target="https://belangrijk1.s3.eu-central-1.amazonaws.com/Checklist-Feest-Organiseren-PDF-2025-GRATIS-DOWNLOAD.pdf" TargetMode="External"/><Relationship Id="rId144" Type="http://schemas.openxmlformats.org/officeDocument/2006/relationships/hyperlink" Target="https://belangrijk1.s3.eu-central-1.amazonaws.com/Checklist-Festival-PDF-2025-GRATIS-DOWNLOAD.pdf" TargetMode="External"/><Relationship Id="rId145" Type="http://schemas.openxmlformats.org/officeDocument/2006/relationships/hyperlink" Target="https://belangrijk1.s3.eu-central-1.amazonaws.com/Checklist-For-A-Wedding-PDF-2025-GRATIS-DOWNLOAD.pdf" TargetMode="External"/><Relationship Id="rId146" Type="http://schemas.openxmlformats.org/officeDocument/2006/relationships/hyperlink" Target="https://belangrijk1.s3.eu-central-1.amazonaws.com/Checklist-Frequent-Verzuimgesprek-PDF-2025-GRATIS-DOWNLOAD.pdf" TargetMode="External"/><Relationship Id="rId147" Type="http://schemas.openxmlformats.org/officeDocument/2006/relationships/hyperlink" Target="https://belangrijk1.s3.eu-central-1.amazonaws.com/Checklist-Geboorte-PDF-2025-GRATIS-DOWNLOAD.pdf" TargetMode="External"/><Relationship Id="rId148" Type="http://schemas.openxmlformats.org/officeDocument/2006/relationships/hyperlink" Target="https://belangrijk1.s3.eu-central-1.amazonaws.com/Checklist-Gemeubileerd-Verhuren-PDF-2025-GRATIS-DOWNLOAD.pdf" TargetMode="External"/><Relationship Id="rId149" Type="http://schemas.openxmlformats.org/officeDocument/2006/relationships/hyperlink" Target="https://belangrijk1.s3.eu-central-1.amazonaws.com/Checklist-Geregistreerd-Partnerschap-PDF-2025-GRATIS-DOWNLOAD.pdf" TargetMode="External"/><Relationship Id="rId150" Type="http://schemas.openxmlformats.org/officeDocument/2006/relationships/hyperlink" Target="https://belangrijk1.s3.eu-central-1.amazonaws.com/Checklist-Haccp-PDF-2025-GRATIS-DOWNLOAD.pdf" TargetMode="External"/><Relationship Id="rId151" Type="http://schemas.openxmlformats.org/officeDocument/2006/relationships/hyperlink" Target="https://belangrijk1.s3.eu-central-1.amazonaws.com/Checklist-Handbagage-PDF-2025-GRATIS-DOWNLOAD.pdf" TargetMode="External"/><Relationship Id="rId152" Type="http://schemas.openxmlformats.org/officeDocument/2006/relationships/hyperlink" Target="https://belangrijk1.s3.eu-central-1.amazonaws.com/Checklist-Hond-Kopen-PDF-2025-GRATIS-DOWNLOAD.pdf" TargetMode="External"/><Relationship Id="rId153" Type="http://schemas.openxmlformats.org/officeDocument/2006/relationships/hyperlink" Target="https://belangrijk1.s3.eu-central-1.amazonaws.com/Checklist-Huis-Gekocht-PDF-2025-GRATIS-DOWNLOAD.pdf" TargetMode="External"/><Relationship Id="rId154" Type="http://schemas.openxmlformats.org/officeDocument/2006/relationships/hyperlink" Target="https://belangrijk1.s3.eu-central-1.amazonaws.com/Checklist-Huis-Verkocht-PDF-2025-GRATIS-DOWNLOAD.pdf" TargetMode="External"/><Relationship Id="rId155" Type="http://schemas.openxmlformats.org/officeDocument/2006/relationships/hyperlink" Target="https://belangrijk1.s3.eu-central-1.amazonaws.com/Checklist-Huis-Verkopen-En-Verhuizen-PDF-2025-GRATIS-DOWNLOAD.pdf" TargetMode="External"/><Relationship Id="rId156" Type="http://schemas.openxmlformats.org/officeDocument/2006/relationships/hyperlink" Target="https://belangrijk1.s3.eu-central-1.amazonaws.com/Checklist-Huis-Verkopen-PDF-2025-GRATIS-DOWNLOAD.pdf" TargetMode="External"/><Relationship Id="rId157" Type="http://schemas.openxmlformats.org/officeDocument/2006/relationships/hyperlink" Target="https://belangrijk1.s3.eu-central-1.amazonaws.com/Checklist-Hypotheek-PDF-2025-GRATIS-DOWNLOAD.pdf" TargetMode="External"/><Relationship Id="rId158" Type="http://schemas.openxmlformats.org/officeDocument/2006/relationships/hyperlink" Target="https://belangrijk1.s3.eu-central-1.amazonaws.com/Checklist-Hypotheekaanvraag-PDF-2025-GRATIS-DOWNLOAD.pdf" TargetMode="External"/><Relationship Id="rId159" Type="http://schemas.openxmlformats.org/officeDocument/2006/relationships/hyperlink" Target="https://belangrijk1.s3.eu-central-1.amazonaws.com/Checklist-Hypotheekgesprek-PDF-2025-GRATIS-DOWNLOAD.pdf" TargetMode="External"/><Relationship Id="rId160" Type="http://schemas.openxmlformats.org/officeDocument/2006/relationships/hyperlink" Target="https://belangrijk1.s3.eu-central-1.amazonaws.com/Checklist-Inboedelverzekering-PDF-2025-GRATIS-DOWNLOAD.pdf" TargetMode="External"/><Relationship Id="rId161" Type="http://schemas.openxmlformats.org/officeDocument/2006/relationships/hyperlink" Target="https://belangrijk1.s3.eu-central-1.amazonaws.com/Checklist-Inwerkprogramma-PDF-2025-GRATIS-DOWNLOAD.pdf" TargetMode="External"/><Relationship Id="rId162" Type="http://schemas.openxmlformats.org/officeDocument/2006/relationships/hyperlink" Target="https://belangrijk1.s3.eu-central-1.amazonaws.com/Checklist-Iso-14001-PDF-2025-GRATIS-DOWNLOAD.pdf" TargetMode="External"/><Relationship Id="rId163" Type="http://schemas.openxmlformats.org/officeDocument/2006/relationships/hyperlink" Target="https://belangrijk1.s3.eu-central-1.amazonaws.com/Checklist-Iso-9001-PDF-2025-GRATIS-DOWNLOAD.pdf" TargetMode="External"/><Relationship Id="rId164" Type="http://schemas.openxmlformats.org/officeDocument/2006/relationships/hyperlink" Target="https://belangrijk1.s3.eu-central-1.amazonaws.com/Checklist-Jaarafsluiting-PDF-2025-GRATIS-DOWNLOAD.pdf" TargetMode="External"/><Relationship Id="rId165" Type="http://schemas.openxmlformats.org/officeDocument/2006/relationships/hyperlink" Target="https://belangrijk1.s3.eu-central-1.amazonaws.com/Checklist-Jaarrekening-Kleine-Rechtspersonen-PDF-2025-GRATIS-DOWNLOAD.pdf" TargetMode="External"/><Relationship Id="rId166" Type="http://schemas.openxmlformats.org/officeDocument/2006/relationships/hyperlink" Target="https://belangrijk1.s3.eu-central-1.amazonaws.com/Checklist-Jaarrekening-PDF-2025-GRATIS-DOWNLOAD.pdf" TargetMode="External"/><Relationship Id="rId167" Type="http://schemas.openxmlformats.org/officeDocument/2006/relationships/hyperlink" Target="https://belangrijk1.s3.eu-central-1.amazonaws.com/Checklist-Kamperen-Met-Tent-PDF-2025-GRATIS-DOWNLOAD.pdf" TargetMode="External"/><Relationship Id="rId168" Type="http://schemas.openxmlformats.org/officeDocument/2006/relationships/hyperlink" Target="https://belangrijk1.s3.eu-central-1.amazonaws.com/Checklist-Kascommissie-Vve-PDF-2025-GRATIS-DOWNLOAD.pdf" TargetMode="External"/><Relationship Id="rId169" Type="http://schemas.openxmlformats.org/officeDocument/2006/relationships/hyperlink" Target="https://belangrijk1.s3.eu-central-1.amazonaws.com/Checklist-Keuken-Verbouwen-PDF-2025-GRATIS-DOWNLOAD.pdf" TargetMode="External"/><Relationship Id="rId170" Type="http://schemas.openxmlformats.org/officeDocument/2006/relationships/hyperlink" Target="https://belangrijk1.s3.eu-central-1.amazonaws.com/Checklist-Keuren-Ladders-En-Trappen-PDF-2025-GRATIS-DOWNLOAD.pdf" TargetMode="External"/><Relationship Id="rId171" Type="http://schemas.openxmlformats.org/officeDocument/2006/relationships/hyperlink" Target="https://belangrijk1.s3.eu-central-1.amazonaws.com/Checklist-Kleine-Beurt-Auto-PDF-2025-GRATIS-DOWNLOAD.pdf" TargetMode="External"/><Relationship Id="rId172" Type="http://schemas.openxmlformats.org/officeDocument/2006/relationships/hyperlink" Target="https://belangrijk1.s3.eu-central-1.amazonaws.com/Checklist-Koffer-Inpakken-PDF-2025-GRATIS-DOWNLOAD.pdf" TargetMode="External"/><Relationship Id="rId173" Type="http://schemas.openxmlformats.org/officeDocument/2006/relationships/hyperlink" Target="https://belangrijk1.s3.eu-central-1.amazonaws.com/Checklist-Koopwoning-PDF-2025-GRATIS-DOWNLOAD.pdf" TargetMode="External"/><Relationship Id="rId174" Type="http://schemas.openxmlformats.org/officeDocument/2006/relationships/hyperlink" Target="https://belangrijk1.s3.eu-central-1.amazonaws.com/Checklist-Kraamzorg-PDF-2025-GRATIS-DOWNLOAD.pdf" TargetMode="External"/><Relationship Id="rId175" Type="http://schemas.openxmlformats.org/officeDocument/2006/relationships/hyperlink" Target="https://belangrijk1.s3.eu-central-1.amazonaws.com/Checklist-Legionella-PDF-2025-GRATIS-DOWNLOAD.pdf" TargetMode="External"/><Relationship Id="rId176" Type="http://schemas.openxmlformats.org/officeDocument/2006/relationships/hyperlink" Target="https://belangrijk1.s3.eu-central-1.amazonaws.com/Checklist-Levenstestament-PDF-2025-GRATIS-DOWNLOAD.pdf" TargetMode="External"/><Relationship Id="rId177" Type="http://schemas.openxmlformats.org/officeDocument/2006/relationships/hyperlink" Target="https://belangrijk1.s3.eu-central-1.amazonaws.com/Checklist-Maandelijkse-Controle-Brandmeldinstallatie-PDF-2025-GRATIS-DOWNLOAD.pdf" TargetMode="External"/><Relationship Id="rId178" Type="http://schemas.openxmlformats.org/officeDocument/2006/relationships/hyperlink" Target="https://belangrijk1.s3.eu-central-1.amazonaws.com/Checklist-Machineveiligheid-PDF-2025-GRATIS-DOWNLOAD.pdf" TargetMode="External"/><Relationship Id="rId179" Type="http://schemas.openxmlformats.org/officeDocument/2006/relationships/hyperlink" Target="https://belangrijk1.s3.eu-central-1.amazonaws.com/Checklist-Magazijnstellingen-PDF-2025-GRATIS-DOWNLOAD.pdf" TargetMode="External"/><Relationship Id="rId180" Type="http://schemas.openxmlformats.org/officeDocument/2006/relationships/hyperlink" Target="https://belangrijk1.s3.eu-central-1.amazonaws.com/Checklist-Meenemen-Op-Vakantie-PDF-2025-GRATIS-DOWNLOAD.pdf" TargetMode="External"/><Relationship Id="rId181" Type="http://schemas.openxmlformats.org/officeDocument/2006/relationships/hyperlink" Target="https://belangrijk1.s3.eu-central-1.amazonaws.com/Checklist-Met-Pensioen-Gaan-PDF-2025-GRATIS-DOWNLOAD.pdf" TargetMode="External"/><Relationship Id="rId182" Type="http://schemas.openxmlformats.org/officeDocument/2006/relationships/hyperlink" Target="https://belangrijk1.s3.eu-central-1.amazonaws.com/Checklist-Na-Overlijden-Echtgenoot-PDF-2025-GRATIS-DOWNLOAD.pdf" TargetMode="External"/><Relationship Id="rId183" Type="http://schemas.openxmlformats.org/officeDocument/2006/relationships/hyperlink" Target="https://belangrijk1.s3.eu-central-1.amazonaws.com/Checklist-Na-Overlijden-Partner-PDF-2025-GRATIS-DOWNLOAD.pdf" TargetMode="External"/><Relationship Id="rId184" Type="http://schemas.openxmlformats.org/officeDocument/2006/relationships/hyperlink" Target="https://belangrijk1.s3.eu-central-1.amazonaws.com/Checklist-Nen-4400-1-PDF-2025-GRATIS-DOWNLOAD.pdf" TargetMode="External"/><Relationship Id="rId185" Type="http://schemas.openxmlformats.org/officeDocument/2006/relationships/hyperlink" Target="https://belangrijk1.s3.eu-central-1.amazonaws.com/Checklist-Nieuwe-Werknemer-PDF-2025-GRATIS-DOWNLOAD.pdf" TargetMode="External"/><Relationship Id="rId186" Type="http://schemas.openxmlformats.org/officeDocument/2006/relationships/hyperlink" Target="https://belangrijk1.s3.eu-central-1.amazonaws.com/Checklist-Noodpakket-PDF-2025-GRATIS-DOWNLOAD.pdf" TargetMode="External"/><Relationship Id="rId187" Type="http://schemas.openxmlformats.org/officeDocument/2006/relationships/hyperlink" Target="https://belangrijk1.s3.eu-central-1.amazonaws.com/Checklist-Noodverlichting-PDF-2025-GRATIS-DOWNLOAD.pdf" TargetMode="External"/><Relationship Id="rId188" Type="http://schemas.openxmlformats.org/officeDocument/2006/relationships/hyperlink" Target="https://belangrijk1.s3.eu-central-1.amazonaws.com/Checklist-Occasion-Kopen-PDF-2025-GRATIS-DOWNLOAD.pdf" TargetMode="External"/><Relationship Id="rId189" Type="http://schemas.openxmlformats.org/officeDocument/2006/relationships/hyperlink" Target="https://belangrijk1.s3.eu-central-1.amazonaws.com/Checklist-Omgevingsvergunning-PDF-2025-GRATIS-DOWNLOAD.pdf" TargetMode="External"/><Relationship Id="rId190" Type="http://schemas.openxmlformats.org/officeDocument/2006/relationships/hyperlink" Target="https://belangrijk1.s3.eu-central-1.amazonaws.com/Checklist-Onderhoudsbeurt-Auto-PDF-2025-GRATIS-DOWNLOAD.pdf" TargetMode="External"/><Relationship Id="rId191" Type="http://schemas.openxmlformats.org/officeDocument/2006/relationships/hyperlink" Target="https://belangrijk1.s3.eu-central-1.amazonaws.com/Checklist-Ondernemerschap-PDF-2025-GRATIS-DOWNLOAD.pdf" TargetMode="External"/><Relationship Id="rId192" Type="http://schemas.openxmlformats.org/officeDocument/2006/relationships/hyperlink" Target="https://belangrijk1.s3.eu-central-1.amazonaws.com/Checklist-Onderneming-Starten-PDF-2025-GRATIS-DOWNLOAD.pdf" TargetMode="External"/><Relationship Id="rId193" Type="http://schemas.openxmlformats.org/officeDocument/2006/relationships/hyperlink" Target="https://belangrijk1.s3.eu-central-1.amazonaws.com/Checklist-Ondernemingsplan-PDF-2025-GRATIS-DOWNLOAD.pdf" TargetMode="External"/><Relationship Id="rId194" Type="http://schemas.openxmlformats.org/officeDocument/2006/relationships/hyperlink" Target="https://belangrijk1.s3.eu-central-1.amazonaws.com/Checklist-Ontbinden-Samenlevingscontract-PDF-2025-GRATIS-DOWNLOAD.pdf" TargetMode="External"/><Relationship Id="rId195" Type="http://schemas.openxmlformats.org/officeDocument/2006/relationships/hyperlink" Target="https://belangrijk1.s3.eu-central-1.amazonaws.com/Checklist-Ontwikkelgesprek-PDF-2025-GRATIS-DOWNLOAD.pdf" TargetMode="External"/><Relationship Id="rId196" Type="http://schemas.openxmlformats.org/officeDocument/2006/relationships/hyperlink" Target="https://belangrijk1.s3.eu-central-1.amazonaws.com/Checklist-Op-Jezelf-Wonen-PDF-2025-GRATIS-DOWNLOAD.pdf" TargetMode="External"/><Relationship Id="rId197" Type="http://schemas.openxmlformats.org/officeDocument/2006/relationships/hyperlink" Target="https://belangrijk1.s3.eu-central-1.amazonaws.com/Checklist-Op-Kamers-Gaan-PDF-2025-GRATIS-DOWNLOAD.pdf" TargetMode="External"/><Relationship Id="rId198" Type="http://schemas.openxmlformats.org/officeDocument/2006/relationships/hyperlink" Target="https://belangrijk1.s3.eu-central-1.amazonaws.com/Checklist-Op-Reis-PDF-2025-GRATIS-DOWNLOAD.pdf" TargetMode="External"/><Relationship Id="rId199" Type="http://schemas.openxmlformats.org/officeDocument/2006/relationships/hyperlink" Target="https://belangrijk1.s3.eu-central-1.amazonaws.com/Checklist-Op-Vakantie-PDF-2025-GRATIS-DOWNLOAD.pdf" TargetMode="External"/><Relationship Id="rId200" Type="http://schemas.openxmlformats.org/officeDocument/2006/relationships/hyperlink" Target="https://belangrijk1.s3.eu-central-1.amazonaws.com/Checklist-Oplevering-Huis-PDF-2025-GRATIS-DOWNLOAD.pdf" TargetMode="External"/><Relationship Id="rId201" Type="http://schemas.openxmlformats.org/officeDocument/2006/relationships/hyperlink" Target="https://belangrijk1.s3.eu-central-1.amazonaws.com/Checklist-Oplevering-Huurwoning-PDF-2025-GRATIS-DOWNLOAD.pdf" TargetMode="External"/><Relationship Id="rId202" Type="http://schemas.openxmlformats.org/officeDocument/2006/relationships/hyperlink" Target="https://belangrijk1.s3.eu-central-1.amazonaws.com/Checklist-Oplevering-Nieuwbouw-PDF-2025-GRATIS-DOWNLOAD.pdf" TargetMode="External"/><Relationship Id="rId203" Type="http://schemas.openxmlformats.org/officeDocument/2006/relationships/hyperlink" Target="https://belangrijk1.s3.eu-central-1.amazonaws.com/Checklist-Oplevering-Nieuwbouwhuis-PDF-2025-GRATIS-DOWNLOAD.pdf" TargetMode="External"/><Relationship Id="rId204" Type="http://schemas.openxmlformats.org/officeDocument/2006/relationships/hyperlink" Target="https://belangrijk1.s3.eu-central-1.amazonaws.com/Checklist-Oplevering-Nieuwbouwwoning-PDF-2025-GRATIS-DOWNLOAD.pdf" TargetMode="External"/><Relationship Id="rId205" Type="http://schemas.openxmlformats.org/officeDocument/2006/relationships/hyperlink" Target="https://belangrijk1.s3.eu-central-1.amazonaws.com/Checklist-Opname-Verpleeghuis-PDF-2025-GRATIS-DOWNLOAD.pdf" TargetMode="External"/><Relationship Id="rId206" Type="http://schemas.openxmlformats.org/officeDocument/2006/relationships/hyperlink" Target="https://belangrijk1.s3.eu-central-1.amazonaws.com/Checklist-Oprichten-Bv-PDF-2025-GRATIS-DOWNLOAD.pdf" TargetMode="External"/><Relationship Id="rId207" Type="http://schemas.openxmlformats.org/officeDocument/2006/relationships/hyperlink" Target="https://belangrijk1.s3.eu-central-1.amazonaws.com/Checklist-Oprichting-Bv-PDF-2025-GRATIS-DOWNLOAD.pdf" TargetMode="External"/><Relationship Id="rId208" Type="http://schemas.openxmlformats.org/officeDocument/2006/relationships/hyperlink" Target="https://belangrijk1.s3.eu-central-1.amazonaws.com/Checklist-Ouderschapsplan-PDF-2025-GRATIS-DOWNLOAD.pdf" TargetMode="External"/><Relationship Id="rId209" Type="http://schemas.openxmlformats.org/officeDocument/2006/relationships/hyperlink" Target="https://belangrijk1.s3.eu-central-1.amazonaws.com/Checklist-Overdracht-Huis-PDF-2025-GRATIS-DOWNLOAD.pdf" TargetMode="External"/><Relationship Id="rId210" Type="http://schemas.openxmlformats.org/officeDocument/2006/relationships/hyperlink" Target="https://belangrijk1.s3.eu-central-1.amazonaws.com/Checklist-Overgang-Groep-2-Naar-3-PDF-2025-GRATIS-DOWNLOAD.pdf" TargetMode="External"/><Relationship Id="rId211" Type="http://schemas.openxmlformats.org/officeDocument/2006/relationships/hyperlink" Target="https://belangrijk1.s3.eu-central-1.amazonaws.com/Checklist-Overlijden-Buitenland-PDF-2025-GRATIS-DOWNLOAD.pdf" TargetMode="External"/><Relationship Id="rId212" Type="http://schemas.openxmlformats.org/officeDocument/2006/relationships/hyperlink" Target="https://belangrijk1.s3.eu-central-1.amazonaws.com/Checklist-Overlijden-Dela-PDF-2025-GRATIS-DOWNLOAD.pdf" TargetMode="External"/><Relationship Id="rId213" Type="http://schemas.openxmlformats.org/officeDocument/2006/relationships/hyperlink" Target="https://belangrijk1.s3.eu-central-1.amazonaws.com/Checklist-Personeel-Aannemen-PDF-2025-GRATIS-DOWNLOAD.pdf" TargetMode="External"/><Relationship Id="rId214" Type="http://schemas.openxmlformats.org/officeDocument/2006/relationships/hyperlink" Target="https://belangrijk1.s3.eu-central-1.amazonaws.com/Checklist-Personeelsdossier-PDF-2025-GRATIS-DOWNLOAD.pdf" TargetMode="External"/><Relationship Id="rId215" Type="http://schemas.openxmlformats.org/officeDocument/2006/relationships/hyperlink" Target="https://belangrijk1.s3.eu-central-1.amazonaws.com/Checklist-Preventie-Legionella-PDF-2025-GRATIS-DOWNLOAD.pdf" TargetMode="External"/><Relationship Id="rId216" Type="http://schemas.openxmlformats.org/officeDocument/2006/relationships/hyperlink" Target="https://belangrijk1.s3.eu-central-1.amazonaws.com/Checklist-Proefrit-Auto-PDF-2025-GRATIS-DOWNLOAD.pdf" TargetMode="External"/><Relationship Id="rId217" Type="http://schemas.openxmlformats.org/officeDocument/2006/relationships/hyperlink" Target="https://belangrijk1.s3.eu-central-1.amazonaws.com/Checklist-Puppy-Kopen-PDF-2025-GRATIS-DOWNLOAD.pdf" TargetMode="External"/><Relationship Id="rId218" Type="http://schemas.openxmlformats.org/officeDocument/2006/relationships/hyperlink" Target="https://belangrijk1.s3.eu-central-1.amazonaws.com/Checklist-Puppy-Ophalen-PDF-2025-GRATIS-DOWNLOAD.pdf" TargetMode="External"/><Relationship Id="rId219" Type="http://schemas.openxmlformats.org/officeDocument/2006/relationships/hyperlink" Target="https://belangrijk1.s3.eu-central-1.amazonaws.com/Checklist-Reizen-Naar-Amerika-PDF-2025-GRATIS-DOWNLOAD.pdf" TargetMode="External"/><Relationship Id="rId220" Type="http://schemas.openxmlformats.org/officeDocument/2006/relationships/hyperlink" Target="https://belangrijk1.s3.eu-central-1.amazonaws.com/Checklist-Risico-Inventarisatie-PDF-2025-GRATIS-DOWNLOAD.pdf" TargetMode="External"/><Relationship Id="rId221" Type="http://schemas.openxmlformats.org/officeDocument/2006/relationships/hyperlink" Target="https://belangrijk1.s3.eu-central-1.amazonaws.com/Checklist-Risico-Inventarisatie-Voorbeeld-PDF-2025-GRATIS-DOWNLOAD.pdf" TargetMode="External"/><Relationship Id="rId222" Type="http://schemas.openxmlformats.org/officeDocument/2006/relationships/hyperlink" Target="https://belangrijk1.s3.eu-central-1.amazonaws.com/Checklist-Rondreis-West-Amerika-PDF-2025-GRATIS-DOWNLOAD.pdf" TargetMode="External"/><Relationship Id="rId223" Type="http://schemas.openxmlformats.org/officeDocument/2006/relationships/hyperlink" Target="https://belangrijk1.s3.eu-central-1.amazonaws.com/Checklist-Samenlevingscontract-PDF-2025-GRATIS-DOWNLOAD.pdf" TargetMode="External"/><Relationship Id="rId224" Type="http://schemas.openxmlformats.org/officeDocument/2006/relationships/hyperlink" Target="https://belangrijk1.s3.eu-central-1.amazonaws.com/Checklist-Samenwonen-PDF-2025-GRATIS-DOWNLOAD.pdf" TargetMode="External"/><Relationship Id="rId225" Type="http://schemas.openxmlformats.org/officeDocument/2006/relationships/hyperlink" Target="https://belangrijk1.s3.eu-central-1.amazonaws.com/Checklist-Scheiden-Downloaden-PDF-2025-GRATIS-DOWNLOAD.pdf" TargetMode="External"/><Relationship Id="rId226" Type="http://schemas.openxmlformats.org/officeDocument/2006/relationships/hyperlink" Target="https://belangrijk1.s3.eu-central-1.amazonaws.com/Checklist-Scheiden-Rijksoverheid-PDF-2025-GRATIS-DOWNLOAD.pdf" TargetMode="External"/><Relationship Id="rId227" Type="http://schemas.openxmlformats.org/officeDocument/2006/relationships/hyperlink" Target="https://belangrijk1.s3.eu-central-1.amazonaws.com/Checklist-Scheiding-PDF-2025-GRATIS-DOWNLOAD.pdf" TargetMode="External"/><Relationship Id="rId228" Type="http://schemas.openxmlformats.org/officeDocument/2006/relationships/hyperlink" Target="https://belangrijk1.s3.eu-central-1.amazonaws.com/Checklist-Skivakantie-PDF-2025-GRATIS-DOWNLOAD.pdf" TargetMode="External"/><Relationship Id="rId229" Type="http://schemas.openxmlformats.org/officeDocument/2006/relationships/hyperlink" Target="https://belangrijk1.s3.eu-central-1.amazonaws.com/Checklist-Sleuteloverdracht-Koopwoning-PDF-2025-GRATIS-DOWNLOAD.pdf" TargetMode="External"/><Relationship Id="rId230" Type="http://schemas.openxmlformats.org/officeDocument/2006/relationships/hyperlink" Target="https://belangrijk1.s3.eu-central-1.amazonaws.com/Checklist-Sollicitatiegesprek-Werkgever-PDF-2025-GRATIS-DOWNLOAD.pdf" TargetMode="External"/><Relationship Id="rId231" Type="http://schemas.openxmlformats.org/officeDocument/2006/relationships/hyperlink" Target="https://belangrijk1.s3.eu-central-1.amazonaws.com/Checklist-Stedentrip-PDF-2025-GRATIS-DOWNLOAD.pdf" TargetMode="External"/><Relationship Id="rId232" Type="http://schemas.openxmlformats.org/officeDocument/2006/relationships/hyperlink" Target="https://belangrijk1.s3.eu-central-1.amazonaws.com/Checklist-Testament-PDF-2025-GRATIS-DOWNLOAD.pdf" TargetMode="External"/><Relationship Id="rId233" Type="http://schemas.openxmlformats.org/officeDocument/2006/relationships/hyperlink" Target="https://belangrijk1.s3.eu-central-1.amazonaws.com/Checklist-Thuisbevalling-PDF-2025-GRATIS-DOWNLOAD.pdf" TargetMode="External"/><Relationship Id="rId234" Type="http://schemas.openxmlformats.org/officeDocument/2006/relationships/hyperlink" Target="https://belangrijk1.s3.eu-central-1.amazonaws.com/Checklist-Todo-PDF-2025-GRATIS-DOWNLOAD.pdf" TargetMode="External"/><Relationship Id="rId235" Type="http://schemas.openxmlformats.org/officeDocument/2006/relationships/hyperlink" Target="https://belangrijk1.s3.eu-central-1.amazonaws.com/Checklist-Trouwen-PDF-2025-GRATIS-DOWNLOAD.pdf" TargetMode="External"/><Relationship Id="rId236" Type="http://schemas.openxmlformats.org/officeDocument/2006/relationships/hyperlink" Target="https://belangrijk1.s3.eu-central-1.amazonaws.com/Checklist-Trouwerij-PDF-2025-GRATIS-DOWNLOAD.pdf" TargetMode="External"/><Relationship Id="rId237" Type="http://schemas.openxmlformats.org/officeDocument/2006/relationships/hyperlink" Target="https://belangrijk1.s3.eu-central-1.amazonaws.com/Checklist-Tweedehands-Auto-Kopen-PDF-2025-GRATIS-DOWNLOAD.pdf" TargetMode="External"/><Relationship Id="rId238" Type="http://schemas.openxmlformats.org/officeDocument/2006/relationships/hyperlink" Target="https://belangrijk1.s3.eu-central-1.amazonaws.com/Checklist-Uitvaart-Pdf-PDF-2025-GRATIS-DOWNLOAD.pdf" TargetMode="External"/><Relationship Id="rId239" Type="http://schemas.openxmlformats.org/officeDocument/2006/relationships/hyperlink" Target="https://belangrijk1.s3.eu-central-1.amazonaws.com/Checklist-Uitvaartwensen-PDF-2025-GRATIS-DOWNLOAD.pdf" TargetMode="External"/><Relationship Id="rId240" Type="http://schemas.openxmlformats.org/officeDocument/2006/relationships/hyperlink" Target="https://belangrijk1.s3.eu-central-1.amazonaws.com/Checklist-Uitzet-PDF-2025-GRATIS-DOWNLOAD.pdf" TargetMode="External"/><Relationship Id="rId241" Type="http://schemas.openxmlformats.org/officeDocument/2006/relationships/hyperlink" Target="https://belangrijk1.s3.eu-central-1.amazonaws.com/Checklist-Vakantie-Baby-PDF-2025-GRATIS-DOWNLOAD.pdf" TargetMode="External"/><Relationship Id="rId242" Type="http://schemas.openxmlformats.org/officeDocument/2006/relationships/hyperlink" Target="https://belangrijk1.s3.eu-central-1.amazonaws.com/Checklist-Vakantie-Egypte-PDF-2025-GRATIS-DOWNLOAD.pdf" TargetMode="External"/><Relationship Id="rId243" Type="http://schemas.openxmlformats.org/officeDocument/2006/relationships/hyperlink" Target="https://belangrijk1.s3.eu-central-1.amazonaws.com/Checklist-Vakantie-Lapland-PDF-2025-GRATIS-DOWNLOAD.pdf" TargetMode="External"/><Relationship Id="rId244" Type="http://schemas.openxmlformats.org/officeDocument/2006/relationships/hyperlink" Target="https://belangrijk1.s3.eu-central-1.amazonaws.com/Checklist-Vakantie-Met-Peuter-PDF-2025-GRATIS-DOWNLOAD.pdf" TargetMode="External"/><Relationship Id="rId245" Type="http://schemas.openxmlformats.org/officeDocument/2006/relationships/hyperlink" Target="https://belangrijk1.s3.eu-central-1.amazonaws.com/Checklist-Vakantie-Sri-Lanka-PDF-2025-GRATIS-DOWNLOAD.pdf" TargetMode="External"/><Relationship Id="rId246" Type="http://schemas.openxmlformats.org/officeDocument/2006/relationships/hyperlink" Target="https://belangrijk1.s3.eu-central-1.amazonaws.com/Checklist-Vakantie-Vliegtuig-PDF-2025-GRATIS-DOWNLOAD.pdf" TargetMode="External"/><Relationship Id="rId247" Type="http://schemas.openxmlformats.org/officeDocument/2006/relationships/hyperlink" Target="https://belangrijk1.s3.eu-central-1.amazonaws.com/Checklist-Vaststellingsovereenkomst-PDF-2025-GRATIS-DOWNLOAD.pdf" TargetMode="External"/><Relationship Id="rId248" Type="http://schemas.openxmlformats.org/officeDocument/2006/relationships/hyperlink" Target="https://belangrijk1.s3.eu-central-1.amazonaws.com/Checklist-Verhuizen-Huurwoning-PDF-2025-GRATIS-DOWNLOAD.pdf" TargetMode="External"/><Relationship Id="rId249" Type="http://schemas.openxmlformats.org/officeDocument/2006/relationships/hyperlink" Target="https://belangrijk1.s3.eu-central-1.amazonaws.com/Checklist-Verhuizen-Naar-Buitenland-PDF-2025-GRATIS-DOWNLOAD.pdf" TargetMode="External"/><Relationship Id="rId250" Type="http://schemas.openxmlformats.org/officeDocument/2006/relationships/hyperlink" Target="https://belangrijk1.s3.eu-central-1.amazonaws.com/Checklist-Verhuizen-Naar-Verpleeghuis-PDF-2025-GRATIS-DOWNLOAD.pdf" TargetMode="External"/><Relationship Id="rId251" Type="http://schemas.openxmlformats.org/officeDocument/2006/relationships/hyperlink" Target="https://belangrijk1.s3.eu-central-1.amazonaws.com/Checklist-Verhuizen-Post-PDF-2025-GRATIS-DOWNLOAD.pdf" TargetMode="External"/><Relationship Id="rId252" Type="http://schemas.openxmlformats.org/officeDocument/2006/relationships/hyperlink" Target="https://belangrijk1.s3.eu-central-1.amazonaws.com/Checklist-Verhuizen-Senioren-PDF-2025-GRATIS-DOWNLOAD.pdf" TargetMode="External"/><Relationship Id="rId253" Type="http://schemas.openxmlformats.org/officeDocument/2006/relationships/hyperlink" Target="https://belangrijk1.s3.eu-central-1.amazonaws.com/checklist-verhuizing-PDF-2025-GRATIS-DOWNLOAD.pdf" TargetMode="External"/><Relationship Id="rId254" Type="http://schemas.openxmlformats.org/officeDocument/2006/relationships/hyperlink" Target="https://belangrijk1.s3.eu-central-1.amazonaws.com/Checklist-Verkoop-Huis-PDF-2025-GRATIS-DOWNLOAD.pdf" TargetMode="External"/><Relationship Id="rId255" Type="http://schemas.openxmlformats.org/officeDocument/2006/relationships/hyperlink" Target="https://belangrijk1.s3.eu-central-1.amazonaws.com/Checklist-Vietnam-PDF-2025-GRATIS-DOWNLOAD.pdf" TargetMode="External"/><Relationship Id="rId256" Type="http://schemas.openxmlformats.org/officeDocument/2006/relationships/hyperlink" Target="https://belangrijk1.s3.eu-central-1.amazonaws.com/Checklist-Vliegreis-PDF-2025-GRATIS-DOWNLOAD.pdf" TargetMode="External"/><Relationship Id="rId257" Type="http://schemas.openxmlformats.org/officeDocument/2006/relationships/hyperlink" Target="https://belangrijk1.s3.eu-central-1.amazonaws.com/Checklist-Vliegvakantie-PDF-2025-GRATIS-DOWNLOAD.pdf" TargetMode="External"/><Relationship Id="rId258" Type="http://schemas.openxmlformats.org/officeDocument/2006/relationships/hyperlink" Target="https://belangrijk1.s3.eu-central-1.amazonaws.com/Checklist-Vluchttas-Bevalling-PDF-2025-GRATIS-DOWNLOAD.pdf" TargetMode="External"/><Relationship Id="rId259" Type="http://schemas.openxmlformats.org/officeDocument/2006/relationships/hyperlink" Target="https://belangrijk1.s3.eu-central-1.amazonaws.com/Checklist-Voor-Kamperen-PDF-2025-GRATIS-DOWNLOAD.pdf" TargetMode="External"/><Relationship Id="rId260" Type="http://schemas.openxmlformats.org/officeDocument/2006/relationships/hyperlink" Target="https://belangrijk1.s3.eu-central-1.amazonaws.com/Checklist-Voor-Op-Reis-PDF-2025-GRATIS-DOWNLOAD.pdf" TargetMode="External"/><Relationship Id="rId261" Type="http://schemas.openxmlformats.org/officeDocument/2006/relationships/hyperlink" Target="https://belangrijk1.s3.eu-central-1.amazonaws.com/Checklist-Voor-Vakantie-PDF-2025-GRATIS-DOWNLOAD.pdf" TargetMode="External"/><Relationship Id="rId262" Type="http://schemas.openxmlformats.org/officeDocument/2006/relationships/hyperlink" Target="https://belangrijk1.s3.eu-central-1.amazonaws.com/Checklist-Voorlopige-Oplevering-Nieuwbouw-Appartement-PDF-2025-GRATIS-DOWNLOAD.pdf" TargetMode="External"/><Relationship Id="rId263" Type="http://schemas.openxmlformats.org/officeDocument/2006/relationships/hyperlink" Target="https://belangrijk1.s3.eu-central-1.amazonaws.com/Checklist-Warmtepomp-PDF-2025-GRATIS-DOWNLOAD.pdf" TargetMode="External"/><Relationship Id="rId264" Type="http://schemas.openxmlformats.org/officeDocument/2006/relationships/hyperlink" Target="https://belangrijk1.s3.eu-central-1.amazonaws.com/Checklist-Wat-Moet-Ik-Regelen-Na-Een-Overlijden-PDF-2025-GRATIS-DOWNLOAD.pdf" TargetMode="External"/><Relationship Id="rId265" Type="http://schemas.openxmlformats.org/officeDocument/2006/relationships/hyperlink" Target="https://belangrijk1.s3.eu-central-1.amazonaws.com/Checklist-Webshop-PDF-2025-GRATIS-DOWNLOAD.pdf" TargetMode="External"/><Relationship Id="rId266" Type="http://schemas.openxmlformats.org/officeDocument/2006/relationships/hyperlink" Target="https://belangrijk1.s3.eu-central-1.amazonaws.com/Checklist-Wedding-Planner-PDF-2025-GRATIS-DOWNLOAD.pdf" TargetMode="External"/><Relationship Id="rId267" Type="http://schemas.openxmlformats.org/officeDocument/2006/relationships/hyperlink" Target="https://belangrijk1.s3.eu-central-1.amazonaws.com/Checklist-Wet-Dba-PDF-2025-GRATIS-DOWNLOAD.pdf" TargetMode="External"/><Relationship Id="rId268" Type="http://schemas.openxmlformats.org/officeDocument/2006/relationships/hyperlink" Target="https://belangrijk1.s3.eu-central-1.amazonaws.com/Checklist-Whiteboard-PDF-2025-GRATIS-DOWNLOAD.pdf" TargetMode="External"/><Relationship Id="rId269" Type="http://schemas.openxmlformats.org/officeDocument/2006/relationships/hyperlink" Target="https://belangrijk1.s3.eu-central-1.amazonaws.com/Checklist-Wintersport-PDF-2025-GRATIS-DOWNLOAD.pdf" TargetMode="External"/><Relationship Id="rId270" Type="http://schemas.openxmlformats.org/officeDocument/2006/relationships/hyperlink" Target="https://belangrijk1.s3.eu-central-1.amazonaws.com/Checklist-Wintervakantie-PDF-2025-GRATIS-DOWNLOAD.pdf" TargetMode="External"/><Relationship Id="rId271" Type="http://schemas.openxmlformats.org/officeDocument/2006/relationships/hyperlink" Target="https://belangrijk1.s3.eu-central-1.amazonaws.com/Checklist-Zakenreis-PDF-2025-GRATIS-DOWNLOAD.pdf" TargetMode="External"/><Relationship Id="rId272" Type="http://schemas.openxmlformats.org/officeDocument/2006/relationships/hyperlink" Target="https://belangrijk1.s3.eu-central-1.amazonaws.com/Checklist-Zelf-Uitvaart-Regelen-PDF-2025-GRATIS-DOWNLOAD.pdf" TargetMode="External"/><Relationship Id="rId273" Type="http://schemas.openxmlformats.org/officeDocument/2006/relationships/hyperlink" Target="https://belangrijk1.s3.eu-central-1.amazonaws.com/Checklist-Ziekenhuis-Bevalling-PDF-2025-GRATIS-DOWNLOAD.pdf" TargetMode="External"/><Relationship Id="rId274" Type="http://schemas.openxmlformats.org/officeDocument/2006/relationships/hyperlink" Target="https://belangrijk1.s3.eu-central-1.amazonaws.com/Checklist-Zomervakantie-Vliegtuig-PDF-2025-GRATIS-DOWNLOAD.pdf" TargetMode="External"/><Relationship Id="rId275" Type="http://schemas.openxmlformats.org/officeDocument/2006/relationships/hyperlink" Target="https://belangrijk1.s3.eu-central-1.amazonaws.com/Checklist-Zonvakantie-PDF-2025-GRATIS-DOWNLOAD.pdf" TargetMode="External"/><Relationship Id="rId276" Type="http://schemas.openxmlformats.org/officeDocument/2006/relationships/hyperlink" Target="https://belangrijk1.s3.eu-central-1.amazonaws.com/Checklist-Zonvakantie-Vliegtuig-PDF-2025-GRATIS-DOWNLOAD.pdf" TargetMode="External"/><Relationship Id="rId277" Type="http://schemas.openxmlformats.org/officeDocument/2006/relationships/hyperlink" Target="https://belangrijk1.s3.eu-central-1.amazonaws.com/Checklist-Zwangerschap-PDF-2025-GRATIS-DOWNLOAD.pdf" TargetMode="External"/><Relationship Id="rId278" Type="http://schemas.openxmlformats.org/officeDocument/2006/relationships/hyperlink" Target="https://belangrijk1.s3.eu-central-1.amazonaws.com/Checklist-Zwangerschap-Uitzet-PDF-2025-GRATIS-DOWNLOAD.pdf" TargetMode="External"/><Relationship Id="rId279" Type="http://schemas.openxmlformats.org/officeDocument/2006/relationships/hyperlink" Target="https://belangrijk1.s3.eu-central-1.amazonaws.com/Checklist-Zzp-2025-PDF-2025-GRATIS-DOWNLOAD.pdf" TargetMode="External"/><Relationship Id="rId280" Type="http://schemas.openxmlformats.org/officeDocument/2006/relationships/hyperlink" Target="https://belangrijk1.s3.eu-central-1.amazonaws.com/Checklist-Zzp-Belastingdienst-PDF-2025-GRATIS-DOWNLOAD.pdf" TargetMode="External"/><Relationship Id="rId281" Type="http://schemas.openxmlformats.org/officeDocument/2006/relationships/hyperlink" Target="https://belangrijk1.s3.eu-central-1.amazonaws.com/Checklist-Zzp-Of-Werknemer-PDF-2025-GRATIS-DOWNLOAD.pdf" TargetMode="External"/><Relationship Id="rId282" Type="http://schemas.openxmlformats.org/officeDocument/2006/relationships/hyperlink" Target="https://belangrijk1.s3.eu-central-1.amazonaws.com/Checklist-Zzp-PDF-2025-GRATIS-DOWNLOAD.pdf" TargetMode="External"/><Relationship Id="rId283" Type="http://schemas.openxmlformats.org/officeDocument/2006/relationships/hyperlink" Target="https://belangrijk1.s3.eu-central-1.amazonaws.com/Checklist-Zzp-Zorg-PDF-2025-GRATIS-DOWNLOAD.pdf" TargetMode="External"/><Relationship Id="rId284" Type="http://schemas.openxmlformats.org/officeDocument/2006/relationships/hyperlink" Target="https://belangrijk1.s3.eu-central-1.amazonaws.com/Coreq-Checklist-PDF-2025-GRATIS-DOWNLOAD.pdf" TargetMode="External"/><Relationship Id="rId285" Type="http://schemas.openxmlformats.org/officeDocument/2006/relationships/hyperlink" Target="https://belangrijk1.s3.eu-central-1.amazonaws.com/Dba-Checklist-PDF-2025-GRATIS-DOWNLOAD.pdf" TargetMode="External"/><Relationship Id="rId286" Type="http://schemas.openxmlformats.org/officeDocument/2006/relationships/hyperlink" Target="https://belangrijk1.s3.eu-central-1.amazonaws.com/Digitale-Checklist-Verhuizen-PDF-2025-GRATIS-DOWNLOAD.pdf" TargetMode="External"/><Relationship Id="rId287" Type="http://schemas.openxmlformats.org/officeDocument/2006/relationships/hyperlink" Target="https://belangrijk1.s3.eu-central-1.amazonaws.com/Due-Diligence-Checklist-Nederlands-PDF-2025-GRATIS-DOWNLOAD.pdf" TargetMode="External"/><Relationship Id="rId288" Type="http://schemas.openxmlformats.org/officeDocument/2006/relationships/hyperlink" Target="https://belangrijk1.s3.eu-central-1.amazonaws.com/Due-Diligence-Vastgoed-Checklist-PDF-2025-GRATIS-DOWNLOAD.pdf" TargetMode="External"/><Relationship Id="rId289" Type="http://schemas.openxmlformats.org/officeDocument/2006/relationships/hyperlink" Target="https://belangrijk1.s3.eu-central-1.amazonaws.com/Eds-Symptomen-Checklist-PDF-2025-GRATIS-DOWNLOAD.pdf" TargetMode="External"/><Relationship Id="rId290" Type="http://schemas.openxmlformats.org/officeDocument/2006/relationships/hyperlink" Target="https://belangrijk1.s3.eu-central-1.amazonaws.com/Eerste-Huis-Kopen-Checklist-PDF-2025-GRATIS-DOWNLOAD.pdf" TargetMode="External"/><Relationship Id="rId291" Type="http://schemas.openxmlformats.org/officeDocument/2006/relationships/hyperlink" Target="https://belangrijk1.s3.eu-central-1.amazonaws.com/Eerste-Keer-Kamperen-Checklist-PDF-2025-GRATIS-DOWNLOAD.pdf" TargetMode="External"/><Relationship Id="rId292" Type="http://schemas.openxmlformats.org/officeDocument/2006/relationships/hyperlink" Target="https://belangrijk1.s3.eu-central-1.amazonaws.com/Effectief-Vergaderen-Checklist-PDF-2025-GRATIS-DOWNLOAD.pdf" TargetMode="External"/><Relationship Id="rId293" Type="http://schemas.openxmlformats.org/officeDocument/2006/relationships/hyperlink" Target="https://belangrijk1.s3.eu-central-1.amazonaws.com/Eindinspectie-Koopwoning-Checklist-PDF-2025-GRATIS-DOWNLOAD.pdf" TargetMode="External"/><Relationship Id="rId294" Type="http://schemas.openxmlformats.org/officeDocument/2006/relationships/hyperlink" Target="https://belangrijk1.s3.eu-central-1.amazonaws.com/Emc-Checklist-PDF-2025-GRATIS-DOWNLOAD.pdf" TargetMode="External"/><Relationship Id="rId295" Type="http://schemas.openxmlformats.org/officeDocument/2006/relationships/hyperlink" Target="https://belangrijk1.s3.eu-central-1.amazonaws.com/Emigratie-Checklist-PDF-2025-GRATIS-DOWNLOAD.pdf" TargetMode="External"/><Relationship Id="rId296" Type="http://schemas.openxmlformats.org/officeDocument/2006/relationships/hyperlink" Target="https://belangrijk1.s3.eu-central-1.amazonaws.com/Emigreren-Checklist-PDF-2025-GRATIS-DOWNLOAD.pdf" TargetMode="External"/><Relationship Id="rId297" Type="http://schemas.openxmlformats.org/officeDocument/2006/relationships/hyperlink" Target="https://belangrijk1.s3.eu-central-1.amazonaws.com/Emigreren-Naar-Belgi&#65533;-Checklist-PDF-2025-GRATIS-DOWNLOAD.pdf" TargetMode="External"/><Relationship Id="rId298" Type="http://schemas.openxmlformats.org/officeDocument/2006/relationships/hyperlink" Target="https://belangrijk1.s3.eu-central-1.amazonaws.com/Energielabel-Checklist-PDF-2025-GRATIS-DOWNLOAD.pdf" TargetMode="External"/><Relationship Id="rId299" Type="http://schemas.openxmlformats.org/officeDocument/2006/relationships/hyperlink" Target="https://belangrijk1.s3.eu-central-1.amazonaws.com/Engie-Warmtepomp-Checklist-PDF-2025-GRATIS-DOWNLOAD.pdf" TargetMode="External"/><Relationship Id="rId300" Type="http://schemas.openxmlformats.org/officeDocument/2006/relationships/hyperlink" Target="https://belangrijk1.s3.eu-central-1.amazonaws.com/Event-Preparation-Checklist-PDF-2025-GRATIS-DOWNLOAD.pdf" TargetMode="External"/><Relationship Id="rId301" Type="http://schemas.openxmlformats.org/officeDocument/2006/relationships/hyperlink" Target="https://belangrijk1.s3.eu-central-1.amazonaws.com/Flora-En-Fauna-Checklist-PDF-2025-GRATIS-DOWNLOAD.pdf" TargetMode="External"/><Relationship Id="rId302" Type="http://schemas.openxmlformats.org/officeDocument/2006/relationships/hyperlink" Target="https://belangrijk1.s3.eu-central-1.amazonaws.com/Fssc-22000-Checklist-PDF-2025-GRATIS-DOWNLOAD.pdf" TargetMode="External"/><Relationship Id="rId303" Type="http://schemas.openxmlformats.org/officeDocument/2006/relationships/hyperlink" Target="https://belangrijk1.s3.eu-central-1.amazonaws.com/Gemba-Walk-Checklist-PDF-2025-GRATIS-DOWNLOAD.pdf" TargetMode="External"/><Relationship Id="rId304" Type="http://schemas.openxmlformats.org/officeDocument/2006/relationships/hyperlink" Target="https://belangrijk1.s3.eu-central-1.amazonaws.com/Grote-Beurt-Auto-Checklist-PDF-2025-GRATIS-DOWNLOAD.pdf" TargetMode="External"/><Relationship Id="rId305" Type="http://schemas.openxmlformats.org/officeDocument/2006/relationships/hyperlink" Target="https://belangrijk1.s3.eu-central-1.amazonaws.com/Grote-Beurt-Diesel-Auto-Checklist-PDF-2025-GRATIS-DOWNLOAD.pdf" TargetMode="External"/><Relationship Id="rId306" Type="http://schemas.openxmlformats.org/officeDocument/2006/relationships/hyperlink" Target="https://belangrijk1.s3.eu-central-1.amazonaws.com/Gut-Health-Checklist-PDF-2025-GRATIS-DOWNLOAD.pdf" TargetMode="External"/><Relationship Id="rId307" Type="http://schemas.openxmlformats.org/officeDocument/2006/relationships/hyperlink" Target="https://belangrijk1.s3.eu-central-1.amazonaws.com/Hsp-Checklist-PDF-2025-GRATIS-DOWNLOAD.pdf" TargetMode="External"/><Relationship Id="rId308" Type="http://schemas.openxmlformats.org/officeDocument/2006/relationships/hyperlink" Target="https://belangrijk1.s3.eu-central-1.amazonaws.com/Huis-Verbouwen-Checklist-PDF-2025-GRATIS-DOWNLOAD.pdf" TargetMode="External"/><Relationship Id="rId309" Type="http://schemas.openxmlformats.org/officeDocument/2006/relationships/hyperlink" Target="https://belangrijk1.s3.eu-central-1.amazonaws.com/Iauditor-Checklist-PDF-2025-GRATIS-DOWNLOAD.pdf" TargetMode="External"/><Relationship Id="rId310" Type="http://schemas.openxmlformats.org/officeDocument/2006/relationships/hyperlink" Target="https://belangrijk1.s3.eu-central-1.amazonaws.com/Ik-Ga-Verhuizen-Checklist-PDF-2025-GRATIS-DOWNLOAD.pdf" TargetMode="External"/><Relationship Id="rId311" Type="http://schemas.openxmlformats.org/officeDocument/2006/relationships/hyperlink" Target="https://belangrijk1.s3.eu-central-1.amazonaws.com/Inpak-Checklist-PDF-2025-GRATIS-DOWNLOAD.pdf" TargetMode="External"/><Relationship Id="rId312" Type="http://schemas.openxmlformats.org/officeDocument/2006/relationships/hyperlink" Target="https://belangrijk1.s3.eu-central-1.amazonaws.com/Iso-27001-Checklist-PDF-2025-GRATIS-DOWNLOAD.pdf" TargetMode="External"/><Relationship Id="rId313" Type="http://schemas.openxmlformats.org/officeDocument/2006/relationships/hyperlink" Target="https://belangrijk1.s3.eu-central-1.amazonaws.com/Iso-45001-Checklist-Nederlands-PDF-2025-GRATIS-DOWNLOAD.pdf" TargetMode="External"/><Relationship Id="rId314" Type="http://schemas.openxmlformats.org/officeDocument/2006/relationships/hyperlink" Target="https://belangrijk1.s3.eu-central-1.amazonaws.com/Iso-9000-Checklist-PDF-2025-GRATIS-DOWNLOAD.pdf" TargetMode="External"/><Relationship Id="rId315" Type="http://schemas.openxmlformats.org/officeDocument/2006/relationships/hyperlink" Target="https://belangrijk1.s3.eu-central-1.amazonaws.com/Iso-9001-Audit-Checklist-PDF-2025-GRATIS-DOWNLOAD.pdf" TargetMode="External"/><Relationship Id="rId316" Type="http://schemas.openxmlformats.org/officeDocument/2006/relationships/hyperlink" Target="https://belangrijk1.s3.eu-central-1.amazonaws.com/Iso-9001-Checklist-PDF-2025-GRATIS-DOWNLOAD.pdf" TargetMode="External"/><Relationship Id="rId317" Type="http://schemas.openxmlformats.org/officeDocument/2006/relationships/hyperlink" Target="https://belangrijk1.s3.eu-central-1.amazonaws.com/Iso-9001-Hr-Audit-Checklist-PDF-2025-GRATIS-DOWNLOAD.pdf" TargetMode="External"/><Relationship Id="rId318" Type="http://schemas.openxmlformats.org/officeDocument/2006/relationships/hyperlink" Target="https://belangrijk1.s3.eu-central-1.amazonaws.com/Jaarafsluiting-Boekhouding-Checklist-PDF-2025-GRATIS-DOWNLOAD.pdf" TargetMode="External"/><Relationship Id="rId319" Type="http://schemas.openxmlformats.org/officeDocument/2006/relationships/hyperlink" Target="https://belangrijk1.s3.eu-central-1.amazonaws.com/Kampeer-Checklist-PDF-2025-GRATIS-DOWNLOAD.pdf" TargetMode="External"/><Relationship Id="rId320" Type="http://schemas.openxmlformats.org/officeDocument/2006/relationships/hyperlink" Target="https://belangrijk1.s3.eu-central-1.amazonaws.com/Kamperen-Checklist-PDF-2025-GRATIS-DOWNLOAD.pdf" TargetMode="External"/><Relationship Id="rId321" Type="http://schemas.openxmlformats.org/officeDocument/2006/relationships/hyperlink" Target="https://belangrijk1.s3.eu-central-1.amazonaws.com/Kascommissie-Checklist-PDF-2025-GRATIS-DOWNLOAD.pdf" TargetMode="External"/><Relationship Id="rId322" Type="http://schemas.openxmlformats.org/officeDocument/2006/relationships/hyperlink" Target="https://belangrijk1.s3.eu-central-1.amazonaws.com/Keuken-Checklist-PDF-2025-GRATIS-DOWNLOAD.pdf" TargetMode="External"/><Relationship Id="rId323" Type="http://schemas.openxmlformats.org/officeDocument/2006/relationships/hyperlink" Target="https://belangrijk1.s3.eu-central-1.amazonaws.com/Kleine-Beurt-Auto-Checklist-PDF-2025-GRATIS-DOWNLOAD.pdf" TargetMode="External"/><Relationship Id="rId324" Type="http://schemas.openxmlformats.org/officeDocument/2006/relationships/hyperlink" Target="https://belangrijk1.s3.eu-central-1.amazonaws.com/Kleine-Onderhoudsbeurt-Auto-Checklist-PDF-2025-GRATIS-DOWNLOAD.pdf" TargetMode="External"/><Relationship Id="rId325" Type="http://schemas.openxmlformats.org/officeDocument/2006/relationships/hyperlink" Target="https://belangrijk1.s3.eu-central-1.amazonaws.com/Knb-Checklist-Levenstestament-PDF-2025-GRATIS-DOWNLOAD.pdf" TargetMode="External"/><Relationship Id="rId326" Type="http://schemas.openxmlformats.org/officeDocument/2006/relationships/hyperlink" Target="https://belangrijk1.s3.eu-central-1.amazonaws.com/Kraamkoffer-Checklist-PDF-2025-GRATIS-DOWNLOAD.pdf" TargetMode="External"/><Relationship Id="rId327" Type="http://schemas.openxmlformats.org/officeDocument/2006/relationships/hyperlink" Target="https://belangrijk1.s3.eu-central-1.amazonaws.com/Kraamtas-Checklist-PDF-2025-GRATIS-DOWNLOAD.pdf" TargetMode="External"/><Relationship Id="rId328" Type="http://schemas.openxmlformats.org/officeDocument/2006/relationships/hyperlink" Target="https://belangrijk1.s3.eu-central-1.amazonaws.com/Kraamzorg-Checklist-PDF-2025-GRATIS-DOWNLOAD.pdf" TargetMode="External"/><Relationship Id="rId329" Type="http://schemas.openxmlformats.org/officeDocument/2006/relationships/hyperlink" Target="https://belangrijk1.s3.eu-central-1.amazonaws.com/Kvk-Checklist-PDF-2025-GRATIS-DOWNLOAD.pdf" TargetMode="External"/><Relationship Id="rId330" Type="http://schemas.openxmlformats.org/officeDocument/2006/relationships/hyperlink" Target="https://belangrijk1.s3.eu-central-1.amazonaws.com/Levenstestament-Checklist-PDF-2025-GRATIS-DOWNLOAD.pdf" TargetMode="External"/><Relationship Id="rId331" Type="http://schemas.openxmlformats.org/officeDocument/2006/relationships/hyperlink" Target="https://belangrijk1.s3.eu-central-1.amazonaws.com/lijst.txt" TargetMode="External"/><Relationship Id="rId332" Type="http://schemas.openxmlformats.org/officeDocument/2006/relationships/hyperlink" Target="https://belangrijk1.s3.eu-central-1.amazonaws.com/Lmra-Checklist-Bouw-PDF-2025-GRATIS-DOWNLOAD.pdf" TargetMode="External"/><Relationship Id="rId333" Type="http://schemas.openxmlformats.org/officeDocument/2006/relationships/hyperlink" Target="https://belangrijk1.s3.eu-central-1.amazonaws.com/Lmra-Checklist-PDF-2025-GRATIS-DOWNLOAD.pdf" TargetMode="External"/><Relationship Id="rId334" Type="http://schemas.openxmlformats.org/officeDocument/2006/relationships/hyperlink" Target="https://belangrijk1.s3.eu-central-1.amazonaws.com/M&amp;A-Integration-Checklist-PDF-2025-GRATIS-DOWNLOAD.pdf" TargetMode="External"/><Relationship Id="rId335" Type="http://schemas.openxmlformats.org/officeDocument/2006/relationships/hyperlink" Target="https://belangrijk1.s3.eu-central-1.amazonaws.com/Machineveiligheid-Checklist-PDF-2025-GRATIS-DOWNLOAD.pdf" TargetMode="External"/><Relationship Id="rId336" Type="http://schemas.openxmlformats.org/officeDocument/2006/relationships/hyperlink" Target="https://belangrijk1.s3.eu-central-1.amazonaws.com/Marathon-Checklist-PDF-2025-GRATIS-DOWNLOAD.pdf" TargetMode="External"/><Relationship Id="rId337" Type="http://schemas.openxmlformats.org/officeDocument/2006/relationships/hyperlink" Target="https://belangrijk1.s3.eu-central-1.amazonaws.com/Nabestaanden-Checklist-PDF-2025-GRATIS-DOWNLOAD.pdf" TargetMode="External"/><Relationship Id="rId338" Type="http://schemas.openxmlformats.org/officeDocument/2006/relationships/hyperlink" Target="https://belangrijk1.s3.eu-central-1.amazonaws.com/Nen-2484-Checklist-PDF-2025-GRATIS-DOWNLOAD.pdf" TargetMode="External"/><Relationship Id="rId339" Type="http://schemas.openxmlformats.org/officeDocument/2006/relationships/hyperlink" Target="https://belangrijk1.s3.eu-central-1.amazonaws.com/Nen-7510-Checklist-PDF-2025-GRATIS-DOWNLOAD.pdf" TargetMode="External"/><Relationship Id="rId340" Type="http://schemas.openxmlformats.org/officeDocument/2006/relationships/hyperlink" Target="https://belangrijk1.s3.eu-central-1.amazonaws.com/New-York-Checklist-PDF-2025-GRATIS-DOWNLOAD.pdf" TargetMode="External"/><Relationship Id="rId341" Type="http://schemas.openxmlformats.org/officeDocument/2006/relationships/hyperlink" Target="https://belangrijk1.s3.eu-central-1.amazonaws.com/Nis2-Checklist-PDF-2025-GRATIS-DOWNLOAD.pdf" TargetMode="External"/><Relationship Id="rId342" Type="http://schemas.openxmlformats.org/officeDocument/2006/relationships/hyperlink" Target="https://belangrijk1.s3.eu-central-1.amazonaws.com/Noodpakket-Checklist-PDF-2025-GRATIS-DOWNLOAD.pdf" TargetMode="External"/><Relationship Id="rId343" Type="http://schemas.openxmlformats.org/officeDocument/2006/relationships/hyperlink" Target="https://belangrijk1.s3.eu-central-1.amazonaws.com/Onboarding-Checklist-Voorbeeld-PDF-2025-GRATIS-DOWNLOAD.pdf" TargetMode="External"/><Relationship Id="rId344" Type="http://schemas.openxmlformats.org/officeDocument/2006/relationships/hyperlink" Target="https://belangrijk1.s3.eu-central-1.amazonaws.com/Ondernemingsraad-Reorganisatie-Checklist-PDF-2025-GRATIS-DOWNLOAD.pdf" TargetMode="External"/><Relationship Id="rId345" Type="http://schemas.openxmlformats.org/officeDocument/2006/relationships/hyperlink" Target="https://belangrijk1.s3.eu-central-1.amazonaws.com/Ontruimingsoefening-Checklist-PDF-2025-GRATIS-DOWNLOAD.pdf" TargetMode="External"/><Relationship Id="rId346" Type="http://schemas.openxmlformats.org/officeDocument/2006/relationships/hyperlink" Target="https://belangrijk1.s3.eu-central-1.amazonaws.com/Op-Reis-Naar-Thailand-Checklist-PDF-2025-GRATIS-DOWNLOAD.pdf" TargetMode="External"/><Relationship Id="rId347" Type="http://schemas.openxmlformats.org/officeDocument/2006/relationships/hyperlink" Target="https://belangrijk1.s3.eu-central-1.amazonaws.com/Oplevering-Woning-Checklist-PDF-2025-GRATIS-DOWNLOAD.pdf" TargetMode="External"/><Relationship Id="rId348" Type="http://schemas.openxmlformats.org/officeDocument/2006/relationships/hyperlink" Target="https://belangrijk1.s3.eu-central-1.amazonaws.com/Organisatie-Evenement-Checklist-PDF-2025-GRATIS-DOWNLOAD.pdf" TargetMode="External"/><Relationship Id="rId349" Type="http://schemas.openxmlformats.org/officeDocument/2006/relationships/hyperlink" Target="https://belangrijk1.s3.eu-central-1.amazonaws.com/Pots-Symptomen-Checklist-PDF-2025-GRATIS-DOWNLOAD.pdf" TargetMode="External"/><Relationship Id="rId350" Type="http://schemas.openxmlformats.org/officeDocument/2006/relationships/hyperlink" Target="https://belangrijk1.s3.eu-central-1.amazonaws.com/Prepper-Bag-Checklist-PDF-2025-GRATIS-DOWNLOAD.pdf" TargetMode="External"/><Relationship Id="rId351" Type="http://schemas.openxmlformats.org/officeDocument/2006/relationships/hyperlink" Target="https://belangrijk1.s3.eu-central-1.amazonaws.com/Preppers-Checklist-PDF-2025-GRATIS-DOWNLOAD.pdf" TargetMode="External"/><Relationship Id="rId352" Type="http://schemas.openxmlformats.org/officeDocument/2006/relationships/hyperlink" Target="https://belangrijk1.s3.eu-central-1.amazonaws.com/Puppy-Benodigdheden-Checklist-PDF-2025-GRATIS-DOWNLOAD.pdf" TargetMode="External"/><Relationship Id="rId353" Type="http://schemas.openxmlformats.org/officeDocument/2006/relationships/hyperlink" Target="https://belangrijk1.s3.eu-central-1.amazonaws.com/Puppy-Checklist-PDF-2025-GRATIS-DOWNLOAD.pdf" TargetMode="External"/><Relationship Id="rId354" Type="http://schemas.openxmlformats.org/officeDocument/2006/relationships/hyperlink" Target="https://belangrijk1.s3.eu-central-1.amazonaws.com/Puppy-Checklist-Spullen-PDF-2025-GRATIS-DOWNLOAD.pdf" TargetMode="External"/><Relationship Id="rId355" Type="http://schemas.openxmlformats.org/officeDocument/2006/relationships/hyperlink" Target="https://belangrijk1.s3.eu-central-1.amazonaws.com/Puppy-Socialiseren-Checklist-PDF-2025-GRATIS-DOWNLOAD.pdf" TargetMode="External"/><Relationship Id="rId356" Type="http://schemas.openxmlformats.org/officeDocument/2006/relationships/hyperlink" Target="https://belangrijk1.s3.eu-central-1.amazonaws.com/Quality-Control-Checklist-PDF-2025-GRATIS-DOWNLOAD.pdf" TargetMode="External"/><Relationship Id="rId357" Type="http://schemas.openxmlformats.org/officeDocument/2006/relationships/hyperlink" Target="https://belangrijk1.s3.eu-central-1.amazonaws.com/Reis-Checklist-PDF-2025-GRATIS-DOWNLOAD.pdf" TargetMode="External"/><Relationship Id="rId358" Type="http://schemas.openxmlformats.org/officeDocument/2006/relationships/hyperlink" Target="https://belangrijk1.s3.eu-central-1.amazonaws.com/Reis-Naar-Amerika-Checklist-PDF-2025-GRATIS-DOWNLOAD.pdf" TargetMode="External"/><Relationship Id="rId359" Type="http://schemas.openxmlformats.org/officeDocument/2006/relationships/hyperlink" Target="https://belangrijk1.s3.eu-central-1.amazonaws.com/Reizen-Naar-Indonesie-Checklist-PDF-2025-GRATIS-DOWNLOAD.pdf" TargetMode="External"/><Relationship Id="rId360" Type="http://schemas.openxmlformats.org/officeDocument/2006/relationships/hyperlink" Target="https://belangrijk1.s3.eu-central-1.amazonaws.com/Safety-Checklist-PDF-2025-GRATIS-DOWNLOAD.pdf" TargetMode="External"/><Relationship Id="rId361" Type="http://schemas.openxmlformats.org/officeDocument/2006/relationships/hyperlink" Target="https://belangrijk1.s3.eu-central-1.amazonaws.com/Safety-Walk-Checklist-PDF-2025-GRATIS-DOWNLOAD.pdf" TargetMode="External"/><Relationship Id="rId362" Type="http://schemas.openxmlformats.org/officeDocument/2006/relationships/hyperlink" Target="https://belangrijk1.s3.eu-central-1.amazonaws.com/Scope-12-Checklist-Pdf-PDF-2025-GRATIS-DOWNLOAD.pdf" TargetMode="External"/><Relationship Id="rId363" Type="http://schemas.openxmlformats.org/officeDocument/2006/relationships/hyperlink" Target="https://belangrijk1.s3.eu-central-1.amazonaws.com/Seo-Checklist-PDF-2025-GRATIS-DOWNLOAD.pdf" TargetMode="External"/><Relationship Id="rId364" Type="http://schemas.openxmlformats.org/officeDocument/2006/relationships/hyperlink" Target="https://belangrijk1.s3.eu-central-1.amazonaws.com/Seo-Optimisation-Checklist-PDF-2025-GRATIS-DOWNLOAD.pdf" TargetMode="External"/><Relationship Id="rId365" Type="http://schemas.openxmlformats.org/officeDocument/2006/relationships/hyperlink" Target="https://belangrijk1.s3.eu-central-1.amazonaws.com/Ship-Shore-Safety-Checklist-PDF-2025-GRATIS-DOWNLOAD.pdf" TargetMode="External"/><Relationship Id="rId366" Type="http://schemas.openxmlformats.org/officeDocument/2006/relationships/hyperlink" Target="https://belangrijk1.s3.eu-central-1.amazonaws.com/Shopify-Seo-Checklist-PDF-2025-GRATIS-DOWNLOAD.pdf" TargetMode="External"/><Relationship Id="rId367" Type="http://schemas.openxmlformats.org/officeDocument/2006/relationships/hyperlink" Target="https://belangrijk1.s3.eu-central-1.amazonaws.com/Site-Migration-Checklist-PDF-2025-GRATIS-DOWNLOAD.pdf" TargetMode="External"/><Relationship Id="rId368" Type="http://schemas.openxmlformats.org/officeDocument/2006/relationships/hyperlink" Target="https://belangrijk1.s3.eu-central-1.amazonaws.com/Slaaphygiene-Checklist-PDF-2025-GRATIS-DOWNLOAD.pdf" TargetMode="External"/><Relationship Id="rId369" Type="http://schemas.openxmlformats.org/officeDocument/2006/relationships/hyperlink" Target="https://belangrijk1.s3.eu-central-1.amazonaws.com/Socialisatie-Pup-Checklist-PDF-2025-GRATIS-DOWNLOAD.pdf" TargetMode="External"/><Relationship Id="rId370" Type="http://schemas.openxmlformats.org/officeDocument/2006/relationships/hyperlink" Target="https://belangrijk1.s3.eu-central-1.amazonaws.com/Testament-Checklist-PDF-2025-GRATIS-DOWNLOAD.pdf" TargetMode="External"/><Relationship Id="rId371" Type="http://schemas.openxmlformats.org/officeDocument/2006/relationships/hyperlink" Target="https://belangrijk1.s3.eu-central-1.amazonaws.com/Thuisbevalling-Checklist-PDF-2025-GRATIS-DOWNLOAD.pdf" TargetMode="External"/><Relationship Id="rId372" Type="http://schemas.openxmlformats.org/officeDocument/2006/relationships/hyperlink" Target="https://belangrijk1.s3.eu-central-1.amazonaws.com/Trouw-Checklist-PDF-2025-GRATIS-DOWNLOAD.pdf" TargetMode="External"/><Relationship Id="rId373" Type="http://schemas.openxmlformats.org/officeDocument/2006/relationships/hyperlink" Target="https://belangrijk1.s3.eu-central-1.amazonaws.com/Trouwdag-Checklist-PDF-2025-GRATIS-DOWNLOAD.pdf" TargetMode="External"/><Relationship Id="rId374" Type="http://schemas.openxmlformats.org/officeDocument/2006/relationships/hyperlink" Target="https://belangrijk1.s3.eu-central-1.amazonaws.com/Trouwen-Checklist-PDF-2025-GRATIS-DOWNLOAD.pdf" TargetMode="External"/><Relationship Id="rId375" Type="http://schemas.openxmlformats.org/officeDocument/2006/relationships/hyperlink" Target="https://belangrijk1.s3.eu-central-1.amazonaws.com/Trouwplannen-Checklist-PDF-2025-GRATIS-DOWNLOAD.pdf" TargetMode="External"/><Relationship Id="rId376" Type="http://schemas.openxmlformats.org/officeDocument/2006/relationships/hyperlink" Target="https://belangrijk1.s3.eu-central-1.amazonaws.com/Trouwplanning-Checklist-PDF-2025-GRATIS-DOWNLOAD.pdf" TargetMode="External"/><Relationship Id="rId377" Type="http://schemas.openxmlformats.org/officeDocument/2006/relationships/hyperlink" Target="https://belangrijk1.s3.eu-central-1.amazonaws.com/Uitvaart-Regelen-Checklist-PDF-2025-GRATIS-DOWNLOAD.pdf" TargetMode="External"/><Relationship Id="rId378" Type="http://schemas.openxmlformats.org/officeDocument/2006/relationships/hyperlink" Target="https://belangrijk1.s3.eu-central-1.amazonaws.com/Uitzet-Checklist-PDF-2025-GRATIS-DOWNLOAD.pdf" TargetMode="External"/><Relationship Id="rId379" Type="http://schemas.openxmlformats.org/officeDocument/2006/relationships/hyperlink" Target="https://belangrijk1.s3.eu-central-1.amazonaws.com/Vakantie-Bagage-Checklist-PDF-2025-GRATIS-DOWNLOAD.pdf" TargetMode="External"/><Relationship Id="rId380" Type="http://schemas.openxmlformats.org/officeDocument/2006/relationships/hyperlink" Target="https://belangrijk1.s3.eu-central-1.amazonaws.com/Vakantie-Checklist-Kinderen-PDF-2025-GRATIS-DOWNLOAD.pdf" TargetMode="External"/><Relationship Id="rId381" Type="http://schemas.openxmlformats.org/officeDocument/2006/relationships/hyperlink" Target="https://belangrijk1.s3.eu-central-1.amazonaws.com/Vakantie-Checklist-Peuter-PDF-2025-GRATIS-DOWNLOAD.pdf" TargetMode="External"/><Relationship Id="rId382" Type="http://schemas.openxmlformats.org/officeDocument/2006/relationships/hyperlink" Target="https://belangrijk1.s3.eu-central-1.amazonaws.com/Vakantie-Checklist-Thailand-PDF-2025-GRATIS-DOWNLOAD.pdf" TargetMode="External"/><Relationship Id="rId383" Type="http://schemas.openxmlformats.org/officeDocument/2006/relationships/hyperlink" Target="https://belangrijk1.s3.eu-central-1.amazonaws.com/Vakantie-Checklist-Vliegen-PDF-2025-GRATIS-DOWNLOAD.pdf" TargetMode="External"/><Relationship Id="rId384" Type="http://schemas.openxmlformats.org/officeDocument/2006/relationships/hyperlink" Target="https://belangrijk1.s3.eu-central-1.amazonaws.com/Vakantie-Koffer-Checklist-PDF-2025-GRATIS-DOWNLOAD.pdf" TargetMode="External"/><Relationship Id="rId385" Type="http://schemas.openxmlformats.org/officeDocument/2006/relationships/hyperlink" Target="https://belangrijk1.s3.eu-central-1.amazonaws.com/Vca-Checklist-PDF-2025-GRATIS-DOWNLOAD.pdf" TargetMode="External"/><Relationship Id="rId386" Type="http://schemas.openxmlformats.org/officeDocument/2006/relationships/hyperlink" Target="https://belangrijk1.s3.eu-central-1.amazonaws.com/Vereniging-Eigen-Huis-Checklist-Oplevering-PDF-2025-GRATIS-DOWNLOAD.pdf" TargetMode="External"/><Relationship Id="rId387" Type="http://schemas.openxmlformats.org/officeDocument/2006/relationships/hyperlink" Target="https://belangrijk1.s3.eu-central-1.amazonaws.com/Verhuisplanner-Checklist-PDF-2025-GRATIS-DOWNLOAD.pdf" TargetMode="External"/><Relationship Id="rId388" Type="http://schemas.openxmlformats.org/officeDocument/2006/relationships/hyperlink" Target="https://belangrijk1.s3.eu-central-1.amazonaws.com/Verhuisplanning-Checklist-PDF-2025-GRATIS-DOWNLOAD.pdf" TargetMode="External"/><Relationship Id="rId389" Type="http://schemas.openxmlformats.org/officeDocument/2006/relationships/hyperlink" Target="https://belangrijk1.s3.eu-central-1.amazonaws.com/Verhuistips-Checklist-PDF-2025-GRATIS-DOWNLOAD.pdf" TargetMode="External"/><Relationship Id="rId390" Type="http://schemas.openxmlformats.org/officeDocument/2006/relationships/hyperlink" Target="https://belangrijk1.s3.eu-central-1.amazonaws.com/Verhuizen-Doorgeven-Checklist-PDF-2025-GRATIS-DOWNLOAD.pdf" TargetMode="External"/><Relationship Id="rId391" Type="http://schemas.openxmlformats.org/officeDocument/2006/relationships/hyperlink" Target="https://belangrijk1.s3.eu-central-1.amazonaws.com/Verhuizen-Wat-Te-Doen-Checklist-PDF-2025-GRATIS-DOWNLOAD.pdf" TargetMode="External"/><Relationship Id="rId392" Type="http://schemas.openxmlformats.org/officeDocument/2006/relationships/hyperlink" Target="https://belangrijk1.s3.eu-central-1.amazonaws.com/Verhuizing-Adres-Doorgeven-Checklist-PDF-2025-GRATIS-DOWNLOAD.pdf" TargetMode="External"/><Relationship Id="rId393" Type="http://schemas.openxmlformats.org/officeDocument/2006/relationships/hyperlink" Target="https://belangrijk1.s3.eu-central-1.amazonaws.com/Verhuizing-Checklist-PDF-2025-GRATIS-DOWNLOAD.pdf" TargetMode="External"/><Relationship Id="rId394" Type="http://schemas.openxmlformats.org/officeDocument/2006/relationships/hyperlink" Target="https://belangrijk1.s3.eu-central-1.amazonaws.com/Vliegvakantie-Checklist-PDF-2025-GRATIS-DOWNLOAD.pdf" TargetMode="External"/><Relationship Id="rId395" Type="http://schemas.openxmlformats.org/officeDocument/2006/relationships/hyperlink" Target="https://belangrijk1.s3.eu-central-1.amazonaws.com/Vluchtkoffer-Bevalling-Checklist-PDF-2025-GRATIS-DOWNLOAD.pdf" TargetMode="External"/><Relationship Id="rId396" Type="http://schemas.openxmlformats.org/officeDocument/2006/relationships/hyperlink" Target="https://belangrijk1.s3.eu-central-1.amazonaws.com/Vluchtkoffer-Checklist-PDF-2025-GRATIS-DOWNLOAD.pdf" TargetMode="External"/><Relationship Id="rId397" Type="http://schemas.openxmlformats.org/officeDocument/2006/relationships/hyperlink" Target="https://belangrijk1.s3.eu-central-1.amazonaws.com/Voorbeeld-Checklist-Nieuwe-Medewerker-PDF-2025-GRATIS-DOWNLOAD.pdf" TargetMode="External"/><Relationship Id="rId398" Type="http://schemas.openxmlformats.org/officeDocument/2006/relationships/hyperlink" Target="https://belangrijk1.s3.eu-central-1.amazonaws.com/Voorschouw-Nieuwbouw-Checklist-PDF-2025-GRATIS-DOWNLOAD.pdf" TargetMode="External"/><Relationship Id="rId399" Type="http://schemas.openxmlformats.org/officeDocument/2006/relationships/hyperlink" Target="https://belangrijk1.s3.eu-central-1.amazonaws.com/Vpn-Checklist-PDF-2025-GRATIS-DOWNLOAD.pdf" TargetMode="External"/><Relationship Id="rId400" Type="http://schemas.openxmlformats.org/officeDocument/2006/relationships/hyperlink" Target="https://belangrijk1.s3.eu-central-1.amazonaws.com/Vso-Checklist-PDF-2025-GRATIS-DOWNLOAD.pdf" TargetMode="External"/><Relationship Id="rId401" Type="http://schemas.openxmlformats.org/officeDocument/2006/relationships/hyperlink" Target="https://belangrijk1.s3.eu-central-1.amazonaws.com/Vve-Checklist-PDF-2025-GRATIS-DOWNLOAD.pdf" TargetMode="External"/><Relationship Id="rId402" Type="http://schemas.openxmlformats.org/officeDocument/2006/relationships/hyperlink" Target="https://belangrijk1.s3.eu-central-1.amazonaws.com/Warmtepomp-Checklist-PDF-2025-GRATIS-DOWNLOAD.pdf" TargetMode="External"/><Relationship Id="rId403" Type="http://schemas.openxmlformats.org/officeDocument/2006/relationships/hyperlink" Target="https://belangrijk1.s3.eu-central-1.amazonaws.com/Wat-Te-Doen-Na-Overlijden-Checklist-PDF-2025-GRATIS-DOWNLOAD.pdf" TargetMode="External"/><Relationship Id="rId404" Type="http://schemas.openxmlformats.org/officeDocument/2006/relationships/hyperlink" Target="https://belangrijk1.s3.eu-central-1.amazonaws.com/Wbtr-Checklist-PDF-2025-GRATIS-DOWNLOAD.pdf" TargetMode="External"/><Relationship Id="rId405" Type="http://schemas.openxmlformats.org/officeDocument/2006/relationships/hyperlink" Target="https://belangrijk1.s3.eu-central-1.amazonaws.com/Wcag-Guidelines-Checklist-PDF-2025-GRATIS-DOWNLOAD.pdf" TargetMode="External"/><Relationship Id="rId406" Type="http://schemas.openxmlformats.org/officeDocument/2006/relationships/hyperlink" Target="https://belangrijk1.s3.eu-central-1.amazonaws.com/Web-Migration-Checklist-PDF-2025-GRATIS-DOWNLOAD.pdf" TargetMode="External"/><Relationship Id="rId407" Type="http://schemas.openxmlformats.org/officeDocument/2006/relationships/hyperlink" Target="https://belangrijk1.s3.eu-central-1.amazonaws.com/Wedding-To-Do-Checklist-PDF-2025-GRATIS-DOWNLOAD.pdf" TargetMode="External"/><Relationship Id="rId408" Type="http://schemas.openxmlformats.org/officeDocument/2006/relationships/hyperlink" Target="https://belangrijk1.s3.eu-central-1.amazonaws.com/Weekend-Weg-Checklist-PDF-2025-GRATIS-DOWNLOAD.pdf" TargetMode="External"/><Relationship Id="rId409" Type="http://schemas.openxmlformats.org/officeDocument/2006/relationships/hyperlink" Target="https://belangrijk1.s3.eu-central-1.amazonaws.com/Werknemersvaardigheden-Checklist-PDF-2025-GRATIS-DOWNLOAD.pdf" TargetMode="External"/><Relationship Id="rId410" Type="http://schemas.openxmlformats.org/officeDocument/2006/relationships/hyperlink" Target="https://belangrijk1.s3.eu-central-1.amazonaws.com/Werkplekonderzoek-Checklist-PDF-2025-GRATIS-DOWNLOAD.pdf" TargetMode="External"/><Relationship Id="rId411" Type="http://schemas.openxmlformats.org/officeDocument/2006/relationships/hyperlink" Target="https://belangrijk1.s3.eu-central-1.amazonaws.com/Wintersport-Checklist-PDF-2025-GRATIS-DOWNLOAD.pdf" TargetMode="External"/><Relationship Id="rId412" Type="http://schemas.openxmlformats.org/officeDocument/2006/relationships/hyperlink" Target="https://belangrijk1.s3.eu-central-1.amazonaws.com/Zelf-Je-Huis-Verkopen-Checklist-PDF-2025-GRATIS-DOWNLOAD.pdf" TargetMode="External"/><Relationship Id="rId413" Type="http://schemas.openxmlformats.org/officeDocument/2006/relationships/hyperlink" Target="https://belangrijk1.s3.eu-central-1.amazonaws.com/Ziekenhuistas-Checklist-PDF-2025-GRATIS-DOWNLOAD.pdf" TargetMode="External"/><Relationship Id="rId414" Type="http://schemas.openxmlformats.org/officeDocument/2006/relationships/hyperlink" Target="https://belangrijk1.s3.eu-central-1.amazonaws.com/Ziekte-Van-Lyme-Symptomen-Checklist-PDF-2025-GRATIS-DOWNLOAD.pdf" TargetMode="External"/><Relationship Id="rId415" Type="http://schemas.openxmlformats.org/officeDocument/2006/relationships/hyperlink" Target="https://belangrijk1.s3.eu-central-1.amazonaws.com/Zomervakantie-Checklist-PDF-2025-GRATIS-DOWNLOAD.pdf" TargetMode="External"/><Relationship Id="rId416" Type="http://schemas.openxmlformats.org/officeDocument/2006/relationships/hyperlink" Target="https://belangrijk1.s3.eu-central-1.amazonaws.com/Zwanger-En-Nu-Checklist-PDF-2025-GRATIS-DOWNLOAD.pdf" TargetMode="External"/><Relationship Id="rId417" Type="http://schemas.openxmlformats.org/officeDocument/2006/relationships/hyperlink" Target="https://belangrijk1.s3.eu-central-1.amazonaws.com/Zwanger-Wat-Nu-Checklist-PDF-2025-GRATIS-DOWNLOAD.pdf" TargetMode="External"/><Relationship Id="rId418" Type="http://schemas.openxmlformats.org/officeDocument/2006/relationships/hyperlink" Target="https://belangrijk1.s3.eu-central-1.amazonaws.com/Zwangerschap-Checklist-PDF-2025-GRATIS-DOWNLOAD.pdf" TargetMode="External"/><Relationship Id="rId419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
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kvk checklist Gratis DOCX 2025</w:t>
      </w:r>
    </w:p>
    <w:p/>
    <w:p>
      <w:pPr>
        <w:spacing w:after="240"/>
      </w:pPr>
      <w:r>
        <w:rPr>
          <w:sz w:val="36"/>
        </w:rPr>
        <w:t>Kvk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Kvk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Kvk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Bedrijfsnaam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unieke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herkenbare</w:t>
      </w:r>
      <w:r>
        <w:rPr>
          <w:sz w:val="36"/>
        </w:rPr>
        <w:t xml:space="preserve"> </w:t>
      </w:r>
      <w:r>
        <w:rPr>
          <w:sz w:val="36"/>
        </w:rPr>
        <w:t>naam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bedrijf.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naam</w:t>
      </w:r>
      <w:r>
        <w:rPr>
          <w:sz w:val="36"/>
        </w:rPr>
        <w:t xml:space="preserve"> </w:t>
      </w:r>
      <w:r>
        <w:rPr>
          <w:sz w:val="36"/>
        </w:rPr>
        <w:t>nog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anderen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gebruikt.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varianten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bedenken.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domeinnaam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online</w:t>
      </w:r>
    </w:p>
    <w:p>
      <w:pPr>
        <w:spacing w:after="240"/>
      </w:pPr>
      <w:r>
        <w:rPr>
          <w:sz w:val="36"/>
        </w:rPr>
        <w:t>zichtbaarheid!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Naamgenerator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Domeinnaamchecker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Concurrentieanalyse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Merkregistratie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Logo-ontwerp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Registratie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KVK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bedrijfsgegevens</w:t>
      </w:r>
      <w:r>
        <w:rPr>
          <w:sz w:val="36"/>
        </w:rPr>
        <w:t xml:space="preserve"> </w:t>
      </w:r>
      <w:r>
        <w:rPr>
          <w:sz w:val="36"/>
        </w:rPr>
        <w:t>correct</w:t>
      </w:r>
      <w:r>
        <w:rPr>
          <w:sz w:val="36"/>
        </w:rPr>
        <w:t xml:space="preserve"> </w:t>
      </w:r>
      <w:r>
        <w:rPr>
          <w:sz w:val="36"/>
        </w:rPr>
        <w:t>invult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KVK.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officiële</w:t>
      </w:r>
      <w:r>
        <w:rPr>
          <w:sz w:val="36"/>
        </w:rPr>
        <w:t xml:space="preserve"> </w:t>
      </w:r>
      <w:r>
        <w:rPr>
          <w:sz w:val="36"/>
        </w:rPr>
        <w:t>registratie.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identificatiebewijs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afspraak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wachttijden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voorbereide</w:t>
      </w:r>
      <w:r>
        <w:rPr>
          <w:sz w:val="36"/>
        </w:rPr>
        <w:t xml:space="preserve"> </w:t>
      </w:r>
      <w:r>
        <w:rPr>
          <w:sz w:val="36"/>
        </w:rPr>
        <w:t>pitch</w:t>
      </w:r>
      <w:r>
        <w:rPr>
          <w:sz w:val="36"/>
        </w:rPr>
        <w:t xml:space="preserve"> </w:t>
      </w:r>
      <w:r>
        <w:rPr>
          <w:sz w:val="36"/>
        </w:rPr>
        <w:t>mee!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Identificatiebewijs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Afspraakbevestiging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Bedrijfsplan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KVK-formulieren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Visitekaartjes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Administratie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administratie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bedrijf.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boekhoudsoftware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overzichtelijke</w:t>
      </w:r>
      <w:r>
        <w:rPr>
          <w:sz w:val="36"/>
        </w:rPr>
        <w:t xml:space="preserve"> </w:t>
      </w:r>
      <w:r>
        <w:rPr>
          <w:sz w:val="36"/>
        </w:rPr>
        <w:t>administratie.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bijhouden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inkomsten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uitgaven.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belastingaangiftes.</w:t>
      </w:r>
      <w:r>
        <w:rPr>
          <w:sz w:val="36"/>
        </w:rPr>
        <w:t xml:space="preserve"> </w:t>
      </w: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sjablonen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facturen!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Boekhoudsoftware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Factuursjablonen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Inkomsten-uitgavenoverzicht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Belastinggids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Administratiecursus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Verzekeringen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benodigde</w:t>
      </w:r>
      <w:r>
        <w:rPr>
          <w:sz w:val="36"/>
        </w:rPr>
        <w:t xml:space="preserve"> </w:t>
      </w:r>
      <w:r>
        <w:rPr>
          <w:sz w:val="36"/>
        </w:rPr>
        <w:t>verzekeringen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bedrijf.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aansprakelijkheidsverzekering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bijvoorbeeld</w:t>
      </w:r>
      <w:r>
        <w:rPr>
          <w:sz w:val="36"/>
        </w:rPr>
        <w:t xml:space="preserve"> </w:t>
      </w:r>
      <w:r>
        <w:rPr>
          <w:sz w:val="36"/>
        </w:rPr>
        <w:t>erg</w:t>
      </w:r>
      <w:r>
        <w:rPr>
          <w:sz w:val="36"/>
        </w:rPr>
        <w:t xml:space="preserve"> </w:t>
      </w: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arbeidsongeschiktheidsverzekering.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beschermt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tegen</w:t>
      </w:r>
      <w:r>
        <w:rPr>
          <w:sz w:val="36"/>
        </w:rPr>
        <w:t xml:space="preserve"> </w:t>
      </w:r>
      <w:r>
        <w:rPr>
          <w:sz w:val="36"/>
        </w:rPr>
        <w:t>onvoorziene</w:t>
      </w:r>
    </w:p>
    <w:p>
      <w:pPr>
        <w:spacing w:after="240"/>
      </w:pPr>
      <w:r>
        <w:rPr>
          <w:sz w:val="36"/>
        </w:rPr>
        <w:t>omstandigheden.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aanbieders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deal!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Aansprakelijkheidsverzekering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Arbeidsongeschiktheidsverzekering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Bedrijfsschadeverzekering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Verzekeringsvergelijker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Adviesgesprek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Marketingstrategie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marketingstrategie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doelgroep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bereiken.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social</w:t>
      </w:r>
    </w:p>
    <w:p>
      <w:pPr>
        <w:spacing w:after="240"/>
      </w:pPr>
      <w:r>
        <w:rPr>
          <w:sz w:val="36"/>
        </w:rPr>
        <w:t>media,</w:t>
      </w:r>
      <w:r>
        <w:rPr>
          <w:sz w:val="36"/>
        </w:rPr>
        <w:t xml:space="preserve"> </w:t>
      </w:r>
      <w:r>
        <w:rPr>
          <w:sz w:val="36"/>
        </w:rPr>
        <w:t>e-mailmarketing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zelfs</w:t>
      </w:r>
      <w:r>
        <w:rPr>
          <w:sz w:val="36"/>
        </w:rPr>
        <w:t xml:space="preserve"> </w:t>
      </w:r>
      <w:r>
        <w:rPr>
          <w:sz w:val="36"/>
        </w:rPr>
        <w:t>offline</w:t>
      </w:r>
      <w:r>
        <w:rPr>
          <w:sz w:val="36"/>
        </w:rPr>
        <w:t xml:space="preserve"> </w:t>
      </w:r>
      <w:r>
        <w:rPr>
          <w:sz w:val="36"/>
        </w:rPr>
        <w:t>evenementen.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aantrekkelijke</w:t>
      </w:r>
    </w:p>
    <w:p>
      <w:pPr>
        <w:spacing w:after="240"/>
      </w:pP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diensten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presenteert.</w:t>
      </w:r>
      <w:r>
        <w:rPr>
          <w:sz w:val="36"/>
        </w:rPr>
        <w:t xml:space="preserve"> </w:t>
      </w:r>
      <w:r>
        <w:rPr>
          <w:sz w:val="36"/>
        </w:rPr>
        <w:t>Test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campagnes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wat</w:t>
      </w:r>
    </w:p>
    <w:p>
      <w:pPr>
        <w:spacing w:after="240"/>
      </w:pP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werkt.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resultaten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analyseren!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Social</w:t>
      </w:r>
      <w:r>
        <w:rPr>
          <w:sz w:val="36"/>
        </w:rPr>
        <w:t xml:space="preserve"> </w:t>
      </w:r>
      <w:r>
        <w:rPr>
          <w:sz w:val="36"/>
        </w:rPr>
        <w:t>media</w:t>
      </w:r>
      <w:r>
        <w:rPr>
          <w:sz w:val="36"/>
        </w:rPr>
        <w:t xml:space="preserve"> </w:t>
      </w:r>
      <w:r>
        <w:rPr>
          <w:sz w:val="36"/>
        </w:rPr>
        <w:t>tools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E-mailmarketingsoftware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Websitebouwers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SEO-analysetools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Marktonderzoek</w:t>
        </w:r>
      </w:hyperlink>
    </w:p>
    <w:p>
      <w:pPr>
        <w:spacing w:after="240"/>
      </w:pPr>
      <w:r>
        <w:rPr>
          <w:sz w:val="36"/>
        </w:rPr>
        <w:t>Kvk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alle</w:t>
      </w:r>
      <w:r>
        <w:rPr>
          <w:sz w:val="36"/>
        </w:rPr>
        <w:t xml:space="preserve"> </w:t>
      </w:r>
      <w:r>
        <w:rPr>
          <w:sz w:val="36"/>
        </w:rPr>
        <w:t>benodigde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vorm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KVK</w:t>
      </w:r>
      <w:r>
        <w:rPr>
          <w:sz w:val="36"/>
        </w:rPr>
        <w:t xml:space="preserve"> </w:t>
      </w:r>
      <w:r>
        <w:rPr>
          <w:sz w:val="36"/>
        </w:rPr>
        <w:t>gaat.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keren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terugkomen.</w:t>
      </w:r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identiteitsbewijzen,</w:t>
      </w:r>
      <w:r>
        <w:rPr>
          <w:sz w:val="36"/>
        </w:rPr>
        <w:t xml:space="preserve"> </w:t>
      </w:r>
      <w:r>
        <w:rPr>
          <w:sz w:val="36"/>
        </w:rPr>
        <w:t>statutair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eventuele</w:t>
      </w:r>
      <w:r>
        <w:rPr>
          <w:sz w:val="36"/>
        </w:rPr>
        <w:t xml:space="preserve"> </w:t>
      </w:r>
      <w:r>
        <w:rPr>
          <w:sz w:val="36"/>
        </w:rPr>
        <w:t>vergunningen.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document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scanner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cloud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opslag</w:t>
        </w:r>
      </w:hyperlink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unieke</w:t>
      </w:r>
      <w:r>
        <w:rPr>
          <w:sz w:val="36"/>
        </w:rPr>
        <w:t xml:space="preserve"> </w:t>
      </w:r>
      <w:r>
        <w:rPr>
          <w:sz w:val="36"/>
        </w:rPr>
        <w:t>bedrijfsnaam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gekozen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registratie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KVK-naamcheck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snel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verifiëren.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KVK-naamcheck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naamgenerator</w:t>
        </w:r>
      </w:hyperlink>
    </w:p>
    <w:p>
      <w:pPr>
        <w:spacing w:after="240"/>
      </w:pPr>
      <w:r>
        <w:rPr>
          <w:sz w:val="36"/>
        </w:rPr>
        <w:t>Bereid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bedrijfsplan.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nuttig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registratie,</w:t>
      </w:r>
      <w:r>
        <w:rPr>
          <w:sz w:val="36"/>
        </w:rPr>
        <w:t xml:space="preserve"> </w:t>
      </w:r>
      <w:r>
        <w:rPr>
          <w:sz w:val="36"/>
        </w:rPr>
        <w:t>maar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toekomstige</w:t>
      </w:r>
      <w:r>
        <w:rPr>
          <w:sz w:val="36"/>
        </w:rPr>
        <w:t xml:space="preserve"> </w:t>
      </w:r>
      <w:r>
        <w:rPr>
          <w:sz w:val="36"/>
        </w:rPr>
        <w:t>investeerders.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eigen</w:t>
      </w:r>
      <w:r>
        <w:rPr>
          <w:sz w:val="36"/>
        </w:rPr>
        <w:t xml:space="preserve"> </w:t>
      </w:r>
      <w:r>
        <w:rPr>
          <w:sz w:val="36"/>
        </w:rPr>
        <w:t>doelen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strategieën</w:t>
      </w:r>
    </w:p>
    <w:p>
      <w:pPr>
        <w:spacing w:after="240"/>
      </w:pPr>
      <w:r>
        <w:rPr>
          <w:sz w:val="36"/>
        </w:rPr>
        <w:t>helder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bedrijfsplan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sjablonen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bedrijfsplannen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rechtsvorm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bedrijf.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heeft</w:t>
      </w:r>
      <w:r>
        <w:rPr>
          <w:sz w:val="36"/>
        </w:rPr>
        <w:t xml:space="preserve"> </w:t>
      </w:r>
      <w:r>
        <w:rPr>
          <w:sz w:val="36"/>
        </w:rPr>
        <w:t>invloed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aansprakelijkheid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belastingverplichtingen.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verschillen</w:t>
      </w:r>
      <w:r>
        <w:rPr>
          <w:sz w:val="36"/>
        </w:rPr>
        <w:t xml:space="preserve"> </w:t>
      </w:r>
      <w:r>
        <w:rPr>
          <w:sz w:val="36"/>
        </w:rPr>
        <w:t>tussen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eenmanszaak,</w:t>
      </w:r>
      <w:r>
        <w:rPr>
          <w:sz w:val="36"/>
        </w:rPr>
        <w:t xml:space="preserve"> </w:t>
      </w:r>
      <w:r>
        <w:rPr>
          <w:sz w:val="36"/>
        </w:rPr>
        <w:t>VOF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BV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begrijpen.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rechtsvorm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keuzehulp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belastinggids</w:t>
        </w:r>
      </w:hyperlink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inschrijving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KVK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koppelen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relevante</w:t>
      </w:r>
      <w:r>
        <w:rPr>
          <w:sz w:val="36"/>
        </w:rPr>
        <w:t xml:space="preserve"> </w:t>
      </w:r>
      <w:r>
        <w:rPr>
          <w:sz w:val="36"/>
        </w:rPr>
        <w:t>instanties,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Belastingdienst.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alle</w:t>
      </w:r>
    </w:p>
    <w:p>
      <w:pPr>
        <w:spacing w:after="240"/>
      </w:pPr>
      <w:r>
        <w:rPr>
          <w:sz w:val="36"/>
        </w:rPr>
        <w:t>verplichtingen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voldoen.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belastingsoftware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administratie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tools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Kvk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Naamgenerato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Domeinnaamchecker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Concurrentieanalyse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Merkregistratie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Logo-ontwerp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Identificatiebewij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Afspraakbevestiging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Bedrijfsplan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KVK-formulieren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Visitekaartje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Boekhoudsoftwar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Factuursjablon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Inkomsten-uitgavenoverzicht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Belastinggid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Administratiecursus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Aansprakelijkheidsverzekering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Arbeidsongeschiktheidsverzekering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Bedrijfsschadeverzekering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Verzekeringsvergelijk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Adviesgespre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E-mailmarketingsoftware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Websitebouwers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SEO-analysetool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Marktonderzoek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document+scanne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cloud+opslag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KVK-naamcheck+too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naamgenerator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bedrijfsplan+software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jablonen+voor+bedrijfsplanne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rechtsvorm+keuzehulp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belastinggid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belastingsoftware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administratie+tools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
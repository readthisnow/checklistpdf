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gut checklist Gratis DOCX 2025</w:t>
      </w:r>
    </w:p>
    <w:p/>
    <w:p>
      <w:pPr>
        <w:spacing w:after="240"/>
      </w:pPr>
      <w:r>
        <w:rPr>
          <w:sz w:val="36"/>
        </w:rPr>
        <w:t>Gut</w:t>
      </w:r>
      <w:r>
        <w:rPr>
          <w:sz w:val="36"/>
        </w:rPr>
        <w:t xml:space="preserve"> </w:t>
      </w:r>
      <w:r>
        <w:rPr>
          <w:sz w:val="36"/>
        </w:rPr>
        <w:t>Health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Gut</w:t>
      </w:r>
      <w:r>
        <w:rPr>
          <w:sz w:val="36"/>
        </w:rPr>
        <w:t xml:space="preserve"> </w:t>
      </w:r>
      <w:r>
        <w:rPr>
          <w:sz w:val="36"/>
        </w:rPr>
        <w:t>Health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Gut</w:t>
      </w:r>
      <w:r>
        <w:rPr>
          <w:sz w:val="36"/>
        </w:rPr>
        <w:t xml:space="preserve"> </w:t>
      </w:r>
      <w:r>
        <w:rPr>
          <w:sz w:val="36"/>
        </w:rPr>
        <w:t>Health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Voeding</w:t>
      </w:r>
    </w:p>
    <w:p>
      <w:pPr>
        <w:spacing w:after="240"/>
      </w:pPr>
      <w:r>
        <w:rPr>
          <w:sz w:val="36"/>
        </w:rPr>
        <w:t>Eet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gevarieerd</w:t>
      </w:r>
      <w:r>
        <w:rPr>
          <w:sz w:val="36"/>
        </w:rPr>
        <w:t xml:space="preserve"> </w:t>
      </w:r>
      <w:r>
        <w:rPr>
          <w:sz w:val="36"/>
        </w:rPr>
        <w:t>dieet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vezels,</w:t>
      </w:r>
      <w:r>
        <w:rPr>
          <w:sz w:val="36"/>
        </w:rPr>
        <w:t xml:space="preserve"> </w:t>
      </w:r>
      <w:r>
        <w:rPr>
          <w:sz w:val="36"/>
        </w:rPr>
        <w:t>groenten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fruit.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gefermenteerde</w:t>
      </w:r>
    </w:p>
    <w:p>
      <w:pPr>
        <w:spacing w:after="240"/>
      </w:pP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yoghurt,</w:t>
      </w:r>
      <w:r>
        <w:rPr>
          <w:sz w:val="36"/>
        </w:rPr>
        <w:t xml:space="preserve"> </w:t>
      </w:r>
      <w:r>
        <w:rPr>
          <w:sz w:val="36"/>
        </w:rPr>
        <w:t>kefir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zuurkool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probiotica.</w:t>
      </w:r>
      <w:r>
        <w:rPr>
          <w:sz w:val="36"/>
        </w:rPr>
        <w:t xml:space="preserve"> </w:t>
      </w:r>
      <w:r>
        <w:rPr>
          <w:sz w:val="36"/>
        </w:rPr>
        <w:t>Vermijd</w:t>
      </w:r>
    </w:p>
    <w:p>
      <w:pPr>
        <w:spacing w:after="240"/>
      </w:pPr>
      <w:r>
        <w:rPr>
          <w:sz w:val="36"/>
        </w:rPr>
        <w:t>bewerkte</w:t>
      </w:r>
      <w:r>
        <w:rPr>
          <w:sz w:val="36"/>
        </w:rPr>
        <w:t xml:space="preserve"> </w:t>
      </w:r>
      <w:r>
        <w:rPr>
          <w:sz w:val="36"/>
        </w:rPr>
        <w:t>suikers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ongezonde</w:t>
      </w:r>
      <w:r>
        <w:rPr>
          <w:sz w:val="36"/>
        </w:rPr>
        <w:t xml:space="preserve"> </w:t>
      </w:r>
      <w:r>
        <w:rPr>
          <w:sz w:val="36"/>
        </w:rPr>
        <w:t>vetten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mogelijk.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simpel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probeer</w:t>
      </w:r>
    </w:p>
    <w:p>
      <w:pPr>
        <w:spacing w:after="240"/>
      </w:pP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recepten</w:t>
      </w:r>
      <w:r>
        <w:rPr>
          <w:sz w:val="36"/>
        </w:rPr>
        <w:t xml:space="preserve"> </w:t>
      </w:r>
      <w:r>
        <w:rPr>
          <w:sz w:val="36"/>
        </w:rPr>
        <w:t>uit!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lichaam</w:t>
      </w:r>
      <w:r>
        <w:rPr>
          <w:sz w:val="36"/>
        </w:rPr>
        <w:t xml:space="preserve"> </w:t>
      </w:r>
      <w:r>
        <w:rPr>
          <w:sz w:val="36"/>
        </w:rPr>
        <w:t>zal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dankbaar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yoghurt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kefir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zuurkool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volkorenbrood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bonen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Hydratatie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drinkt,</w:t>
      </w:r>
      <w:r>
        <w:rPr>
          <w:sz w:val="36"/>
        </w:rPr>
        <w:t xml:space="preserve"> </w:t>
      </w:r>
      <w:r>
        <w:rPr>
          <w:sz w:val="36"/>
        </w:rPr>
        <w:t>minstens</w:t>
      </w:r>
      <w:r>
        <w:rPr>
          <w:sz w:val="36"/>
        </w:rPr>
        <w:t xml:space="preserve"> </w:t>
      </w:r>
      <w:r>
        <w:rPr>
          <w:sz w:val="36"/>
        </w:rPr>
        <w:t>1,5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2</w:t>
      </w:r>
      <w:r>
        <w:rPr>
          <w:sz w:val="36"/>
        </w:rPr>
        <w:t xml:space="preserve"> </w:t>
      </w:r>
      <w:r>
        <w:rPr>
          <w:sz w:val="36"/>
        </w:rPr>
        <w:t>liter</w:t>
      </w:r>
      <w:r>
        <w:rPr>
          <w:sz w:val="36"/>
        </w:rPr>
        <w:t xml:space="preserve"> </w:t>
      </w:r>
      <w:r>
        <w:rPr>
          <w:sz w:val="36"/>
        </w:rPr>
        <w:t>per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ideaal.</w:t>
      </w:r>
    </w:p>
    <w:p>
      <w:pPr>
        <w:spacing w:after="240"/>
      </w:pPr>
      <w:r>
        <w:rPr>
          <w:sz w:val="36"/>
        </w:rPr>
        <w:t>Hydratatie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spijsvertering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ondersteunt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opname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voedingsstoffen.</w:t>
      </w:r>
    </w:p>
    <w:p>
      <w:pPr>
        <w:spacing w:after="240"/>
      </w:pP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kruidenthee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infused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lekkere</w:t>
      </w:r>
      <w:r>
        <w:rPr>
          <w:sz w:val="36"/>
        </w:rPr>
        <w:t xml:space="preserve"> </w:t>
      </w:r>
      <w:r>
        <w:rPr>
          <w:sz w:val="36"/>
        </w:rPr>
        <w:t>variatie.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koffie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alcohol</w:t>
      </w:r>
      <w:r>
        <w:rPr>
          <w:sz w:val="36"/>
        </w:rPr>
        <w:t xml:space="preserve"> </w:t>
      </w:r>
      <w:r>
        <w:rPr>
          <w:sz w:val="36"/>
        </w:rPr>
        <w:t>uitdrogend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kruidenthee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infuser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kokoswater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smoothiemaker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Beweging</w:t>
      </w:r>
    </w:p>
    <w:p>
      <w:pPr>
        <w:spacing w:after="240"/>
      </w:pP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lichaamsbeweging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spijsvertering.</w:t>
      </w:r>
      <w:r>
        <w:rPr>
          <w:sz w:val="36"/>
        </w:rPr>
        <w:t xml:space="preserve"> </w:t>
      </w:r>
      <w:r>
        <w:rPr>
          <w:sz w:val="36"/>
        </w:rPr>
        <w:t>Probeer</w:t>
      </w:r>
    </w:p>
    <w:p>
      <w:pPr>
        <w:spacing w:after="240"/>
      </w:pP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minstens</w:t>
      </w:r>
      <w:r>
        <w:rPr>
          <w:sz w:val="36"/>
        </w:rPr>
        <w:t xml:space="preserve"> </w:t>
      </w:r>
      <w:r>
        <w:rPr>
          <w:sz w:val="36"/>
        </w:rPr>
        <w:t>30</w:t>
      </w:r>
      <w:r>
        <w:rPr>
          <w:sz w:val="36"/>
        </w:rPr>
        <w:t xml:space="preserve"> </w:t>
      </w:r>
      <w:r>
        <w:rPr>
          <w:sz w:val="36"/>
        </w:rPr>
        <w:t>minuten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bewegen,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wandelen,</w:t>
      </w:r>
      <w:r>
        <w:rPr>
          <w:sz w:val="36"/>
        </w:rPr>
        <w:t xml:space="preserve"> </w:t>
      </w:r>
      <w:r>
        <w:rPr>
          <w:sz w:val="36"/>
        </w:rPr>
        <w:t>fietsen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yoga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stimuleert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darmactiviteit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stress.</w:t>
      </w:r>
      <w:r>
        <w:rPr>
          <w:sz w:val="36"/>
        </w:rPr>
        <w:t xml:space="preserve"> </w:t>
      </w:r>
      <w:r>
        <w:rPr>
          <w:sz w:val="36"/>
        </w:rPr>
        <w:t>Zoek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activiteit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vindt,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volhoudt!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sportkleding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fietsen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yogamat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hardloopschoenen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fitnessabonnement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Stressmanagement</w:t>
      </w:r>
    </w:p>
    <w:p>
      <w:pPr>
        <w:spacing w:after="240"/>
      </w:pP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heeft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impact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spijsvertering.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ontspanning,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meditatie,</w:t>
      </w:r>
      <w:r>
        <w:rPr>
          <w:sz w:val="36"/>
        </w:rPr>
        <w:t xml:space="preserve"> </w:t>
      </w:r>
      <w:r>
        <w:rPr>
          <w:sz w:val="36"/>
        </w:rPr>
        <w:t>ademhalingsoefeningen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boek.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natuur</w:t>
      </w:r>
      <w:r>
        <w:rPr>
          <w:sz w:val="36"/>
        </w:rPr>
        <w:t xml:space="preserve"> </w:t>
      </w:r>
      <w:r>
        <w:rPr>
          <w:sz w:val="36"/>
        </w:rPr>
        <w:t>door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hobby's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beoefenen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vindt.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zelfzorg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groot</w:t>
      </w:r>
      <w:r>
        <w:rPr>
          <w:sz w:val="36"/>
        </w:rPr>
        <w:t xml:space="preserve"> </w:t>
      </w:r>
      <w:r>
        <w:rPr>
          <w:sz w:val="36"/>
        </w:rPr>
        <w:t>verschil</w:t>
      </w:r>
      <w:r>
        <w:rPr>
          <w:sz w:val="36"/>
        </w:rPr>
        <w:t xml:space="preserve"> </w:t>
      </w:r>
      <w:r>
        <w:rPr>
          <w:sz w:val="36"/>
        </w:rPr>
        <w:t>maken!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meditatiekussentje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essentiële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olie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dagboek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natuurboek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Probiotica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probiotische</w:t>
      </w:r>
      <w:r>
        <w:rPr>
          <w:sz w:val="36"/>
        </w:rPr>
        <w:t xml:space="preserve"> </w:t>
      </w:r>
      <w:r>
        <w:rPr>
          <w:sz w:val="36"/>
        </w:rPr>
        <w:t>supplementen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routine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na</w:t>
      </w:r>
    </w:p>
    <w:p>
      <w:pPr>
        <w:spacing w:after="240"/>
      </w:pPr>
      <w:r>
        <w:rPr>
          <w:sz w:val="36"/>
        </w:rPr>
        <w:t>antibiotica.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balans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darmen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herstellen.</w:t>
      </w:r>
      <w:r>
        <w:rPr>
          <w:sz w:val="36"/>
        </w:rPr>
        <w:t xml:space="preserve"> </w:t>
      </w:r>
      <w:r>
        <w:rPr>
          <w:sz w:val="36"/>
        </w:rPr>
        <w:t>Zoek</w:t>
      </w:r>
      <w:r>
        <w:rPr>
          <w:sz w:val="36"/>
        </w:rPr>
        <w:t xml:space="preserve"> </w:t>
      </w:r>
      <w:r>
        <w:rPr>
          <w:sz w:val="36"/>
        </w:rPr>
        <w:t>naar</w:t>
      </w:r>
    </w:p>
    <w:p>
      <w:pPr>
        <w:spacing w:after="240"/>
      </w:pP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stammen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breder</w:t>
      </w:r>
      <w:r>
        <w:rPr>
          <w:sz w:val="36"/>
        </w:rPr>
        <w:t xml:space="preserve"> </w:t>
      </w:r>
      <w:r>
        <w:rPr>
          <w:sz w:val="36"/>
        </w:rPr>
        <w:t>effect.</w:t>
      </w:r>
      <w:r>
        <w:rPr>
          <w:sz w:val="36"/>
        </w:rPr>
        <w:t xml:space="preserve"> </w:t>
      </w:r>
      <w:r>
        <w:rPr>
          <w:sz w:val="36"/>
        </w:rPr>
        <w:t>Praat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arts</w:t>
      </w:r>
    </w:p>
    <w:p>
      <w:pPr>
        <w:spacing w:after="240"/>
      </w:pP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begint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supplementen!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probiotica-supplementen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gefermenteerde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groenten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yoghurt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kombucha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supplementen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vrouwen</w:t>
        </w:r>
      </w:hyperlink>
    </w:p>
    <w:p>
      <w:pPr>
        <w:spacing w:after="240"/>
      </w:pPr>
      <w:r>
        <w:rPr>
          <w:sz w:val="36"/>
        </w:rPr>
        <w:t>Gut</w:t>
      </w:r>
      <w:r>
        <w:rPr>
          <w:sz w:val="36"/>
        </w:rPr>
        <w:t xml:space="preserve"> </w:t>
      </w:r>
      <w:r>
        <w:rPr>
          <w:sz w:val="36"/>
        </w:rPr>
        <w:t>Health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Hydratatie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spijsvertering.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dagelijks</w:t>
      </w:r>
      <w:r>
        <w:rPr>
          <w:sz w:val="36"/>
        </w:rPr>
        <w:t xml:space="preserve"> </w:t>
      </w:r>
      <w:r>
        <w:rPr>
          <w:sz w:val="36"/>
        </w:rPr>
        <w:t>voldoende</w:t>
      </w:r>
    </w:p>
    <w:p>
      <w:pPr>
        <w:spacing w:after="240"/>
      </w:pP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drinken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citroen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gember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smaak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voordelen.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bevorderen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spijsvertering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verlichten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opgeblazen</w:t>
      </w:r>
    </w:p>
    <w:p>
      <w:pPr>
        <w:spacing w:after="240"/>
      </w:pPr>
      <w:r>
        <w:rPr>
          <w:sz w:val="36"/>
        </w:rPr>
        <w:t>gevoel.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citroen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verse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gember</w:t>
        </w:r>
      </w:hyperlink>
    </w:p>
    <w:p>
      <w:pPr>
        <w:spacing w:after="240"/>
      </w:pP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vasten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'reset'-dag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spijsverteringssysteem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herstellen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groei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gezonde</w:t>
      </w:r>
    </w:p>
    <w:p>
      <w:pPr>
        <w:spacing w:after="240"/>
      </w:pPr>
      <w:r>
        <w:rPr>
          <w:sz w:val="36"/>
        </w:rPr>
        <w:t>bacteriën</w:t>
      </w:r>
      <w:r>
        <w:rPr>
          <w:sz w:val="36"/>
        </w:rPr>
        <w:t xml:space="preserve"> </w:t>
      </w:r>
      <w:r>
        <w:rPr>
          <w:sz w:val="36"/>
        </w:rPr>
        <w:t>bevorderen.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hydratatie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lichte,</w:t>
      </w:r>
    </w:p>
    <w:p>
      <w:pPr>
        <w:spacing w:after="240"/>
      </w:pPr>
      <w:r>
        <w:rPr>
          <w:sz w:val="36"/>
        </w:rPr>
        <w:t>voedzame</w:t>
      </w:r>
      <w:r>
        <w:rPr>
          <w:sz w:val="36"/>
        </w:rPr>
        <w:t xml:space="preserve"> </w:t>
      </w:r>
      <w:r>
        <w:rPr>
          <w:sz w:val="36"/>
        </w:rPr>
        <w:t>maaltijden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vasten.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groene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smoothies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bouillon</w:t>
        </w:r>
      </w:hyperlink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gefermenteerde</w:t>
      </w:r>
      <w:r>
        <w:rPr>
          <w:sz w:val="36"/>
        </w:rPr>
        <w:t xml:space="preserve"> </w:t>
      </w:r>
      <w:r>
        <w:rPr>
          <w:sz w:val="36"/>
        </w:rPr>
        <w:t>voedingsmiddelen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dieet,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kimchi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kombucha.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voedingsmiddelen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rijk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probiotica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diversiteit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darmflora</w:t>
      </w:r>
      <w:r>
        <w:rPr>
          <w:sz w:val="36"/>
        </w:rPr>
        <w:t xml:space="preserve"> </w:t>
      </w:r>
      <w:r>
        <w:rPr>
          <w:sz w:val="36"/>
        </w:rPr>
        <w:t>verbeteren.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hoeveelheden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lichaam</w:t>
      </w:r>
    </w:p>
    <w:p>
      <w:pPr>
        <w:spacing w:after="240"/>
      </w:pPr>
      <w:r>
        <w:rPr>
          <w:sz w:val="36"/>
        </w:rPr>
        <w:t>reageert.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kimchi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kombucha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stressmanagementtechnieken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yoga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meditatie.</w:t>
      </w:r>
    </w:p>
    <w:p>
      <w:pPr>
        <w:spacing w:after="240"/>
      </w:pP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negatieve</w:t>
      </w:r>
      <w:r>
        <w:rPr>
          <w:sz w:val="36"/>
        </w:rPr>
        <w:t xml:space="preserve"> </w:t>
      </w:r>
      <w:r>
        <w:rPr>
          <w:sz w:val="36"/>
        </w:rPr>
        <w:t>impact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darmgezondheid.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tijd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ontspannen,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algehele</w:t>
      </w:r>
      <w:r>
        <w:rPr>
          <w:sz w:val="36"/>
        </w:rPr>
        <w:t xml:space="preserve"> </w:t>
      </w:r>
      <w:r>
        <w:rPr>
          <w:sz w:val="36"/>
        </w:rPr>
        <w:t>welzijn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yogamat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meditatie-app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nachtrust,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slaap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gezonde</w:t>
      </w:r>
    </w:p>
    <w:p>
      <w:pPr>
        <w:spacing w:after="240"/>
      </w:pPr>
      <w:r>
        <w:rPr>
          <w:sz w:val="36"/>
        </w:rPr>
        <w:t>spijsvertering.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consistent</w:t>
      </w:r>
      <w:r>
        <w:rPr>
          <w:sz w:val="36"/>
        </w:rPr>
        <w:t xml:space="preserve"> </w:t>
      </w:r>
      <w:r>
        <w:rPr>
          <w:sz w:val="36"/>
        </w:rPr>
        <w:t>slaapschema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vermijd</w:t>
      </w:r>
    </w:p>
    <w:p>
      <w:pPr>
        <w:spacing w:after="240"/>
      </w:pPr>
      <w:r>
        <w:rPr>
          <w:sz w:val="36"/>
        </w:rPr>
        <w:t>schermen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slapengaan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kwaliteit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slaap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slaapmasker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oordopjes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Gut</w:t>
      </w:r>
      <w:r>
        <w:rPr>
          <w:sz w:val="36"/>
        </w:rPr>
        <w:t xml:space="preserve"> </w:t>
      </w:r>
      <w:r>
        <w:rPr>
          <w:sz w:val="36"/>
        </w:rPr>
        <w:t>Health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8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yoghur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kefi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zuurkool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volkorenbrood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bon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kruidenthe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infuse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kokoswat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moothiemak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sportkleding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fiets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yogama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hardloopschoen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fitnessabonnement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meditatiekussentj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essenti%C3%ABle+oli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dagboek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natuurboe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gefermenteerde+groent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kombucha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supplementen+voor+vrouw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itro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verse+gemb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groene+smoothie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bouillo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kimchi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robiotica-supplement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laapmasker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oordopje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belangrijk1.s3.eu-central-1.amazonaws.com/18-En-Nu-Checklist-PDF-2025-GRATIS-DOWNLOAD.pdf" TargetMode="External"/><Relationship Id="rId43" Type="http://schemas.openxmlformats.org/officeDocument/2006/relationships/hyperlink" Target="https://belangrijk1.s3.eu-central-1.amazonaws.com/2e-Hands-Auto-Kopen-Checklist-PDF-2025-GRATIS-DOWNLOAD.pdf" TargetMode="External"/><Relationship Id="rId44" Type="http://schemas.openxmlformats.org/officeDocument/2006/relationships/hyperlink" Target="https://belangrijk1.s3.eu-central-1.amazonaws.com/5s-Audit-Checklist-PDF-2025-GRATIS-DOWNLOAD.pdf" TargetMode="External"/><Relationship Id="rId45" Type="http://schemas.openxmlformats.org/officeDocument/2006/relationships/hyperlink" Target="https://belangrijk1.s3.eu-central-1.amazonaws.com/Adhd-Checklist-Volwassenen-PDF-2025-GRATIS-DOWNLOAD.pdf" TargetMode="External"/><Relationship Id="rId46" Type="http://schemas.openxmlformats.org/officeDocument/2006/relationships/hyperlink" Target="https://belangrijk1.s3.eu-central-1.amazonaws.com/Adr-Uitrusting-Vrachtwagen-Checklist-PDF-2025-GRATIS-DOWNLOAD.pdf" TargetMode="External"/><Relationship Id="rId47" Type="http://schemas.openxmlformats.org/officeDocument/2006/relationships/hyperlink" Target="https://belangrijk1.s3.eu-central-1.amazonaws.com/Adres-Wijzigen-Checklist-PDF-2025-GRATIS-DOWNLOAD.pdf" TargetMode="External"/><Relationship Id="rId48" Type="http://schemas.openxmlformats.org/officeDocument/2006/relationships/hyperlink" Target="https://belangrijk1.s3.eu-central-1.amazonaws.com/Adres-Wijzigen-Verhuizing-Checklist-PDF-2025-GRATIS-DOWNLOAD.pdf" TargetMode="External"/><Relationship Id="rId49" Type="http://schemas.openxmlformats.org/officeDocument/2006/relationships/hyperlink" Target="https://belangrijk1.s3.eu-central-1.amazonaws.com/Anwb-Vakantie-Checklist-PDF-2025-GRATIS-DOWNLOAD.pdf" TargetMode="External"/><Relationship Id="rId50" Type="http://schemas.openxmlformats.org/officeDocument/2006/relationships/hyperlink" Target="https://belangrijk1.s3.eu-central-1.amazonaws.com/Auto-Grote-Beurt-Checklist-PDF-2025-GRATIS-DOWNLOAD.pdf" TargetMode="External"/><Relationship Id="rId51" Type="http://schemas.openxmlformats.org/officeDocument/2006/relationships/hyperlink" Target="https://belangrijk1.s3.eu-central-1.amazonaws.com/Auto-Kleine-Beurt-Checklist-PDF-2025-GRATIS-DOWNLOAD.pdf" TargetMode="External"/><Relationship Id="rId52" Type="http://schemas.openxmlformats.org/officeDocument/2006/relationships/hyperlink" Target="https://belangrijk1.s3.eu-central-1.amazonaws.com/Avg-Voor-Verenigingen-Checklist-PDF-2025-GRATIS-DOWNLOAD.pdf" TargetMode="External"/><Relationship Id="rId53" Type="http://schemas.openxmlformats.org/officeDocument/2006/relationships/hyperlink" Target="https://belangrijk1.s3.eu-central-1.amazonaws.com/B-Service-Mercedes-Checklist-PDF-2025-GRATIS-DOWNLOAD.pdf" TargetMode="External"/><Relationship Id="rId54" Type="http://schemas.openxmlformats.org/officeDocument/2006/relationships/hyperlink" Target="https://belangrijk1.s3.eu-central-1.amazonaws.com/Baby-Autisme-Checklist-PDF-2025-GRATIS-DOWNLOAD.pdf" TargetMode="External"/><Relationship Id="rId55" Type="http://schemas.openxmlformats.org/officeDocument/2006/relationships/hyperlink" Target="https://belangrijk1.s3.eu-central-1.amazonaws.com/Baby-Checklist-PDF-2025-GRATIS-DOWNLOAD.pdf" TargetMode="External"/><Relationship Id="rId56" Type="http://schemas.openxmlformats.org/officeDocument/2006/relationships/hyperlink" Target="https://belangrijk1.s3.eu-central-1.amazonaws.com/Babykamer-Checklist-PDF-2025-GRATIS-DOWNLOAD.pdf" TargetMode="External"/><Relationship Id="rId57" Type="http://schemas.openxmlformats.org/officeDocument/2006/relationships/hyperlink" Target="https://belangrijk1.s3.eu-central-1.amazonaws.com/Babylist-Checklist-PDF-2025-GRATIS-DOWNLOAD.pdf" TargetMode="External"/><Relationship Id="rId58" Type="http://schemas.openxmlformats.org/officeDocument/2006/relationships/hyperlink" Target="https://belangrijk1.s3.eu-central-1.amazonaws.com/Babyspullen-Checklist-PDF-2025-GRATIS-DOWNLOAD.pdf" TargetMode="External"/><Relationship Id="rId59" Type="http://schemas.openxmlformats.org/officeDocument/2006/relationships/hyperlink" Target="https://belangrijk1.s3.eu-central-1.amazonaws.com/Babyuitzet-Checklist-PDF-2025-GRATIS-DOWNLOAD.pdf" TargetMode="External"/><Relationship Id="rId60" Type="http://schemas.openxmlformats.org/officeDocument/2006/relationships/hyperlink" Target="https://belangrijk1.s3.eu-central-1.amazonaws.com/Bdsm-Checklist-PDF-2025-GRATIS-DOWNLOAD.pdf" TargetMode="External"/><Relationship Id="rId61" Type="http://schemas.openxmlformats.org/officeDocument/2006/relationships/hyperlink" Target="https://belangrijk1.s3.eu-central-1.amazonaws.com/Bedrijfsovername-Checklist-PDF-2025-GRATIS-DOWNLOAD.pdf" TargetMode="External"/><Relationship Id="rId62" Type="http://schemas.openxmlformats.org/officeDocument/2006/relationships/hyperlink" Target="https://belangrijk1.s3.eu-central-1.amazonaws.com/Bedrijfsverhuizing-Checklist-PDF-2025-GRATIS-DOWNLOAD.pdf" TargetMode="External"/><Relationship Id="rId63" Type="http://schemas.openxmlformats.org/officeDocument/2006/relationships/hyperlink" Target="https://belangrijk1.s3.eu-central-1.amazonaws.com/Begrafenis-Regelen-Checklist-PDF-2025-GRATIS-DOWNLOAD.pdf" TargetMode="External"/><Relationship Id="rId64" Type="http://schemas.openxmlformats.org/officeDocument/2006/relationships/hyperlink" Target="https://belangrijk1.s3.eu-central-1.amazonaws.com/Belastingdienst-Scheiden-Checklist-PDF-2025-GRATIS-DOWNLOAD.pdf" TargetMode="External"/><Relationship Id="rId65" Type="http://schemas.openxmlformats.org/officeDocument/2006/relationships/hyperlink" Target="https://belangrijk1.s3.eu-central-1.amazonaws.com/Bevalling-Checklist-PDF-2025-GRATIS-DOWNLOAD.pdf" TargetMode="External"/><Relationship Id="rId66" Type="http://schemas.openxmlformats.org/officeDocument/2006/relationships/hyperlink" Target="https://belangrijk1.s3.eu-central-1.amazonaws.com/Bevalling-Ziekenhuis-Checklist-PDF-2025-GRATIS-DOWNLOAD.pdf" TargetMode="External"/><Relationship Id="rId67" Type="http://schemas.openxmlformats.org/officeDocument/2006/relationships/hyperlink" Target="https://belangrijk1.s3.eu-central-1.amazonaws.com/Bezichtiging-Checklist-PDF-2025-GRATIS-DOWNLOAD.pdf" TargetMode="External"/><Relationship Id="rId68" Type="http://schemas.openxmlformats.org/officeDocument/2006/relationships/hyperlink" Target="https://belangrijk1.s3.eu-central-1.amazonaws.com/Bezichtiging-Huis-Checklist-PDF-2025-GRATIS-DOWNLOAD.pdf" TargetMode="External"/><Relationship Id="rId69" Type="http://schemas.openxmlformats.org/officeDocument/2006/relationships/hyperlink" Target="https://belangrijk1.s3.eu-central-1.amazonaws.com/Bhv-Checklist-PDF-2025-GRATIS-DOWNLOAD.pdf" TargetMode="External"/><Relationship Id="rId70" Type="http://schemas.openxmlformats.org/officeDocument/2006/relationships/hyperlink" Target="https://belangrijk1.s3.eu-central-1.amazonaws.com/Boot-Winterklaar-Maken-Checklist-PDF-2025-GRATIS-DOWNLOAD.pdf" TargetMode="External"/><Relationship Id="rId71" Type="http://schemas.openxmlformats.org/officeDocument/2006/relationships/hyperlink" Target="https://belangrijk1.s3.eu-central-1.amazonaws.com/Bouwkundige-Keuring-Checklist-PDF-2025-GRATIS-DOWNLOAD.pdf" TargetMode="External"/><Relationship Id="rId72" Type="http://schemas.openxmlformats.org/officeDocument/2006/relationships/hyperlink" Target="https://belangrijk1.s3.eu-central-1.amazonaws.com/Bovag-Caravan-Keuring-Checklist-PDF-2025-GRATIS-DOWNLOAD.pdf" TargetMode="External"/><Relationship Id="rId73" Type="http://schemas.openxmlformats.org/officeDocument/2006/relationships/hyperlink" Target="https://belangrijk1.s3.eu-central-1.amazonaws.com/Bridal-Checklist-PDF-2025-GRATIS-DOWNLOAD.pdf" TargetMode="External"/><Relationship Id="rId74" Type="http://schemas.openxmlformats.org/officeDocument/2006/relationships/hyperlink" Target="https://belangrijk1.s3.eu-central-1.amazonaws.com/Bruiloft-Organiseren-Checklist-PDF-2025-GRATIS-DOWNLOAD.pdf" TargetMode="External"/><Relationship Id="rId75" Type="http://schemas.openxmlformats.org/officeDocument/2006/relationships/hyperlink" Target="https://belangrijk1.s3.eu-central-1.amazonaws.com/Bruiloft-Planning-Checklist-PDF-2025-GRATIS-DOWNLOAD.pdf" TargetMode="External"/><Relationship Id="rId76" Type="http://schemas.openxmlformats.org/officeDocument/2006/relationships/hyperlink" Target="https://belangrijk1.s3.eu-central-1.amazonaws.com/Bug-Out-Bag-Checklist-PDF-2025-GRATIS-DOWNLOAD.pdf" TargetMode="External"/><Relationship Id="rId77" Type="http://schemas.openxmlformats.org/officeDocument/2006/relationships/hyperlink" Target="https://belangrijk1.s3.eu-central-1.amazonaws.com/Business-Checklist-PDF-2025-GRATIS-DOWNLOAD.pdf" TargetMode="External"/><Relationship Id="rId78" Type="http://schemas.openxmlformats.org/officeDocument/2006/relationships/hyperlink" Target="https://belangrijk1.s3.eu-central-1.amazonaws.com/Business-Plan-Checklist-PDF-2025-GRATIS-DOWNLOAD.pdf" TargetMode="External"/><Relationship Id="rId79" Type="http://schemas.openxmlformats.org/officeDocument/2006/relationships/hyperlink" Target="https://belangrijk1.s3.eu-central-1.amazonaws.com/Camper-Checklist-PDF-2025-GRATIS-DOWNLOAD.pdf" TargetMode="External"/><Relationship Id="rId80" Type="http://schemas.openxmlformats.org/officeDocument/2006/relationships/hyperlink" Target="https://belangrijk1.s3.eu-central-1.amazonaws.com/Camper-Winterstalling-Checklist-PDF-2025-GRATIS-DOWNLOAD.pdf" TargetMode="External"/><Relationship Id="rId81" Type="http://schemas.openxmlformats.org/officeDocument/2006/relationships/hyperlink" Target="https://belangrijk1.s3.eu-central-1.amazonaws.com/Ceremoniemeester-Checklist-PDF-2025-GRATIS-DOWNLOAD.pdf" TargetMode="External"/><Relationship Id="rId82" Type="http://schemas.openxmlformats.org/officeDocument/2006/relationships/hyperlink" Target="https://belangrijk1.s3.eu-central-1.amazonaws.com/Checklist-18-Jaar-PDF-2025-GRATIS-DOWNLOAD.pdf" TargetMode="External"/><Relationship Id="rId83" Type="http://schemas.openxmlformats.org/officeDocument/2006/relationships/hyperlink" Target="https://belangrijk1.s3.eu-central-1.amazonaws.com/Checklist-Aangifte-Erfbelasting-PDF-2025-GRATIS-DOWNLOAD.pdf" TargetMode="External"/><Relationship Id="rId84" Type="http://schemas.openxmlformats.org/officeDocument/2006/relationships/hyperlink" Target="https://belangrijk1.s3.eu-central-1.amazonaws.com/Checklist-Aankoop-Appartement-PDF-2025-GRATIS-DOWNLOAD.pdf" TargetMode="External"/><Relationship Id="rId85" Type="http://schemas.openxmlformats.org/officeDocument/2006/relationships/hyperlink" Target="https://belangrijk1.s3.eu-central-1.amazonaws.com/Checklist-Aankoop-Auto-PDF-2025-GRATIS-DOWNLOAD.pdf" TargetMode="External"/><Relationship Id="rId86" Type="http://schemas.openxmlformats.org/officeDocument/2006/relationships/hyperlink" Target="https://belangrijk1.s3.eu-central-1.amazonaws.com/Checklist-Aankoop-Huis-PDF-2025-GRATIS-DOWNLOAD.pdf" TargetMode="External"/><Relationship Id="rId87" Type="http://schemas.openxmlformats.org/officeDocument/2006/relationships/hyperlink" Target="https://belangrijk1.s3.eu-central-1.amazonaws.com/Checklist-Aankoop-Kitten-PDF-2025-GRATIS-DOWNLOAD.pdf" TargetMode="External"/><Relationship Id="rId88" Type="http://schemas.openxmlformats.org/officeDocument/2006/relationships/hyperlink" Target="https://belangrijk1.s3.eu-central-1.amazonaws.com/Checklist-Aankoop-Puppy-PDF-2025-GRATIS-DOWNLOAD.pdf" TargetMode="External"/><Relationship Id="rId89" Type="http://schemas.openxmlformats.org/officeDocument/2006/relationships/hyperlink" Target="https://belangrijk1.s3.eu-central-1.amazonaws.com/Checklist-Aankoopkeuring-Boot-PDF-2025-GRATIS-DOWNLOAD.pdf" TargetMode="External"/><Relationship Id="rId90" Type="http://schemas.openxmlformats.org/officeDocument/2006/relationships/hyperlink" Target="https://belangrijk1.s3.eu-central-1.amazonaws.com/Checklist-Aanschaf-Hond-PDF-2025-GRATIS-DOWNLOAD.pdf" TargetMode="External"/><Relationship Id="rId91" Type="http://schemas.openxmlformats.org/officeDocument/2006/relationships/hyperlink" Target="https://belangrijk1.s3.eu-central-1.amazonaws.com/Checklist-Add-Kind-PDF-2025-GRATIS-DOWNLOAD.pdf" TargetMode="External"/><Relationship Id="rId92" Type="http://schemas.openxmlformats.org/officeDocument/2006/relationships/hyperlink" Target="https://belangrijk1.s3.eu-central-1.amazonaws.com/Checklist-Adreswijziging-PDF-2025-GRATIS-DOWNLOAD.pdf" TargetMode="External"/><Relationship Id="rId93" Type="http://schemas.openxmlformats.org/officeDocument/2006/relationships/hyperlink" Target="https://belangrijk1.s3.eu-central-1.amazonaws.com/Checklist-Ai-PDF-2025-GRATIS-DOWNLOAD.pdf" TargetMode="External"/><Relationship Id="rId94" Type="http://schemas.openxmlformats.org/officeDocument/2006/relationships/hyperlink" Target="https://belangrijk1.s3.eu-central-1.amazonaws.com/Checklist-Amerika-Vakantie-PDF-2025-GRATIS-DOWNLOAD.pdf" TargetMode="External"/><Relationship Id="rId95" Type="http://schemas.openxmlformats.org/officeDocument/2006/relationships/hyperlink" Target="https://belangrijk1.s3.eu-central-1.amazonaws.com/Checklist-Arbeidsvoorwaardengesprek-PDF-2025-GRATIS-DOWNLOAD.pdf" TargetMode="External"/><Relationship Id="rId96" Type="http://schemas.openxmlformats.org/officeDocument/2006/relationships/hyperlink" Target="https://belangrijk1.s3.eu-central-1.amazonaws.com/Checklist-Auto-Onderhoud-PDF-2025-GRATIS-DOWNLOAD.pdf" TargetMode="External"/><Relationship Id="rId97" Type="http://schemas.openxmlformats.org/officeDocument/2006/relationships/hyperlink" Target="https://belangrijk1.s3.eu-central-1.amazonaws.com/Checklist-Auto-Verkopen-PDF-2025-GRATIS-DOWNLOAD.pdf" TargetMode="External"/><Relationship Id="rId98" Type="http://schemas.openxmlformats.org/officeDocument/2006/relationships/hyperlink" Target="https://belangrijk1.s3.eu-central-1.amazonaws.com/Checklist-Autovakantie-PDF-2025-GRATIS-DOWNLOAD.pdf" TargetMode="External"/><Relationship Id="rId99" Type="http://schemas.openxmlformats.org/officeDocument/2006/relationships/hyperlink" Target="https://belangrijk1.s3.eu-central-1.amazonaws.com/Checklist-Avg-PDF-2025-GRATIS-DOWNLOAD.pdf" TargetMode="External"/><Relationship Id="rId100" Type="http://schemas.openxmlformats.org/officeDocument/2006/relationships/hyperlink" Target="https://belangrijk1.s3.eu-central-1.amazonaws.com/Checklist-Baby-Op-Komst-PDF-2025-GRATIS-DOWNLOAD.pdf" TargetMode="External"/><Relationship Id="rId101" Type="http://schemas.openxmlformats.org/officeDocument/2006/relationships/hyperlink" Target="https://belangrijk1.s3.eu-central-1.amazonaws.com/Checklist-Baby-PDF-2025-GRATIS-DOWNLOAD.pdf" TargetMode="External"/><Relationship Id="rId102" Type="http://schemas.openxmlformats.org/officeDocument/2006/relationships/hyperlink" Target="https://belangrijk1.s3.eu-central-1.amazonaws.com/Checklist-Backpacken-Azie-PDF-2025-GRATIS-DOWNLOAD.pdf" TargetMode="External"/><Relationship Id="rId103" Type="http://schemas.openxmlformats.org/officeDocument/2006/relationships/hyperlink" Target="https://belangrijk1.s3.eu-central-1.amazonaws.com/Checklist-Backpacken-Indonesie-PDF-2025-GRATIS-DOWNLOAD.pdf" TargetMode="External"/><Relationship Id="rId104" Type="http://schemas.openxmlformats.org/officeDocument/2006/relationships/hyperlink" Target="https://belangrijk1.s3.eu-central-1.amazonaws.com/Checklist-Badkamer-Verbouwen-PDF-2025-GRATIS-DOWNLOAD.pdf" TargetMode="External"/><Relationship Id="rId105" Type="http://schemas.openxmlformats.org/officeDocument/2006/relationships/hyperlink" Target="https://belangrijk1.s3.eu-central-1.amazonaws.com/Checklist-Bedrijfsbeeindiging-PDF-2025-GRATIS-DOWNLOAD.pdf" TargetMode="External"/><Relationship Id="rId106" Type="http://schemas.openxmlformats.org/officeDocument/2006/relationships/hyperlink" Target="https://belangrijk1.s3.eu-central-1.amazonaws.com/Checklist-Beheerder-Brandmeldinstallatie-PDF-2025-GRATIS-DOWNLOAD.pdf" TargetMode="External"/><Relationship Id="rId107" Type="http://schemas.openxmlformats.org/officeDocument/2006/relationships/hyperlink" Target="https://belangrijk1.s3.eu-central-1.amazonaws.com/Checklist-Belastingaangifte-2026-PDF-2025-GRATIS-DOWNLOAD.pdf" TargetMode="External"/><Relationship Id="rId108" Type="http://schemas.openxmlformats.org/officeDocument/2006/relationships/hyperlink" Target="https://belangrijk1.s3.eu-central-1.amazonaws.com/Checklist-Belastingdienst-Schijnzelfstandigheid-PDF-2025-GRATIS-DOWNLOAD.pdf" TargetMode="External"/><Relationship Id="rId109" Type="http://schemas.openxmlformats.org/officeDocument/2006/relationships/hyperlink" Target="https://belangrijk1.s3.eu-central-1.amazonaws.com/Checklist-Bevallen-Ziekenhuis-PDF-2025-GRATIS-DOWNLOAD.pdf" TargetMode="External"/><Relationship Id="rId110" Type="http://schemas.openxmlformats.org/officeDocument/2006/relationships/hyperlink" Target="https://belangrijk1.s3.eu-central-1.amazonaws.com/Checklist-Bevallingstas-PDF-2025-GRATIS-DOWNLOAD.pdf" TargetMode="External"/><Relationship Id="rId111" Type="http://schemas.openxmlformats.org/officeDocument/2006/relationships/hyperlink" Target="https://belangrijk1.s3.eu-central-1.amazonaws.com/Checklist-Bezichtiging-Huis-PDF-2025-GRATIS-DOWNLOAD.pdf" TargetMode="External"/><Relationship Id="rId112" Type="http://schemas.openxmlformats.org/officeDocument/2006/relationships/hyperlink" Target="https://belangrijk1.s3.eu-central-1.amazonaws.com/Checklist-Bij-Overlijden-Ouder-PDF-2025-GRATIS-DOWNLOAD.pdf" TargetMode="External"/><Relationship Id="rId113" Type="http://schemas.openxmlformats.org/officeDocument/2006/relationships/hyperlink" Target="https://belangrijk1.s3.eu-central-1.amazonaws.com/Checklist-Bij-Overlijden-Ouders-PDF-2025-GRATIS-DOWNLOAD.pdf" TargetMode="External"/><Relationship Id="rId114" Type="http://schemas.openxmlformats.org/officeDocument/2006/relationships/hyperlink" Target="https://belangrijk1.s3.eu-central-1.amazonaws.com/Checklist-Bij-Overlijden-PDF-2025-GRATIS-DOWNLOAD.pdf" TargetMode="External"/><Relationship Id="rId115" Type="http://schemas.openxmlformats.org/officeDocument/2006/relationships/hyperlink" Target="https://belangrijk1.s3.eu-central-1.amazonaws.com/Checklist-Bouwbesluit-PDF-2025-GRATIS-DOWNLOAD.pdf" TargetMode="External"/><Relationship Id="rId116" Type="http://schemas.openxmlformats.org/officeDocument/2006/relationships/hyperlink" Target="https://belangrijk1.s3.eu-central-1.amazonaws.com/Checklist-Bouwen-Huis-PDF-2025-GRATIS-DOWNLOAD.pdf" TargetMode="External"/><Relationship Id="rId117" Type="http://schemas.openxmlformats.org/officeDocument/2006/relationships/hyperlink" Target="https://belangrijk1.s3.eu-central-1.amazonaws.com/Checklist-Brandveiligheid-PDF-2025-GRATIS-DOWNLOAD.pdf" TargetMode="External"/><Relationship Id="rId118" Type="http://schemas.openxmlformats.org/officeDocument/2006/relationships/hyperlink" Target="https://belangrijk1.s3.eu-central-1.amazonaws.com/Checklist-Bruiloft-Pdf-PDF-2025-GRATIS-DOWNLOAD.pdf" TargetMode="External"/><Relationship Id="rId119" Type="http://schemas.openxmlformats.org/officeDocument/2006/relationships/hyperlink" Target="https://belangrijk1.s3.eu-central-1.amazonaws.com/Checklist-Camper-Winterklaar-Maken-PDF-2025-GRATIS-DOWNLOAD.pdf" TargetMode="External"/><Relationship Id="rId120" Type="http://schemas.openxmlformats.org/officeDocument/2006/relationships/hyperlink" Target="https://belangrijk1.s3.eu-central-1.amazonaws.com/Checklist-Citytrip-PDF-2025-GRATIS-DOWNLOAD.pdf" TargetMode="External"/><Relationship Id="rId121" Type="http://schemas.openxmlformats.org/officeDocument/2006/relationships/hyperlink" Target="https://belangrijk1.s3.eu-central-1.amazonaws.com/Checklist-Compliance-PDF-2025-GRATIS-DOWNLOAD.pdf" TargetMode="External"/><Relationship Id="rId122" Type="http://schemas.openxmlformats.org/officeDocument/2006/relationships/hyperlink" Target="https://belangrijk1.s3.eu-central-1.amazonaws.com/Checklist-Costa-Rica-PDF-2025-GRATIS-DOWNLOAD.pdf" TargetMode="External"/><Relationship Id="rId123" Type="http://schemas.openxmlformats.org/officeDocument/2006/relationships/hyperlink" Target="https://belangrijk1.s3.eu-central-1.amazonaws.com/Checklist-Crematie-PDF-2025-GRATIS-DOWNLOAD.pdf" TargetMode="External"/><Relationship Id="rId124" Type="http://schemas.openxmlformats.org/officeDocument/2006/relationships/hyperlink" Target="https://belangrijk1.s3.eu-central-1.amazonaws.com/Checklist-Cv-PDF-2025-GRATIS-DOWNLOAD.pdf" TargetMode="External"/><Relationship Id="rId125" Type="http://schemas.openxmlformats.org/officeDocument/2006/relationships/hyperlink" Target="https://belangrijk1.s3.eu-central-1.amazonaws.com/Checklist-Digitale-Nalatenschap-PDF-2025-GRATIS-DOWNLOAD.pdf" TargetMode="External"/><Relationship Id="rId126" Type="http://schemas.openxmlformats.org/officeDocument/2006/relationships/hyperlink" Target="https://belangrijk1.s3.eu-central-1.amazonaws.com/Checklist-Duurzame-Inzetbaarheid-PDF-2025-GRATIS-DOWNLOAD.pdf" TargetMode="External"/><Relationship Id="rId127" Type="http://schemas.openxmlformats.org/officeDocument/2006/relationships/hyperlink" Target="https://belangrijk1.s3.eu-central-1.amazonaws.com/Checklist-Echtscheidingsconvenant-PDF-2025-GRATIS-DOWNLOAD.pdf" TargetMode="External"/><Relationship Id="rId128" Type="http://schemas.openxmlformats.org/officeDocument/2006/relationships/hyperlink" Target="https://belangrijk1.s3.eu-central-1.amazonaws.com/Checklist-Eerste-Huis-Kopen-PDF-2025-GRATIS-DOWNLOAD.pdf" TargetMode="External"/><Relationship Id="rId129" Type="http://schemas.openxmlformats.org/officeDocument/2006/relationships/hyperlink" Target="https://belangrijk1.s3.eu-central-1.amazonaws.com/Checklist-Effectief-Vergaderen-PDF-2025-GRATIS-DOWNLOAD.pdf" TargetMode="External"/><Relationship Id="rId130" Type="http://schemas.openxmlformats.org/officeDocument/2006/relationships/hyperlink" Target="https://belangrijk1.s3.eu-central-1.amazonaws.com/Checklist-Ehbo-Doos-PDF-2025-GRATIS-DOWNLOAD.pdf" TargetMode="External"/><Relationship Id="rId131" Type="http://schemas.openxmlformats.org/officeDocument/2006/relationships/hyperlink" Target="https://belangrijk1.s3.eu-central-1.amazonaws.com/Checklist-Ehbo-Koffer-PDF-2025-GRATIS-DOWNLOAD.pdf" TargetMode="External"/><Relationship Id="rId132" Type="http://schemas.openxmlformats.org/officeDocument/2006/relationships/hyperlink" Target="https://belangrijk1.s3.eu-central-1.amazonaws.com/Checklist-Eigen-Bedrijf-Starten-PDF-2025-GRATIS-DOWNLOAD.pdf" TargetMode="External"/><Relationship Id="rId133" Type="http://schemas.openxmlformats.org/officeDocument/2006/relationships/hyperlink" Target="https://belangrijk1.s3.eu-central-1.amazonaws.com/Checklist-Emigratie-PDF-2025-GRATIS-DOWNLOAD.pdf" TargetMode="External"/><Relationship Id="rId134" Type="http://schemas.openxmlformats.org/officeDocument/2006/relationships/hyperlink" Target="https://belangrijk1.s3.eu-central-1.amazonaws.com/Checklist-Emigreren-PDF-2025-GRATIS-DOWNLOAD.pdf" TargetMode="External"/><Relationship Id="rId135" Type="http://schemas.openxmlformats.org/officeDocument/2006/relationships/hyperlink" Target="https://belangrijk1.s3.eu-central-1.amazonaws.com/Checklist-Energiebesparing-PDF-2025-GRATIS-DOWNLOAD.pdf" TargetMode="External"/><Relationship Id="rId136" Type="http://schemas.openxmlformats.org/officeDocument/2006/relationships/hyperlink" Target="https://belangrijk1.s3.eu-central-1.amazonaws.com/Checklist-Energielabel-PDF-2025-GRATIS-DOWNLOAD.pdf" TargetMode="External"/><Relationship Id="rId137" Type="http://schemas.openxmlformats.org/officeDocument/2006/relationships/hyperlink" Target="https://belangrijk1.s3.eu-central-1.amazonaws.com/Checklist-Erfbelasting-PDF-2025-GRATIS-DOWNLOAD.pdf" TargetMode="External"/><Relationship Id="rId138" Type="http://schemas.openxmlformats.org/officeDocument/2006/relationships/hyperlink" Target="https://belangrijk1.s3.eu-central-1.amazonaws.com/Checklist-Erfenis-PDF-2025-GRATIS-DOWNLOAD.pdf" TargetMode="External"/><Relationship Id="rId139" Type="http://schemas.openxmlformats.org/officeDocument/2006/relationships/hyperlink" Target="https://belangrijk1.s3.eu-central-1.amazonaws.com/Checklist-Evenement-Organiseren-PDF-2025-GRATIS-DOWNLOAD.pdf" TargetMode="External"/><Relationship Id="rId140" Type="http://schemas.openxmlformats.org/officeDocument/2006/relationships/hyperlink" Target="https://belangrijk1.s3.eu-central-1.amazonaws.com/Checklist-Event-Organisation-PDF-2025-GRATIS-DOWNLOAD.pdf" TargetMode="External"/><Relationship Id="rId141" Type="http://schemas.openxmlformats.org/officeDocument/2006/relationships/hyperlink" Target="https://belangrijk1.s3.eu-central-1.amazonaws.com/Checklist-Event-Organizer-PDF-2025-GRATIS-DOWNLOAD.pdf" TargetMode="External"/><Relationship Id="rId142" Type="http://schemas.openxmlformats.org/officeDocument/2006/relationships/hyperlink" Target="https://belangrijk1.s3.eu-central-1.amazonaws.com/Checklist-Event-Planning-PDF-2025-GRATIS-DOWNLOAD.pdf" TargetMode="External"/><Relationship Id="rId143" Type="http://schemas.openxmlformats.org/officeDocument/2006/relationships/hyperlink" Target="https://belangrijk1.s3.eu-central-1.amazonaws.com/Checklist-Executeur-Testamentair-PDF-2025-GRATIS-DOWNLOAD.pdf" TargetMode="External"/><Relationship Id="rId144" Type="http://schemas.openxmlformats.org/officeDocument/2006/relationships/hyperlink" Target="https://belangrijk1.s3.eu-central-1.amazonaws.com/Checklist-Feest-Organiseren-PDF-2025-GRATIS-DOWNLOAD.pdf" TargetMode="External"/><Relationship Id="rId145" Type="http://schemas.openxmlformats.org/officeDocument/2006/relationships/hyperlink" Target="https://belangrijk1.s3.eu-central-1.amazonaws.com/Checklist-Festival-PDF-2025-GRATIS-DOWNLOAD.pdf" TargetMode="External"/><Relationship Id="rId146" Type="http://schemas.openxmlformats.org/officeDocument/2006/relationships/hyperlink" Target="https://belangrijk1.s3.eu-central-1.amazonaws.com/Checklist-For-A-Wedding-PDF-2025-GRATIS-DOWNLOAD.pdf" TargetMode="External"/><Relationship Id="rId147" Type="http://schemas.openxmlformats.org/officeDocument/2006/relationships/hyperlink" Target="https://belangrijk1.s3.eu-central-1.amazonaws.com/Checklist-Frequent-Verzuimgesprek-PDF-2025-GRATIS-DOWNLOAD.pdf" TargetMode="External"/><Relationship Id="rId148" Type="http://schemas.openxmlformats.org/officeDocument/2006/relationships/hyperlink" Target="https://belangrijk1.s3.eu-central-1.amazonaws.com/Checklist-Geboorte-PDF-2025-GRATIS-DOWNLOAD.pdf" TargetMode="External"/><Relationship Id="rId149" Type="http://schemas.openxmlformats.org/officeDocument/2006/relationships/hyperlink" Target="https://belangrijk1.s3.eu-central-1.amazonaws.com/Checklist-Gemeubileerd-Verhuren-PDF-2025-GRATIS-DOWNLOAD.pdf" TargetMode="External"/><Relationship Id="rId150" Type="http://schemas.openxmlformats.org/officeDocument/2006/relationships/hyperlink" Target="https://belangrijk1.s3.eu-central-1.amazonaws.com/Checklist-Geregistreerd-Partnerschap-PDF-2025-GRATIS-DOWNLOAD.pdf" TargetMode="External"/><Relationship Id="rId151" Type="http://schemas.openxmlformats.org/officeDocument/2006/relationships/hyperlink" Target="https://belangrijk1.s3.eu-central-1.amazonaws.com/Checklist-Haccp-PDF-2025-GRATIS-DOWNLOAD.pdf" TargetMode="External"/><Relationship Id="rId152" Type="http://schemas.openxmlformats.org/officeDocument/2006/relationships/hyperlink" Target="https://belangrijk1.s3.eu-central-1.amazonaws.com/Checklist-Handbagage-PDF-2025-GRATIS-DOWNLOAD.pdf" TargetMode="External"/><Relationship Id="rId153" Type="http://schemas.openxmlformats.org/officeDocument/2006/relationships/hyperlink" Target="https://belangrijk1.s3.eu-central-1.amazonaws.com/Checklist-Hond-Kopen-PDF-2025-GRATIS-DOWNLOAD.pdf" TargetMode="External"/><Relationship Id="rId154" Type="http://schemas.openxmlformats.org/officeDocument/2006/relationships/hyperlink" Target="https://belangrijk1.s3.eu-central-1.amazonaws.com/Checklist-Huis-Gekocht-PDF-2025-GRATIS-DOWNLOAD.pdf" TargetMode="External"/><Relationship Id="rId155" Type="http://schemas.openxmlformats.org/officeDocument/2006/relationships/hyperlink" Target="https://belangrijk1.s3.eu-central-1.amazonaws.com/Checklist-Huis-Verkocht-PDF-2025-GRATIS-DOWNLOAD.pdf" TargetMode="External"/><Relationship Id="rId156" Type="http://schemas.openxmlformats.org/officeDocument/2006/relationships/hyperlink" Target="https://belangrijk1.s3.eu-central-1.amazonaws.com/Checklist-Huis-Verkopen-En-Verhuizen-PDF-2025-GRATIS-DOWNLOAD.pdf" TargetMode="External"/><Relationship Id="rId157" Type="http://schemas.openxmlformats.org/officeDocument/2006/relationships/hyperlink" Target="https://belangrijk1.s3.eu-central-1.amazonaws.com/Checklist-Huis-Verkopen-PDF-2025-GRATIS-DOWNLOAD.pdf" TargetMode="External"/><Relationship Id="rId158" Type="http://schemas.openxmlformats.org/officeDocument/2006/relationships/hyperlink" Target="https://belangrijk1.s3.eu-central-1.amazonaws.com/Checklist-Hypotheek-PDF-2025-GRATIS-DOWNLOAD.pdf" TargetMode="External"/><Relationship Id="rId159" Type="http://schemas.openxmlformats.org/officeDocument/2006/relationships/hyperlink" Target="https://belangrijk1.s3.eu-central-1.amazonaws.com/Checklist-Hypotheekaanvraag-PDF-2025-GRATIS-DOWNLOAD.pdf" TargetMode="External"/><Relationship Id="rId160" Type="http://schemas.openxmlformats.org/officeDocument/2006/relationships/hyperlink" Target="https://belangrijk1.s3.eu-central-1.amazonaws.com/Checklist-Hypotheekgesprek-PDF-2025-GRATIS-DOWNLOAD.pdf" TargetMode="External"/><Relationship Id="rId161" Type="http://schemas.openxmlformats.org/officeDocument/2006/relationships/hyperlink" Target="https://belangrijk1.s3.eu-central-1.amazonaws.com/Checklist-Inboedelverzekering-PDF-2025-GRATIS-DOWNLOAD.pdf" TargetMode="External"/><Relationship Id="rId162" Type="http://schemas.openxmlformats.org/officeDocument/2006/relationships/hyperlink" Target="https://belangrijk1.s3.eu-central-1.amazonaws.com/Checklist-Inwerkprogramma-PDF-2025-GRATIS-DOWNLOAD.pdf" TargetMode="External"/><Relationship Id="rId163" Type="http://schemas.openxmlformats.org/officeDocument/2006/relationships/hyperlink" Target="https://belangrijk1.s3.eu-central-1.amazonaws.com/Checklist-Iso-14001-PDF-2025-GRATIS-DOWNLOAD.pdf" TargetMode="External"/><Relationship Id="rId164" Type="http://schemas.openxmlformats.org/officeDocument/2006/relationships/hyperlink" Target="https://belangrijk1.s3.eu-central-1.amazonaws.com/Checklist-Iso-9001-PDF-2025-GRATIS-DOWNLOAD.pdf" TargetMode="External"/><Relationship Id="rId165" Type="http://schemas.openxmlformats.org/officeDocument/2006/relationships/hyperlink" Target="https://belangrijk1.s3.eu-central-1.amazonaws.com/Checklist-Jaarafsluiting-PDF-2025-GRATIS-DOWNLOAD.pdf" TargetMode="External"/><Relationship Id="rId166" Type="http://schemas.openxmlformats.org/officeDocument/2006/relationships/hyperlink" Target="https://belangrijk1.s3.eu-central-1.amazonaws.com/Checklist-Jaarrekening-Kleine-Rechtspersonen-PDF-2025-GRATIS-DOWNLOAD.pdf" TargetMode="External"/><Relationship Id="rId167" Type="http://schemas.openxmlformats.org/officeDocument/2006/relationships/hyperlink" Target="https://belangrijk1.s3.eu-central-1.amazonaws.com/Checklist-Jaarrekening-PDF-2025-GRATIS-DOWNLOAD.pdf" TargetMode="External"/><Relationship Id="rId168" Type="http://schemas.openxmlformats.org/officeDocument/2006/relationships/hyperlink" Target="https://belangrijk1.s3.eu-central-1.amazonaws.com/Checklist-Kamperen-Met-Tent-PDF-2025-GRATIS-DOWNLOAD.pdf" TargetMode="External"/><Relationship Id="rId169" Type="http://schemas.openxmlformats.org/officeDocument/2006/relationships/hyperlink" Target="https://belangrijk1.s3.eu-central-1.amazonaws.com/Checklist-Kascommissie-Vve-PDF-2025-GRATIS-DOWNLOAD.pdf" TargetMode="External"/><Relationship Id="rId170" Type="http://schemas.openxmlformats.org/officeDocument/2006/relationships/hyperlink" Target="https://belangrijk1.s3.eu-central-1.amazonaws.com/Checklist-Keuken-Verbouwen-PDF-2025-GRATIS-DOWNLOAD.pdf" TargetMode="External"/><Relationship Id="rId171" Type="http://schemas.openxmlformats.org/officeDocument/2006/relationships/hyperlink" Target="https://belangrijk1.s3.eu-central-1.amazonaws.com/Checklist-Keuren-Ladders-En-Trappen-PDF-2025-GRATIS-DOWNLOAD.pdf" TargetMode="External"/><Relationship Id="rId172" Type="http://schemas.openxmlformats.org/officeDocument/2006/relationships/hyperlink" Target="https://belangrijk1.s3.eu-central-1.amazonaws.com/Checklist-Kleine-Beurt-Auto-PDF-2025-GRATIS-DOWNLOAD.pdf" TargetMode="External"/><Relationship Id="rId173" Type="http://schemas.openxmlformats.org/officeDocument/2006/relationships/hyperlink" Target="https://belangrijk1.s3.eu-central-1.amazonaws.com/Checklist-Koffer-Inpakken-PDF-2025-GRATIS-DOWNLOAD.pdf" TargetMode="External"/><Relationship Id="rId174" Type="http://schemas.openxmlformats.org/officeDocument/2006/relationships/hyperlink" Target="https://belangrijk1.s3.eu-central-1.amazonaws.com/Checklist-Koopwoning-PDF-2025-GRATIS-DOWNLOAD.pdf" TargetMode="External"/><Relationship Id="rId175" Type="http://schemas.openxmlformats.org/officeDocument/2006/relationships/hyperlink" Target="https://belangrijk1.s3.eu-central-1.amazonaws.com/Checklist-Kraamzorg-PDF-2025-GRATIS-DOWNLOAD.pdf" TargetMode="External"/><Relationship Id="rId176" Type="http://schemas.openxmlformats.org/officeDocument/2006/relationships/hyperlink" Target="https://belangrijk1.s3.eu-central-1.amazonaws.com/Checklist-Legionella-PDF-2025-GRATIS-DOWNLOAD.pdf" TargetMode="External"/><Relationship Id="rId177" Type="http://schemas.openxmlformats.org/officeDocument/2006/relationships/hyperlink" Target="https://belangrijk1.s3.eu-central-1.amazonaws.com/Checklist-Levenstestament-PDF-2025-GRATIS-DOWNLOAD.pdf" TargetMode="External"/><Relationship Id="rId178" Type="http://schemas.openxmlformats.org/officeDocument/2006/relationships/hyperlink" Target="https://belangrijk1.s3.eu-central-1.amazonaws.com/Checklist-Maandelijkse-Controle-Brandmeldinstallatie-PDF-2025-GRATIS-DOWNLOAD.pdf" TargetMode="External"/><Relationship Id="rId179" Type="http://schemas.openxmlformats.org/officeDocument/2006/relationships/hyperlink" Target="https://belangrijk1.s3.eu-central-1.amazonaws.com/Checklist-Machineveiligheid-PDF-2025-GRATIS-DOWNLOAD.pdf" TargetMode="External"/><Relationship Id="rId180" Type="http://schemas.openxmlformats.org/officeDocument/2006/relationships/hyperlink" Target="https://belangrijk1.s3.eu-central-1.amazonaws.com/Checklist-Magazijnstellingen-PDF-2025-GRATIS-DOWNLOAD.pdf" TargetMode="External"/><Relationship Id="rId181" Type="http://schemas.openxmlformats.org/officeDocument/2006/relationships/hyperlink" Target="https://belangrijk1.s3.eu-central-1.amazonaws.com/Checklist-Meenemen-Op-Vakantie-PDF-2025-GRATIS-DOWNLOAD.pdf" TargetMode="External"/><Relationship Id="rId182" Type="http://schemas.openxmlformats.org/officeDocument/2006/relationships/hyperlink" Target="https://belangrijk1.s3.eu-central-1.amazonaws.com/Checklist-Met-Pensioen-Gaan-PDF-2025-GRATIS-DOWNLOAD.pdf" TargetMode="External"/><Relationship Id="rId183" Type="http://schemas.openxmlformats.org/officeDocument/2006/relationships/hyperlink" Target="https://belangrijk1.s3.eu-central-1.amazonaws.com/Checklist-Na-Overlijden-Echtgenoot-PDF-2025-GRATIS-DOWNLOAD.pdf" TargetMode="External"/><Relationship Id="rId184" Type="http://schemas.openxmlformats.org/officeDocument/2006/relationships/hyperlink" Target="https://belangrijk1.s3.eu-central-1.amazonaws.com/Checklist-Na-Overlijden-Partner-PDF-2025-GRATIS-DOWNLOAD.pdf" TargetMode="External"/><Relationship Id="rId185" Type="http://schemas.openxmlformats.org/officeDocument/2006/relationships/hyperlink" Target="https://belangrijk1.s3.eu-central-1.amazonaws.com/Checklist-Nen-4400-1-PDF-2025-GRATIS-DOWNLOAD.pdf" TargetMode="External"/><Relationship Id="rId186" Type="http://schemas.openxmlformats.org/officeDocument/2006/relationships/hyperlink" Target="https://belangrijk1.s3.eu-central-1.amazonaws.com/Checklist-Nieuwe-Werknemer-PDF-2025-GRATIS-DOWNLOAD.pdf" TargetMode="External"/><Relationship Id="rId187" Type="http://schemas.openxmlformats.org/officeDocument/2006/relationships/hyperlink" Target="https://belangrijk1.s3.eu-central-1.amazonaws.com/Checklist-Noodpakket-PDF-2025-GRATIS-DOWNLOAD.pdf" TargetMode="External"/><Relationship Id="rId188" Type="http://schemas.openxmlformats.org/officeDocument/2006/relationships/hyperlink" Target="https://belangrijk1.s3.eu-central-1.amazonaws.com/Checklist-Noodverlichting-PDF-2025-GRATIS-DOWNLOAD.pdf" TargetMode="External"/><Relationship Id="rId189" Type="http://schemas.openxmlformats.org/officeDocument/2006/relationships/hyperlink" Target="https://belangrijk1.s3.eu-central-1.amazonaws.com/Checklist-Occasion-Kopen-PDF-2025-GRATIS-DOWNLOAD.pdf" TargetMode="External"/><Relationship Id="rId190" Type="http://schemas.openxmlformats.org/officeDocument/2006/relationships/hyperlink" Target="https://belangrijk1.s3.eu-central-1.amazonaws.com/Checklist-Omgevingsvergunning-PDF-2025-GRATIS-DOWNLOAD.pdf" TargetMode="External"/><Relationship Id="rId191" Type="http://schemas.openxmlformats.org/officeDocument/2006/relationships/hyperlink" Target="https://belangrijk1.s3.eu-central-1.amazonaws.com/Checklist-Onderhoudsbeurt-Auto-PDF-2025-GRATIS-DOWNLOAD.pdf" TargetMode="External"/><Relationship Id="rId192" Type="http://schemas.openxmlformats.org/officeDocument/2006/relationships/hyperlink" Target="https://belangrijk1.s3.eu-central-1.amazonaws.com/Checklist-Ondernemerschap-PDF-2025-GRATIS-DOWNLOAD.pdf" TargetMode="External"/><Relationship Id="rId193" Type="http://schemas.openxmlformats.org/officeDocument/2006/relationships/hyperlink" Target="https://belangrijk1.s3.eu-central-1.amazonaws.com/Checklist-Onderneming-Starten-PDF-2025-GRATIS-DOWNLOAD.pdf" TargetMode="External"/><Relationship Id="rId194" Type="http://schemas.openxmlformats.org/officeDocument/2006/relationships/hyperlink" Target="https://belangrijk1.s3.eu-central-1.amazonaws.com/Checklist-Ondernemingsplan-PDF-2025-GRATIS-DOWNLOAD.pdf" TargetMode="External"/><Relationship Id="rId195" Type="http://schemas.openxmlformats.org/officeDocument/2006/relationships/hyperlink" Target="https://belangrijk1.s3.eu-central-1.amazonaws.com/Checklist-Ontbinden-Samenlevingscontract-PDF-2025-GRATIS-DOWNLOAD.pdf" TargetMode="External"/><Relationship Id="rId196" Type="http://schemas.openxmlformats.org/officeDocument/2006/relationships/hyperlink" Target="https://belangrijk1.s3.eu-central-1.amazonaws.com/Checklist-Ontwikkelgesprek-PDF-2025-GRATIS-DOWNLOAD.pdf" TargetMode="External"/><Relationship Id="rId197" Type="http://schemas.openxmlformats.org/officeDocument/2006/relationships/hyperlink" Target="https://belangrijk1.s3.eu-central-1.amazonaws.com/Checklist-Op-Jezelf-Wonen-PDF-2025-GRATIS-DOWNLOAD.pdf" TargetMode="External"/><Relationship Id="rId198" Type="http://schemas.openxmlformats.org/officeDocument/2006/relationships/hyperlink" Target="https://belangrijk1.s3.eu-central-1.amazonaws.com/Checklist-Op-Kamers-Gaan-PDF-2025-GRATIS-DOWNLOAD.pdf" TargetMode="External"/><Relationship Id="rId199" Type="http://schemas.openxmlformats.org/officeDocument/2006/relationships/hyperlink" Target="https://belangrijk1.s3.eu-central-1.amazonaws.com/Checklist-Op-Reis-PDF-2025-GRATIS-DOWNLOAD.pdf" TargetMode="External"/><Relationship Id="rId200" Type="http://schemas.openxmlformats.org/officeDocument/2006/relationships/hyperlink" Target="https://belangrijk1.s3.eu-central-1.amazonaws.com/Checklist-Op-Vakantie-PDF-2025-GRATIS-DOWNLOAD.pdf" TargetMode="External"/><Relationship Id="rId201" Type="http://schemas.openxmlformats.org/officeDocument/2006/relationships/hyperlink" Target="https://belangrijk1.s3.eu-central-1.amazonaws.com/Checklist-Oplevering-Huis-PDF-2025-GRATIS-DOWNLOAD.pdf" TargetMode="External"/><Relationship Id="rId202" Type="http://schemas.openxmlformats.org/officeDocument/2006/relationships/hyperlink" Target="https://belangrijk1.s3.eu-central-1.amazonaws.com/Checklist-Oplevering-Huurwoning-PDF-2025-GRATIS-DOWNLOAD.pdf" TargetMode="External"/><Relationship Id="rId203" Type="http://schemas.openxmlformats.org/officeDocument/2006/relationships/hyperlink" Target="https://belangrijk1.s3.eu-central-1.amazonaws.com/Checklist-Oplevering-Nieuwbouw-PDF-2025-GRATIS-DOWNLOAD.pdf" TargetMode="External"/><Relationship Id="rId204" Type="http://schemas.openxmlformats.org/officeDocument/2006/relationships/hyperlink" Target="https://belangrijk1.s3.eu-central-1.amazonaws.com/Checklist-Oplevering-Nieuwbouwhuis-PDF-2025-GRATIS-DOWNLOAD.pdf" TargetMode="External"/><Relationship Id="rId205" Type="http://schemas.openxmlformats.org/officeDocument/2006/relationships/hyperlink" Target="https://belangrijk1.s3.eu-central-1.amazonaws.com/Checklist-Oplevering-Nieuwbouwwoning-PDF-2025-GRATIS-DOWNLOAD.pdf" TargetMode="External"/><Relationship Id="rId206" Type="http://schemas.openxmlformats.org/officeDocument/2006/relationships/hyperlink" Target="https://belangrijk1.s3.eu-central-1.amazonaws.com/Checklist-Opname-Verpleeghuis-PDF-2025-GRATIS-DOWNLOAD.pdf" TargetMode="External"/><Relationship Id="rId207" Type="http://schemas.openxmlformats.org/officeDocument/2006/relationships/hyperlink" Target="https://belangrijk1.s3.eu-central-1.amazonaws.com/Checklist-Oprichten-Bv-PDF-2025-GRATIS-DOWNLOAD.pdf" TargetMode="External"/><Relationship Id="rId208" Type="http://schemas.openxmlformats.org/officeDocument/2006/relationships/hyperlink" Target="https://belangrijk1.s3.eu-central-1.amazonaws.com/Checklist-Oprichting-Bv-PDF-2025-GRATIS-DOWNLOAD.pdf" TargetMode="External"/><Relationship Id="rId209" Type="http://schemas.openxmlformats.org/officeDocument/2006/relationships/hyperlink" Target="https://belangrijk1.s3.eu-central-1.amazonaws.com/Checklist-Ouderschapsplan-PDF-2025-GRATIS-DOWNLOAD.pdf" TargetMode="External"/><Relationship Id="rId210" Type="http://schemas.openxmlformats.org/officeDocument/2006/relationships/hyperlink" Target="https://belangrijk1.s3.eu-central-1.amazonaws.com/Checklist-Overdracht-Huis-PDF-2025-GRATIS-DOWNLOAD.pdf" TargetMode="External"/><Relationship Id="rId211" Type="http://schemas.openxmlformats.org/officeDocument/2006/relationships/hyperlink" Target="https://belangrijk1.s3.eu-central-1.amazonaws.com/Checklist-Overgang-Groep-2-Naar-3-PDF-2025-GRATIS-DOWNLOAD.pdf" TargetMode="External"/><Relationship Id="rId212" Type="http://schemas.openxmlformats.org/officeDocument/2006/relationships/hyperlink" Target="https://belangrijk1.s3.eu-central-1.amazonaws.com/Checklist-Overlijden-Buitenland-PDF-2025-GRATIS-DOWNLOAD.pdf" TargetMode="External"/><Relationship Id="rId213" Type="http://schemas.openxmlformats.org/officeDocument/2006/relationships/hyperlink" Target="https://belangrijk1.s3.eu-central-1.amazonaws.com/Checklist-Overlijden-Dela-PDF-2025-GRATIS-DOWNLOAD.pdf" TargetMode="External"/><Relationship Id="rId214" Type="http://schemas.openxmlformats.org/officeDocument/2006/relationships/hyperlink" Target="https://belangrijk1.s3.eu-central-1.amazonaws.com/Checklist-Personeel-Aannemen-PDF-2025-GRATIS-DOWNLOAD.pdf" TargetMode="External"/><Relationship Id="rId215" Type="http://schemas.openxmlformats.org/officeDocument/2006/relationships/hyperlink" Target="https://belangrijk1.s3.eu-central-1.amazonaws.com/Checklist-Personeelsdossier-PDF-2025-GRATIS-DOWNLOAD.pdf" TargetMode="External"/><Relationship Id="rId216" Type="http://schemas.openxmlformats.org/officeDocument/2006/relationships/hyperlink" Target="https://belangrijk1.s3.eu-central-1.amazonaws.com/Checklist-Preventie-Legionella-PDF-2025-GRATIS-DOWNLOAD.pdf" TargetMode="External"/><Relationship Id="rId217" Type="http://schemas.openxmlformats.org/officeDocument/2006/relationships/hyperlink" Target="https://belangrijk1.s3.eu-central-1.amazonaws.com/Checklist-Proefrit-Auto-PDF-2025-GRATIS-DOWNLOAD.pdf" TargetMode="External"/><Relationship Id="rId218" Type="http://schemas.openxmlformats.org/officeDocument/2006/relationships/hyperlink" Target="https://belangrijk1.s3.eu-central-1.amazonaws.com/Checklist-Puppy-Kopen-PDF-2025-GRATIS-DOWNLOAD.pdf" TargetMode="External"/><Relationship Id="rId219" Type="http://schemas.openxmlformats.org/officeDocument/2006/relationships/hyperlink" Target="https://belangrijk1.s3.eu-central-1.amazonaws.com/Checklist-Puppy-Ophalen-PDF-2025-GRATIS-DOWNLOAD.pdf" TargetMode="External"/><Relationship Id="rId220" Type="http://schemas.openxmlformats.org/officeDocument/2006/relationships/hyperlink" Target="https://belangrijk1.s3.eu-central-1.amazonaws.com/Checklist-Reizen-Naar-Amerika-PDF-2025-GRATIS-DOWNLOAD.pdf" TargetMode="External"/><Relationship Id="rId221" Type="http://schemas.openxmlformats.org/officeDocument/2006/relationships/hyperlink" Target="https://belangrijk1.s3.eu-central-1.amazonaws.com/Checklist-Risico-Inventarisatie-PDF-2025-GRATIS-DOWNLOAD.pdf" TargetMode="External"/><Relationship Id="rId222" Type="http://schemas.openxmlformats.org/officeDocument/2006/relationships/hyperlink" Target="https://belangrijk1.s3.eu-central-1.amazonaws.com/Checklist-Risico-Inventarisatie-Voorbeeld-PDF-2025-GRATIS-DOWNLOAD.pdf" TargetMode="External"/><Relationship Id="rId223" Type="http://schemas.openxmlformats.org/officeDocument/2006/relationships/hyperlink" Target="https://belangrijk1.s3.eu-central-1.amazonaws.com/Checklist-Rondreis-West-Amerika-PDF-2025-GRATIS-DOWNLOAD.pdf" TargetMode="External"/><Relationship Id="rId224" Type="http://schemas.openxmlformats.org/officeDocument/2006/relationships/hyperlink" Target="https://belangrijk1.s3.eu-central-1.amazonaws.com/Checklist-Samenlevingscontract-PDF-2025-GRATIS-DOWNLOAD.pdf" TargetMode="External"/><Relationship Id="rId225" Type="http://schemas.openxmlformats.org/officeDocument/2006/relationships/hyperlink" Target="https://belangrijk1.s3.eu-central-1.amazonaws.com/Checklist-Samenwonen-PDF-2025-GRATIS-DOWNLOAD.pdf" TargetMode="External"/><Relationship Id="rId226" Type="http://schemas.openxmlformats.org/officeDocument/2006/relationships/hyperlink" Target="https://belangrijk1.s3.eu-central-1.amazonaws.com/Checklist-Scheiden-Downloaden-PDF-2025-GRATIS-DOWNLOAD.pdf" TargetMode="External"/><Relationship Id="rId227" Type="http://schemas.openxmlformats.org/officeDocument/2006/relationships/hyperlink" Target="https://belangrijk1.s3.eu-central-1.amazonaws.com/Checklist-Scheiden-Rijksoverheid-PDF-2025-GRATIS-DOWNLOAD.pdf" TargetMode="External"/><Relationship Id="rId228" Type="http://schemas.openxmlformats.org/officeDocument/2006/relationships/hyperlink" Target="https://belangrijk1.s3.eu-central-1.amazonaws.com/Checklist-Scheiding-PDF-2025-GRATIS-DOWNLOAD.pdf" TargetMode="External"/><Relationship Id="rId229" Type="http://schemas.openxmlformats.org/officeDocument/2006/relationships/hyperlink" Target="https://belangrijk1.s3.eu-central-1.amazonaws.com/Checklist-Skivakantie-PDF-2025-GRATIS-DOWNLOAD.pdf" TargetMode="External"/><Relationship Id="rId230" Type="http://schemas.openxmlformats.org/officeDocument/2006/relationships/hyperlink" Target="https://belangrijk1.s3.eu-central-1.amazonaws.com/Checklist-Sleuteloverdracht-Koopwoning-PDF-2025-GRATIS-DOWNLOAD.pdf" TargetMode="External"/><Relationship Id="rId231" Type="http://schemas.openxmlformats.org/officeDocument/2006/relationships/hyperlink" Target="https://belangrijk1.s3.eu-central-1.amazonaws.com/Checklist-Sollicitatiegesprek-Werkgever-PDF-2025-GRATIS-DOWNLOAD.pdf" TargetMode="External"/><Relationship Id="rId232" Type="http://schemas.openxmlformats.org/officeDocument/2006/relationships/hyperlink" Target="https://belangrijk1.s3.eu-central-1.amazonaws.com/Checklist-Stedentrip-PDF-2025-GRATIS-DOWNLOAD.pdf" TargetMode="External"/><Relationship Id="rId233" Type="http://schemas.openxmlformats.org/officeDocument/2006/relationships/hyperlink" Target="https://belangrijk1.s3.eu-central-1.amazonaws.com/Checklist-Testament-PDF-2025-GRATIS-DOWNLOAD.pdf" TargetMode="External"/><Relationship Id="rId234" Type="http://schemas.openxmlformats.org/officeDocument/2006/relationships/hyperlink" Target="https://belangrijk1.s3.eu-central-1.amazonaws.com/Checklist-Thuisbevalling-PDF-2025-GRATIS-DOWNLOAD.pdf" TargetMode="External"/><Relationship Id="rId235" Type="http://schemas.openxmlformats.org/officeDocument/2006/relationships/hyperlink" Target="https://belangrijk1.s3.eu-central-1.amazonaws.com/Checklist-Todo-PDF-2025-GRATIS-DOWNLOAD.pdf" TargetMode="External"/><Relationship Id="rId236" Type="http://schemas.openxmlformats.org/officeDocument/2006/relationships/hyperlink" Target="https://belangrijk1.s3.eu-central-1.amazonaws.com/Checklist-Trouwen-PDF-2025-GRATIS-DOWNLOAD.pdf" TargetMode="External"/><Relationship Id="rId237" Type="http://schemas.openxmlformats.org/officeDocument/2006/relationships/hyperlink" Target="https://belangrijk1.s3.eu-central-1.amazonaws.com/Checklist-Trouwerij-PDF-2025-GRATIS-DOWNLOAD.pdf" TargetMode="External"/><Relationship Id="rId238" Type="http://schemas.openxmlformats.org/officeDocument/2006/relationships/hyperlink" Target="https://belangrijk1.s3.eu-central-1.amazonaws.com/Checklist-Tweedehands-Auto-Kopen-PDF-2025-GRATIS-DOWNLOAD.pdf" TargetMode="External"/><Relationship Id="rId239" Type="http://schemas.openxmlformats.org/officeDocument/2006/relationships/hyperlink" Target="https://belangrijk1.s3.eu-central-1.amazonaws.com/Checklist-Uitvaart-Pdf-PDF-2025-GRATIS-DOWNLOAD.pdf" TargetMode="External"/><Relationship Id="rId240" Type="http://schemas.openxmlformats.org/officeDocument/2006/relationships/hyperlink" Target="https://belangrijk1.s3.eu-central-1.amazonaws.com/Checklist-Uitvaartwensen-PDF-2025-GRATIS-DOWNLOAD.pdf" TargetMode="External"/><Relationship Id="rId241" Type="http://schemas.openxmlformats.org/officeDocument/2006/relationships/hyperlink" Target="https://belangrijk1.s3.eu-central-1.amazonaws.com/Checklist-Uitzet-PDF-2025-GRATIS-DOWNLOAD.pdf" TargetMode="External"/><Relationship Id="rId242" Type="http://schemas.openxmlformats.org/officeDocument/2006/relationships/hyperlink" Target="https://belangrijk1.s3.eu-central-1.amazonaws.com/Checklist-Vakantie-Baby-PDF-2025-GRATIS-DOWNLOAD.pdf" TargetMode="External"/><Relationship Id="rId243" Type="http://schemas.openxmlformats.org/officeDocument/2006/relationships/hyperlink" Target="https://belangrijk1.s3.eu-central-1.amazonaws.com/Checklist-Vakantie-Egypte-PDF-2025-GRATIS-DOWNLOAD.pdf" TargetMode="External"/><Relationship Id="rId244" Type="http://schemas.openxmlformats.org/officeDocument/2006/relationships/hyperlink" Target="https://belangrijk1.s3.eu-central-1.amazonaws.com/Checklist-Vakantie-Lapland-PDF-2025-GRATIS-DOWNLOAD.pdf" TargetMode="External"/><Relationship Id="rId245" Type="http://schemas.openxmlformats.org/officeDocument/2006/relationships/hyperlink" Target="https://belangrijk1.s3.eu-central-1.amazonaws.com/Checklist-Vakantie-Met-Peuter-PDF-2025-GRATIS-DOWNLOAD.pdf" TargetMode="External"/><Relationship Id="rId246" Type="http://schemas.openxmlformats.org/officeDocument/2006/relationships/hyperlink" Target="https://belangrijk1.s3.eu-central-1.amazonaws.com/Checklist-Vakantie-Sri-Lanka-PDF-2025-GRATIS-DOWNLOAD.pdf" TargetMode="External"/><Relationship Id="rId247" Type="http://schemas.openxmlformats.org/officeDocument/2006/relationships/hyperlink" Target="https://belangrijk1.s3.eu-central-1.amazonaws.com/Checklist-Vakantie-Vliegtuig-PDF-2025-GRATIS-DOWNLOAD.pdf" TargetMode="External"/><Relationship Id="rId248" Type="http://schemas.openxmlformats.org/officeDocument/2006/relationships/hyperlink" Target="https://belangrijk1.s3.eu-central-1.amazonaws.com/Checklist-Vaststellingsovereenkomst-PDF-2025-GRATIS-DOWNLOAD.pdf" TargetMode="External"/><Relationship Id="rId249" Type="http://schemas.openxmlformats.org/officeDocument/2006/relationships/hyperlink" Target="https://belangrijk1.s3.eu-central-1.amazonaws.com/Checklist-Verhuizen-Huurwoning-PDF-2025-GRATIS-DOWNLOAD.pdf" TargetMode="External"/><Relationship Id="rId250" Type="http://schemas.openxmlformats.org/officeDocument/2006/relationships/hyperlink" Target="https://belangrijk1.s3.eu-central-1.amazonaws.com/Checklist-Verhuizen-Naar-Buitenland-PDF-2025-GRATIS-DOWNLOAD.pdf" TargetMode="External"/><Relationship Id="rId251" Type="http://schemas.openxmlformats.org/officeDocument/2006/relationships/hyperlink" Target="https://belangrijk1.s3.eu-central-1.amazonaws.com/Checklist-Verhuizen-Naar-Verpleeghuis-PDF-2025-GRATIS-DOWNLOAD.pdf" TargetMode="External"/><Relationship Id="rId252" Type="http://schemas.openxmlformats.org/officeDocument/2006/relationships/hyperlink" Target="https://belangrijk1.s3.eu-central-1.amazonaws.com/Checklist-Verhuizen-Post-PDF-2025-GRATIS-DOWNLOAD.pdf" TargetMode="External"/><Relationship Id="rId253" Type="http://schemas.openxmlformats.org/officeDocument/2006/relationships/hyperlink" Target="https://belangrijk1.s3.eu-central-1.amazonaws.com/Checklist-Verhuizen-Senioren-PDF-2025-GRATIS-DOWNLOAD.pdf" TargetMode="External"/><Relationship Id="rId254" Type="http://schemas.openxmlformats.org/officeDocument/2006/relationships/hyperlink" Target="https://belangrijk1.s3.eu-central-1.amazonaws.com/checklist-verhuizing-PDF-2025-GRATIS-DOWNLOAD.pdf" TargetMode="External"/><Relationship Id="rId255" Type="http://schemas.openxmlformats.org/officeDocument/2006/relationships/hyperlink" Target="https://belangrijk1.s3.eu-central-1.amazonaws.com/Checklist-Verkoop-Huis-PDF-2025-GRATIS-DOWNLOAD.pdf" TargetMode="External"/><Relationship Id="rId256" Type="http://schemas.openxmlformats.org/officeDocument/2006/relationships/hyperlink" Target="https://belangrijk1.s3.eu-central-1.amazonaws.com/Checklist-Vietnam-PDF-2025-GRATIS-DOWNLOAD.pdf" TargetMode="External"/><Relationship Id="rId257" Type="http://schemas.openxmlformats.org/officeDocument/2006/relationships/hyperlink" Target="https://belangrijk1.s3.eu-central-1.amazonaws.com/Checklist-Vliegreis-PDF-2025-GRATIS-DOWNLOAD.pdf" TargetMode="External"/><Relationship Id="rId258" Type="http://schemas.openxmlformats.org/officeDocument/2006/relationships/hyperlink" Target="https://belangrijk1.s3.eu-central-1.amazonaws.com/Checklist-Vliegvakantie-PDF-2025-GRATIS-DOWNLOAD.pdf" TargetMode="External"/><Relationship Id="rId259" Type="http://schemas.openxmlformats.org/officeDocument/2006/relationships/hyperlink" Target="https://belangrijk1.s3.eu-central-1.amazonaws.com/Checklist-Vluchttas-Bevalling-PDF-2025-GRATIS-DOWNLOAD.pdf" TargetMode="External"/><Relationship Id="rId260" Type="http://schemas.openxmlformats.org/officeDocument/2006/relationships/hyperlink" Target="https://belangrijk1.s3.eu-central-1.amazonaws.com/Checklist-Voor-Kamperen-PDF-2025-GRATIS-DOWNLOAD.pdf" TargetMode="External"/><Relationship Id="rId261" Type="http://schemas.openxmlformats.org/officeDocument/2006/relationships/hyperlink" Target="https://belangrijk1.s3.eu-central-1.amazonaws.com/Checklist-Voor-Op-Reis-PDF-2025-GRATIS-DOWNLOAD.pdf" TargetMode="External"/><Relationship Id="rId262" Type="http://schemas.openxmlformats.org/officeDocument/2006/relationships/hyperlink" Target="https://belangrijk1.s3.eu-central-1.amazonaws.com/Checklist-Voor-Vakantie-PDF-2025-GRATIS-DOWNLOAD.pdf" TargetMode="External"/><Relationship Id="rId263" Type="http://schemas.openxmlformats.org/officeDocument/2006/relationships/hyperlink" Target="https://belangrijk1.s3.eu-central-1.amazonaws.com/Checklist-Voorlopige-Oplevering-Nieuwbouw-Appartement-PDF-2025-GRATIS-DOWNLOAD.pdf" TargetMode="External"/><Relationship Id="rId264" Type="http://schemas.openxmlformats.org/officeDocument/2006/relationships/hyperlink" Target="https://belangrijk1.s3.eu-central-1.amazonaws.com/Checklist-Warmtepomp-PDF-2025-GRATIS-DOWNLOAD.pdf" TargetMode="External"/><Relationship Id="rId265" Type="http://schemas.openxmlformats.org/officeDocument/2006/relationships/hyperlink" Target="https://belangrijk1.s3.eu-central-1.amazonaws.com/Checklist-Wat-Moet-Ik-Regelen-Na-Een-Overlijden-PDF-2025-GRATIS-DOWNLOAD.pdf" TargetMode="External"/><Relationship Id="rId266" Type="http://schemas.openxmlformats.org/officeDocument/2006/relationships/hyperlink" Target="https://belangrijk1.s3.eu-central-1.amazonaws.com/Checklist-Webshop-PDF-2025-GRATIS-DOWNLOAD.pdf" TargetMode="External"/><Relationship Id="rId267" Type="http://schemas.openxmlformats.org/officeDocument/2006/relationships/hyperlink" Target="https://belangrijk1.s3.eu-central-1.amazonaws.com/Checklist-Wedding-Planner-PDF-2025-GRATIS-DOWNLOAD.pdf" TargetMode="External"/><Relationship Id="rId268" Type="http://schemas.openxmlformats.org/officeDocument/2006/relationships/hyperlink" Target="https://belangrijk1.s3.eu-central-1.amazonaws.com/Checklist-Wet-Dba-PDF-2025-GRATIS-DOWNLOAD.pdf" TargetMode="External"/><Relationship Id="rId269" Type="http://schemas.openxmlformats.org/officeDocument/2006/relationships/hyperlink" Target="https://belangrijk1.s3.eu-central-1.amazonaws.com/Checklist-Whiteboard-PDF-2025-GRATIS-DOWNLOAD.pdf" TargetMode="External"/><Relationship Id="rId270" Type="http://schemas.openxmlformats.org/officeDocument/2006/relationships/hyperlink" Target="https://belangrijk1.s3.eu-central-1.amazonaws.com/Checklist-Wintersport-PDF-2025-GRATIS-DOWNLOAD.pdf" TargetMode="External"/><Relationship Id="rId271" Type="http://schemas.openxmlformats.org/officeDocument/2006/relationships/hyperlink" Target="https://belangrijk1.s3.eu-central-1.amazonaws.com/Checklist-Wintervakantie-PDF-2025-GRATIS-DOWNLOAD.pdf" TargetMode="External"/><Relationship Id="rId272" Type="http://schemas.openxmlformats.org/officeDocument/2006/relationships/hyperlink" Target="https://belangrijk1.s3.eu-central-1.amazonaws.com/Checklist-Zakenreis-PDF-2025-GRATIS-DOWNLOAD.pdf" TargetMode="External"/><Relationship Id="rId273" Type="http://schemas.openxmlformats.org/officeDocument/2006/relationships/hyperlink" Target="https://belangrijk1.s3.eu-central-1.amazonaws.com/Checklist-Zelf-Uitvaart-Regelen-PDF-2025-GRATIS-DOWNLOAD.pdf" TargetMode="External"/><Relationship Id="rId274" Type="http://schemas.openxmlformats.org/officeDocument/2006/relationships/hyperlink" Target="https://belangrijk1.s3.eu-central-1.amazonaws.com/Checklist-Ziekenhuis-Bevalling-PDF-2025-GRATIS-DOWNLOAD.pdf" TargetMode="External"/><Relationship Id="rId275" Type="http://schemas.openxmlformats.org/officeDocument/2006/relationships/hyperlink" Target="https://belangrijk1.s3.eu-central-1.amazonaws.com/Checklist-Zomervakantie-Vliegtuig-PDF-2025-GRATIS-DOWNLOAD.pdf" TargetMode="External"/><Relationship Id="rId276" Type="http://schemas.openxmlformats.org/officeDocument/2006/relationships/hyperlink" Target="https://belangrijk1.s3.eu-central-1.amazonaws.com/Checklist-Zonvakantie-PDF-2025-GRATIS-DOWNLOAD.pdf" TargetMode="External"/><Relationship Id="rId277" Type="http://schemas.openxmlformats.org/officeDocument/2006/relationships/hyperlink" Target="https://belangrijk1.s3.eu-central-1.amazonaws.com/Checklist-Zonvakantie-Vliegtuig-PDF-2025-GRATIS-DOWNLOAD.pdf" TargetMode="External"/><Relationship Id="rId278" Type="http://schemas.openxmlformats.org/officeDocument/2006/relationships/hyperlink" Target="https://belangrijk1.s3.eu-central-1.amazonaws.com/Checklist-Zwangerschap-PDF-2025-GRATIS-DOWNLOAD.pdf" TargetMode="External"/><Relationship Id="rId279" Type="http://schemas.openxmlformats.org/officeDocument/2006/relationships/hyperlink" Target="https://belangrijk1.s3.eu-central-1.amazonaws.com/Checklist-Zwangerschap-Uitzet-PDF-2025-GRATIS-DOWNLOAD.pdf" TargetMode="External"/><Relationship Id="rId280" Type="http://schemas.openxmlformats.org/officeDocument/2006/relationships/hyperlink" Target="https://belangrijk1.s3.eu-central-1.amazonaws.com/Checklist-Zzp-2025-PDF-2025-GRATIS-DOWNLOAD.pdf" TargetMode="External"/><Relationship Id="rId281" Type="http://schemas.openxmlformats.org/officeDocument/2006/relationships/hyperlink" Target="https://belangrijk1.s3.eu-central-1.amazonaws.com/Checklist-Zzp-Belastingdienst-PDF-2025-GRATIS-DOWNLOAD.pdf" TargetMode="External"/><Relationship Id="rId282" Type="http://schemas.openxmlformats.org/officeDocument/2006/relationships/hyperlink" Target="https://belangrijk1.s3.eu-central-1.amazonaws.com/Checklist-Zzp-Of-Werknemer-PDF-2025-GRATIS-DOWNLOAD.pdf" TargetMode="External"/><Relationship Id="rId283" Type="http://schemas.openxmlformats.org/officeDocument/2006/relationships/hyperlink" Target="https://belangrijk1.s3.eu-central-1.amazonaws.com/Checklist-Zzp-PDF-2025-GRATIS-DOWNLOAD.pdf" TargetMode="External"/><Relationship Id="rId284" Type="http://schemas.openxmlformats.org/officeDocument/2006/relationships/hyperlink" Target="https://belangrijk1.s3.eu-central-1.amazonaws.com/Checklist-Zzp-Zorg-PDF-2025-GRATIS-DOWNLOAD.pdf" TargetMode="External"/><Relationship Id="rId285" Type="http://schemas.openxmlformats.org/officeDocument/2006/relationships/hyperlink" Target="https://belangrijk1.s3.eu-central-1.amazonaws.com/Coreq-Checklist-PDF-2025-GRATIS-DOWNLOAD.pdf" TargetMode="External"/><Relationship Id="rId286" Type="http://schemas.openxmlformats.org/officeDocument/2006/relationships/hyperlink" Target="https://belangrijk1.s3.eu-central-1.amazonaws.com/Dba-Checklist-PDF-2025-GRATIS-DOWNLOAD.pdf" TargetMode="External"/><Relationship Id="rId287" Type="http://schemas.openxmlformats.org/officeDocument/2006/relationships/hyperlink" Target="https://belangrijk1.s3.eu-central-1.amazonaws.com/Digitale-Checklist-Verhuizen-PDF-2025-GRATIS-DOWNLOAD.pdf" TargetMode="External"/><Relationship Id="rId288" Type="http://schemas.openxmlformats.org/officeDocument/2006/relationships/hyperlink" Target="https://belangrijk1.s3.eu-central-1.amazonaws.com/Due-Diligence-Checklist-Nederlands-PDF-2025-GRATIS-DOWNLOAD.pdf" TargetMode="External"/><Relationship Id="rId289" Type="http://schemas.openxmlformats.org/officeDocument/2006/relationships/hyperlink" Target="https://belangrijk1.s3.eu-central-1.amazonaws.com/Due-Diligence-Vastgoed-Checklist-PDF-2025-GRATIS-DOWNLOAD.pdf" TargetMode="External"/><Relationship Id="rId290" Type="http://schemas.openxmlformats.org/officeDocument/2006/relationships/hyperlink" Target="https://belangrijk1.s3.eu-central-1.amazonaws.com/Eds-Symptomen-Checklist-PDF-2025-GRATIS-DOWNLOAD.pdf" TargetMode="External"/><Relationship Id="rId291" Type="http://schemas.openxmlformats.org/officeDocument/2006/relationships/hyperlink" Target="https://belangrijk1.s3.eu-central-1.amazonaws.com/Eerste-Huis-Kopen-Checklist-PDF-2025-GRATIS-DOWNLOAD.pdf" TargetMode="External"/><Relationship Id="rId292" Type="http://schemas.openxmlformats.org/officeDocument/2006/relationships/hyperlink" Target="https://belangrijk1.s3.eu-central-1.amazonaws.com/Eerste-Keer-Kamperen-Checklist-PDF-2025-GRATIS-DOWNLOAD.pdf" TargetMode="External"/><Relationship Id="rId293" Type="http://schemas.openxmlformats.org/officeDocument/2006/relationships/hyperlink" Target="https://belangrijk1.s3.eu-central-1.amazonaws.com/Effectief-Vergaderen-Checklist-PDF-2025-GRATIS-DOWNLOAD.pdf" TargetMode="External"/><Relationship Id="rId294" Type="http://schemas.openxmlformats.org/officeDocument/2006/relationships/hyperlink" Target="https://belangrijk1.s3.eu-central-1.amazonaws.com/Eindinspectie-Koopwoning-Checklist-PDF-2025-GRATIS-DOWNLOAD.pdf" TargetMode="External"/><Relationship Id="rId295" Type="http://schemas.openxmlformats.org/officeDocument/2006/relationships/hyperlink" Target="https://belangrijk1.s3.eu-central-1.amazonaws.com/Emc-Checklist-PDF-2025-GRATIS-DOWNLOAD.pdf" TargetMode="External"/><Relationship Id="rId296" Type="http://schemas.openxmlformats.org/officeDocument/2006/relationships/hyperlink" Target="https://belangrijk1.s3.eu-central-1.amazonaws.com/Emigratie-Checklist-PDF-2025-GRATIS-DOWNLOAD.pdf" TargetMode="External"/><Relationship Id="rId297" Type="http://schemas.openxmlformats.org/officeDocument/2006/relationships/hyperlink" Target="https://belangrijk1.s3.eu-central-1.amazonaws.com/Emigreren-Checklist-PDF-2025-GRATIS-DOWNLOAD.pdf" TargetMode="External"/><Relationship Id="rId298" Type="http://schemas.openxmlformats.org/officeDocument/2006/relationships/hyperlink" Target="https://belangrijk1.s3.eu-central-1.amazonaws.com/Emigreren-Naar-Belgi&#65533;-Checklist-PDF-2025-GRATIS-DOWNLOAD.pdf" TargetMode="External"/><Relationship Id="rId299" Type="http://schemas.openxmlformats.org/officeDocument/2006/relationships/hyperlink" Target="https://belangrijk1.s3.eu-central-1.amazonaws.com/Energielabel-Checklist-PDF-2025-GRATIS-DOWNLOAD.pdf" TargetMode="External"/><Relationship Id="rId300" Type="http://schemas.openxmlformats.org/officeDocument/2006/relationships/hyperlink" Target="https://belangrijk1.s3.eu-central-1.amazonaws.com/Engie-Warmtepomp-Checklist-PDF-2025-GRATIS-DOWNLOAD.pdf" TargetMode="External"/><Relationship Id="rId301" Type="http://schemas.openxmlformats.org/officeDocument/2006/relationships/hyperlink" Target="https://belangrijk1.s3.eu-central-1.amazonaws.com/Event-Preparation-Checklist-PDF-2025-GRATIS-DOWNLOAD.pdf" TargetMode="External"/><Relationship Id="rId302" Type="http://schemas.openxmlformats.org/officeDocument/2006/relationships/hyperlink" Target="https://belangrijk1.s3.eu-central-1.amazonaws.com/Flora-En-Fauna-Checklist-PDF-2025-GRATIS-DOWNLOAD.pdf" TargetMode="External"/><Relationship Id="rId303" Type="http://schemas.openxmlformats.org/officeDocument/2006/relationships/hyperlink" Target="https://belangrijk1.s3.eu-central-1.amazonaws.com/Fssc-22000-Checklist-PDF-2025-GRATIS-DOWNLOAD.pdf" TargetMode="External"/><Relationship Id="rId304" Type="http://schemas.openxmlformats.org/officeDocument/2006/relationships/hyperlink" Target="https://belangrijk1.s3.eu-central-1.amazonaws.com/Gemba-Walk-Checklist-PDF-2025-GRATIS-DOWNLOAD.pdf" TargetMode="External"/><Relationship Id="rId305" Type="http://schemas.openxmlformats.org/officeDocument/2006/relationships/hyperlink" Target="https://belangrijk1.s3.eu-central-1.amazonaws.com/Grote-Beurt-Auto-Checklist-PDF-2025-GRATIS-DOWNLOAD.pdf" TargetMode="External"/><Relationship Id="rId306" Type="http://schemas.openxmlformats.org/officeDocument/2006/relationships/hyperlink" Target="https://belangrijk1.s3.eu-central-1.amazonaws.com/Grote-Beurt-Diesel-Auto-Checklist-PDF-2025-GRATIS-DOWNLOAD.pdf" TargetMode="External"/><Relationship Id="rId307" Type="http://schemas.openxmlformats.org/officeDocument/2006/relationships/hyperlink" Target="https://belangrijk1.s3.eu-central-1.amazonaws.com/Gut-Health-Checklist-PDF-2025-GRATIS-DOWNLOAD.pdf" TargetMode="External"/><Relationship Id="rId308" Type="http://schemas.openxmlformats.org/officeDocument/2006/relationships/hyperlink" Target="https://belangrijk1.s3.eu-central-1.amazonaws.com/Hsp-Checklist-PDF-2025-GRATIS-DOWNLOAD.pdf" TargetMode="External"/><Relationship Id="rId309" Type="http://schemas.openxmlformats.org/officeDocument/2006/relationships/hyperlink" Target="https://belangrijk1.s3.eu-central-1.amazonaws.com/Huis-Verbouwen-Checklist-PDF-2025-GRATIS-DOWNLOAD.pdf" TargetMode="External"/><Relationship Id="rId310" Type="http://schemas.openxmlformats.org/officeDocument/2006/relationships/hyperlink" Target="https://belangrijk1.s3.eu-central-1.amazonaws.com/Iauditor-Checklist-PDF-2025-GRATIS-DOWNLOAD.pdf" TargetMode="External"/><Relationship Id="rId311" Type="http://schemas.openxmlformats.org/officeDocument/2006/relationships/hyperlink" Target="https://belangrijk1.s3.eu-central-1.amazonaws.com/Ik-Ga-Verhuizen-Checklist-PDF-2025-GRATIS-DOWNLOAD.pdf" TargetMode="External"/><Relationship Id="rId312" Type="http://schemas.openxmlformats.org/officeDocument/2006/relationships/hyperlink" Target="https://belangrijk1.s3.eu-central-1.amazonaws.com/Inpak-Checklist-PDF-2025-GRATIS-DOWNLOAD.pdf" TargetMode="External"/><Relationship Id="rId313" Type="http://schemas.openxmlformats.org/officeDocument/2006/relationships/hyperlink" Target="https://belangrijk1.s3.eu-central-1.amazonaws.com/Iso-27001-Checklist-PDF-2025-GRATIS-DOWNLOAD.pdf" TargetMode="External"/><Relationship Id="rId314" Type="http://schemas.openxmlformats.org/officeDocument/2006/relationships/hyperlink" Target="https://belangrijk1.s3.eu-central-1.amazonaws.com/Iso-45001-Checklist-Nederlands-PDF-2025-GRATIS-DOWNLOAD.pdf" TargetMode="External"/><Relationship Id="rId315" Type="http://schemas.openxmlformats.org/officeDocument/2006/relationships/hyperlink" Target="https://belangrijk1.s3.eu-central-1.amazonaws.com/Iso-9000-Checklist-PDF-2025-GRATIS-DOWNLOAD.pdf" TargetMode="External"/><Relationship Id="rId316" Type="http://schemas.openxmlformats.org/officeDocument/2006/relationships/hyperlink" Target="https://belangrijk1.s3.eu-central-1.amazonaws.com/Iso-9001-Audit-Checklist-PDF-2025-GRATIS-DOWNLOAD.pdf" TargetMode="External"/><Relationship Id="rId317" Type="http://schemas.openxmlformats.org/officeDocument/2006/relationships/hyperlink" Target="https://belangrijk1.s3.eu-central-1.amazonaws.com/Iso-9001-Checklist-PDF-2025-GRATIS-DOWNLOAD.pdf" TargetMode="External"/><Relationship Id="rId318" Type="http://schemas.openxmlformats.org/officeDocument/2006/relationships/hyperlink" Target="https://belangrijk1.s3.eu-central-1.amazonaws.com/Iso-9001-Hr-Audit-Checklist-PDF-2025-GRATIS-DOWNLOAD.pdf" TargetMode="External"/><Relationship Id="rId319" Type="http://schemas.openxmlformats.org/officeDocument/2006/relationships/hyperlink" Target="https://belangrijk1.s3.eu-central-1.amazonaws.com/Jaarafsluiting-Boekhouding-Checklist-PDF-2025-GRATIS-DOWNLOAD.pdf" TargetMode="External"/><Relationship Id="rId320" Type="http://schemas.openxmlformats.org/officeDocument/2006/relationships/hyperlink" Target="https://belangrijk1.s3.eu-central-1.amazonaws.com/Kampeer-Checklist-PDF-2025-GRATIS-DOWNLOAD.pdf" TargetMode="External"/><Relationship Id="rId321" Type="http://schemas.openxmlformats.org/officeDocument/2006/relationships/hyperlink" Target="https://belangrijk1.s3.eu-central-1.amazonaws.com/Kamperen-Checklist-PDF-2025-GRATIS-DOWNLOAD.pdf" TargetMode="External"/><Relationship Id="rId322" Type="http://schemas.openxmlformats.org/officeDocument/2006/relationships/hyperlink" Target="https://belangrijk1.s3.eu-central-1.amazonaws.com/Kascommissie-Checklist-PDF-2025-GRATIS-DOWNLOAD.pdf" TargetMode="External"/><Relationship Id="rId323" Type="http://schemas.openxmlformats.org/officeDocument/2006/relationships/hyperlink" Target="https://belangrijk1.s3.eu-central-1.amazonaws.com/Keuken-Checklist-PDF-2025-GRATIS-DOWNLOAD.pdf" TargetMode="External"/><Relationship Id="rId324" Type="http://schemas.openxmlformats.org/officeDocument/2006/relationships/hyperlink" Target="https://belangrijk1.s3.eu-central-1.amazonaws.com/Kleine-Beurt-Auto-Checklist-PDF-2025-GRATIS-DOWNLOAD.pdf" TargetMode="External"/><Relationship Id="rId325" Type="http://schemas.openxmlformats.org/officeDocument/2006/relationships/hyperlink" Target="https://belangrijk1.s3.eu-central-1.amazonaws.com/Kleine-Onderhoudsbeurt-Auto-Checklist-PDF-2025-GRATIS-DOWNLOAD.pdf" TargetMode="External"/><Relationship Id="rId326" Type="http://schemas.openxmlformats.org/officeDocument/2006/relationships/hyperlink" Target="https://belangrijk1.s3.eu-central-1.amazonaws.com/Knb-Checklist-Levenstestament-PDF-2025-GRATIS-DOWNLOAD.pdf" TargetMode="External"/><Relationship Id="rId327" Type="http://schemas.openxmlformats.org/officeDocument/2006/relationships/hyperlink" Target="https://belangrijk1.s3.eu-central-1.amazonaws.com/Kraamkoffer-Checklist-PDF-2025-GRATIS-DOWNLOAD.pdf" TargetMode="External"/><Relationship Id="rId328" Type="http://schemas.openxmlformats.org/officeDocument/2006/relationships/hyperlink" Target="https://belangrijk1.s3.eu-central-1.amazonaws.com/Kraamtas-Checklist-PDF-2025-GRATIS-DOWNLOAD.pdf" TargetMode="External"/><Relationship Id="rId329" Type="http://schemas.openxmlformats.org/officeDocument/2006/relationships/hyperlink" Target="https://belangrijk1.s3.eu-central-1.amazonaws.com/Kraamzorg-Checklist-PDF-2025-GRATIS-DOWNLOAD.pdf" TargetMode="External"/><Relationship Id="rId330" Type="http://schemas.openxmlformats.org/officeDocument/2006/relationships/hyperlink" Target="https://belangrijk1.s3.eu-central-1.amazonaws.com/Kvk-Checklist-PDF-2025-GRATIS-DOWNLOAD.pdf" TargetMode="External"/><Relationship Id="rId331" Type="http://schemas.openxmlformats.org/officeDocument/2006/relationships/hyperlink" Target="https://belangrijk1.s3.eu-central-1.amazonaws.com/Levenstestament-Checklist-PDF-2025-GRATIS-DOWNLOAD.pdf" TargetMode="External"/><Relationship Id="rId332" Type="http://schemas.openxmlformats.org/officeDocument/2006/relationships/hyperlink" Target="https://belangrijk1.s3.eu-central-1.amazonaws.com/lijst.txt" TargetMode="External"/><Relationship Id="rId333" Type="http://schemas.openxmlformats.org/officeDocument/2006/relationships/hyperlink" Target="https://belangrijk1.s3.eu-central-1.amazonaws.com/Lmra-Checklist-Bouw-PDF-2025-GRATIS-DOWNLOAD.pdf" TargetMode="External"/><Relationship Id="rId334" Type="http://schemas.openxmlformats.org/officeDocument/2006/relationships/hyperlink" Target="https://belangrijk1.s3.eu-central-1.amazonaws.com/Lmra-Checklist-PDF-2025-GRATIS-DOWNLOAD.pdf" TargetMode="External"/><Relationship Id="rId335" Type="http://schemas.openxmlformats.org/officeDocument/2006/relationships/hyperlink" Target="https://belangrijk1.s3.eu-central-1.amazonaws.com/M&amp;A-Integration-Checklist-PDF-2025-GRATIS-DOWNLOAD.pdf" TargetMode="External"/><Relationship Id="rId336" Type="http://schemas.openxmlformats.org/officeDocument/2006/relationships/hyperlink" Target="https://belangrijk1.s3.eu-central-1.amazonaws.com/Machineveiligheid-Checklist-PDF-2025-GRATIS-DOWNLOAD.pdf" TargetMode="External"/><Relationship Id="rId337" Type="http://schemas.openxmlformats.org/officeDocument/2006/relationships/hyperlink" Target="https://belangrijk1.s3.eu-central-1.amazonaws.com/Marathon-Checklist-PDF-2025-GRATIS-DOWNLOAD.pdf" TargetMode="External"/><Relationship Id="rId338" Type="http://schemas.openxmlformats.org/officeDocument/2006/relationships/hyperlink" Target="https://belangrijk1.s3.eu-central-1.amazonaws.com/Nabestaanden-Checklist-PDF-2025-GRATIS-DOWNLOAD.pdf" TargetMode="External"/><Relationship Id="rId339" Type="http://schemas.openxmlformats.org/officeDocument/2006/relationships/hyperlink" Target="https://belangrijk1.s3.eu-central-1.amazonaws.com/Nen-2484-Checklist-PDF-2025-GRATIS-DOWNLOAD.pdf" TargetMode="External"/><Relationship Id="rId340" Type="http://schemas.openxmlformats.org/officeDocument/2006/relationships/hyperlink" Target="https://belangrijk1.s3.eu-central-1.amazonaws.com/Nen-7510-Checklist-PDF-2025-GRATIS-DOWNLOAD.pdf" TargetMode="External"/><Relationship Id="rId341" Type="http://schemas.openxmlformats.org/officeDocument/2006/relationships/hyperlink" Target="https://belangrijk1.s3.eu-central-1.amazonaws.com/New-York-Checklist-PDF-2025-GRATIS-DOWNLOAD.pdf" TargetMode="External"/><Relationship Id="rId342" Type="http://schemas.openxmlformats.org/officeDocument/2006/relationships/hyperlink" Target="https://belangrijk1.s3.eu-central-1.amazonaws.com/Nis2-Checklist-PDF-2025-GRATIS-DOWNLOAD.pdf" TargetMode="External"/><Relationship Id="rId343" Type="http://schemas.openxmlformats.org/officeDocument/2006/relationships/hyperlink" Target="https://belangrijk1.s3.eu-central-1.amazonaws.com/Noodpakket-Checklist-PDF-2025-GRATIS-DOWNLOAD.pdf" TargetMode="External"/><Relationship Id="rId344" Type="http://schemas.openxmlformats.org/officeDocument/2006/relationships/hyperlink" Target="https://belangrijk1.s3.eu-central-1.amazonaws.com/Onboarding-Checklist-Voorbeeld-PDF-2025-GRATIS-DOWNLOAD.pdf" TargetMode="External"/><Relationship Id="rId345" Type="http://schemas.openxmlformats.org/officeDocument/2006/relationships/hyperlink" Target="https://belangrijk1.s3.eu-central-1.amazonaws.com/Ondernemingsraad-Reorganisatie-Checklist-PDF-2025-GRATIS-DOWNLOAD.pdf" TargetMode="External"/><Relationship Id="rId346" Type="http://schemas.openxmlformats.org/officeDocument/2006/relationships/hyperlink" Target="https://belangrijk1.s3.eu-central-1.amazonaws.com/Ontruimingsoefening-Checklist-PDF-2025-GRATIS-DOWNLOAD.pdf" TargetMode="External"/><Relationship Id="rId347" Type="http://schemas.openxmlformats.org/officeDocument/2006/relationships/hyperlink" Target="https://belangrijk1.s3.eu-central-1.amazonaws.com/Op-Reis-Naar-Thailand-Checklist-PDF-2025-GRATIS-DOWNLOAD.pdf" TargetMode="External"/><Relationship Id="rId348" Type="http://schemas.openxmlformats.org/officeDocument/2006/relationships/hyperlink" Target="https://belangrijk1.s3.eu-central-1.amazonaws.com/Oplevering-Woning-Checklist-PDF-2025-GRATIS-DOWNLOAD.pdf" TargetMode="External"/><Relationship Id="rId349" Type="http://schemas.openxmlformats.org/officeDocument/2006/relationships/hyperlink" Target="https://belangrijk1.s3.eu-central-1.amazonaws.com/Organisatie-Evenement-Checklist-PDF-2025-GRATIS-DOWNLOAD.pdf" TargetMode="External"/><Relationship Id="rId350" Type="http://schemas.openxmlformats.org/officeDocument/2006/relationships/hyperlink" Target="https://belangrijk1.s3.eu-central-1.amazonaws.com/Pots-Symptomen-Checklist-PDF-2025-GRATIS-DOWNLOAD.pdf" TargetMode="External"/><Relationship Id="rId351" Type="http://schemas.openxmlformats.org/officeDocument/2006/relationships/hyperlink" Target="https://belangrijk1.s3.eu-central-1.amazonaws.com/Prepper-Bag-Checklist-PDF-2025-GRATIS-DOWNLOAD.pdf" TargetMode="External"/><Relationship Id="rId352" Type="http://schemas.openxmlformats.org/officeDocument/2006/relationships/hyperlink" Target="https://belangrijk1.s3.eu-central-1.amazonaws.com/Preppers-Checklist-PDF-2025-GRATIS-DOWNLOAD.pdf" TargetMode="External"/><Relationship Id="rId353" Type="http://schemas.openxmlformats.org/officeDocument/2006/relationships/hyperlink" Target="https://belangrijk1.s3.eu-central-1.amazonaws.com/Puppy-Benodigdheden-Checklist-PDF-2025-GRATIS-DOWNLOAD.pdf" TargetMode="External"/><Relationship Id="rId354" Type="http://schemas.openxmlformats.org/officeDocument/2006/relationships/hyperlink" Target="https://belangrijk1.s3.eu-central-1.amazonaws.com/Puppy-Checklist-PDF-2025-GRATIS-DOWNLOAD.pdf" TargetMode="External"/><Relationship Id="rId355" Type="http://schemas.openxmlformats.org/officeDocument/2006/relationships/hyperlink" Target="https://belangrijk1.s3.eu-central-1.amazonaws.com/Puppy-Checklist-Spullen-PDF-2025-GRATIS-DOWNLOAD.pdf" TargetMode="External"/><Relationship Id="rId356" Type="http://schemas.openxmlformats.org/officeDocument/2006/relationships/hyperlink" Target="https://belangrijk1.s3.eu-central-1.amazonaws.com/Puppy-Socialiseren-Checklist-PDF-2025-GRATIS-DOWNLOAD.pdf" TargetMode="External"/><Relationship Id="rId357" Type="http://schemas.openxmlformats.org/officeDocument/2006/relationships/hyperlink" Target="https://belangrijk1.s3.eu-central-1.amazonaws.com/Quality-Control-Checklist-PDF-2025-GRATIS-DOWNLOAD.pdf" TargetMode="External"/><Relationship Id="rId358" Type="http://schemas.openxmlformats.org/officeDocument/2006/relationships/hyperlink" Target="https://belangrijk1.s3.eu-central-1.amazonaws.com/Reis-Checklist-PDF-2025-GRATIS-DOWNLOAD.pdf" TargetMode="External"/><Relationship Id="rId359" Type="http://schemas.openxmlformats.org/officeDocument/2006/relationships/hyperlink" Target="https://belangrijk1.s3.eu-central-1.amazonaws.com/Reis-Naar-Amerika-Checklist-PDF-2025-GRATIS-DOWNLOAD.pdf" TargetMode="External"/><Relationship Id="rId360" Type="http://schemas.openxmlformats.org/officeDocument/2006/relationships/hyperlink" Target="https://belangrijk1.s3.eu-central-1.amazonaws.com/Reizen-Naar-Indonesie-Checklist-PDF-2025-GRATIS-DOWNLOAD.pdf" TargetMode="External"/><Relationship Id="rId361" Type="http://schemas.openxmlformats.org/officeDocument/2006/relationships/hyperlink" Target="https://belangrijk1.s3.eu-central-1.amazonaws.com/Safety-Checklist-PDF-2025-GRATIS-DOWNLOAD.pdf" TargetMode="External"/><Relationship Id="rId362" Type="http://schemas.openxmlformats.org/officeDocument/2006/relationships/hyperlink" Target="https://belangrijk1.s3.eu-central-1.amazonaws.com/Safety-Walk-Checklist-PDF-2025-GRATIS-DOWNLOAD.pdf" TargetMode="External"/><Relationship Id="rId363" Type="http://schemas.openxmlformats.org/officeDocument/2006/relationships/hyperlink" Target="https://belangrijk1.s3.eu-central-1.amazonaws.com/Scope-12-Checklist-Pdf-PDF-2025-GRATIS-DOWNLOAD.pdf" TargetMode="External"/><Relationship Id="rId364" Type="http://schemas.openxmlformats.org/officeDocument/2006/relationships/hyperlink" Target="https://belangrijk1.s3.eu-central-1.amazonaws.com/Seo-Checklist-PDF-2025-GRATIS-DOWNLOAD.pdf" TargetMode="External"/><Relationship Id="rId365" Type="http://schemas.openxmlformats.org/officeDocument/2006/relationships/hyperlink" Target="https://belangrijk1.s3.eu-central-1.amazonaws.com/Seo-Optimisation-Checklist-PDF-2025-GRATIS-DOWNLOAD.pdf" TargetMode="External"/><Relationship Id="rId366" Type="http://schemas.openxmlformats.org/officeDocument/2006/relationships/hyperlink" Target="https://belangrijk1.s3.eu-central-1.amazonaws.com/Ship-Shore-Safety-Checklist-PDF-2025-GRATIS-DOWNLOAD.pdf" TargetMode="External"/><Relationship Id="rId367" Type="http://schemas.openxmlformats.org/officeDocument/2006/relationships/hyperlink" Target="https://belangrijk1.s3.eu-central-1.amazonaws.com/Shopify-Seo-Checklist-PDF-2025-GRATIS-DOWNLOAD.pdf" TargetMode="External"/><Relationship Id="rId368" Type="http://schemas.openxmlformats.org/officeDocument/2006/relationships/hyperlink" Target="https://belangrijk1.s3.eu-central-1.amazonaws.com/Site-Migration-Checklist-PDF-2025-GRATIS-DOWNLOAD.pdf" TargetMode="External"/><Relationship Id="rId369" Type="http://schemas.openxmlformats.org/officeDocument/2006/relationships/hyperlink" Target="https://belangrijk1.s3.eu-central-1.amazonaws.com/Slaaphygiene-Checklist-PDF-2025-GRATIS-DOWNLOAD.pdf" TargetMode="External"/><Relationship Id="rId370" Type="http://schemas.openxmlformats.org/officeDocument/2006/relationships/hyperlink" Target="https://belangrijk1.s3.eu-central-1.amazonaws.com/Socialisatie-Pup-Checklist-PDF-2025-GRATIS-DOWNLOAD.pdf" TargetMode="External"/><Relationship Id="rId371" Type="http://schemas.openxmlformats.org/officeDocument/2006/relationships/hyperlink" Target="https://belangrijk1.s3.eu-central-1.amazonaws.com/Testament-Checklist-PDF-2025-GRATIS-DOWNLOAD.pdf" TargetMode="External"/><Relationship Id="rId372" Type="http://schemas.openxmlformats.org/officeDocument/2006/relationships/hyperlink" Target="https://belangrijk1.s3.eu-central-1.amazonaws.com/Thuisbevalling-Checklist-PDF-2025-GRATIS-DOWNLOAD.pdf" TargetMode="External"/><Relationship Id="rId373" Type="http://schemas.openxmlformats.org/officeDocument/2006/relationships/hyperlink" Target="https://belangrijk1.s3.eu-central-1.amazonaws.com/Trouw-Checklist-PDF-2025-GRATIS-DOWNLOAD.pdf" TargetMode="External"/><Relationship Id="rId374" Type="http://schemas.openxmlformats.org/officeDocument/2006/relationships/hyperlink" Target="https://belangrijk1.s3.eu-central-1.amazonaws.com/Trouwdag-Checklist-PDF-2025-GRATIS-DOWNLOAD.pdf" TargetMode="External"/><Relationship Id="rId375" Type="http://schemas.openxmlformats.org/officeDocument/2006/relationships/hyperlink" Target="https://belangrijk1.s3.eu-central-1.amazonaws.com/Trouwen-Checklist-PDF-2025-GRATIS-DOWNLOAD.pdf" TargetMode="External"/><Relationship Id="rId376" Type="http://schemas.openxmlformats.org/officeDocument/2006/relationships/hyperlink" Target="https://belangrijk1.s3.eu-central-1.amazonaws.com/Trouwplannen-Checklist-PDF-2025-GRATIS-DOWNLOAD.pdf" TargetMode="External"/><Relationship Id="rId377" Type="http://schemas.openxmlformats.org/officeDocument/2006/relationships/hyperlink" Target="https://belangrijk1.s3.eu-central-1.amazonaws.com/Trouwplanning-Checklist-PDF-2025-GRATIS-DOWNLOAD.pdf" TargetMode="External"/><Relationship Id="rId378" Type="http://schemas.openxmlformats.org/officeDocument/2006/relationships/hyperlink" Target="https://belangrijk1.s3.eu-central-1.amazonaws.com/Uitvaart-Regelen-Checklist-PDF-2025-GRATIS-DOWNLOAD.pdf" TargetMode="External"/><Relationship Id="rId379" Type="http://schemas.openxmlformats.org/officeDocument/2006/relationships/hyperlink" Target="https://belangrijk1.s3.eu-central-1.amazonaws.com/Uitzet-Checklist-PDF-2025-GRATIS-DOWNLOAD.pdf" TargetMode="External"/><Relationship Id="rId380" Type="http://schemas.openxmlformats.org/officeDocument/2006/relationships/hyperlink" Target="https://belangrijk1.s3.eu-central-1.amazonaws.com/Vakantie-Bagage-Checklist-PDF-2025-GRATIS-DOWNLOAD.pdf" TargetMode="External"/><Relationship Id="rId381" Type="http://schemas.openxmlformats.org/officeDocument/2006/relationships/hyperlink" Target="https://belangrijk1.s3.eu-central-1.amazonaws.com/Vakantie-Checklist-Kinderen-PDF-2025-GRATIS-DOWNLOAD.pdf" TargetMode="External"/><Relationship Id="rId382" Type="http://schemas.openxmlformats.org/officeDocument/2006/relationships/hyperlink" Target="https://belangrijk1.s3.eu-central-1.amazonaws.com/Vakantie-Checklist-Peuter-PDF-2025-GRATIS-DOWNLOAD.pdf" TargetMode="External"/><Relationship Id="rId383" Type="http://schemas.openxmlformats.org/officeDocument/2006/relationships/hyperlink" Target="https://belangrijk1.s3.eu-central-1.amazonaws.com/Vakantie-Checklist-Thailand-PDF-2025-GRATIS-DOWNLOAD.pdf" TargetMode="External"/><Relationship Id="rId384" Type="http://schemas.openxmlformats.org/officeDocument/2006/relationships/hyperlink" Target="https://belangrijk1.s3.eu-central-1.amazonaws.com/Vakantie-Checklist-Vliegen-PDF-2025-GRATIS-DOWNLOAD.pdf" TargetMode="External"/><Relationship Id="rId385" Type="http://schemas.openxmlformats.org/officeDocument/2006/relationships/hyperlink" Target="https://belangrijk1.s3.eu-central-1.amazonaws.com/Vakantie-Koffer-Checklist-PDF-2025-GRATIS-DOWNLOAD.pdf" TargetMode="External"/><Relationship Id="rId386" Type="http://schemas.openxmlformats.org/officeDocument/2006/relationships/hyperlink" Target="https://belangrijk1.s3.eu-central-1.amazonaws.com/Vca-Checklist-PDF-2025-GRATIS-DOWNLOAD.pdf" TargetMode="External"/><Relationship Id="rId387" Type="http://schemas.openxmlformats.org/officeDocument/2006/relationships/hyperlink" Target="https://belangrijk1.s3.eu-central-1.amazonaws.com/Vereniging-Eigen-Huis-Checklist-Oplevering-PDF-2025-GRATIS-DOWNLOAD.pdf" TargetMode="External"/><Relationship Id="rId388" Type="http://schemas.openxmlformats.org/officeDocument/2006/relationships/hyperlink" Target="https://belangrijk1.s3.eu-central-1.amazonaws.com/Verhuisplanner-Checklist-PDF-2025-GRATIS-DOWNLOAD.pdf" TargetMode="External"/><Relationship Id="rId389" Type="http://schemas.openxmlformats.org/officeDocument/2006/relationships/hyperlink" Target="https://belangrijk1.s3.eu-central-1.amazonaws.com/Verhuisplanning-Checklist-PDF-2025-GRATIS-DOWNLOAD.pdf" TargetMode="External"/><Relationship Id="rId390" Type="http://schemas.openxmlformats.org/officeDocument/2006/relationships/hyperlink" Target="https://belangrijk1.s3.eu-central-1.amazonaws.com/Verhuistips-Checklist-PDF-2025-GRATIS-DOWNLOAD.pdf" TargetMode="External"/><Relationship Id="rId391" Type="http://schemas.openxmlformats.org/officeDocument/2006/relationships/hyperlink" Target="https://belangrijk1.s3.eu-central-1.amazonaws.com/Verhuizen-Doorgeven-Checklist-PDF-2025-GRATIS-DOWNLOAD.pdf" TargetMode="External"/><Relationship Id="rId392" Type="http://schemas.openxmlformats.org/officeDocument/2006/relationships/hyperlink" Target="https://belangrijk1.s3.eu-central-1.amazonaws.com/Verhuizen-Wat-Te-Doen-Checklist-PDF-2025-GRATIS-DOWNLOAD.pdf" TargetMode="External"/><Relationship Id="rId393" Type="http://schemas.openxmlformats.org/officeDocument/2006/relationships/hyperlink" Target="https://belangrijk1.s3.eu-central-1.amazonaws.com/Verhuizing-Adres-Doorgeven-Checklist-PDF-2025-GRATIS-DOWNLOAD.pdf" TargetMode="External"/><Relationship Id="rId394" Type="http://schemas.openxmlformats.org/officeDocument/2006/relationships/hyperlink" Target="https://belangrijk1.s3.eu-central-1.amazonaws.com/Verhuizing-Checklist-PDF-2025-GRATIS-DOWNLOAD.pdf" TargetMode="External"/><Relationship Id="rId395" Type="http://schemas.openxmlformats.org/officeDocument/2006/relationships/hyperlink" Target="https://belangrijk1.s3.eu-central-1.amazonaws.com/Vliegvakantie-Checklist-PDF-2025-GRATIS-DOWNLOAD.pdf" TargetMode="External"/><Relationship Id="rId396" Type="http://schemas.openxmlformats.org/officeDocument/2006/relationships/hyperlink" Target="https://belangrijk1.s3.eu-central-1.amazonaws.com/Vluchtkoffer-Bevalling-Checklist-PDF-2025-GRATIS-DOWNLOAD.pdf" TargetMode="External"/><Relationship Id="rId397" Type="http://schemas.openxmlformats.org/officeDocument/2006/relationships/hyperlink" Target="https://belangrijk1.s3.eu-central-1.amazonaws.com/Vluchtkoffer-Checklist-PDF-2025-GRATIS-DOWNLOAD.pdf" TargetMode="External"/><Relationship Id="rId398" Type="http://schemas.openxmlformats.org/officeDocument/2006/relationships/hyperlink" Target="https://belangrijk1.s3.eu-central-1.amazonaws.com/Voorbeeld-Checklist-Nieuwe-Medewerker-PDF-2025-GRATIS-DOWNLOAD.pdf" TargetMode="External"/><Relationship Id="rId399" Type="http://schemas.openxmlformats.org/officeDocument/2006/relationships/hyperlink" Target="https://belangrijk1.s3.eu-central-1.amazonaws.com/Voorschouw-Nieuwbouw-Checklist-PDF-2025-GRATIS-DOWNLOAD.pdf" TargetMode="External"/><Relationship Id="rId400" Type="http://schemas.openxmlformats.org/officeDocument/2006/relationships/hyperlink" Target="https://belangrijk1.s3.eu-central-1.amazonaws.com/Vpn-Checklist-PDF-2025-GRATIS-DOWNLOAD.pdf" TargetMode="External"/><Relationship Id="rId401" Type="http://schemas.openxmlformats.org/officeDocument/2006/relationships/hyperlink" Target="https://belangrijk1.s3.eu-central-1.amazonaws.com/Vso-Checklist-PDF-2025-GRATIS-DOWNLOAD.pdf" TargetMode="External"/><Relationship Id="rId402" Type="http://schemas.openxmlformats.org/officeDocument/2006/relationships/hyperlink" Target="https://belangrijk1.s3.eu-central-1.amazonaws.com/Vve-Checklist-PDF-2025-GRATIS-DOWNLOAD.pdf" TargetMode="External"/><Relationship Id="rId403" Type="http://schemas.openxmlformats.org/officeDocument/2006/relationships/hyperlink" Target="https://belangrijk1.s3.eu-central-1.amazonaws.com/Warmtepomp-Checklist-PDF-2025-GRATIS-DOWNLOAD.pdf" TargetMode="External"/><Relationship Id="rId404" Type="http://schemas.openxmlformats.org/officeDocument/2006/relationships/hyperlink" Target="https://belangrijk1.s3.eu-central-1.amazonaws.com/Wat-Te-Doen-Na-Overlijden-Checklist-PDF-2025-GRATIS-DOWNLOAD.pdf" TargetMode="External"/><Relationship Id="rId405" Type="http://schemas.openxmlformats.org/officeDocument/2006/relationships/hyperlink" Target="https://belangrijk1.s3.eu-central-1.amazonaws.com/Wbtr-Checklist-PDF-2025-GRATIS-DOWNLOAD.pdf" TargetMode="External"/><Relationship Id="rId406" Type="http://schemas.openxmlformats.org/officeDocument/2006/relationships/hyperlink" Target="https://belangrijk1.s3.eu-central-1.amazonaws.com/Wcag-Guidelines-Checklist-PDF-2025-GRATIS-DOWNLOAD.pdf" TargetMode="External"/><Relationship Id="rId407" Type="http://schemas.openxmlformats.org/officeDocument/2006/relationships/hyperlink" Target="https://belangrijk1.s3.eu-central-1.amazonaws.com/Web-Migration-Checklist-PDF-2025-GRATIS-DOWNLOAD.pdf" TargetMode="External"/><Relationship Id="rId408" Type="http://schemas.openxmlformats.org/officeDocument/2006/relationships/hyperlink" Target="https://belangrijk1.s3.eu-central-1.amazonaws.com/Wedding-To-Do-Checklist-PDF-2025-GRATIS-DOWNLOAD.pdf" TargetMode="External"/><Relationship Id="rId409" Type="http://schemas.openxmlformats.org/officeDocument/2006/relationships/hyperlink" Target="https://belangrijk1.s3.eu-central-1.amazonaws.com/Weekend-Weg-Checklist-PDF-2025-GRATIS-DOWNLOAD.pdf" TargetMode="External"/><Relationship Id="rId410" Type="http://schemas.openxmlformats.org/officeDocument/2006/relationships/hyperlink" Target="https://belangrijk1.s3.eu-central-1.amazonaws.com/Werknemersvaardigheden-Checklist-PDF-2025-GRATIS-DOWNLOAD.pdf" TargetMode="External"/><Relationship Id="rId411" Type="http://schemas.openxmlformats.org/officeDocument/2006/relationships/hyperlink" Target="https://belangrijk1.s3.eu-central-1.amazonaws.com/Werkplekonderzoek-Checklist-PDF-2025-GRATIS-DOWNLOAD.pdf" TargetMode="External"/><Relationship Id="rId412" Type="http://schemas.openxmlformats.org/officeDocument/2006/relationships/hyperlink" Target="https://belangrijk1.s3.eu-central-1.amazonaws.com/Wintersport-Checklist-PDF-2025-GRATIS-DOWNLOAD.pdf" TargetMode="External"/><Relationship Id="rId413" Type="http://schemas.openxmlformats.org/officeDocument/2006/relationships/hyperlink" Target="https://belangrijk1.s3.eu-central-1.amazonaws.com/Zelf-Je-Huis-Verkopen-Checklist-PDF-2025-GRATIS-DOWNLOAD.pdf" TargetMode="External"/><Relationship Id="rId414" Type="http://schemas.openxmlformats.org/officeDocument/2006/relationships/hyperlink" Target="https://belangrijk1.s3.eu-central-1.amazonaws.com/Ziekenhuistas-Checklist-PDF-2025-GRATIS-DOWNLOAD.pdf" TargetMode="External"/><Relationship Id="rId415" Type="http://schemas.openxmlformats.org/officeDocument/2006/relationships/hyperlink" Target="https://belangrijk1.s3.eu-central-1.amazonaws.com/Ziekte-Van-Lyme-Symptomen-Checklist-PDF-2025-GRATIS-DOWNLOAD.pdf" TargetMode="External"/><Relationship Id="rId416" Type="http://schemas.openxmlformats.org/officeDocument/2006/relationships/hyperlink" Target="https://belangrijk1.s3.eu-central-1.amazonaws.com/Zomervakantie-Checklist-PDF-2025-GRATIS-DOWNLOAD.pdf" TargetMode="External"/><Relationship Id="rId417" Type="http://schemas.openxmlformats.org/officeDocument/2006/relationships/hyperlink" Target="https://belangrijk1.s3.eu-central-1.amazonaws.com/Zwanger-En-Nu-Checklist-PDF-2025-GRATIS-DOWNLOAD.pdf" TargetMode="External"/><Relationship Id="rId418" Type="http://schemas.openxmlformats.org/officeDocument/2006/relationships/hyperlink" Target="https://belangrijk1.s3.eu-central-1.amazonaws.com/Zwanger-Wat-Nu-Checklist-PDF-2025-GRATIS-DOWNLOAD.pdf" TargetMode="External"/><Relationship Id="rId419" Type="http://schemas.openxmlformats.org/officeDocument/2006/relationships/hyperlink" Target="https://belangrijk1.s3.eu-central-1.amazonaws.com/Zwangerschap-Checklist-PDF-2025-GRATIS-DOWNLOAD.pdf" TargetMode="External"/><Relationship Id="rId420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
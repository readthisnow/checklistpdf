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kleine checklist Gratis DOCX 2025</w:t>
      </w:r>
    </w:p>
    <w:p/>
    <w:p>
      <w:pPr>
        <w:spacing w:after="240"/>
      </w:pP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Onderhoudsbeurt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Onderhoudsbeurt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Onderhoudsbeurt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verversen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motorolie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verversen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lopende</w:t>
      </w:r>
    </w:p>
    <w:p>
      <w:pPr>
        <w:spacing w:after="240"/>
      </w:pPr>
      <w:r>
        <w:rPr>
          <w:sz w:val="36"/>
        </w:rPr>
        <w:t>motor.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vervangingsintervallen.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klus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doen,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garage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twijfelt.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oliefilter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installeren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resultaten.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topconditie.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motorolie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oliefilter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trechter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afvoerpan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werkhandschoenen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Banden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bandenspanning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profiel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grip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reserveband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controleren!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bandenspanning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brandstof</w:t>
      </w:r>
      <w:r>
        <w:rPr>
          <w:sz w:val="36"/>
        </w:rPr>
        <w:t xml:space="preserve"> </w:t>
      </w:r>
      <w:r>
        <w:rPr>
          <w:sz w:val="36"/>
        </w:rPr>
        <w:t>besparen.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bandenpomp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profieldieptemeter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resultaten.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bandenspanningsmeter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profieldieptemeter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bandenpomp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reserveband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slijtage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indicator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Remmen</w:t>
      </w:r>
      <w:r>
        <w:rPr>
          <w:sz w:val="36"/>
        </w:rPr>
        <w:t xml:space="preserve"> </w:t>
      </w:r>
      <w:r>
        <w:rPr>
          <w:sz w:val="36"/>
        </w:rPr>
        <w:t>inspecteren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remmen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topvorm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veiligheid.</w:t>
      </w:r>
      <w:r>
        <w:rPr>
          <w:sz w:val="36"/>
        </w:rPr>
        <w:t xml:space="preserve"> </w:t>
      </w:r>
      <w:r>
        <w:rPr>
          <w:sz w:val="36"/>
        </w:rPr>
        <w:t>Luister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vreemde</w:t>
      </w:r>
    </w:p>
    <w:p>
      <w:pPr>
        <w:spacing w:after="240"/>
      </w:pP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remmen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remblokken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schijven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slijtage.</w:t>
      </w:r>
      <w:r>
        <w:rPr>
          <w:sz w:val="36"/>
        </w:rPr>
        <w:t xml:space="preserve"> </w:t>
      </w:r>
      <w:r>
        <w:rPr>
          <w:sz w:val="36"/>
        </w:rPr>
        <w:t>Vervang</w:t>
      </w:r>
    </w:p>
    <w:p>
      <w:pPr>
        <w:spacing w:after="240"/>
      </w:pP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indien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gevaarlijke</w:t>
      </w:r>
      <w:r>
        <w:rPr>
          <w:sz w:val="36"/>
        </w:rPr>
        <w:t xml:space="preserve"> </w:t>
      </w:r>
      <w:r>
        <w:rPr>
          <w:sz w:val="36"/>
        </w:rPr>
        <w:t>situaties</w:t>
      </w:r>
      <w:r>
        <w:rPr>
          <w:sz w:val="36"/>
        </w:rPr>
        <w:t xml:space="preserve"> </w:t>
      </w:r>
      <w:r>
        <w:rPr>
          <w:sz w:val="36"/>
        </w:rPr>
        <w:t>terechtkomt.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twijfelt,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inspecteren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professional.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voorop!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remblokken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remschijven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remvloeistof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borstelset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Accu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accu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corrosie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aansluitingen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vastzitten.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onderhouden</w:t>
      </w:r>
      <w:r>
        <w:rPr>
          <w:sz w:val="36"/>
        </w:rPr>
        <w:t xml:space="preserve"> </w:t>
      </w:r>
      <w:r>
        <w:rPr>
          <w:sz w:val="36"/>
        </w:rPr>
        <w:t>accu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pech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contacten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spanning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multimeter.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merkt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accu</w:t>
      </w:r>
      <w:r>
        <w:rPr>
          <w:sz w:val="36"/>
        </w:rPr>
        <w:t xml:space="preserve"> </w:t>
      </w:r>
      <w:r>
        <w:rPr>
          <w:sz w:val="36"/>
        </w:rPr>
        <w:t>verouderd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dan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vervangen.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gedoe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toekomst.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accu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multimeter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schoonmaakmiddel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borstel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Vloeistoffen</w:t>
      </w:r>
      <w:r>
        <w:rPr>
          <w:sz w:val="36"/>
        </w:rPr>
        <w:t xml:space="preserve"> </w:t>
      </w:r>
      <w:r>
        <w:rPr>
          <w:sz w:val="36"/>
        </w:rPr>
        <w:t>bijvullen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vloeistoffen</w:t>
      </w:r>
      <w:r>
        <w:rPr>
          <w:sz w:val="36"/>
        </w:rPr>
        <w:t xml:space="preserve"> </w:t>
      </w:r>
      <w:r>
        <w:rPr>
          <w:sz w:val="36"/>
        </w:rPr>
        <w:t>aan,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koelvloeistof,</w:t>
      </w:r>
      <w:r>
        <w:rPr>
          <w:sz w:val="36"/>
        </w:rPr>
        <w:t xml:space="preserve"> </w:t>
      </w:r>
      <w:r>
        <w:rPr>
          <w:sz w:val="36"/>
        </w:rPr>
        <w:t>remvloeistof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ruitensproeiervloeistof.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functionerende</w:t>
      </w:r>
      <w:r>
        <w:rPr>
          <w:sz w:val="36"/>
        </w:rPr>
        <w:t xml:space="preserve"> </w:t>
      </w:r>
      <w:r>
        <w:rPr>
          <w:sz w:val="36"/>
        </w:rPr>
        <w:t>auto.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vloeistoffen</w:t>
      </w:r>
      <w:r>
        <w:rPr>
          <w:sz w:val="36"/>
        </w:rPr>
        <w:t xml:space="preserve"> </w:t>
      </w:r>
      <w:r>
        <w:rPr>
          <w:sz w:val="36"/>
        </w:rPr>
        <w:t>gebruikt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volg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instructies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voertuighandleiding.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eenvoudige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dure</w:t>
      </w:r>
      <w:r>
        <w:rPr>
          <w:sz w:val="36"/>
        </w:rPr>
        <w:t xml:space="preserve"> </w:t>
      </w:r>
      <w:r>
        <w:rPr>
          <w:sz w:val="36"/>
        </w:rPr>
        <w:t>schade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koelvloeistof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remvloeistof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ruitensproeiervloeistof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trechter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meetglas</w:t>
        </w:r>
      </w:hyperlink>
    </w:p>
    <w:p>
      <w:pPr>
        <w:spacing w:after="240"/>
      </w:pP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Onderhoudsbeurt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bandenspanning,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ritten</w:t>
      </w:r>
      <w:r>
        <w:rPr>
          <w:sz w:val="36"/>
        </w:rPr>
        <w:t xml:space="preserve"> </w:t>
      </w:r>
      <w:r>
        <w:rPr>
          <w:sz w:val="36"/>
        </w:rPr>
        <w:t>plant.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bandenspanning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brandstofefficiëntie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verlengt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bandenspanningsmeter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luchtcompressor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ruitenwissers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inspecteren.</w:t>
      </w:r>
      <w:r>
        <w:rPr>
          <w:sz w:val="36"/>
        </w:rPr>
        <w:t xml:space="preserve"> </w:t>
      </w:r>
      <w:r>
        <w:rPr>
          <w:sz w:val="36"/>
        </w:rPr>
        <w:t>Slechte</w:t>
      </w:r>
      <w:r>
        <w:rPr>
          <w:sz w:val="36"/>
        </w:rPr>
        <w:t xml:space="preserve"> </w:t>
      </w:r>
      <w:r>
        <w:rPr>
          <w:sz w:val="36"/>
        </w:rPr>
        <w:t>ruitenwissers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zicht</w:t>
      </w:r>
    </w:p>
    <w:p>
      <w:pPr>
        <w:spacing w:after="240"/>
      </w:pPr>
      <w:r>
        <w:rPr>
          <w:sz w:val="36"/>
        </w:rPr>
        <w:t>aanzienlijk</w:t>
      </w:r>
      <w:r>
        <w:rPr>
          <w:sz w:val="36"/>
        </w:rPr>
        <w:t xml:space="preserve"> </w:t>
      </w:r>
      <w:r>
        <w:rPr>
          <w:sz w:val="36"/>
        </w:rPr>
        <w:t>verminderen,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regenachtige</w:t>
      </w:r>
      <w:r>
        <w:rPr>
          <w:sz w:val="36"/>
        </w:rPr>
        <w:t xml:space="preserve"> </w:t>
      </w:r>
      <w:r>
        <w:rPr>
          <w:sz w:val="36"/>
        </w:rPr>
        <w:t>omstandigheden.</w:t>
      </w:r>
      <w:r>
        <w:rPr>
          <w:sz w:val="36"/>
        </w:rPr>
        <w:t xml:space="preserve"> </w:t>
      </w: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jaarlijks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prestaties.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ruitenwissers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ruitensproeiervloeistof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vloeistofniveaus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controleert,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motorolie,</w:t>
      </w:r>
    </w:p>
    <w:p>
      <w:pPr>
        <w:spacing w:after="240"/>
      </w:pPr>
      <w:r>
        <w:rPr>
          <w:sz w:val="36"/>
        </w:rPr>
        <w:t>koelvloeistof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remvloeistof.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ernstige</w:t>
      </w:r>
      <w:r>
        <w:rPr>
          <w:sz w:val="36"/>
        </w:rPr>
        <w:t xml:space="preserve"> </w:t>
      </w:r>
      <w:r>
        <w:rPr>
          <w:sz w:val="36"/>
        </w:rPr>
        <w:t>motorschade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verlengt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motorolie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koelvloeistof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remvloeistof</w:t>
        </w:r>
      </w:hyperlink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misgaat.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onder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EHBO-doos,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brandblusser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gevarendriehoek</w:t>
      </w:r>
    </w:p>
    <w:p>
      <w:pPr>
        <w:spacing w:after="240"/>
      </w:pPr>
      <w:r>
        <w:rPr>
          <w:sz w:val="36"/>
        </w:rPr>
        <w:t>omvatten.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EHBO-doos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brandblusser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gevarendriehoek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papieren</w:t>
      </w:r>
      <w:r>
        <w:rPr>
          <w:sz w:val="36"/>
        </w:rPr>
        <w:t xml:space="preserve"> </w:t>
      </w:r>
      <w:r>
        <w:rPr>
          <w:sz w:val="36"/>
        </w:rPr>
        <w:t>onderhoudslogboek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reparaties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onderhoudsbeurten,</w:t>
      </w:r>
    </w:p>
    <w:p>
      <w:pPr>
        <w:spacing w:after="240"/>
      </w:pP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verkoop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onderhoudslogboek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agenda-app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Onderhoudsbeurt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3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5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6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motoroli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oliefilt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trecht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afvoerpa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erkhandschoe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andenspanningsmet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profieldieptemet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andenpom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eserveband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lijtage+indicato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remblokk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remschijv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remvloeistof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borstelse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ccu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ultimet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choonmaakmidde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orstel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koelvloeistof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ruitensproeiervloeistof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meetgla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luchtcompresso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uitenwisser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HBO-doo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brandbluss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nderhoudslogboek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agenda-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belangrijk1.s3.eu-central-1.amazonaws.com/18-En-Nu-Checklist-PDF-2025-GRATIS-DOWNLOAD.pdf" TargetMode="External"/><Relationship Id="rId40" Type="http://schemas.openxmlformats.org/officeDocument/2006/relationships/hyperlink" Target="https://belangrijk1.s3.eu-central-1.amazonaws.com/2e-Hands-Auto-Kopen-Checklist-PDF-2025-GRATIS-DOWNLOAD.pdf" TargetMode="External"/><Relationship Id="rId41" Type="http://schemas.openxmlformats.org/officeDocument/2006/relationships/hyperlink" Target="https://belangrijk1.s3.eu-central-1.amazonaws.com/5s-Audit-Checklist-PDF-2025-GRATIS-DOWNLOAD.pdf" TargetMode="External"/><Relationship Id="rId42" Type="http://schemas.openxmlformats.org/officeDocument/2006/relationships/hyperlink" Target="https://belangrijk1.s3.eu-central-1.amazonaws.com/Adhd-Checklist-Volwassenen-PDF-2025-GRATIS-DOWNLOAD.pdf" TargetMode="External"/><Relationship Id="rId43" Type="http://schemas.openxmlformats.org/officeDocument/2006/relationships/hyperlink" Target="https://belangrijk1.s3.eu-central-1.amazonaws.com/Adr-Uitrusting-Vrachtwagen-Checklist-PDF-2025-GRATIS-DOWNLOAD.pdf" TargetMode="External"/><Relationship Id="rId44" Type="http://schemas.openxmlformats.org/officeDocument/2006/relationships/hyperlink" Target="https://belangrijk1.s3.eu-central-1.amazonaws.com/Adres-Wijzigen-Checklist-PDF-2025-GRATIS-DOWNLOAD.pdf" TargetMode="External"/><Relationship Id="rId45" Type="http://schemas.openxmlformats.org/officeDocument/2006/relationships/hyperlink" Target="https://belangrijk1.s3.eu-central-1.amazonaws.com/Adres-Wijzigen-Verhuizing-Checklist-PDF-2025-GRATIS-DOWNLOAD.pdf" TargetMode="External"/><Relationship Id="rId46" Type="http://schemas.openxmlformats.org/officeDocument/2006/relationships/hyperlink" Target="https://belangrijk1.s3.eu-central-1.amazonaws.com/Anwb-Vakantie-Checklist-PDF-2025-GRATIS-DOWNLOAD.pdf" TargetMode="External"/><Relationship Id="rId47" Type="http://schemas.openxmlformats.org/officeDocument/2006/relationships/hyperlink" Target="https://belangrijk1.s3.eu-central-1.amazonaws.com/Auto-Grote-Beurt-Checklist-PDF-2025-GRATIS-DOWNLOAD.pdf" TargetMode="External"/><Relationship Id="rId48" Type="http://schemas.openxmlformats.org/officeDocument/2006/relationships/hyperlink" Target="https://belangrijk1.s3.eu-central-1.amazonaws.com/Auto-Kleine-Beurt-Checklist-PDF-2025-GRATIS-DOWNLOAD.pdf" TargetMode="External"/><Relationship Id="rId49" Type="http://schemas.openxmlformats.org/officeDocument/2006/relationships/hyperlink" Target="https://belangrijk1.s3.eu-central-1.amazonaws.com/Avg-Voor-Verenigingen-Checklist-PDF-2025-GRATIS-DOWNLOAD.pdf" TargetMode="External"/><Relationship Id="rId50" Type="http://schemas.openxmlformats.org/officeDocument/2006/relationships/hyperlink" Target="https://belangrijk1.s3.eu-central-1.amazonaws.com/B-Service-Mercedes-Checklist-PDF-2025-GRATIS-DOWNLOAD.pdf" TargetMode="External"/><Relationship Id="rId51" Type="http://schemas.openxmlformats.org/officeDocument/2006/relationships/hyperlink" Target="https://belangrijk1.s3.eu-central-1.amazonaws.com/Baby-Autisme-Checklist-PDF-2025-GRATIS-DOWNLOAD.pdf" TargetMode="External"/><Relationship Id="rId52" Type="http://schemas.openxmlformats.org/officeDocument/2006/relationships/hyperlink" Target="https://belangrijk1.s3.eu-central-1.amazonaws.com/Baby-Checklist-PDF-2025-GRATIS-DOWNLOAD.pdf" TargetMode="External"/><Relationship Id="rId53" Type="http://schemas.openxmlformats.org/officeDocument/2006/relationships/hyperlink" Target="https://belangrijk1.s3.eu-central-1.amazonaws.com/Babykamer-Checklist-PDF-2025-GRATIS-DOWNLOAD.pdf" TargetMode="External"/><Relationship Id="rId54" Type="http://schemas.openxmlformats.org/officeDocument/2006/relationships/hyperlink" Target="https://belangrijk1.s3.eu-central-1.amazonaws.com/Babylist-Checklist-PDF-2025-GRATIS-DOWNLOAD.pdf" TargetMode="External"/><Relationship Id="rId55" Type="http://schemas.openxmlformats.org/officeDocument/2006/relationships/hyperlink" Target="https://belangrijk1.s3.eu-central-1.amazonaws.com/Babyspullen-Checklist-PDF-2025-GRATIS-DOWNLOAD.pdf" TargetMode="External"/><Relationship Id="rId56" Type="http://schemas.openxmlformats.org/officeDocument/2006/relationships/hyperlink" Target="https://belangrijk1.s3.eu-central-1.amazonaws.com/Babyuitzet-Checklist-PDF-2025-GRATIS-DOWNLOAD.pdf" TargetMode="External"/><Relationship Id="rId57" Type="http://schemas.openxmlformats.org/officeDocument/2006/relationships/hyperlink" Target="https://belangrijk1.s3.eu-central-1.amazonaws.com/Bdsm-Checklist-PDF-2025-GRATIS-DOWNLOAD.pdf" TargetMode="External"/><Relationship Id="rId58" Type="http://schemas.openxmlformats.org/officeDocument/2006/relationships/hyperlink" Target="https://belangrijk1.s3.eu-central-1.amazonaws.com/Bedrijfsovername-Checklist-PDF-2025-GRATIS-DOWNLOAD.pdf" TargetMode="External"/><Relationship Id="rId59" Type="http://schemas.openxmlformats.org/officeDocument/2006/relationships/hyperlink" Target="https://belangrijk1.s3.eu-central-1.amazonaws.com/Bedrijfsverhuizing-Checklist-PDF-2025-GRATIS-DOWNLOAD.pdf" TargetMode="External"/><Relationship Id="rId60" Type="http://schemas.openxmlformats.org/officeDocument/2006/relationships/hyperlink" Target="https://belangrijk1.s3.eu-central-1.amazonaws.com/Begrafenis-Regelen-Checklist-PDF-2025-GRATIS-DOWNLOAD.pdf" TargetMode="External"/><Relationship Id="rId61" Type="http://schemas.openxmlformats.org/officeDocument/2006/relationships/hyperlink" Target="https://belangrijk1.s3.eu-central-1.amazonaws.com/Belastingdienst-Scheiden-Checklist-PDF-2025-GRATIS-DOWNLOAD.pdf" TargetMode="External"/><Relationship Id="rId62" Type="http://schemas.openxmlformats.org/officeDocument/2006/relationships/hyperlink" Target="https://belangrijk1.s3.eu-central-1.amazonaws.com/Bevalling-Checklist-PDF-2025-GRATIS-DOWNLOAD.pdf" TargetMode="External"/><Relationship Id="rId63" Type="http://schemas.openxmlformats.org/officeDocument/2006/relationships/hyperlink" Target="https://belangrijk1.s3.eu-central-1.amazonaws.com/Bevalling-Ziekenhuis-Checklist-PDF-2025-GRATIS-DOWNLOAD.pdf" TargetMode="External"/><Relationship Id="rId64" Type="http://schemas.openxmlformats.org/officeDocument/2006/relationships/hyperlink" Target="https://belangrijk1.s3.eu-central-1.amazonaws.com/Bezichtiging-Checklist-PDF-2025-GRATIS-DOWNLOAD.pdf" TargetMode="External"/><Relationship Id="rId65" Type="http://schemas.openxmlformats.org/officeDocument/2006/relationships/hyperlink" Target="https://belangrijk1.s3.eu-central-1.amazonaws.com/Bezichtiging-Huis-Checklist-PDF-2025-GRATIS-DOWNLOAD.pdf" TargetMode="External"/><Relationship Id="rId66" Type="http://schemas.openxmlformats.org/officeDocument/2006/relationships/hyperlink" Target="https://belangrijk1.s3.eu-central-1.amazonaws.com/Bhv-Checklist-PDF-2025-GRATIS-DOWNLOAD.pdf" TargetMode="External"/><Relationship Id="rId67" Type="http://schemas.openxmlformats.org/officeDocument/2006/relationships/hyperlink" Target="https://belangrijk1.s3.eu-central-1.amazonaws.com/Boot-Winterklaar-Maken-Checklist-PDF-2025-GRATIS-DOWNLOAD.pdf" TargetMode="External"/><Relationship Id="rId68" Type="http://schemas.openxmlformats.org/officeDocument/2006/relationships/hyperlink" Target="https://belangrijk1.s3.eu-central-1.amazonaws.com/Bouwkundige-Keuring-Checklist-PDF-2025-GRATIS-DOWNLOAD.pdf" TargetMode="External"/><Relationship Id="rId69" Type="http://schemas.openxmlformats.org/officeDocument/2006/relationships/hyperlink" Target="https://belangrijk1.s3.eu-central-1.amazonaws.com/Bovag-Caravan-Keuring-Checklist-PDF-2025-GRATIS-DOWNLOAD.pdf" TargetMode="External"/><Relationship Id="rId70" Type="http://schemas.openxmlformats.org/officeDocument/2006/relationships/hyperlink" Target="https://belangrijk1.s3.eu-central-1.amazonaws.com/Bridal-Checklist-PDF-2025-GRATIS-DOWNLOAD.pdf" TargetMode="External"/><Relationship Id="rId71" Type="http://schemas.openxmlformats.org/officeDocument/2006/relationships/hyperlink" Target="https://belangrijk1.s3.eu-central-1.amazonaws.com/Bruiloft-Organiseren-Checklist-PDF-2025-GRATIS-DOWNLOAD.pdf" TargetMode="External"/><Relationship Id="rId72" Type="http://schemas.openxmlformats.org/officeDocument/2006/relationships/hyperlink" Target="https://belangrijk1.s3.eu-central-1.amazonaws.com/Bruiloft-Planning-Checklist-PDF-2025-GRATIS-DOWNLOAD.pdf" TargetMode="External"/><Relationship Id="rId73" Type="http://schemas.openxmlformats.org/officeDocument/2006/relationships/hyperlink" Target="https://belangrijk1.s3.eu-central-1.amazonaws.com/Bug-Out-Bag-Checklist-PDF-2025-GRATIS-DOWNLOAD.pdf" TargetMode="External"/><Relationship Id="rId74" Type="http://schemas.openxmlformats.org/officeDocument/2006/relationships/hyperlink" Target="https://belangrijk1.s3.eu-central-1.amazonaws.com/Business-Checklist-PDF-2025-GRATIS-DOWNLOAD.pdf" TargetMode="External"/><Relationship Id="rId75" Type="http://schemas.openxmlformats.org/officeDocument/2006/relationships/hyperlink" Target="https://belangrijk1.s3.eu-central-1.amazonaws.com/Business-Plan-Checklist-PDF-2025-GRATIS-DOWNLOAD.pdf" TargetMode="External"/><Relationship Id="rId76" Type="http://schemas.openxmlformats.org/officeDocument/2006/relationships/hyperlink" Target="https://belangrijk1.s3.eu-central-1.amazonaws.com/Camper-Checklist-PDF-2025-GRATIS-DOWNLOAD.pdf" TargetMode="External"/><Relationship Id="rId77" Type="http://schemas.openxmlformats.org/officeDocument/2006/relationships/hyperlink" Target="https://belangrijk1.s3.eu-central-1.amazonaws.com/Camper-Winterstalling-Checklist-PDF-2025-GRATIS-DOWNLOAD.pdf" TargetMode="External"/><Relationship Id="rId78" Type="http://schemas.openxmlformats.org/officeDocument/2006/relationships/hyperlink" Target="https://belangrijk1.s3.eu-central-1.amazonaws.com/Ceremoniemeester-Checklist-PDF-2025-GRATIS-DOWNLOAD.pdf" TargetMode="External"/><Relationship Id="rId79" Type="http://schemas.openxmlformats.org/officeDocument/2006/relationships/hyperlink" Target="https://belangrijk1.s3.eu-central-1.amazonaws.com/Checklist-18-Jaar-PDF-2025-GRATIS-DOWNLOAD.pdf" TargetMode="External"/><Relationship Id="rId80" Type="http://schemas.openxmlformats.org/officeDocument/2006/relationships/hyperlink" Target="https://belangrijk1.s3.eu-central-1.amazonaws.com/Checklist-Aangifte-Erfbelasting-PDF-2025-GRATIS-DOWNLOAD.pdf" TargetMode="External"/><Relationship Id="rId81" Type="http://schemas.openxmlformats.org/officeDocument/2006/relationships/hyperlink" Target="https://belangrijk1.s3.eu-central-1.amazonaws.com/Checklist-Aankoop-Appartement-PDF-2025-GRATIS-DOWNLOAD.pdf" TargetMode="External"/><Relationship Id="rId82" Type="http://schemas.openxmlformats.org/officeDocument/2006/relationships/hyperlink" Target="https://belangrijk1.s3.eu-central-1.amazonaws.com/Checklist-Aankoop-Auto-PDF-2025-GRATIS-DOWNLOAD.pdf" TargetMode="External"/><Relationship Id="rId83" Type="http://schemas.openxmlformats.org/officeDocument/2006/relationships/hyperlink" Target="https://belangrijk1.s3.eu-central-1.amazonaws.com/Checklist-Aankoop-Huis-PDF-2025-GRATIS-DOWNLOAD.pdf" TargetMode="External"/><Relationship Id="rId84" Type="http://schemas.openxmlformats.org/officeDocument/2006/relationships/hyperlink" Target="https://belangrijk1.s3.eu-central-1.amazonaws.com/Checklist-Aankoop-Kitten-PDF-2025-GRATIS-DOWNLOAD.pdf" TargetMode="External"/><Relationship Id="rId85" Type="http://schemas.openxmlformats.org/officeDocument/2006/relationships/hyperlink" Target="https://belangrijk1.s3.eu-central-1.amazonaws.com/Checklist-Aankoop-Puppy-PDF-2025-GRATIS-DOWNLOAD.pdf" TargetMode="External"/><Relationship Id="rId86" Type="http://schemas.openxmlformats.org/officeDocument/2006/relationships/hyperlink" Target="https://belangrijk1.s3.eu-central-1.amazonaws.com/Checklist-Aankoopkeuring-Boot-PDF-2025-GRATIS-DOWNLOAD.pdf" TargetMode="External"/><Relationship Id="rId87" Type="http://schemas.openxmlformats.org/officeDocument/2006/relationships/hyperlink" Target="https://belangrijk1.s3.eu-central-1.amazonaws.com/Checklist-Aanschaf-Hond-PDF-2025-GRATIS-DOWNLOAD.pdf" TargetMode="External"/><Relationship Id="rId88" Type="http://schemas.openxmlformats.org/officeDocument/2006/relationships/hyperlink" Target="https://belangrijk1.s3.eu-central-1.amazonaws.com/Checklist-Add-Kind-PDF-2025-GRATIS-DOWNLOAD.pdf" TargetMode="External"/><Relationship Id="rId89" Type="http://schemas.openxmlformats.org/officeDocument/2006/relationships/hyperlink" Target="https://belangrijk1.s3.eu-central-1.amazonaws.com/Checklist-Adreswijziging-PDF-2025-GRATIS-DOWNLOAD.pdf" TargetMode="External"/><Relationship Id="rId90" Type="http://schemas.openxmlformats.org/officeDocument/2006/relationships/hyperlink" Target="https://belangrijk1.s3.eu-central-1.amazonaws.com/Checklist-Ai-PDF-2025-GRATIS-DOWNLOAD.pdf" TargetMode="External"/><Relationship Id="rId91" Type="http://schemas.openxmlformats.org/officeDocument/2006/relationships/hyperlink" Target="https://belangrijk1.s3.eu-central-1.amazonaws.com/Checklist-Amerika-Vakantie-PDF-2025-GRATIS-DOWNLOAD.pdf" TargetMode="External"/><Relationship Id="rId92" Type="http://schemas.openxmlformats.org/officeDocument/2006/relationships/hyperlink" Target="https://belangrijk1.s3.eu-central-1.amazonaws.com/Checklist-Arbeidsvoorwaardengesprek-PDF-2025-GRATIS-DOWNLOAD.pdf" TargetMode="External"/><Relationship Id="rId93" Type="http://schemas.openxmlformats.org/officeDocument/2006/relationships/hyperlink" Target="https://belangrijk1.s3.eu-central-1.amazonaws.com/Checklist-Auto-Onderhoud-PDF-2025-GRATIS-DOWNLOAD.pdf" TargetMode="External"/><Relationship Id="rId94" Type="http://schemas.openxmlformats.org/officeDocument/2006/relationships/hyperlink" Target="https://belangrijk1.s3.eu-central-1.amazonaws.com/Checklist-Auto-Verkopen-PDF-2025-GRATIS-DOWNLOAD.pdf" TargetMode="External"/><Relationship Id="rId95" Type="http://schemas.openxmlformats.org/officeDocument/2006/relationships/hyperlink" Target="https://belangrijk1.s3.eu-central-1.amazonaws.com/Checklist-Autovakantie-PDF-2025-GRATIS-DOWNLOAD.pdf" TargetMode="External"/><Relationship Id="rId96" Type="http://schemas.openxmlformats.org/officeDocument/2006/relationships/hyperlink" Target="https://belangrijk1.s3.eu-central-1.amazonaws.com/Checklist-Avg-PDF-2025-GRATIS-DOWNLOAD.pdf" TargetMode="External"/><Relationship Id="rId97" Type="http://schemas.openxmlformats.org/officeDocument/2006/relationships/hyperlink" Target="https://belangrijk1.s3.eu-central-1.amazonaws.com/Checklist-Baby-Op-Komst-PDF-2025-GRATIS-DOWNLOAD.pdf" TargetMode="External"/><Relationship Id="rId98" Type="http://schemas.openxmlformats.org/officeDocument/2006/relationships/hyperlink" Target="https://belangrijk1.s3.eu-central-1.amazonaws.com/Checklist-Baby-PDF-2025-GRATIS-DOWNLOAD.pdf" TargetMode="External"/><Relationship Id="rId99" Type="http://schemas.openxmlformats.org/officeDocument/2006/relationships/hyperlink" Target="https://belangrijk1.s3.eu-central-1.amazonaws.com/Checklist-Backpacken-Azie-PDF-2025-GRATIS-DOWNLOAD.pdf" TargetMode="External"/><Relationship Id="rId100" Type="http://schemas.openxmlformats.org/officeDocument/2006/relationships/hyperlink" Target="https://belangrijk1.s3.eu-central-1.amazonaws.com/Checklist-Backpacken-Indonesie-PDF-2025-GRATIS-DOWNLOAD.pdf" TargetMode="External"/><Relationship Id="rId101" Type="http://schemas.openxmlformats.org/officeDocument/2006/relationships/hyperlink" Target="https://belangrijk1.s3.eu-central-1.amazonaws.com/Checklist-Badkamer-Verbouwen-PDF-2025-GRATIS-DOWNLOAD.pdf" TargetMode="External"/><Relationship Id="rId102" Type="http://schemas.openxmlformats.org/officeDocument/2006/relationships/hyperlink" Target="https://belangrijk1.s3.eu-central-1.amazonaws.com/Checklist-Bedrijfsbeeindiging-PDF-2025-GRATIS-DOWNLOAD.pdf" TargetMode="External"/><Relationship Id="rId103" Type="http://schemas.openxmlformats.org/officeDocument/2006/relationships/hyperlink" Target="https://belangrijk1.s3.eu-central-1.amazonaws.com/Checklist-Beheerder-Brandmeldinstallatie-PDF-2025-GRATIS-DOWNLOAD.pdf" TargetMode="External"/><Relationship Id="rId104" Type="http://schemas.openxmlformats.org/officeDocument/2006/relationships/hyperlink" Target="https://belangrijk1.s3.eu-central-1.amazonaws.com/Checklist-Belastingaangifte-2026-PDF-2025-GRATIS-DOWNLOAD.pdf" TargetMode="External"/><Relationship Id="rId105" Type="http://schemas.openxmlformats.org/officeDocument/2006/relationships/hyperlink" Target="https://belangrijk1.s3.eu-central-1.amazonaws.com/Checklist-Belastingdienst-Schijnzelfstandigheid-PDF-2025-GRATIS-DOWNLOAD.pdf" TargetMode="External"/><Relationship Id="rId106" Type="http://schemas.openxmlformats.org/officeDocument/2006/relationships/hyperlink" Target="https://belangrijk1.s3.eu-central-1.amazonaws.com/Checklist-Bevallen-Ziekenhuis-PDF-2025-GRATIS-DOWNLOAD.pdf" TargetMode="External"/><Relationship Id="rId107" Type="http://schemas.openxmlformats.org/officeDocument/2006/relationships/hyperlink" Target="https://belangrijk1.s3.eu-central-1.amazonaws.com/Checklist-Bevallingstas-PDF-2025-GRATIS-DOWNLOAD.pdf" TargetMode="External"/><Relationship Id="rId108" Type="http://schemas.openxmlformats.org/officeDocument/2006/relationships/hyperlink" Target="https://belangrijk1.s3.eu-central-1.amazonaws.com/Checklist-Bezichtiging-Huis-PDF-2025-GRATIS-DOWNLOAD.pdf" TargetMode="External"/><Relationship Id="rId109" Type="http://schemas.openxmlformats.org/officeDocument/2006/relationships/hyperlink" Target="https://belangrijk1.s3.eu-central-1.amazonaws.com/Checklist-Bij-Overlijden-Ouder-PDF-2025-GRATIS-DOWNLOAD.pdf" TargetMode="External"/><Relationship Id="rId110" Type="http://schemas.openxmlformats.org/officeDocument/2006/relationships/hyperlink" Target="https://belangrijk1.s3.eu-central-1.amazonaws.com/Checklist-Bij-Overlijden-Ouders-PDF-2025-GRATIS-DOWNLOAD.pdf" TargetMode="External"/><Relationship Id="rId111" Type="http://schemas.openxmlformats.org/officeDocument/2006/relationships/hyperlink" Target="https://belangrijk1.s3.eu-central-1.amazonaws.com/Checklist-Bij-Overlijden-PDF-2025-GRATIS-DOWNLOAD.pdf" TargetMode="External"/><Relationship Id="rId112" Type="http://schemas.openxmlformats.org/officeDocument/2006/relationships/hyperlink" Target="https://belangrijk1.s3.eu-central-1.amazonaws.com/Checklist-Bouwbesluit-PDF-2025-GRATIS-DOWNLOAD.pdf" TargetMode="External"/><Relationship Id="rId113" Type="http://schemas.openxmlformats.org/officeDocument/2006/relationships/hyperlink" Target="https://belangrijk1.s3.eu-central-1.amazonaws.com/Checklist-Bouwen-Huis-PDF-2025-GRATIS-DOWNLOAD.pdf" TargetMode="External"/><Relationship Id="rId114" Type="http://schemas.openxmlformats.org/officeDocument/2006/relationships/hyperlink" Target="https://belangrijk1.s3.eu-central-1.amazonaws.com/Checklist-Brandveiligheid-PDF-2025-GRATIS-DOWNLOAD.pdf" TargetMode="External"/><Relationship Id="rId115" Type="http://schemas.openxmlformats.org/officeDocument/2006/relationships/hyperlink" Target="https://belangrijk1.s3.eu-central-1.amazonaws.com/Checklist-Bruiloft-Pdf-PDF-2025-GRATIS-DOWNLOAD.pdf" TargetMode="External"/><Relationship Id="rId116" Type="http://schemas.openxmlformats.org/officeDocument/2006/relationships/hyperlink" Target="https://belangrijk1.s3.eu-central-1.amazonaws.com/Checklist-Camper-Winterklaar-Maken-PDF-2025-GRATIS-DOWNLOAD.pdf" TargetMode="External"/><Relationship Id="rId117" Type="http://schemas.openxmlformats.org/officeDocument/2006/relationships/hyperlink" Target="https://belangrijk1.s3.eu-central-1.amazonaws.com/Checklist-Citytrip-PDF-2025-GRATIS-DOWNLOAD.pdf" TargetMode="External"/><Relationship Id="rId118" Type="http://schemas.openxmlformats.org/officeDocument/2006/relationships/hyperlink" Target="https://belangrijk1.s3.eu-central-1.amazonaws.com/Checklist-Compliance-PDF-2025-GRATIS-DOWNLOAD.pdf" TargetMode="External"/><Relationship Id="rId119" Type="http://schemas.openxmlformats.org/officeDocument/2006/relationships/hyperlink" Target="https://belangrijk1.s3.eu-central-1.amazonaws.com/Checklist-Costa-Rica-PDF-2025-GRATIS-DOWNLOAD.pdf" TargetMode="External"/><Relationship Id="rId120" Type="http://schemas.openxmlformats.org/officeDocument/2006/relationships/hyperlink" Target="https://belangrijk1.s3.eu-central-1.amazonaws.com/Checklist-Crematie-PDF-2025-GRATIS-DOWNLOAD.pdf" TargetMode="External"/><Relationship Id="rId121" Type="http://schemas.openxmlformats.org/officeDocument/2006/relationships/hyperlink" Target="https://belangrijk1.s3.eu-central-1.amazonaws.com/Checklist-Cv-PDF-2025-GRATIS-DOWNLOAD.pdf" TargetMode="External"/><Relationship Id="rId122" Type="http://schemas.openxmlformats.org/officeDocument/2006/relationships/hyperlink" Target="https://belangrijk1.s3.eu-central-1.amazonaws.com/Checklist-Digitale-Nalatenschap-PDF-2025-GRATIS-DOWNLOAD.pdf" TargetMode="External"/><Relationship Id="rId123" Type="http://schemas.openxmlformats.org/officeDocument/2006/relationships/hyperlink" Target="https://belangrijk1.s3.eu-central-1.amazonaws.com/Checklist-Duurzame-Inzetbaarheid-PDF-2025-GRATIS-DOWNLOAD.pdf" TargetMode="External"/><Relationship Id="rId124" Type="http://schemas.openxmlformats.org/officeDocument/2006/relationships/hyperlink" Target="https://belangrijk1.s3.eu-central-1.amazonaws.com/Checklist-Echtscheidingsconvenant-PDF-2025-GRATIS-DOWNLOAD.pdf" TargetMode="External"/><Relationship Id="rId125" Type="http://schemas.openxmlformats.org/officeDocument/2006/relationships/hyperlink" Target="https://belangrijk1.s3.eu-central-1.amazonaws.com/Checklist-Eerste-Huis-Kopen-PDF-2025-GRATIS-DOWNLOAD.pdf" TargetMode="External"/><Relationship Id="rId126" Type="http://schemas.openxmlformats.org/officeDocument/2006/relationships/hyperlink" Target="https://belangrijk1.s3.eu-central-1.amazonaws.com/Checklist-Effectief-Vergaderen-PDF-2025-GRATIS-DOWNLOAD.pdf" TargetMode="External"/><Relationship Id="rId127" Type="http://schemas.openxmlformats.org/officeDocument/2006/relationships/hyperlink" Target="https://belangrijk1.s3.eu-central-1.amazonaws.com/Checklist-Ehbo-Doos-PDF-2025-GRATIS-DOWNLOAD.pdf" TargetMode="External"/><Relationship Id="rId128" Type="http://schemas.openxmlformats.org/officeDocument/2006/relationships/hyperlink" Target="https://belangrijk1.s3.eu-central-1.amazonaws.com/Checklist-Ehbo-Koffer-PDF-2025-GRATIS-DOWNLOAD.pdf" TargetMode="External"/><Relationship Id="rId129" Type="http://schemas.openxmlformats.org/officeDocument/2006/relationships/hyperlink" Target="https://belangrijk1.s3.eu-central-1.amazonaws.com/Checklist-Eigen-Bedrijf-Starten-PDF-2025-GRATIS-DOWNLOAD.pdf" TargetMode="External"/><Relationship Id="rId130" Type="http://schemas.openxmlformats.org/officeDocument/2006/relationships/hyperlink" Target="https://belangrijk1.s3.eu-central-1.amazonaws.com/Checklist-Emigratie-PDF-2025-GRATIS-DOWNLOAD.pdf" TargetMode="External"/><Relationship Id="rId131" Type="http://schemas.openxmlformats.org/officeDocument/2006/relationships/hyperlink" Target="https://belangrijk1.s3.eu-central-1.amazonaws.com/Checklist-Emigreren-PDF-2025-GRATIS-DOWNLOAD.pdf" TargetMode="External"/><Relationship Id="rId132" Type="http://schemas.openxmlformats.org/officeDocument/2006/relationships/hyperlink" Target="https://belangrijk1.s3.eu-central-1.amazonaws.com/Checklist-Energiebesparing-PDF-2025-GRATIS-DOWNLOAD.pdf" TargetMode="External"/><Relationship Id="rId133" Type="http://schemas.openxmlformats.org/officeDocument/2006/relationships/hyperlink" Target="https://belangrijk1.s3.eu-central-1.amazonaws.com/Checklist-Energielabel-PDF-2025-GRATIS-DOWNLOAD.pdf" TargetMode="External"/><Relationship Id="rId134" Type="http://schemas.openxmlformats.org/officeDocument/2006/relationships/hyperlink" Target="https://belangrijk1.s3.eu-central-1.amazonaws.com/Checklist-Erfbelasting-PDF-2025-GRATIS-DOWNLOAD.pdf" TargetMode="External"/><Relationship Id="rId135" Type="http://schemas.openxmlformats.org/officeDocument/2006/relationships/hyperlink" Target="https://belangrijk1.s3.eu-central-1.amazonaws.com/Checklist-Erfenis-PDF-2025-GRATIS-DOWNLOAD.pdf" TargetMode="External"/><Relationship Id="rId136" Type="http://schemas.openxmlformats.org/officeDocument/2006/relationships/hyperlink" Target="https://belangrijk1.s3.eu-central-1.amazonaws.com/Checklist-Evenement-Organiseren-PDF-2025-GRATIS-DOWNLOAD.pdf" TargetMode="External"/><Relationship Id="rId137" Type="http://schemas.openxmlformats.org/officeDocument/2006/relationships/hyperlink" Target="https://belangrijk1.s3.eu-central-1.amazonaws.com/Checklist-Event-Organisation-PDF-2025-GRATIS-DOWNLOAD.pdf" TargetMode="External"/><Relationship Id="rId138" Type="http://schemas.openxmlformats.org/officeDocument/2006/relationships/hyperlink" Target="https://belangrijk1.s3.eu-central-1.amazonaws.com/Checklist-Event-Organizer-PDF-2025-GRATIS-DOWNLOAD.pdf" TargetMode="External"/><Relationship Id="rId139" Type="http://schemas.openxmlformats.org/officeDocument/2006/relationships/hyperlink" Target="https://belangrijk1.s3.eu-central-1.amazonaws.com/Checklist-Event-Planning-PDF-2025-GRATIS-DOWNLOAD.pdf" TargetMode="External"/><Relationship Id="rId140" Type="http://schemas.openxmlformats.org/officeDocument/2006/relationships/hyperlink" Target="https://belangrijk1.s3.eu-central-1.amazonaws.com/Checklist-Executeur-Testamentair-PDF-2025-GRATIS-DOWNLOAD.pdf" TargetMode="External"/><Relationship Id="rId141" Type="http://schemas.openxmlformats.org/officeDocument/2006/relationships/hyperlink" Target="https://belangrijk1.s3.eu-central-1.amazonaws.com/Checklist-Feest-Organiseren-PDF-2025-GRATIS-DOWNLOAD.pdf" TargetMode="External"/><Relationship Id="rId142" Type="http://schemas.openxmlformats.org/officeDocument/2006/relationships/hyperlink" Target="https://belangrijk1.s3.eu-central-1.amazonaws.com/Checklist-Festival-PDF-2025-GRATIS-DOWNLOAD.pdf" TargetMode="External"/><Relationship Id="rId143" Type="http://schemas.openxmlformats.org/officeDocument/2006/relationships/hyperlink" Target="https://belangrijk1.s3.eu-central-1.amazonaws.com/Checklist-For-A-Wedding-PDF-2025-GRATIS-DOWNLOAD.pdf" TargetMode="External"/><Relationship Id="rId144" Type="http://schemas.openxmlformats.org/officeDocument/2006/relationships/hyperlink" Target="https://belangrijk1.s3.eu-central-1.amazonaws.com/Checklist-Frequent-Verzuimgesprek-PDF-2025-GRATIS-DOWNLOAD.pdf" TargetMode="External"/><Relationship Id="rId145" Type="http://schemas.openxmlformats.org/officeDocument/2006/relationships/hyperlink" Target="https://belangrijk1.s3.eu-central-1.amazonaws.com/Checklist-Geboorte-PDF-2025-GRATIS-DOWNLOAD.pdf" TargetMode="External"/><Relationship Id="rId146" Type="http://schemas.openxmlformats.org/officeDocument/2006/relationships/hyperlink" Target="https://belangrijk1.s3.eu-central-1.amazonaws.com/Checklist-Gemeubileerd-Verhuren-PDF-2025-GRATIS-DOWNLOAD.pdf" TargetMode="External"/><Relationship Id="rId147" Type="http://schemas.openxmlformats.org/officeDocument/2006/relationships/hyperlink" Target="https://belangrijk1.s3.eu-central-1.amazonaws.com/Checklist-Geregistreerd-Partnerschap-PDF-2025-GRATIS-DOWNLOAD.pdf" TargetMode="External"/><Relationship Id="rId148" Type="http://schemas.openxmlformats.org/officeDocument/2006/relationships/hyperlink" Target="https://belangrijk1.s3.eu-central-1.amazonaws.com/Checklist-Haccp-PDF-2025-GRATIS-DOWNLOAD.pdf" TargetMode="External"/><Relationship Id="rId149" Type="http://schemas.openxmlformats.org/officeDocument/2006/relationships/hyperlink" Target="https://belangrijk1.s3.eu-central-1.amazonaws.com/Checklist-Handbagage-PDF-2025-GRATIS-DOWNLOAD.pdf" TargetMode="External"/><Relationship Id="rId150" Type="http://schemas.openxmlformats.org/officeDocument/2006/relationships/hyperlink" Target="https://belangrijk1.s3.eu-central-1.amazonaws.com/Checklist-Hond-Kopen-PDF-2025-GRATIS-DOWNLOAD.pdf" TargetMode="External"/><Relationship Id="rId151" Type="http://schemas.openxmlformats.org/officeDocument/2006/relationships/hyperlink" Target="https://belangrijk1.s3.eu-central-1.amazonaws.com/Checklist-Huis-Gekocht-PDF-2025-GRATIS-DOWNLOAD.pdf" TargetMode="External"/><Relationship Id="rId152" Type="http://schemas.openxmlformats.org/officeDocument/2006/relationships/hyperlink" Target="https://belangrijk1.s3.eu-central-1.amazonaws.com/Checklist-Huis-Verkocht-PDF-2025-GRATIS-DOWNLOAD.pdf" TargetMode="External"/><Relationship Id="rId153" Type="http://schemas.openxmlformats.org/officeDocument/2006/relationships/hyperlink" Target="https://belangrijk1.s3.eu-central-1.amazonaws.com/Checklist-Huis-Verkopen-En-Verhuizen-PDF-2025-GRATIS-DOWNLOAD.pdf" TargetMode="External"/><Relationship Id="rId154" Type="http://schemas.openxmlformats.org/officeDocument/2006/relationships/hyperlink" Target="https://belangrijk1.s3.eu-central-1.amazonaws.com/Checklist-Huis-Verkopen-PDF-2025-GRATIS-DOWNLOAD.pdf" TargetMode="External"/><Relationship Id="rId155" Type="http://schemas.openxmlformats.org/officeDocument/2006/relationships/hyperlink" Target="https://belangrijk1.s3.eu-central-1.amazonaws.com/Checklist-Hypotheek-PDF-2025-GRATIS-DOWNLOAD.pdf" TargetMode="External"/><Relationship Id="rId156" Type="http://schemas.openxmlformats.org/officeDocument/2006/relationships/hyperlink" Target="https://belangrijk1.s3.eu-central-1.amazonaws.com/Checklist-Hypotheekaanvraag-PDF-2025-GRATIS-DOWNLOAD.pdf" TargetMode="External"/><Relationship Id="rId157" Type="http://schemas.openxmlformats.org/officeDocument/2006/relationships/hyperlink" Target="https://belangrijk1.s3.eu-central-1.amazonaws.com/Checklist-Hypotheekgesprek-PDF-2025-GRATIS-DOWNLOAD.pdf" TargetMode="External"/><Relationship Id="rId158" Type="http://schemas.openxmlformats.org/officeDocument/2006/relationships/hyperlink" Target="https://belangrijk1.s3.eu-central-1.amazonaws.com/Checklist-Inboedelverzekering-PDF-2025-GRATIS-DOWNLOAD.pdf" TargetMode="External"/><Relationship Id="rId159" Type="http://schemas.openxmlformats.org/officeDocument/2006/relationships/hyperlink" Target="https://belangrijk1.s3.eu-central-1.amazonaws.com/Checklist-Inwerkprogramma-PDF-2025-GRATIS-DOWNLOAD.pdf" TargetMode="External"/><Relationship Id="rId160" Type="http://schemas.openxmlformats.org/officeDocument/2006/relationships/hyperlink" Target="https://belangrijk1.s3.eu-central-1.amazonaws.com/Checklist-Iso-14001-PDF-2025-GRATIS-DOWNLOAD.pdf" TargetMode="External"/><Relationship Id="rId161" Type="http://schemas.openxmlformats.org/officeDocument/2006/relationships/hyperlink" Target="https://belangrijk1.s3.eu-central-1.amazonaws.com/Checklist-Iso-9001-PDF-2025-GRATIS-DOWNLOAD.pdf" TargetMode="External"/><Relationship Id="rId162" Type="http://schemas.openxmlformats.org/officeDocument/2006/relationships/hyperlink" Target="https://belangrijk1.s3.eu-central-1.amazonaws.com/Checklist-Jaarafsluiting-PDF-2025-GRATIS-DOWNLOAD.pdf" TargetMode="External"/><Relationship Id="rId163" Type="http://schemas.openxmlformats.org/officeDocument/2006/relationships/hyperlink" Target="https://belangrijk1.s3.eu-central-1.amazonaws.com/Checklist-Jaarrekening-Kleine-Rechtspersonen-PDF-2025-GRATIS-DOWNLOAD.pdf" TargetMode="External"/><Relationship Id="rId164" Type="http://schemas.openxmlformats.org/officeDocument/2006/relationships/hyperlink" Target="https://belangrijk1.s3.eu-central-1.amazonaws.com/Checklist-Jaarrekening-PDF-2025-GRATIS-DOWNLOAD.pdf" TargetMode="External"/><Relationship Id="rId165" Type="http://schemas.openxmlformats.org/officeDocument/2006/relationships/hyperlink" Target="https://belangrijk1.s3.eu-central-1.amazonaws.com/Checklist-Kamperen-Met-Tent-PDF-2025-GRATIS-DOWNLOAD.pdf" TargetMode="External"/><Relationship Id="rId166" Type="http://schemas.openxmlformats.org/officeDocument/2006/relationships/hyperlink" Target="https://belangrijk1.s3.eu-central-1.amazonaws.com/Checklist-Kascommissie-Vve-PDF-2025-GRATIS-DOWNLOAD.pdf" TargetMode="External"/><Relationship Id="rId167" Type="http://schemas.openxmlformats.org/officeDocument/2006/relationships/hyperlink" Target="https://belangrijk1.s3.eu-central-1.amazonaws.com/Checklist-Keuken-Verbouwen-PDF-2025-GRATIS-DOWNLOAD.pdf" TargetMode="External"/><Relationship Id="rId168" Type="http://schemas.openxmlformats.org/officeDocument/2006/relationships/hyperlink" Target="https://belangrijk1.s3.eu-central-1.amazonaws.com/Checklist-Keuren-Ladders-En-Trappen-PDF-2025-GRATIS-DOWNLOAD.pdf" TargetMode="External"/><Relationship Id="rId169" Type="http://schemas.openxmlformats.org/officeDocument/2006/relationships/hyperlink" Target="https://belangrijk1.s3.eu-central-1.amazonaws.com/Checklist-Kleine-Beurt-Auto-PDF-2025-GRATIS-DOWNLOAD.pdf" TargetMode="External"/><Relationship Id="rId170" Type="http://schemas.openxmlformats.org/officeDocument/2006/relationships/hyperlink" Target="https://belangrijk1.s3.eu-central-1.amazonaws.com/Checklist-Koffer-Inpakken-PDF-2025-GRATIS-DOWNLOAD.pdf" TargetMode="External"/><Relationship Id="rId171" Type="http://schemas.openxmlformats.org/officeDocument/2006/relationships/hyperlink" Target="https://belangrijk1.s3.eu-central-1.amazonaws.com/Checklist-Koopwoning-PDF-2025-GRATIS-DOWNLOAD.pdf" TargetMode="External"/><Relationship Id="rId172" Type="http://schemas.openxmlformats.org/officeDocument/2006/relationships/hyperlink" Target="https://belangrijk1.s3.eu-central-1.amazonaws.com/Checklist-Kraamzorg-PDF-2025-GRATIS-DOWNLOAD.pdf" TargetMode="External"/><Relationship Id="rId173" Type="http://schemas.openxmlformats.org/officeDocument/2006/relationships/hyperlink" Target="https://belangrijk1.s3.eu-central-1.amazonaws.com/Checklist-Legionella-PDF-2025-GRATIS-DOWNLOAD.pdf" TargetMode="External"/><Relationship Id="rId174" Type="http://schemas.openxmlformats.org/officeDocument/2006/relationships/hyperlink" Target="https://belangrijk1.s3.eu-central-1.amazonaws.com/Checklist-Levenstestament-PDF-2025-GRATIS-DOWNLOAD.pdf" TargetMode="External"/><Relationship Id="rId175" Type="http://schemas.openxmlformats.org/officeDocument/2006/relationships/hyperlink" Target="https://belangrijk1.s3.eu-central-1.amazonaws.com/Checklist-Maandelijkse-Controle-Brandmeldinstallatie-PDF-2025-GRATIS-DOWNLOAD.pdf" TargetMode="External"/><Relationship Id="rId176" Type="http://schemas.openxmlformats.org/officeDocument/2006/relationships/hyperlink" Target="https://belangrijk1.s3.eu-central-1.amazonaws.com/Checklist-Machineveiligheid-PDF-2025-GRATIS-DOWNLOAD.pdf" TargetMode="External"/><Relationship Id="rId177" Type="http://schemas.openxmlformats.org/officeDocument/2006/relationships/hyperlink" Target="https://belangrijk1.s3.eu-central-1.amazonaws.com/Checklist-Magazijnstellingen-PDF-2025-GRATIS-DOWNLOAD.pdf" TargetMode="External"/><Relationship Id="rId178" Type="http://schemas.openxmlformats.org/officeDocument/2006/relationships/hyperlink" Target="https://belangrijk1.s3.eu-central-1.amazonaws.com/Checklist-Meenemen-Op-Vakantie-PDF-2025-GRATIS-DOWNLOAD.pdf" TargetMode="External"/><Relationship Id="rId179" Type="http://schemas.openxmlformats.org/officeDocument/2006/relationships/hyperlink" Target="https://belangrijk1.s3.eu-central-1.amazonaws.com/Checklist-Met-Pensioen-Gaan-PDF-2025-GRATIS-DOWNLOAD.pdf" TargetMode="External"/><Relationship Id="rId180" Type="http://schemas.openxmlformats.org/officeDocument/2006/relationships/hyperlink" Target="https://belangrijk1.s3.eu-central-1.amazonaws.com/Checklist-Na-Overlijden-Echtgenoot-PDF-2025-GRATIS-DOWNLOAD.pdf" TargetMode="External"/><Relationship Id="rId181" Type="http://schemas.openxmlformats.org/officeDocument/2006/relationships/hyperlink" Target="https://belangrijk1.s3.eu-central-1.amazonaws.com/Checklist-Na-Overlijden-Partner-PDF-2025-GRATIS-DOWNLOAD.pdf" TargetMode="External"/><Relationship Id="rId182" Type="http://schemas.openxmlformats.org/officeDocument/2006/relationships/hyperlink" Target="https://belangrijk1.s3.eu-central-1.amazonaws.com/Checklist-Nen-4400-1-PDF-2025-GRATIS-DOWNLOAD.pdf" TargetMode="External"/><Relationship Id="rId183" Type="http://schemas.openxmlformats.org/officeDocument/2006/relationships/hyperlink" Target="https://belangrijk1.s3.eu-central-1.amazonaws.com/Checklist-Nieuwe-Werknemer-PDF-2025-GRATIS-DOWNLOAD.pdf" TargetMode="External"/><Relationship Id="rId184" Type="http://schemas.openxmlformats.org/officeDocument/2006/relationships/hyperlink" Target="https://belangrijk1.s3.eu-central-1.amazonaws.com/Checklist-Noodpakket-PDF-2025-GRATIS-DOWNLOAD.pdf" TargetMode="External"/><Relationship Id="rId185" Type="http://schemas.openxmlformats.org/officeDocument/2006/relationships/hyperlink" Target="https://belangrijk1.s3.eu-central-1.amazonaws.com/Checklist-Noodverlichting-PDF-2025-GRATIS-DOWNLOAD.pdf" TargetMode="External"/><Relationship Id="rId186" Type="http://schemas.openxmlformats.org/officeDocument/2006/relationships/hyperlink" Target="https://belangrijk1.s3.eu-central-1.amazonaws.com/Checklist-Occasion-Kopen-PDF-2025-GRATIS-DOWNLOAD.pdf" TargetMode="External"/><Relationship Id="rId187" Type="http://schemas.openxmlformats.org/officeDocument/2006/relationships/hyperlink" Target="https://belangrijk1.s3.eu-central-1.amazonaws.com/Checklist-Omgevingsvergunning-PDF-2025-GRATIS-DOWNLOAD.pdf" TargetMode="External"/><Relationship Id="rId188" Type="http://schemas.openxmlformats.org/officeDocument/2006/relationships/hyperlink" Target="https://belangrijk1.s3.eu-central-1.amazonaws.com/Checklist-Onderhoudsbeurt-Auto-PDF-2025-GRATIS-DOWNLOAD.pdf" TargetMode="External"/><Relationship Id="rId189" Type="http://schemas.openxmlformats.org/officeDocument/2006/relationships/hyperlink" Target="https://belangrijk1.s3.eu-central-1.amazonaws.com/Checklist-Ondernemerschap-PDF-2025-GRATIS-DOWNLOAD.pdf" TargetMode="External"/><Relationship Id="rId190" Type="http://schemas.openxmlformats.org/officeDocument/2006/relationships/hyperlink" Target="https://belangrijk1.s3.eu-central-1.amazonaws.com/Checklist-Onderneming-Starten-PDF-2025-GRATIS-DOWNLOAD.pdf" TargetMode="External"/><Relationship Id="rId191" Type="http://schemas.openxmlformats.org/officeDocument/2006/relationships/hyperlink" Target="https://belangrijk1.s3.eu-central-1.amazonaws.com/Checklist-Ondernemingsplan-PDF-2025-GRATIS-DOWNLOAD.pdf" TargetMode="External"/><Relationship Id="rId192" Type="http://schemas.openxmlformats.org/officeDocument/2006/relationships/hyperlink" Target="https://belangrijk1.s3.eu-central-1.amazonaws.com/Checklist-Ontbinden-Samenlevingscontract-PDF-2025-GRATIS-DOWNLOAD.pdf" TargetMode="External"/><Relationship Id="rId193" Type="http://schemas.openxmlformats.org/officeDocument/2006/relationships/hyperlink" Target="https://belangrijk1.s3.eu-central-1.amazonaws.com/Checklist-Ontwikkelgesprek-PDF-2025-GRATIS-DOWNLOAD.pdf" TargetMode="External"/><Relationship Id="rId194" Type="http://schemas.openxmlformats.org/officeDocument/2006/relationships/hyperlink" Target="https://belangrijk1.s3.eu-central-1.amazonaws.com/Checklist-Op-Jezelf-Wonen-PDF-2025-GRATIS-DOWNLOAD.pdf" TargetMode="External"/><Relationship Id="rId195" Type="http://schemas.openxmlformats.org/officeDocument/2006/relationships/hyperlink" Target="https://belangrijk1.s3.eu-central-1.amazonaws.com/Checklist-Op-Kamers-Gaan-PDF-2025-GRATIS-DOWNLOAD.pdf" TargetMode="External"/><Relationship Id="rId196" Type="http://schemas.openxmlformats.org/officeDocument/2006/relationships/hyperlink" Target="https://belangrijk1.s3.eu-central-1.amazonaws.com/Checklist-Op-Reis-PDF-2025-GRATIS-DOWNLOAD.pdf" TargetMode="External"/><Relationship Id="rId197" Type="http://schemas.openxmlformats.org/officeDocument/2006/relationships/hyperlink" Target="https://belangrijk1.s3.eu-central-1.amazonaws.com/Checklist-Op-Vakantie-PDF-2025-GRATIS-DOWNLOAD.pdf" TargetMode="External"/><Relationship Id="rId198" Type="http://schemas.openxmlformats.org/officeDocument/2006/relationships/hyperlink" Target="https://belangrijk1.s3.eu-central-1.amazonaws.com/Checklist-Oplevering-Huis-PDF-2025-GRATIS-DOWNLOAD.pdf" TargetMode="External"/><Relationship Id="rId199" Type="http://schemas.openxmlformats.org/officeDocument/2006/relationships/hyperlink" Target="https://belangrijk1.s3.eu-central-1.amazonaws.com/Checklist-Oplevering-Huurwoning-PDF-2025-GRATIS-DOWNLOAD.pdf" TargetMode="External"/><Relationship Id="rId200" Type="http://schemas.openxmlformats.org/officeDocument/2006/relationships/hyperlink" Target="https://belangrijk1.s3.eu-central-1.amazonaws.com/Checklist-Oplevering-Nieuwbouw-PDF-2025-GRATIS-DOWNLOAD.pdf" TargetMode="External"/><Relationship Id="rId201" Type="http://schemas.openxmlformats.org/officeDocument/2006/relationships/hyperlink" Target="https://belangrijk1.s3.eu-central-1.amazonaws.com/Checklist-Oplevering-Nieuwbouwhuis-PDF-2025-GRATIS-DOWNLOAD.pdf" TargetMode="External"/><Relationship Id="rId202" Type="http://schemas.openxmlformats.org/officeDocument/2006/relationships/hyperlink" Target="https://belangrijk1.s3.eu-central-1.amazonaws.com/Checklist-Oplevering-Nieuwbouwwoning-PDF-2025-GRATIS-DOWNLOAD.pdf" TargetMode="External"/><Relationship Id="rId203" Type="http://schemas.openxmlformats.org/officeDocument/2006/relationships/hyperlink" Target="https://belangrijk1.s3.eu-central-1.amazonaws.com/Checklist-Opname-Verpleeghuis-PDF-2025-GRATIS-DOWNLOAD.pdf" TargetMode="External"/><Relationship Id="rId204" Type="http://schemas.openxmlformats.org/officeDocument/2006/relationships/hyperlink" Target="https://belangrijk1.s3.eu-central-1.amazonaws.com/Checklist-Oprichten-Bv-PDF-2025-GRATIS-DOWNLOAD.pdf" TargetMode="External"/><Relationship Id="rId205" Type="http://schemas.openxmlformats.org/officeDocument/2006/relationships/hyperlink" Target="https://belangrijk1.s3.eu-central-1.amazonaws.com/Checklist-Oprichting-Bv-PDF-2025-GRATIS-DOWNLOAD.pdf" TargetMode="External"/><Relationship Id="rId206" Type="http://schemas.openxmlformats.org/officeDocument/2006/relationships/hyperlink" Target="https://belangrijk1.s3.eu-central-1.amazonaws.com/Checklist-Ouderschapsplan-PDF-2025-GRATIS-DOWNLOAD.pdf" TargetMode="External"/><Relationship Id="rId207" Type="http://schemas.openxmlformats.org/officeDocument/2006/relationships/hyperlink" Target="https://belangrijk1.s3.eu-central-1.amazonaws.com/Checklist-Overdracht-Huis-PDF-2025-GRATIS-DOWNLOAD.pdf" TargetMode="External"/><Relationship Id="rId208" Type="http://schemas.openxmlformats.org/officeDocument/2006/relationships/hyperlink" Target="https://belangrijk1.s3.eu-central-1.amazonaws.com/Checklist-Overgang-Groep-2-Naar-3-PDF-2025-GRATIS-DOWNLOAD.pdf" TargetMode="External"/><Relationship Id="rId209" Type="http://schemas.openxmlformats.org/officeDocument/2006/relationships/hyperlink" Target="https://belangrijk1.s3.eu-central-1.amazonaws.com/Checklist-Overlijden-Buitenland-PDF-2025-GRATIS-DOWNLOAD.pdf" TargetMode="External"/><Relationship Id="rId210" Type="http://schemas.openxmlformats.org/officeDocument/2006/relationships/hyperlink" Target="https://belangrijk1.s3.eu-central-1.amazonaws.com/Checklist-Overlijden-Dela-PDF-2025-GRATIS-DOWNLOAD.pdf" TargetMode="External"/><Relationship Id="rId211" Type="http://schemas.openxmlformats.org/officeDocument/2006/relationships/hyperlink" Target="https://belangrijk1.s3.eu-central-1.amazonaws.com/Checklist-Personeel-Aannemen-PDF-2025-GRATIS-DOWNLOAD.pdf" TargetMode="External"/><Relationship Id="rId212" Type="http://schemas.openxmlformats.org/officeDocument/2006/relationships/hyperlink" Target="https://belangrijk1.s3.eu-central-1.amazonaws.com/Checklist-Personeelsdossier-PDF-2025-GRATIS-DOWNLOAD.pdf" TargetMode="External"/><Relationship Id="rId213" Type="http://schemas.openxmlformats.org/officeDocument/2006/relationships/hyperlink" Target="https://belangrijk1.s3.eu-central-1.amazonaws.com/Checklist-Preventie-Legionella-PDF-2025-GRATIS-DOWNLOAD.pdf" TargetMode="External"/><Relationship Id="rId214" Type="http://schemas.openxmlformats.org/officeDocument/2006/relationships/hyperlink" Target="https://belangrijk1.s3.eu-central-1.amazonaws.com/Checklist-Proefrit-Auto-PDF-2025-GRATIS-DOWNLOAD.pdf" TargetMode="External"/><Relationship Id="rId215" Type="http://schemas.openxmlformats.org/officeDocument/2006/relationships/hyperlink" Target="https://belangrijk1.s3.eu-central-1.amazonaws.com/Checklist-Puppy-Kopen-PDF-2025-GRATIS-DOWNLOAD.pdf" TargetMode="External"/><Relationship Id="rId216" Type="http://schemas.openxmlformats.org/officeDocument/2006/relationships/hyperlink" Target="https://belangrijk1.s3.eu-central-1.amazonaws.com/Checklist-Puppy-Ophalen-PDF-2025-GRATIS-DOWNLOAD.pdf" TargetMode="External"/><Relationship Id="rId217" Type="http://schemas.openxmlformats.org/officeDocument/2006/relationships/hyperlink" Target="https://belangrijk1.s3.eu-central-1.amazonaws.com/Checklist-Reizen-Naar-Amerika-PDF-2025-GRATIS-DOWNLOAD.pdf" TargetMode="External"/><Relationship Id="rId218" Type="http://schemas.openxmlformats.org/officeDocument/2006/relationships/hyperlink" Target="https://belangrijk1.s3.eu-central-1.amazonaws.com/Checklist-Risico-Inventarisatie-PDF-2025-GRATIS-DOWNLOAD.pdf" TargetMode="External"/><Relationship Id="rId219" Type="http://schemas.openxmlformats.org/officeDocument/2006/relationships/hyperlink" Target="https://belangrijk1.s3.eu-central-1.amazonaws.com/Checklist-Risico-Inventarisatie-Voorbeeld-PDF-2025-GRATIS-DOWNLOAD.pdf" TargetMode="External"/><Relationship Id="rId220" Type="http://schemas.openxmlformats.org/officeDocument/2006/relationships/hyperlink" Target="https://belangrijk1.s3.eu-central-1.amazonaws.com/Checklist-Rondreis-West-Amerika-PDF-2025-GRATIS-DOWNLOAD.pdf" TargetMode="External"/><Relationship Id="rId221" Type="http://schemas.openxmlformats.org/officeDocument/2006/relationships/hyperlink" Target="https://belangrijk1.s3.eu-central-1.amazonaws.com/Checklist-Samenlevingscontract-PDF-2025-GRATIS-DOWNLOAD.pdf" TargetMode="External"/><Relationship Id="rId222" Type="http://schemas.openxmlformats.org/officeDocument/2006/relationships/hyperlink" Target="https://belangrijk1.s3.eu-central-1.amazonaws.com/Checklist-Samenwonen-PDF-2025-GRATIS-DOWNLOAD.pdf" TargetMode="External"/><Relationship Id="rId223" Type="http://schemas.openxmlformats.org/officeDocument/2006/relationships/hyperlink" Target="https://belangrijk1.s3.eu-central-1.amazonaws.com/Checklist-Scheiden-Downloaden-PDF-2025-GRATIS-DOWNLOAD.pdf" TargetMode="External"/><Relationship Id="rId224" Type="http://schemas.openxmlformats.org/officeDocument/2006/relationships/hyperlink" Target="https://belangrijk1.s3.eu-central-1.amazonaws.com/Checklist-Scheiden-Rijksoverheid-PDF-2025-GRATIS-DOWNLOAD.pdf" TargetMode="External"/><Relationship Id="rId225" Type="http://schemas.openxmlformats.org/officeDocument/2006/relationships/hyperlink" Target="https://belangrijk1.s3.eu-central-1.amazonaws.com/Checklist-Scheiding-PDF-2025-GRATIS-DOWNLOAD.pdf" TargetMode="External"/><Relationship Id="rId226" Type="http://schemas.openxmlformats.org/officeDocument/2006/relationships/hyperlink" Target="https://belangrijk1.s3.eu-central-1.amazonaws.com/Checklist-Skivakantie-PDF-2025-GRATIS-DOWNLOAD.pdf" TargetMode="External"/><Relationship Id="rId227" Type="http://schemas.openxmlformats.org/officeDocument/2006/relationships/hyperlink" Target="https://belangrijk1.s3.eu-central-1.amazonaws.com/Checklist-Sleuteloverdracht-Koopwoning-PDF-2025-GRATIS-DOWNLOAD.pdf" TargetMode="External"/><Relationship Id="rId228" Type="http://schemas.openxmlformats.org/officeDocument/2006/relationships/hyperlink" Target="https://belangrijk1.s3.eu-central-1.amazonaws.com/Checklist-Sollicitatiegesprek-Werkgever-PDF-2025-GRATIS-DOWNLOAD.pdf" TargetMode="External"/><Relationship Id="rId229" Type="http://schemas.openxmlformats.org/officeDocument/2006/relationships/hyperlink" Target="https://belangrijk1.s3.eu-central-1.amazonaws.com/Checklist-Stedentrip-PDF-2025-GRATIS-DOWNLOAD.pdf" TargetMode="External"/><Relationship Id="rId230" Type="http://schemas.openxmlformats.org/officeDocument/2006/relationships/hyperlink" Target="https://belangrijk1.s3.eu-central-1.amazonaws.com/Checklist-Testament-PDF-2025-GRATIS-DOWNLOAD.pdf" TargetMode="External"/><Relationship Id="rId231" Type="http://schemas.openxmlformats.org/officeDocument/2006/relationships/hyperlink" Target="https://belangrijk1.s3.eu-central-1.amazonaws.com/Checklist-Thuisbevalling-PDF-2025-GRATIS-DOWNLOAD.pdf" TargetMode="External"/><Relationship Id="rId232" Type="http://schemas.openxmlformats.org/officeDocument/2006/relationships/hyperlink" Target="https://belangrijk1.s3.eu-central-1.amazonaws.com/Checklist-Todo-PDF-2025-GRATIS-DOWNLOAD.pdf" TargetMode="External"/><Relationship Id="rId233" Type="http://schemas.openxmlformats.org/officeDocument/2006/relationships/hyperlink" Target="https://belangrijk1.s3.eu-central-1.amazonaws.com/Checklist-Trouwen-PDF-2025-GRATIS-DOWNLOAD.pdf" TargetMode="External"/><Relationship Id="rId234" Type="http://schemas.openxmlformats.org/officeDocument/2006/relationships/hyperlink" Target="https://belangrijk1.s3.eu-central-1.amazonaws.com/Checklist-Trouwerij-PDF-2025-GRATIS-DOWNLOAD.pdf" TargetMode="External"/><Relationship Id="rId235" Type="http://schemas.openxmlformats.org/officeDocument/2006/relationships/hyperlink" Target="https://belangrijk1.s3.eu-central-1.amazonaws.com/Checklist-Tweedehands-Auto-Kopen-PDF-2025-GRATIS-DOWNLOAD.pdf" TargetMode="External"/><Relationship Id="rId236" Type="http://schemas.openxmlformats.org/officeDocument/2006/relationships/hyperlink" Target="https://belangrijk1.s3.eu-central-1.amazonaws.com/Checklist-Uitvaart-Pdf-PDF-2025-GRATIS-DOWNLOAD.pdf" TargetMode="External"/><Relationship Id="rId237" Type="http://schemas.openxmlformats.org/officeDocument/2006/relationships/hyperlink" Target="https://belangrijk1.s3.eu-central-1.amazonaws.com/Checklist-Uitvaartwensen-PDF-2025-GRATIS-DOWNLOAD.pdf" TargetMode="External"/><Relationship Id="rId238" Type="http://schemas.openxmlformats.org/officeDocument/2006/relationships/hyperlink" Target="https://belangrijk1.s3.eu-central-1.amazonaws.com/Checklist-Uitzet-PDF-2025-GRATIS-DOWNLOAD.pdf" TargetMode="External"/><Relationship Id="rId239" Type="http://schemas.openxmlformats.org/officeDocument/2006/relationships/hyperlink" Target="https://belangrijk1.s3.eu-central-1.amazonaws.com/Checklist-Vakantie-Baby-PDF-2025-GRATIS-DOWNLOAD.pdf" TargetMode="External"/><Relationship Id="rId240" Type="http://schemas.openxmlformats.org/officeDocument/2006/relationships/hyperlink" Target="https://belangrijk1.s3.eu-central-1.amazonaws.com/Checklist-Vakantie-Egypte-PDF-2025-GRATIS-DOWNLOAD.pdf" TargetMode="External"/><Relationship Id="rId241" Type="http://schemas.openxmlformats.org/officeDocument/2006/relationships/hyperlink" Target="https://belangrijk1.s3.eu-central-1.amazonaws.com/Checklist-Vakantie-Lapland-PDF-2025-GRATIS-DOWNLOAD.pdf" TargetMode="External"/><Relationship Id="rId242" Type="http://schemas.openxmlformats.org/officeDocument/2006/relationships/hyperlink" Target="https://belangrijk1.s3.eu-central-1.amazonaws.com/Checklist-Vakantie-Met-Peuter-PDF-2025-GRATIS-DOWNLOAD.pdf" TargetMode="External"/><Relationship Id="rId243" Type="http://schemas.openxmlformats.org/officeDocument/2006/relationships/hyperlink" Target="https://belangrijk1.s3.eu-central-1.amazonaws.com/Checklist-Vakantie-Sri-Lanka-PDF-2025-GRATIS-DOWNLOAD.pdf" TargetMode="External"/><Relationship Id="rId244" Type="http://schemas.openxmlformats.org/officeDocument/2006/relationships/hyperlink" Target="https://belangrijk1.s3.eu-central-1.amazonaws.com/Checklist-Vakantie-Vliegtuig-PDF-2025-GRATIS-DOWNLOAD.pdf" TargetMode="External"/><Relationship Id="rId245" Type="http://schemas.openxmlformats.org/officeDocument/2006/relationships/hyperlink" Target="https://belangrijk1.s3.eu-central-1.amazonaws.com/Checklist-Vaststellingsovereenkomst-PDF-2025-GRATIS-DOWNLOAD.pdf" TargetMode="External"/><Relationship Id="rId246" Type="http://schemas.openxmlformats.org/officeDocument/2006/relationships/hyperlink" Target="https://belangrijk1.s3.eu-central-1.amazonaws.com/Checklist-Verhuizen-Huurwoning-PDF-2025-GRATIS-DOWNLOAD.pdf" TargetMode="External"/><Relationship Id="rId247" Type="http://schemas.openxmlformats.org/officeDocument/2006/relationships/hyperlink" Target="https://belangrijk1.s3.eu-central-1.amazonaws.com/Checklist-Verhuizen-Naar-Buitenland-PDF-2025-GRATIS-DOWNLOAD.pdf" TargetMode="External"/><Relationship Id="rId248" Type="http://schemas.openxmlformats.org/officeDocument/2006/relationships/hyperlink" Target="https://belangrijk1.s3.eu-central-1.amazonaws.com/Checklist-Verhuizen-Naar-Verpleeghuis-PDF-2025-GRATIS-DOWNLOAD.pdf" TargetMode="External"/><Relationship Id="rId249" Type="http://schemas.openxmlformats.org/officeDocument/2006/relationships/hyperlink" Target="https://belangrijk1.s3.eu-central-1.amazonaws.com/Checklist-Verhuizen-Post-PDF-2025-GRATIS-DOWNLOAD.pdf" TargetMode="External"/><Relationship Id="rId250" Type="http://schemas.openxmlformats.org/officeDocument/2006/relationships/hyperlink" Target="https://belangrijk1.s3.eu-central-1.amazonaws.com/Checklist-Verhuizen-Senioren-PDF-2025-GRATIS-DOWNLOAD.pdf" TargetMode="External"/><Relationship Id="rId251" Type="http://schemas.openxmlformats.org/officeDocument/2006/relationships/hyperlink" Target="https://belangrijk1.s3.eu-central-1.amazonaws.com/checklist-verhuizing-PDF-2025-GRATIS-DOWNLOAD.pdf" TargetMode="External"/><Relationship Id="rId252" Type="http://schemas.openxmlformats.org/officeDocument/2006/relationships/hyperlink" Target="https://belangrijk1.s3.eu-central-1.amazonaws.com/Checklist-Verkoop-Huis-PDF-2025-GRATIS-DOWNLOAD.pdf" TargetMode="External"/><Relationship Id="rId253" Type="http://schemas.openxmlformats.org/officeDocument/2006/relationships/hyperlink" Target="https://belangrijk1.s3.eu-central-1.amazonaws.com/Checklist-Vietnam-PDF-2025-GRATIS-DOWNLOAD.pdf" TargetMode="External"/><Relationship Id="rId254" Type="http://schemas.openxmlformats.org/officeDocument/2006/relationships/hyperlink" Target="https://belangrijk1.s3.eu-central-1.amazonaws.com/Checklist-Vliegreis-PDF-2025-GRATIS-DOWNLOAD.pdf" TargetMode="External"/><Relationship Id="rId255" Type="http://schemas.openxmlformats.org/officeDocument/2006/relationships/hyperlink" Target="https://belangrijk1.s3.eu-central-1.amazonaws.com/Checklist-Vliegvakantie-PDF-2025-GRATIS-DOWNLOAD.pdf" TargetMode="External"/><Relationship Id="rId256" Type="http://schemas.openxmlformats.org/officeDocument/2006/relationships/hyperlink" Target="https://belangrijk1.s3.eu-central-1.amazonaws.com/Checklist-Vluchttas-Bevalling-PDF-2025-GRATIS-DOWNLOAD.pdf" TargetMode="External"/><Relationship Id="rId257" Type="http://schemas.openxmlformats.org/officeDocument/2006/relationships/hyperlink" Target="https://belangrijk1.s3.eu-central-1.amazonaws.com/Checklist-Voor-Kamperen-PDF-2025-GRATIS-DOWNLOAD.pdf" TargetMode="External"/><Relationship Id="rId258" Type="http://schemas.openxmlformats.org/officeDocument/2006/relationships/hyperlink" Target="https://belangrijk1.s3.eu-central-1.amazonaws.com/Checklist-Voor-Op-Reis-PDF-2025-GRATIS-DOWNLOAD.pdf" TargetMode="External"/><Relationship Id="rId259" Type="http://schemas.openxmlformats.org/officeDocument/2006/relationships/hyperlink" Target="https://belangrijk1.s3.eu-central-1.amazonaws.com/Checklist-Voor-Vakantie-PDF-2025-GRATIS-DOWNLOAD.pdf" TargetMode="External"/><Relationship Id="rId260" Type="http://schemas.openxmlformats.org/officeDocument/2006/relationships/hyperlink" Target="https://belangrijk1.s3.eu-central-1.amazonaws.com/Checklist-Voorlopige-Oplevering-Nieuwbouw-Appartement-PDF-2025-GRATIS-DOWNLOAD.pdf" TargetMode="External"/><Relationship Id="rId261" Type="http://schemas.openxmlformats.org/officeDocument/2006/relationships/hyperlink" Target="https://belangrijk1.s3.eu-central-1.amazonaws.com/Checklist-Warmtepomp-PDF-2025-GRATIS-DOWNLOAD.pdf" TargetMode="External"/><Relationship Id="rId262" Type="http://schemas.openxmlformats.org/officeDocument/2006/relationships/hyperlink" Target="https://belangrijk1.s3.eu-central-1.amazonaws.com/Checklist-Wat-Moet-Ik-Regelen-Na-Een-Overlijden-PDF-2025-GRATIS-DOWNLOAD.pdf" TargetMode="External"/><Relationship Id="rId263" Type="http://schemas.openxmlformats.org/officeDocument/2006/relationships/hyperlink" Target="https://belangrijk1.s3.eu-central-1.amazonaws.com/Checklist-Webshop-PDF-2025-GRATIS-DOWNLOAD.pdf" TargetMode="External"/><Relationship Id="rId264" Type="http://schemas.openxmlformats.org/officeDocument/2006/relationships/hyperlink" Target="https://belangrijk1.s3.eu-central-1.amazonaws.com/Checklist-Wedding-Planner-PDF-2025-GRATIS-DOWNLOAD.pdf" TargetMode="External"/><Relationship Id="rId265" Type="http://schemas.openxmlformats.org/officeDocument/2006/relationships/hyperlink" Target="https://belangrijk1.s3.eu-central-1.amazonaws.com/Checklist-Wet-Dba-PDF-2025-GRATIS-DOWNLOAD.pdf" TargetMode="External"/><Relationship Id="rId266" Type="http://schemas.openxmlformats.org/officeDocument/2006/relationships/hyperlink" Target="https://belangrijk1.s3.eu-central-1.amazonaws.com/Checklist-Whiteboard-PDF-2025-GRATIS-DOWNLOAD.pdf" TargetMode="External"/><Relationship Id="rId267" Type="http://schemas.openxmlformats.org/officeDocument/2006/relationships/hyperlink" Target="https://belangrijk1.s3.eu-central-1.amazonaws.com/Checklist-Wintersport-PDF-2025-GRATIS-DOWNLOAD.pdf" TargetMode="External"/><Relationship Id="rId268" Type="http://schemas.openxmlformats.org/officeDocument/2006/relationships/hyperlink" Target="https://belangrijk1.s3.eu-central-1.amazonaws.com/Checklist-Wintervakantie-PDF-2025-GRATIS-DOWNLOAD.pdf" TargetMode="External"/><Relationship Id="rId269" Type="http://schemas.openxmlformats.org/officeDocument/2006/relationships/hyperlink" Target="https://belangrijk1.s3.eu-central-1.amazonaws.com/Checklist-Zakenreis-PDF-2025-GRATIS-DOWNLOAD.pdf" TargetMode="External"/><Relationship Id="rId270" Type="http://schemas.openxmlformats.org/officeDocument/2006/relationships/hyperlink" Target="https://belangrijk1.s3.eu-central-1.amazonaws.com/Checklist-Zelf-Uitvaart-Regelen-PDF-2025-GRATIS-DOWNLOAD.pdf" TargetMode="External"/><Relationship Id="rId271" Type="http://schemas.openxmlformats.org/officeDocument/2006/relationships/hyperlink" Target="https://belangrijk1.s3.eu-central-1.amazonaws.com/Checklist-Ziekenhuis-Bevalling-PDF-2025-GRATIS-DOWNLOAD.pdf" TargetMode="External"/><Relationship Id="rId272" Type="http://schemas.openxmlformats.org/officeDocument/2006/relationships/hyperlink" Target="https://belangrijk1.s3.eu-central-1.amazonaws.com/Checklist-Zomervakantie-Vliegtuig-PDF-2025-GRATIS-DOWNLOAD.pdf" TargetMode="External"/><Relationship Id="rId273" Type="http://schemas.openxmlformats.org/officeDocument/2006/relationships/hyperlink" Target="https://belangrijk1.s3.eu-central-1.amazonaws.com/Checklist-Zonvakantie-PDF-2025-GRATIS-DOWNLOAD.pdf" TargetMode="External"/><Relationship Id="rId274" Type="http://schemas.openxmlformats.org/officeDocument/2006/relationships/hyperlink" Target="https://belangrijk1.s3.eu-central-1.amazonaws.com/Checklist-Zonvakantie-Vliegtuig-PDF-2025-GRATIS-DOWNLOAD.pdf" TargetMode="External"/><Relationship Id="rId275" Type="http://schemas.openxmlformats.org/officeDocument/2006/relationships/hyperlink" Target="https://belangrijk1.s3.eu-central-1.amazonaws.com/Checklist-Zwangerschap-PDF-2025-GRATIS-DOWNLOAD.pdf" TargetMode="External"/><Relationship Id="rId276" Type="http://schemas.openxmlformats.org/officeDocument/2006/relationships/hyperlink" Target="https://belangrijk1.s3.eu-central-1.amazonaws.com/Checklist-Zwangerschap-Uitzet-PDF-2025-GRATIS-DOWNLOAD.pdf" TargetMode="External"/><Relationship Id="rId277" Type="http://schemas.openxmlformats.org/officeDocument/2006/relationships/hyperlink" Target="https://belangrijk1.s3.eu-central-1.amazonaws.com/Checklist-Zzp-2025-PDF-2025-GRATIS-DOWNLOAD.pdf" TargetMode="External"/><Relationship Id="rId278" Type="http://schemas.openxmlformats.org/officeDocument/2006/relationships/hyperlink" Target="https://belangrijk1.s3.eu-central-1.amazonaws.com/Checklist-Zzp-Belastingdienst-PDF-2025-GRATIS-DOWNLOAD.pdf" TargetMode="External"/><Relationship Id="rId279" Type="http://schemas.openxmlformats.org/officeDocument/2006/relationships/hyperlink" Target="https://belangrijk1.s3.eu-central-1.amazonaws.com/Checklist-Zzp-Of-Werknemer-PDF-2025-GRATIS-DOWNLOAD.pdf" TargetMode="External"/><Relationship Id="rId280" Type="http://schemas.openxmlformats.org/officeDocument/2006/relationships/hyperlink" Target="https://belangrijk1.s3.eu-central-1.amazonaws.com/Checklist-Zzp-PDF-2025-GRATIS-DOWNLOAD.pdf" TargetMode="External"/><Relationship Id="rId281" Type="http://schemas.openxmlformats.org/officeDocument/2006/relationships/hyperlink" Target="https://belangrijk1.s3.eu-central-1.amazonaws.com/Checklist-Zzp-Zorg-PDF-2025-GRATIS-DOWNLOAD.pdf" TargetMode="External"/><Relationship Id="rId282" Type="http://schemas.openxmlformats.org/officeDocument/2006/relationships/hyperlink" Target="https://belangrijk1.s3.eu-central-1.amazonaws.com/Coreq-Checklist-PDF-2025-GRATIS-DOWNLOAD.pdf" TargetMode="External"/><Relationship Id="rId283" Type="http://schemas.openxmlformats.org/officeDocument/2006/relationships/hyperlink" Target="https://belangrijk1.s3.eu-central-1.amazonaws.com/Dba-Checklist-PDF-2025-GRATIS-DOWNLOAD.pdf" TargetMode="External"/><Relationship Id="rId284" Type="http://schemas.openxmlformats.org/officeDocument/2006/relationships/hyperlink" Target="https://belangrijk1.s3.eu-central-1.amazonaws.com/Digitale-Checklist-Verhuizen-PDF-2025-GRATIS-DOWNLOAD.pdf" TargetMode="External"/><Relationship Id="rId285" Type="http://schemas.openxmlformats.org/officeDocument/2006/relationships/hyperlink" Target="https://belangrijk1.s3.eu-central-1.amazonaws.com/Due-Diligence-Checklist-Nederlands-PDF-2025-GRATIS-DOWNLOAD.pdf" TargetMode="External"/><Relationship Id="rId286" Type="http://schemas.openxmlformats.org/officeDocument/2006/relationships/hyperlink" Target="https://belangrijk1.s3.eu-central-1.amazonaws.com/Due-Diligence-Vastgoed-Checklist-PDF-2025-GRATIS-DOWNLOAD.pdf" TargetMode="External"/><Relationship Id="rId287" Type="http://schemas.openxmlformats.org/officeDocument/2006/relationships/hyperlink" Target="https://belangrijk1.s3.eu-central-1.amazonaws.com/Eds-Symptomen-Checklist-PDF-2025-GRATIS-DOWNLOAD.pdf" TargetMode="External"/><Relationship Id="rId288" Type="http://schemas.openxmlformats.org/officeDocument/2006/relationships/hyperlink" Target="https://belangrijk1.s3.eu-central-1.amazonaws.com/Eerste-Huis-Kopen-Checklist-PDF-2025-GRATIS-DOWNLOAD.pdf" TargetMode="External"/><Relationship Id="rId289" Type="http://schemas.openxmlformats.org/officeDocument/2006/relationships/hyperlink" Target="https://belangrijk1.s3.eu-central-1.amazonaws.com/Eerste-Keer-Kamperen-Checklist-PDF-2025-GRATIS-DOWNLOAD.pdf" TargetMode="External"/><Relationship Id="rId290" Type="http://schemas.openxmlformats.org/officeDocument/2006/relationships/hyperlink" Target="https://belangrijk1.s3.eu-central-1.amazonaws.com/Effectief-Vergaderen-Checklist-PDF-2025-GRATIS-DOWNLOAD.pdf" TargetMode="External"/><Relationship Id="rId291" Type="http://schemas.openxmlformats.org/officeDocument/2006/relationships/hyperlink" Target="https://belangrijk1.s3.eu-central-1.amazonaws.com/Eindinspectie-Koopwoning-Checklist-PDF-2025-GRATIS-DOWNLOAD.pdf" TargetMode="External"/><Relationship Id="rId292" Type="http://schemas.openxmlformats.org/officeDocument/2006/relationships/hyperlink" Target="https://belangrijk1.s3.eu-central-1.amazonaws.com/Emc-Checklist-PDF-2025-GRATIS-DOWNLOAD.pdf" TargetMode="External"/><Relationship Id="rId293" Type="http://schemas.openxmlformats.org/officeDocument/2006/relationships/hyperlink" Target="https://belangrijk1.s3.eu-central-1.amazonaws.com/Emigratie-Checklist-PDF-2025-GRATIS-DOWNLOAD.pdf" TargetMode="External"/><Relationship Id="rId294" Type="http://schemas.openxmlformats.org/officeDocument/2006/relationships/hyperlink" Target="https://belangrijk1.s3.eu-central-1.amazonaws.com/Emigreren-Checklist-PDF-2025-GRATIS-DOWNLOAD.pdf" TargetMode="External"/><Relationship Id="rId295" Type="http://schemas.openxmlformats.org/officeDocument/2006/relationships/hyperlink" Target="https://belangrijk1.s3.eu-central-1.amazonaws.com/Emigreren-Naar-Belgi&#65533;-Checklist-PDF-2025-GRATIS-DOWNLOAD.pdf" TargetMode="External"/><Relationship Id="rId296" Type="http://schemas.openxmlformats.org/officeDocument/2006/relationships/hyperlink" Target="https://belangrijk1.s3.eu-central-1.amazonaws.com/Energielabel-Checklist-PDF-2025-GRATIS-DOWNLOAD.pdf" TargetMode="External"/><Relationship Id="rId297" Type="http://schemas.openxmlformats.org/officeDocument/2006/relationships/hyperlink" Target="https://belangrijk1.s3.eu-central-1.amazonaws.com/Engie-Warmtepomp-Checklist-PDF-2025-GRATIS-DOWNLOAD.pdf" TargetMode="External"/><Relationship Id="rId298" Type="http://schemas.openxmlformats.org/officeDocument/2006/relationships/hyperlink" Target="https://belangrijk1.s3.eu-central-1.amazonaws.com/Event-Preparation-Checklist-PDF-2025-GRATIS-DOWNLOAD.pdf" TargetMode="External"/><Relationship Id="rId299" Type="http://schemas.openxmlformats.org/officeDocument/2006/relationships/hyperlink" Target="https://belangrijk1.s3.eu-central-1.amazonaws.com/Flora-En-Fauna-Checklist-PDF-2025-GRATIS-DOWNLOAD.pdf" TargetMode="External"/><Relationship Id="rId300" Type="http://schemas.openxmlformats.org/officeDocument/2006/relationships/hyperlink" Target="https://belangrijk1.s3.eu-central-1.amazonaws.com/Fssc-22000-Checklist-PDF-2025-GRATIS-DOWNLOAD.pdf" TargetMode="External"/><Relationship Id="rId301" Type="http://schemas.openxmlformats.org/officeDocument/2006/relationships/hyperlink" Target="https://belangrijk1.s3.eu-central-1.amazonaws.com/Gemba-Walk-Checklist-PDF-2025-GRATIS-DOWNLOAD.pdf" TargetMode="External"/><Relationship Id="rId302" Type="http://schemas.openxmlformats.org/officeDocument/2006/relationships/hyperlink" Target="https://belangrijk1.s3.eu-central-1.amazonaws.com/Grote-Beurt-Auto-Checklist-PDF-2025-GRATIS-DOWNLOAD.pdf" TargetMode="External"/><Relationship Id="rId303" Type="http://schemas.openxmlformats.org/officeDocument/2006/relationships/hyperlink" Target="https://belangrijk1.s3.eu-central-1.amazonaws.com/Grote-Beurt-Diesel-Auto-Checklist-PDF-2025-GRATIS-DOWNLOAD.pdf" TargetMode="External"/><Relationship Id="rId304" Type="http://schemas.openxmlformats.org/officeDocument/2006/relationships/hyperlink" Target="https://belangrijk1.s3.eu-central-1.amazonaws.com/Gut-Health-Checklist-PDF-2025-GRATIS-DOWNLOAD.pdf" TargetMode="External"/><Relationship Id="rId305" Type="http://schemas.openxmlformats.org/officeDocument/2006/relationships/hyperlink" Target="https://belangrijk1.s3.eu-central-1.amazonaws.com/Hsp-Checklist-PDF-2025-GRATIS-DOWNLOAD.pdf" TargetMode="External"/><Relationship Id="rId306" Type="http://schemas.openxmlformats.org/officeDocument/2006/relationships/hyperlink" Target="https://belangrijk1.s3.eu-central-1.amazonaws.com/Huis-Verbouwen-Checklist-PDF-2025-GRATIS-DOWNLOAD.pdf" TargetMode="External"/><Relationship Id="rId307" Type="http://schemas.openxmlformats.org/officeDocument/2006/relationships/hyperlink" Target="https://belangrijk1.s3.eu-central-1.amazonaws.com/Iauditor-Checklist-PDF-2025-GRATIS-DOWNLOAD.pdf" TargetMode="External"/><Relationship Id="rId308" Type="http://schemas.openxmlformats.org/officeDocument/2006/relationships/hyperlink" Target="https://belangrijk1.s3.eu-central-1.amazonaws.com/Ik-Ga-Verhuizen-Checklist-PDF-2025-GRATIS-DOWNLOAD.pdf" TargetMode="External"/><Relationship Id="rId309" Type="http://schemas.openxmlformats.org/officeDocument/2006/relationships/hyperlink" Target="https://belangrijk1.s3.eu-central-1.amazonaws.com/Inpak-Checklist-PDF-2025-GRATIS-DOWNLOAD.pdf" TargetMode="External"/><Relationship Id="rId310" Type="http://schemas.openxmlformats.org/officeDocument/2006/relationships/hyperlink" Target="https://belangrijk1.s3.eu-central-1.amazonaws.com/Iso-27001-Checklist-PDF-2025-GRATIS-DOWNLOAD.pdf" TargetMode="External"/><Relationship Id="rId311" Type="http://schemas.openxmlformats.org/officeDocument/2006/relationships/hyperlink" Target="https://belangrijk1.s3.eu-central-1.amazonaws.com/Iso-45001-Checklist-Nederlands-PDF-2025-GRATIS-DOWNLOAD.pdf" TargetMode="External"/><Relationship Id="rId312" Type="http://schemas.openxmlformats.org/officeDocument/2006/relationships/hyperlink" Target="https://belangrijk1.s3.eu-central-1.amazonaws.com/Iso-9000-Checklist-PDF-2025-GRATIS-DOWNLOAD.pdf" TargetMode="External"/><Relationship Id="rId313" Type="http://schemas.openxmlformats.org/officeDocument/2006/relationships/hyperlink" Target="https://belangrijk1.s3.eu-central-1.amazonaws.com/Iso-9001-Audit-Checklist-PDF-2025-GRATIS-DOWNLOAD.pdf" TargetMode="External"/><Relationship Id="rId314" Type="http://schemas.openxmlformats.org/officeDocument/2006/relationships/hyperlink" Target="https://belangrijk1.s3.eu-central-1.amazonaws.com/Iso-9001-Checklist-PDF-2025-GRATIS-DOWNLOAD.pdf" TargetMode="External"/><Relationship Id="rId315" Type="http://schemas.openxmlformats.org/officeDocument/2006/relationships/hyperlink" Target="https://belangrijk1.s3.eu-central-1.amazonaws.com/Iso-9001-Hr-Audit-Checklist-PDF-2025-GRATIS-DOWNLOAD.pdf" TargetMode="External"/><Relationship Id="rId316" Type="http://schemas.openxmlformats.org/officeDocument/2006/relationships/hyperlink" Target="https://belangrijk1.s3.eu-central-1.amazonaws.com/Jaarafsluiting-Boekhouding-Checklist-PDF-2025-GRATIS-DOWNLOAD.pdf" TargetMode="External"/><Relationship Id="rId317" Type="http://schemas.openxmlformats.org/officeDocument/2006/relationships/hyperlink" Target="https://belangrijk1.s3.eu-central-1.amazonaws.com/Kampeer-Checklist-PDF-2025-GRATIS-DOWNLOAD.pdf" TargetMode="External"/><Relationship Id="rId318" Type="http://schemas.openxmlformats.org/officeDocument/2006/relationships/hyperlink" Target="https://belangrijk1.s3.eu-central-1.amazonaws.com/Kamperen-Checklist-PDF-2025-GRATIS-DOWNLOAD.pdf" TargetMode="External"/><Relationship Id="rId319" Type="http://schemas.openxmlformats.org/officeDocument/2006/relationships/hyperlink" Target="https://belangrijk1.s3.eu-central-1.amazonaws.com/Kascommissie-Checklist-PDF-2025-GRATIS-DOWNLOAD.pdf" TargetMode="External"/><Relationship Id="rId320" Type="http://schemas.openxmlformats.org/officeDocument/2006/relationships/hyperlink" Target="https://belangrijk1.s3.eu-central-1.amazonaws.com/Keuken-Checklist-PDF-2025-GRATIS-DOWNLOAD.pdf" TargetMode="External"/><Relationship Id="rId321" Type="http://schemas.openxmlformats.org/officeDocument/2006/relationships/hyperlink" Target="https://belangrijk1.s3.eu-central-1.amazonaws.com/Kleine-Beurt-Auto-Checklist-PDF-2025-GRATIS-DOWNLOAD.pdf" TargetMode="External"/><Relationship Id="rId322" Type="http://schemas.openxmlformats.org/officeDocument/2006/relationships/hyperlink" Target="https://belangrijk1.s3.eu-central-1.amazonaws.com/Kleine-Onderhoudsbeurt-Auto-Checklist-PDF-2025-GRATIS-DOWNLOAD.pdf" TargetMode="External"/><Relationship Id="rId323" Type="http://schemas.openxmlformats.org/officeDocument/2006/relationships/hyperlink" Target="https://belangrijk1.s3.eu-central-1.amazonaws.com/Knb-Checklist-Levenstestament-PDF-2025-GRATIS-DOWNLOAD.pdf" TargetMode="External"/><Relationship Id="rId324" Type="http://schemas.openxmlformats.org/officeDocument/2006/relationships/hyperlink" Target="https://belangrijk1.s3.eu-central-1.amazonaws.com/Kraamkoffer-Checklist-PDF-2025-GRATIS-DOWNLOAD.pdf" TargetMode="External"/><Relationship Id="rId325" Type="http://schemas.openxmlformats.org/officeDocument/2006/relationships/hyperlink" Target="https://belangrijk1.s3.eu-central-1.amazonaws.com/Kraamtas-Checklist-PDF-2025-GRATIS-DOWNLOAD.pdf" TargetMode="External"/><Relationship Id="rId326" Type="http://schemas.openxmlformats.org/officeDocument/2006/relationships/hyperlink" Target="https://belangrijk1.s3.eu-central-1.amazonaws.com/Kraamzorg-Checklist-PDF-2025-GRATIS-DOWNLOAD.pdf" TargetMode="External"/><Relationship Id="rId327" Type="http://schemas.openxmlformats.org/officeDocument/2006/relationships/hyperlink" Target="https://belangrijk1.s3.eu-central-1.amazonaws.com/Kvk-Checklist-PDF-2025-GRATIS-DOWNLOAD.pdf" TargetMode="External"/><Relationship Id="rId328" Type="http://schemas.openxmlformats.org/officeDocument/2006/relationships/hyperlink" Target="https://belangrijk1.s3.eu-central-1.amazonaws.com/Levenstestament-Checklist-PDF-2025-GRATIS-DOWNLOAD.pdf" TargetMode="External"/><Relationship Id="rId329" Type="http://schemas.openxmlformats.org/officeDocument/2006/relationships/hyperlink" Target="https://belangrijk1.s3.eu-central-1.amazonaws.com/lijst.txt" TargetMode="External"/><Relationship Id="rId330" Type="http://schemas.openxmlformats.org/officeDocument/2006/relationships/hyperlink" Target="https://belangrijk1.s3.eu-central-1.amazonaws.com/Lmra-Checklist-Bouw-PDF-2025-GRATIS-DOWNLOAD.pdf" TargetMode="External"/><Relationship Id="rId331" Type="http://schemas.openxmlformats.org/officeDocument/2006/relationships/hyperlink" Target="https://belangrijk1.s3.eu-central-1.amazonaws.com/Lmra-Checklist-PDF-2025-GRATIS-DOWNLOAD.pdf" TargetMode="External"/><Relationship Id="rId332" Type="http://schemas.openxmlformats.org/officeDocument/2006/relationships/hyperlink" Target="https://belangrijk1.s3.eu-central-1.amazonaws.com/M&amp;A-Integration-Checklist-PDF-2025-GRATIS-DOWNLOAD.pdf" TargetMode="External"/><Relationship Id="rId333" Type="http://schemas.openxmlformats.org/officeDocument/2006/relationships/hyperlink" Target="https://belangrijk1.s3.eu-central-1.amazonaws.com/Machineveiligheid-Checklist-PDF-2025-GRATIS-DOWNLOAD.pdf" TargetMode="External"/><Relationship Id="rId334" Type="http://schemas.openxmlformats.org/officeDocument/2006/relationships/hyperlink" Target="https://belangrijk1.s3.eu-central-1.amazonaws.com/Marathon-Checklist-PDF-2025-GRATIS-DOWNLOAD.pdf" TargetMode="External"/><Relationship Id="rId335" Type="http://schemas.openxmlformats.org/officeDocument/2006/relationships/hyperlink" Target="https://belangrijk1.s3.eu-central-1.amazonaws.com/Nabestaanden-Checklist-PDF-2025-GRATIS-DOWNLOAD.pdf" TargetMode="External"/><Relationship Id="rId336" Type="http://schemas.openxmlformats.org/officeDocument/2006/relationships/hyperlink" Target="https://belangrijk1.s3.eu-central-1.amazonaws.com/Nen-2484-Checklist-PDF-2025-GRATIS-DOWNLOAD.pdf" TargetMode="External"/><Relationship Id="rId337" Type="http://schemas.openxmlformats.org/officeDocument/2006/relationships/hyperlink" Target="https://belangrijk1.s3.eu-central-1.amazonaws.com/Nen-7510-Checklist-PDF-2025-GRATIS-DOWNLOAD.pdf" TargetMode="External"/><Relationship Id="rId338" Type="http://schemas.openxmlformats.org/officeDocument/2006/relationships/hyperlink" Target="https://belangrijk1.s3.eu-central-1.amazonaws.com/New-York-Checklist-PDF-2025-GRATIS-DOWNLOAD.pdf" TargetMode="External"/><Relationship Id="rId339" Type="http://schemas.openxmlformats.org/officeDocument/2006/relationships/hyperlink" Target="https://belangrijk1.s3.eu-central-1.amazonaws.com/Nis2-Checklist-PDF-2025-GRATIS-DOWNLOAD.pdf" TargetMode="External"/><Relationship Id="rId340" Type="http://schemas.openxmlformats.org/officeDocument/2006/relationships/hyperlink" Target="https://belangrijk1.s3.eu-central-1.amazonaws.com/Noodpakket-Checklist-PDF-2025-GRATIS-DOWNLOAD.pdf" TargetMode="External"/><Relationship Id="rId341" Type="http://schemas.openxmlformats.org/officeDocument/2006/relationships/hyperlink" Target="https://belangrijk1.s3.eu-central-1.amazonaws.com/Onboarding-Checklist-Voorbeeld-PDF-2025-GRATIS-DOWNLOAD.pdf" TargetMode="External"/><Relationship Id="rId342" Type="http://schemas.openxmlformats.org/officeDocument/2006/relationships/hyperlink" Target="https://belangrijk1.s3.eu-central-1.amazonaws.com/Ondernemingsraad-Reorganisatie-Checklist-PDF-2025-GRATIS-DOWNLOAD.pdf" TargetMode="External"/><Relationship Id="rId343" Type="http://schemas.openxmlformats.org/officeDocument/2006/relationships/hyperlink" Target="https://belangrijk1.s3.eu-central-1.amazonaws.com/Ontruimingsoefening-Checklist-PDF-2025-GRATIS-DOWNLOAD.pdf" TargetMode="External"/><Relationship Id="rId344" Type="http://schemas.openxmlformats.org/officeDocument/2006/relationships/hyperlink" Target="https://belangrijk1.s3.eu-central-1.amazonaws.com/Op-Reis-Naar-Thailand-Checklist-PDF-2025-GRATIS-DOWNLOAD.pdf" TargetMode="External"/><Relationship Id="rId345" Type="http://schemas.openxmlformats.org/officeDocument/2006/relationships/hyperlink" Target="https://belangrijk1.s3.eu-central-1.amazonaws.com/Oplevering-Woning-Checklist-PDF-2025-GRATIS-DOWNLOAD.pdf" TargetMode="External"/><Relationship Id="rId346" Type="http://schemas.openxmlformats.org/officeDocument/2006/relationships/hyperlink" Target="https://belangrijk1.s3.eu-central-1.amazonaws.com/Organisatie-Evenement-Checklist-PDF-2025-GRATIS-DOWNLOAD.pdf" TargetMode="External"/><Relationship Id="rId347" Type="http://schemas.openxmlformats.org/officeDocument/2006/relationships/hyperlink" Target="https://belangrijk1.s3.eu-central-1.amazonaws.com/Pots-Symptomen-Checklist-PDF-2025-GRATIS-DOWNLOAD.pdf" TargetMode="External"/><Relationship Id="rId348" Type="http://schemas.openxmlformats.org/officeDocument/2006/relationships/hyperlink" Target="https://belangrijk1.s3.eu-central-1.amazonaws.com/Prepper-Bag-Checklist-PDF-2025-GRATIS-DOWNLOAD.pdf" TargetMode="External"/><Relationship Id="rId349" Type="http://schemas.openxmlformats.org/officeDocument/2006/relationships/hyperlink" Target="https://belangrijk1.s3.eu-central-1.amazonaws.com/Preppers-Checklist-PDF-2025-GRATIS-DOWNLOAD.pdf" TargetMode="External"/><Relationship Id="rId350" Type="http://schemas.openxmlformats.org/officeDocument/2006/relationships/hyperlink" Target="https://belangrijk1.s3.eu-central-1.amazonaws.com/Puppy-Benodigdheden-Checklist-PDF-2025-GRATIS-DOWNLOAD.pdf" TargetMode="External"/><Relationship Id="rId351" Type="http://schemas.openxmlformats.org/officeDocument/2006/relationships/hyperlink" Target="https://belangrijk1.s3.eu-central-1.amazonaws.com/Puppy-Checklist-PDF-2025-GRATIS-DOWNLOAD.pdf" TargetMode="External"/><Relationship Id="rId352" Type="http://schemas.openxmlformats.org/officeDocument/2006/relationships/hyperlink" Target="https://belangrijk1.s3.eu-central-1.amazonaws.com/Puppy-Checklist-Spullen-PDF-2025-GRATIS-DOWNLOAD.pdf" TargetMode="External"/><Relationship Id="rId353" Type="http://schemas.openxmlformats.org/officeDocument/2006/relationships/hyperlink" Target="https://belangrijk1.s3.eu-central-1.amazonaws.com/Puppy-Socialiseren-Checklist-PDF-2025-GRATIS-DOWNLOAD.pdf" TargetMode="External"/><Relationship Id="rId354" Type="http://schemas.openxmlformats.org/officeDocument/2006/relationships/hyperlink" Target="https://belangrijk1.s3.eu-central-1.amazonaws.com/Quality-Control-Checklist-PDF-2025-GRATIS-DOWNLOAD.pdf" TargetMode="External"/><Relationship Id="rId355" Type="http://schemas.openxmlformats.org/officeDocument/2006/relationships/hyperlink" Target="https://belangrijk1.s3.eu-central-1.amazonaws.com/Reis-Checklist-PDF-2025-GRATIS-DOWNLOAD.pdf" TargetMode="External"/><Relationship Id="rId356" Type="http://schemas.openxmlformats.org/officeDocument/2006/relationships/hyperlink" Target="https://belangrijk1.s3.eu-central-1.amazonaws.com/Reis-Naar-Amerika-Checklist-PDF-2025-GRATIS-DOWNLOAD.pdf" TargetMode="External"/><Relationship Id="rId357" Type="http://schemas.openxmlformats.org/officeDocument/2006/relationships/hyperlink" Target="https://belangrijk1.s3.eu-central-1.amazonaws.com/Reizen-Naar-Indonesie-Checklist-PDF-2025-GRATIS-DOWNLOAD.pdf" TargetMode="External"/><Relationship Id="rId358" Type="http://schemas.openxmlformats.org/officeDocument/2006/relationships/hyperlink" Target="https://belangrijk1.s3.eu-central-1.amazonaws.com/Safety-Checklist-PDF-2025-GRATIS-DOWNLOAD.pdf" TargetMode="External"/><Relationship Id="rId359" Type="http://schemas.openxmlformats.org/officeDocument/2006/relationships/hyperlink" Target="https://belangrijk1.s3.eu-central-1.amazonaws.com/Safety-Walk-Checklist-PDF-2025-GRATIS-DOWNLOAD.pdf" TargetMode="External"/><Relationship Id="rId360" Type="http://schemas.openxmlformats.org/officeDocument/2006/relationships/hyperlink" Target="https://belangrijk1.s3.eu-central-1.amazonaws.com/Scope-12-Checklist-Pdf-PDF-2025-GRATIS-DOWNLOAD.pdf" TargetMode="External"/><Relationship Id="rId361" Type="http://schemas.openxmlformats.org/officeDocument/2006/relationships/hyperlink" Target="https://belangrijk1.s3.eu-central-1.amazonaws.com/Seo-Checklist-PDF-2025-GRATIS-DOWNLOAD.pdf" TargetMode="External"/><Relationship Id="rId362" Type="http://schemas.openxmlformats.org/officeDocument/2006/relationships/hyperlink" Target="https://belangrijk1.s3.eu-central-1.amazonaws.com/Seo-Optimisation-Checklist-PDF-2025-GRATIS-DOWNLOAD.pdf" TargetMode="External"/><Relationship Id="rId363" Type="http://schemas.openxmlformats.org/officeDocument/2006/relationships/hyperlink" Target="https://belangrijk1.s3.eu-central-1.amazonaws.com/Ship-Shore-Safety-Checklist-PDF-2025-GRATIS-DOWNLOAD.pdf" TargetMode="External"/><Relationship Id="rId364" Type="http://schemas.openxmlformats.org/officeDocument/2006/relationships/hyperlink" Target="https://belangrijk1.s3.eu-central-1.amazonaws.com/Shopify-Seo-Checklist-PDF-2025-GRATIS-DOWNLOAD.pdf" TargetMode="External"/><Relationship Id="rId365" Type="http://schemas.openxmlformats.org/officeDocument/2006/relationships/hyperlink" Target="https://belangrijk1.s3.eu-central-1.amazonaws.com/Site-Migration-Checklist-PDF-2025-GRATIS-DOWNLOAD.pdf" TargetMode="External"/><Relationship Id="rId366" Type="http://schemas.openxmlformats.org/officeDocument/2006/relationships/hyperlink" Target="https://belangrijk1.s3.eu-central-1.amazonaws.com/Slaaphygiene-Checklist-PDF-2025-GRATIS-DOWNLOAD.pdf" TargetMode="External"/><Relationship Id="rId367" Type="http://schemas.openxmlformats.org/officeDocument/2006/relationships/hyperlink" Target="https://belangrijk1.s3.eu-central-1.amazonaws.com/Socialisatie-Pup-Checklist-PDF-2025-GRATIS-DOWNLOAD.pdf" TargetMode="External"/><Relationship Id="rId368" Type="http://schemas.openxmlformats.org/officeDocument/2006/relationships/hyperlink" Target="https://belangrijk1.s3.eu-central-1.amazonaws.com/Testament-Checklist-PDF-2025-GRATIS-DOWNLOAD.pdf" TargetMode="External"/><Relationship Id="rId369" Type="http://schemas.openxmlformats.org/officeDocument/2006/relationships/hyperlink" Target="https://belangrijk1.s3.eu-central-1.amazonaws.com/Thuisbevalling-Checklist-PDF-2025-GRATIS-DOWNLOAD.pdf" TargetMode="External"/><Relationship Id="rId370" Type="http://schemas.openxmlformats.org/officeDocument/2006/relationships/hyperlink" Target="https://belangrijk1.s3.eu-central-1.amazonaws.com/Trouw-Checklist-PDF-2025-GRATIS-DOWNLOAD.pdf" TargetMode="External"/><Relationship Id="rId371" Type="http://schemas.openxmlformats.org/officeDocument/2006/relationships/hyperlink" Target="https://belangrijk1.s3.eu-central-1.amazonaws.com/Trouwdag-Checklist-PDF-2025-GRATIS-DOWNLOAD.pdf" TargetMode="External"/><Relationship Id="rId372" Type="http://schemas.openxmlformats.org/officeDocument/2006/relationships/hyperlink" Target="https://belangrijk1.s3.eu-central-1.amazonaws.com/Trouwen-Checklist-PDF-2025-GRATIS-DOWNLOAD.pdf" TargetMode="External"/><Relationship Id="rId373" Type="http://schemas.openxmlformats.org/officeDocument/2006/relationships/hyperlink" Target="https://belangrijk1.s3.eu-central-1.amazonaws.com/Trouwplannen-Checklist-PDF-2025-GRATIS-DOWNLOAD.pdf" TargetMode="External"/><Relationship Id="rId374" Type="http://schemas.openxmlformats.org/officeDocument/2006/relationships/hyperlink" Target="https://belangrijk1.s3.eu-central-1.amazonaws.com/Trouwplanning-Checklist-PDF-2025-GRATIS-DOWNLOAD.pdf" TargetMode="External"/><Relationship Id="rId375" Type="http://schemas.openxmlformats.org/officeDocument/2006/relationships/hyperlink" Target="https://belangrijk1.s3.eu-central-1.amazonaws.com/Uitvaart-Regelen-Checklist-PDF-2025-GRATIS-DOWNLOAD.pdf" TargetMode="External"/><Relationship Id="rId376" Type="http://schemas.openxmlformats.org/officeDocument/2006/relationships/hyperlink" Target="https://belangrijk1.s3.eu-central-1.amazonaws.com/Uitzet-Checklist-PDF-2025-GRATIS-DOWNLOAD.pdf" TargetMode="External"/><Relationship Id="rId377" Type="http://schemas.openxmlformats.org/officeDocument/2006/relationships/hyperlink" Target="https://belangrijk1.s3.eu-central-1.amazonaws.com/Vakantie-Bagage-Checklist-PDF-2025-GRATIS-DOWNLOAD.pdf" TargetMode="External"/><Relationship Id="rId378" Type="http://schemas.openxmlformats.org/officeDocument/2006/relationships/hyperlink" Target="https://belangrijk1.s3.eu-central-1.amazonaws.com/Vakantie-Checklist-Kinderen-PDF-2025-GRATIS-DOWNLOAD.pdf" TargetMode="External"/><Relationship Id="rId379" Type="http://schemas.openxmlformats.org/officeDocument/2006/relationships/hyperlink" Target="https://belangrijk1.s3.eu-central-1.amazonaws.com/Vakantie-Checklist-Peuter-PDF-2025-GRATIS-DOWNLOAD.pdf" TargetMode="External"/><Relationship Id="rId380" Type="http://schemas.openxmlformats.org/officeDocument/2006/relationships/hyperlink" Target="https://belangrijk1.s3.eu-central-1.amazonaws.com/Vakantie-Checklist-Thailand-PDF-2025-GRATIS-DOWNLOAD.pdf" TargetMode="External"/><Relationship Id="rId381" Type="http://schemas.openxmlformats.org/officeDocument/2006/relationships/hyperlink" Target="https://belangrijk1.s3.eu-central-1.amazonaws.com/Vakantie-Checklist-Vliegen-PDF-2025-GRATIS-DOWNLOAD.pdf" TargetMode="External"/><Relationship Id="rId382" Type="http://schemas.openxmlformats.org/officeDocument/2006/relationships/hyperlink" Target="https://belangrijk1.s3.eu-central-1.amazonaws.com/Vakantie-Koffer-Checklist-PDF-2025-GRATIS-DOWNLOAD.pdf" TargetMode="External"/><Relationship Id="rId383" Type="http://schemas.openxmlformats.org/officeDocument/2006/relationships/hyperlink" Target="https://belangrijk1.s3.eu-central-1.amazonaws.com/Vca-Checklist-PDF-2025-GRATIS-DOWNLOAD.pdf" TargetMode="External"/><Relationship Id="rId384" Type="http://schemas.openxmlformats.org/officeDocument/2006/relationships/hyperlink" Target="https://belangrijk1.s3.eu-central-1.amazonaws.com/Vereniging-Eigen-Huis-Checklist-Oplevering-PDF-2025-GRATIS-DOWNLOAD.pdf" TargetMode="External"/><Relationship Id="rId385" Type="http://schemas.openxmlformats.org/officeDocument/2006/relationships/hyperlink" Target="https://belangrijk1.s3.eu-central-1.amazonaws.com/Verhuisplanner-Checklist-PDF-2025-GRATIS-DOWNLOAD.pdf" TargetMode="External"/><Relationship Id="rId386" Type="http://schemas.openxmlformats.org/officeDocument/2006/relationships/hyperlink" Target="https://belangrijk1.s3.eu-central-1.amazonaws.com/Verhuisplanning-Checklist-PDF-2025-GRATIS-DOWNLOAD.pdf" TargetMode="External"/><Relationship Id="rId387" Type="http://schemas.openxmlformats.org/officeDocument/2006/relationships/hyperlink" Target="https://belangrijk1.s3.eu-central-1.amazonaws.com/Verhuistips-Checklist-PDF-2025-GRATIS-DOWNLOAD.pdf" TargetMode="External"/><Relationship Id="rId388" Type="http://schemas.openxmlformats.org/officeDocument/2006/relationships/hyperlink" Target="https://belangrijk1.s3.eu-central-1.amazonaws.com/Verhuizen-Doorgeven-Checklist-PDF-2025-GRATIS-DOWNLOAD.pdf" TargetMode="External"/><Relationship Id="rId389" Type="http://schemas.openxmlformats.org/officeDocument/2006/relationships/hyperlink" Target="https://belangrijk1.s3.eu-central-1.amazonaws.com/Verhuizen-Wat-Te-Doen-Checklist-PDF-2025-GRATIS-DOWNLOAD.pdf" TargetMode="External"/><Relationship Id="rId390" Type="http://schemas.openxmlformats.org/officeDocument/2006/relationships/hyperlink" Target="https://belangrijk1.s3.eu-central-1.amazonaws.com/Verhuizing-Adres-Doorgeven-Checklist-PDF-2025-GRATIS-DOWNLOAD.pdf" TargetMode="External"/><Relationship Id="rId391" Type="http://schemas.openxmlformats.org/officeDocument/2006/relationships/hyperlink" Target="https://belangrijk1.s3.eu-central-1.amazonaws.com/Verhuizing-Checklist-PDF-2025-GRATIS-DOWNLOAD.pdf" TargetMode="External"/><Relationship Id="rId392" Type="http://schemas.openxmlformats.org/officeDocument/2006/relationships/hyperlink" Target="https://belangrijk1.s3.eu-central-1.amazonaws.com/Vliegvakantie-Checklist-PDF-2025-GRATIS-DOWNLOAD.pdf" TargetMode="External"/><Relationship Id="rId393" Type="http://schemas.openxmlformats.org/officeDocument/2006/relationships/hyperlink" Target="https://belangrijk1.s3.eu-central-1.amazonaws.com/Vluchtkoffer-Bevalling-Checklist-PDF-2025-GRATIS-DOWNLOAD.pdf" TargetMode="External"/><Relationship Id="rId394" Type="http://schemas.openxmlformats.org/officeDocument/2006/relationships/hyperlink" Target="https://belangrijk1.s3.eu-central-1.amazonaws.com/Vluchtkoffer-Checklist-PDF-2025-GRATIS-DOWNLOAD.pdf" TargetMode="External"/><Relationship Id="rId395" Type="http://schemas.openxmlformats.org/officeDocument/2006/relationships/hyperlink" Target="https://belangrijk1.s3.eu-central-1.amazonaws.com/Voorbeeld-Checklist-Nieuwe-Medewerker-PDF-2025-GRATIS-DOWNLOAD.pdf" TargetMode="External"/><Relationship Id="rId396" Type="http://schemas.openxmlformats.org/officeDocument/2006/relationships/hyperlink" Target="https://belangrijk1.s3.eu-central-1.amazonaws.com/Voorschouw-Nieuwbouw-Checklist-PDF-2025-GRATIS-DOWNLOAD.pdf" TargetMode="External"/><Relationship Id="rId397" Type="http://schemas.openxmlformats.org/officeDocument/2006/relationships/hyperlink" Target="https://belangrijk1.s3.eu-central-1.amazonaws.com/Vpn-Checklist-PDF-2025-GRATIS-DOWNLOAD.pdf" TargetMode="External"/><Relationship Id="rId398" Type="http://schemas.openxmlformats.org/officeDocument/2006/relationships/hyperlink" Target="https://belangrijk1.s3.eu-central-1.amazonaws.com/Vso-Checklist-PDF-2025-GRATIS-DOWNLOAD.pdf" TargetMode="External"/><Relationship Id="rId399" Type="http://schemas.openxmlformats.org/officeDocument/2006/relationships/hyperlink" Target="https://belangrijk1.s3.eu-central-1.amazonaws.com/Vve-Checklist-PDF-2025-GRATIS-DOWNLOAD.pdf" TargetMode="External"/><Relationship Id="rId400" Type="http://schemas.openxmlformats.org/officeDocument/2006/relationships/hyperlink" Target="https://belangrijk1.s3.eu-central-1.amazonaws.com/Warmtepomp-Checklist-PDF-2025-GRATIS-DOWNLOAD.pdf" TargetMode="External"/><Relationship Id="rId401" Type="http://schemas.openxmlformats.org/officeDocument/2006/relationships/hyperlink" Target="https://belangrijk1.s3.eu-central-1.amazonaws.com/Wat-Te-Doen-Na-Overlijden-Checklist-PDF-2025-GRATIS-DOWNLOAD.pdf" TargetMode="External"/><Relationship Id="rId402" Type="http://schemas.openxmlformats.org/officeDocument/2006/relationships/hyperlink" Target="https://belangrijk1.s3.eu-central-1.amazonaws.com/Wbtr-Checklist-PDF-2025-GRATIS-DOWNLOAD.pdf" TargetMode="External"/><Relationship Id="rId403" Type="http://schemas.openxmlformats.org/officeDocument/2006/relationships/hyperlink" Target="https://belangrijk1.s3.eu-central-1.amazonaws.com/Wcag-Guidelines-Checklist-PDF-2025-GRATIS-DOWNLOAD.pdf" TargetMode="External"/><Relationship Id="rId404" Type="http://schemas.openxmlformats.org/officeDocument/2006/relationships/hyperlink" Target="https://belangrijk1.s3.eu-central-1.amazonaws.com/Web-Migration-Checklist-PDF-2025-GRATIS-DOWNLOAD.pdf" TargetMode="External"/><Relationship Id="rId405" Type="http://schemas.openxmlformats.org/officeDocument/2006/relationships/hyperlink" Target="https://belangrijk1.s3.eu-central-1.amazonaws.com/Wedding-To-Do-Checklist-PDF-2025-GRATIS-DOWNLOAD.pdf" TargetMode="External"/><Relationship Id="rId406" Type="http://schemas.openxmlformats.org/officeDocument/2006/relationships/hyperlink" Target="https://belangrijk1.s3.eu-central-1.amazonaws.com/Weekend-Weg-Checklist-PDF-2025-GRATIS-DOWNLOAD.pdf" TargetMode="External"/><Relationship Id="rId407" Type="http://schemas.openxmlformats.org/officeDocument/2006/relationships/hyperlink" Target="https://belangrijk1.s3.eu-central-1.amazonaws.com/Werknemersvaardigheden-Checklist-PDF-2025-GRATIS-DOWNLOAD.pdf" TargetMode="External"/><Relationship Id="rId408" Type="http://schemas.openxmlformats.org/officeDocument/2006/relationships/hyperlink" Target="https://belangrijk1.s3.eu-central-1.amazonaws.com/Werkplekonderzoek-Checklist-PDF-2025-GRATIS-DOWNLOAD.pdf" TargetMode="External"/><Relationship Id="rId409" Type="http://schemas.openxmlformats.org/officeDocument/2006/relationships/hyperlink" Target="https://belangrijk1.s3.eu-central-1.amazonaws.com/Wintersport-Checklist-PDF-2025-GRATIS-DOWNLOAD.pdf" TargetMode="External"/><Relationship Id="rId410" Type="http://schemas.openxmlformats.org/officeDocument/2006/relationships/hyperlink" Target="https://belangrijk1.s3.eu-central-1.amazonaws.com/Zelf-Je-Huis-Verkopen-Checklist-PDF-2025-GRATIS-DOWNLOAD.pdf" TargetMode="External"/><Relationship Id="rId411" Type="http://schemas.openxmlformats.org/officeDocument/2006/relationships/hyperlink" Target="https://belangrijk1.s3.eu-central-1.amazonaws.com/Ziekenhuistas-Checklist-PDF-2025-GRATIS-DOWNLOAD.pdf" TargetMode="External"/><Relationship Id="rId412" Type="http://schemas.openxmlformats.org/officeDocument/2006/relationships/hyperlink" Target="https://belangrijk1.s3.eu-central-1.amazonaws.com/Ziekte-Van-Lyme-Symptomen-Checklist-PDF-2025-GRATIS-DOWNLOAD.pdf" TargetMode="External"/><Relationship Id="rId413" Type="http://schemas.openxmlformats.org/officeDocument/2006/relationships/hyperlink" Target="https://belangrijk1.s3.eu-central-1.amazonaws.com/Zomervakantie-Checklist-PDF-2025-GRATIS-DOWNLOAD.pdf" TargetMode="External"/><Relationship Id="rId414" Type="http://schemas.openxmlformats.org/officeDocument/2006/relationships/hyperlink" Target="https://belangrijk1.s3.eu-central-1.amazonaws.com/Zwanger-En-Nu-Checklist-PDF-2025-GRATIS-DOWNLOAD.pdf" TargetMode="External"/><Relationship Id="rId415" Type="http://schemas.openxmlformats.org/officeDocument/2006/relationships/hyperlink" Target="https://belangrijk1.s3.eu-central-1.amazonaws.com/Zwanger-Wat-Nu-Checklist-PDF-2025-GRATIS-DOWNLOAD.pdf" TargetMode="External"/><Relationship Id="rId416" Type="http://schemas.openxmlformats.org/officeDocument/2006/relationships/hyperlink" Target="https://belangrijk1.s3.eu-central-1.amazonaws.com/Zwangerschap-Checklist-PDF-2025-GRATIS-DOWNLOAD.pdf" TargetMode="External"/><Relationship Id="rId417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
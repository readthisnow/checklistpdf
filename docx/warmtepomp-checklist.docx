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warmtepomp checklist Gratis DOCX 2025</w:t>
      </w:r>
    </w:p>
    <w:p/>
    <w:p>
      <w:pPr>
        <w:spacing w:after="240"/>
      </w:pP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Type</w:t>
      </w:r>
      <w:r>
        <w:rPr>
          <w:sz w:val="36"/>
        </w:rPr>
        <w:t xml:space="preserve"> </w:t>
      </w:r>
      <w:r>
        <w:rPr>
          <w:sz w:val="36"/>
        </w:rPr>
        <w:t>warmtepomp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type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situatie</w:t>
      </w:r>
      <w:r>
        <w:rPr>
          <w:sz w:val="36"/>
        </w:rPr>
        <w:t xml:space="preserve"> </w:t>
      </w:r>
      <w:r>
        <w:rPr>
          <w:sz w:val="36"/>
        </w:rPr>
        <w:t>past.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lucht-water,</w:t>
      </w:r>
    </w:p>
    <w:p>
      <w:pPr>
        <w:spacing w:after="240"/>
      </w:pPr>
      <w:r>
        <w:rPr>
          <w:sz w:val="36"/>
        </w:rPr>
        <w:t>grond-water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hybride</w:t>
      </w:r>
      <w:r>
        <w:rPr>
          <w:sz w:val="36"/>
        </w:rPr>
        <w:t xml:space="preserve"> </w:t>
      </w:r>
      <w:r>
        <w:rPr>
          <w:sz w:val="36"/>
        </w:rPr>
        <w:t>systemen.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beschikbare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verwarmingsbehoeften.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anderen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lezen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inspiratie.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lucht-water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grond-water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hybride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monoblock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split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systeem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warmtepomp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Installatie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installatie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gecertificeerde</w:t>
      </w:r>
      <w:r>
        <w:rPr>
          <w:sz w:val="36"/>
        </w:rPr>
        <w:t xml:space="preserve"> </w:t>
      </w:r>
      <w:r>
        <w:rPr>
          <w:sz w:val="36"/>
        </w:rPr>
        <w:t>professional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uitvoeren.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garandeert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werking,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offerte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referenties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maakt.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installatie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zomer,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winter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warmte.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installatieservice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professionele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installateur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offerte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aanvragen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referenties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controleren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installatiehandleiding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Onderhoud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levensduur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warmtepomp.</w:t>
      </w:r>
      <w:r>
        <w:rPr>
          <w:sz w:val="36"/>
        </w:rPr>
        <w:t xml:space="preserve"> </w:t>
      </w:r>
      <w:r>
        <w:rPr>
          <w:sz w:val="36"/>
        </w:rPr>
        <w:t>Plan</w:t>
      </w:r>
    </w:p>
    <w:p>
      <w:pPr>
        <w:spacing w:after="240"/>
      </w:pPr>
      <w:r>
        <w:rPr>
          <w:sz w:val="36"/>
        </w:rPr>
        <w:t>jaarlijkse</w:t>
      </w:r>
      <w:r>
        <w:rPr>
          <w:sz w:val="36"/>
        </w:rPr>
        <w:t xml:space="preserve"> </w:t>
      </w:r>
      <w:r>
        <w:rPr>
          <w:sz w:val="36"/>
        </w:rPr>
        <w:t>controles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efficiëntie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waarborgen.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dure</w:t>
      </w:r>
    </w:p>
    <w:p>
      <w:pPr>
        <w:spacing w:after="240"/>
      </w:pPr>
      <w:r>
        <w:rPr>
          <w:sz w:val="36"/>
        </w:rPr>
        <w:t>reparaties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filters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reinigen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vervangen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prestaties.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onderhoudscontract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filters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reinigingsset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inspectie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service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onderhoudsgids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Energieverbruik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energieverbruik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efficiënt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presteert.</w:t>
      </w:r>
    </w:p>
    <w:p>
      <w:pPr>
        <w:spacing w:after="240"/>
      </w:pP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slimme</w:t>
      </w:r>
      <w:r>
        <w:rPr>
          <w:sz w:val="36"/>
        </w:rPr>
        <w:t xml:space="preserve"> </w:t>
      </w:r>
      <w:r>
        <w:rPr>
          <w:sz w:val="36"/>
        </w:rPr>
        <w:t>thermostaten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monitoringtools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hierbij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helpen.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verlagen.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zonnepanelen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energieverbruik</w:t>
      </w:r>
      <w:r>
        <w:rPr>
          <w:sz w:val="36"/>
        </w:rPr>
        <w:t xml:space="preserve"> </w:t>
      </w:r>
      <w:r>
        <w:rPr>
          <w:sz w:val="36"/>
        </w:rPr>
        <w:t>verder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verduurzamen.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slimme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thermostaat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energieteller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monitoring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zonnepanelen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energieadvies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Subsidies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financiering</w:t>
      </w:r>
    </w:p>
    <w:p>
      <w:pPr>
        <w:spacing w:after="240"/>
      </w:pP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subsidies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steun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aanschaf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warmtepomp.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investering</w:t>
      </w:r>
      <w:r>
        <w:rPr>
          <w:sz w:val="36"/>
        </w:rPr>
        <w:t xml:space="preserve"> </w:t>
      </w:r>
      <w:r>
        <w:rPr>
          <w:sz w:val="36"/>
        </w:rPr>
        <w:t>aanzienlijk</w:t>
      </w:r>
      <w:r>
        <w:rPr>
          <w:sz w:val="36"/>
        </w:rPr>
        <w:t xml:space="preserve"> </w:t>
      </w:r>
      <w:r>
        <w:rPr>
          <w:sz w:val="36"/>
        </w:rPr>
        <w:t>verlagen.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regelingen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afhankelijk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situatie.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instanties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actuele</w:t>
      </w:r>
      <w:r>
        <w:rPr>
          <w:sz w:val="36"/>
        </w:rPr>
        <w:t xml:space="preserve"> </w:t>
      </w:r>
      <w:r>
        <w:rPr>
          <w:sz w:val="36"/>
        </w:rPr>
        <w:t>informatie.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subsidie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aanvraag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financieringsopties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overheid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informatie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energie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subsidie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belastingvoordeel</w:t>
        </w:r>
      </w:hyperlink>
    </w:p>
    <w:p>
      <w:pPr>
        <w:spacing w:after="240"/>
      </w:pP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onderhouden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professional.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verlengt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levensduur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apparaat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verhoogt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efficiëntie.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filters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reinigen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vervangen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luchtstroom.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onderhoudscontract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luchtfilter</w:t>
        </w:r>
      </w:hyperlink>
    </w:p>
    <w:p>
      <w:pPr>
        <w:spacing w:after="240"/>
      </w:pPr>
      <w:r>
        <w:rPr>
          <w:sz w:val="36"/>
        </w:rPr>
        <w:t>Installeer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slimme</w:t>
      </w:r>
      <w:r>
        <w:rPr>
          <w:sz w:val="36"/>
        </w:rPr>
        <w:t xml:space="preserve"> </w:t>
      </w:r>
      <w:r>
        <w:rPr>
          <w:sz w:val="36"/>
        </w:rPr>
        <w:t>thermostaat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compatibel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temperatuur</w:t>
      </w:r>
      <w:r>
        <w:rPr>
          <w:sz w:val="36"/>
        </w:rPr>
        <w:t xml:space="preserve"> </w:t>
      </w:r>
      <w:r>
        <w:rPr>
          <w:sz w:val="36"/>
        </w:rPr>
        <w:t>nauwkeurig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energiekosten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optimaliseren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verwarmingsschema.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slimme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thermostaat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combineren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zonnepanelen.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operationele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verlagen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energieverbruik</w:t>
      </w:r>
      <w:r>
        <w:rPr>
          <w:sz w:val="36"/>
        </w:rPr>
        <w:t xml:space="preserve"> </w:t>
      </w:r>
      <w:r>
        <w:rPr>
          <w:sz w:val="36"/>
        </w:rPr>
        <w:t>verduurzamen.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investering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zichzelf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termijn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terugbetalen.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zonnepanelen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omvormer</w:t>
        </w:r>
      </w:hyperlink>
    </w:p>
    <w:p>
      <w:pPr>
        <w:spacing w:after="240"/>
      </w:pPr>
      <w:r>
        <w:rPr>
          <w:sz w:val="36"/>
        </w:rPr>
        <w:t>Isolatie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efficiëntie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geïsoleerd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muren,</w:t>
      </w:r>
      <w:r>
        <w:rPr>
          <w:sz w:val="36"/>
        </w:rPr>
        <w:t xml:space="preserve"> </w:t>
      </w:r>
      <w:r>
        <w:rPr>
          <w:sz w:val="36"/>
        </w:rPr>
        <w:t>vloeren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vermindert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belasting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verbetert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algehele</w:t>
      </w:r>
      <w:r>
        <w:rPr>
          <w:sz w:val="36"/>
        </w:rPr>
        <w:t xml:space="preserve"> </w:t>
      </w:r>
      <w:r>
        <w:rPr>
          <w:sz w:val="36"/>
        </w:rPr>
        <w:t>energieprestaties.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isolatiemateriaal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thermische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folie</w:t>
        </w:r>
      </w:hyperlink>
    </w:p>
    <w:p>
      <w:pPr>
        <w:spacing w:after="240"/>
      </w:pPr>
      <w:r>
        <w:rPr>
          <w:sz w:val="36"/>
        </w:rPr>
        <w:t>Hou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buitenunit.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vrij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obstakels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luchtcirculatie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efficiëntie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werking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aanzienlijk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installatiesteunen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beplanting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Warmtepomp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8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lucht-water+warmtepomp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grond-water+warmtepomp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hybride+warmtepomp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onoblock+warmtepomp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split+systeem+warmtepomp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installatieservic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professionele+installateu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offerte+aanvrag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referenties+controler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installatiehandleiding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onderhoudscontrac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filter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reinigingsse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inspectie+servic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onderhoudsgid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limme+thermostaat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energietell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monitoring+ap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zonnepanel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energieadvie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subsidie+aanvraag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financieringsoptie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lokale+overheid+informatie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energie+subsidie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belastingvoordeel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luchtfilt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omvorme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isolatiemateriaal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thermische+foli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installatiesteun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beplanting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belangrijk1.s3.eu-central-1.amazonaws.com/18-En-Nu-Checklist-PDF-2025-GRATIS-DOWNLOAD.pdf" TargetMode="External"/><Relationship Id="rId43" Type="http://schemas.openxmlformats.org/officeDocument/2006/relationships/hyperlink" Target="https://belangrijk1.s3.eu-central-1.amazonaws.com/2e-Hands-Auto-Kopen-Checklist-PDF-2025-GRATIS-DOWNLOAD.pdf" TargetMode="External"/><Relationship Id="rId44" Type="http://schemas.openxmlformats.org/officeDocument/2006/relationships/hyperlink" Target="https://belangrijk1.s3.eu-central-1.amazonaws.com/5s-Audit-Checklist-PDF-2025-GRATIS-DOWNLOAD.pdf" TargetMode="External"/><Relationship Id="rId45" Type="http://schemas.openxmlformats.org/officeDocument/2006/relationships/hyperlink" Target="https://belangrijk1.s3.eu-central-1.amazonaws.com/Adhd-Checklist-Volwassenen-PDF-2025-GRATIS-DOWNLOAD.pdf" TargetMode="External"/><Relationship Id="rId46" Type="http://schemas.openxmlformats.org/officeDocument/2006/relationships/hyperlink" Target="https://belangrijk1.s3.eu-central-1.amazonaws.com/Adr-Uitrusting-Vrachtwagen-Checklist-PDF-2025-GRATIS-DOWNLOAD.pdf" TargetMode="External"/><Relationship Id="rId47" Type="http://schemas.openxmlformats.org/officeDocument/2006/relationships/hyperlink" Target="https://belangrijk1.s3.eu-central-1.amazonaws.com/Adres-Wijzigen-Checklist-PDF-2025-GRATIS-DOWNLOAD.pdf" TargetMode="External"/><Relationship Id="rId48" Type="http://schemas.openxmlformats.org/officeDocument/2006/relationships/hyperlink" Target="https://belangrijk1.s3.eu-central-1.amazonaws.com/Adres-Wijzigen-Verhuizing-Checklist-PDF-2025-GRATIS-DOWNLOAD.pdf" TargetMode="External"/><Relationship Id="rId49" Type="http://schemas.openxmlformats.org/officeDocument/2006/relationships/hyperlink" Target="https://belangrijk1.s3.eu-central-1.amazonaws.com/Anwb-Vakantie-Checklist-PDF-2025-GRATIS-DOWNLOAD.pdf" TargetMode="External"/><Relationship Id="rId50" Type="http://schemas.openxmlformats.org/officeDocument/2006/relationships/hyperlink" Target="https://belangrijk1.s3.eu-central-1.amazonaws.com/Auto-Grote-Beurt-Checklist-PDF-2025-GRATIS-DOWNLOAD.pdf" TargetMode="External"/><Relationship Id="rId51" Type="http://schemas.openxmlformats.org/officeDocument/2006/relationships/hyperlink" Target="https://belangrijk1.s3.eu-central-1.amazonaws.com/Auto-Kleine-Beurt-Checklist-PDF-2025-GRATIS-DOWNLOAD.pdf" TargetMode="External"/><Relationship Id="rId52" Type="http://schemas.openxmlformats.org/officeDocument/2006/relationships/hyperlink" Target="https://belangrijk1.s3.eu-central-1.amazonaws.com/Avg-Voor-Verenigingen-Checklist-PDF-2025-GRATIS-DOWNLOAD.pdf" TargetMode="External"/><Relationship Id="rId53" Type="http://schemas.openxmlformats.org/officeDocument/2006/relationships/hyperlink" Target="https://belangrijk1.s3.eu-central-1.amazonaws.com/B-Service-Mercedes-Checklist-PDF-2025-GRATIS-DOWNLOAD.pdf" TargetMode="External"/><Relationship Id="rId54" Type="http://schemas.openxmlformats.org/officeDocument/2006/relationships/hyperlink" Target="https://belangrijk1.s3.eu-central-1.amazonaws.com/Baby-Autisme-Checklist-PDF-2025-GRATIS-DOWNLOAD.pdf" TargetMode="External"/><Relationship Id="rId55" Type="http://schemas.openxmlformats.org/officeDocument/2006/relationships/hyperlink" Target="https://belangrijk1.s3.eu-central-1.amazonaws.com/Baby-Checklist-PDF-2025-GRATIS-DOWNLOAD.pdf" TargetMode="External"/><Relationship Id="rId56" Type="http://schemas.openxmlformats.org/officeDocument/2006/relationships/hyperlink" Target="https://belangrijk1.s3.eu-central-1.amazonaws.com/Babykamer-Checklist-PDF-2025-GRATIS-DOWNLOAD.pdf" TargetMode="External"/><Relationship Id="rId57" Type="http://schemas.openxmlformats.org/officeDocument/2006/relationships/hyperlink" Target="https://belangrijk1.s3.eu-central-1.amazonaws.com/Babylist-Checklist-PDF-2025-GRATIS-DOWNLOAD.pdf" TargetMode="External"/><Relationship Id="rId58" Type="http://schemas.openxmlformats.org/officeDocument/2006/relationships/hyperlink" Target="https://belangrijk1.s3.eu-central-1.amazonaws.com/Babyspullen-Checklist-PDF-2025-GRATIS-DOWNLOAD.pdf" TargetMode="External"/><Relationship Id="rId59" Type="http://schemas.openxmlformats.org/officeDocument/2006/relationships/hyperlink" Target="https://belangrijk1.s3.eu-central-1.amazonaws.com/Babyuitzet-Checklist-PDF-2025-GRATIS-DOWNLOAD.pdf" TargetMode="External"/><Relationship Id="rId60" Type="http://schemas.openxmlformats.org/officeDocument/2006/relationships/hyperlink" Target="https://belangrijk1.s3.eu-central-1.amazonaws.com/Bdsm-Checklist-PDF-2025-GRATIS-DOWNLOAD.pdf" TargetMode="External"/><Relationship Id="rId61" Type="http://schemas.openxmlformats.org/officeDocument/2006/relationships/hyperlink" Target="https://belangrijk1.s3.eu-central-1.amazonaws.com/Bedrijfsovername-Checklist-PDF-2025-GRATIS-DOWNLOAD.pdf" TargetMode="External"/><Relationship Id="rId62" Type="http://schemas.openxmlformats.org/officeDocument/2006/relationships/hyperlink" Target="https://belangrijk1.s3.eu-central-1.amazonaws.com/Bedrijfsverhuizing-Checklist-PDF-2025-GRATIS-DOWNLOAD.pdf" TargetMode="External"/><Relationship Id="rId63" Type="http://schemas.openxmlformats.org/officeDocument/2006/relationships/hyperlink" Target="https://belangrijk1.s3.eu-central-1.amazonaws.com/Begrafenis-Regelen-Checklist-PDF-2025-GRATIS-DOWNLOAD.pdf" TargetMode="External"/><Relationship Id="rId64" Type="http://schemas.openxmlformats.org/officeDocument/2006/relationships/hyperlink" Target="https://belangrijk1.s3.eu-central-1.amazonaws.com/Belastingdienst-Scheiden-Checklist-PDF-2025-GRATIS-DOWNLOAD.pdf" TargetMode="External"/><Relationship Id="rId65" Type="http://schemas.openxmlformats.org/officeDocument/2006/relationships/hyperlink" Target="https://belangrijk1.s3.eu-central-1.amazonaws.com/Bevalling-Checklist-PDF-2025-GRATIS-DOWNLOAD.pdf" TargetMode="External"/><Relationship Id="rId66" Type="http://schemas.openxmlformats.org/officeDocument/2006/relationships/hyperlink" Target="https://belangrijk1.s3.eu-central-1.amazonaws.com/Bevalling-Ziekenhuis-Checklist-PDF-2025-GRATIS-DOWNLOAD.pdf" TargetMode="External"/><Relationship Id="rId67" Type="http://schemas.openxmlformats.org/officeDocument/2006/relationships/hyperlink" Target="https://belangrijk1.s3.eu-central-1.amazonaws.com/Bezichtiging-Checklist-PDF-2025-GRATIS-DOWNLOAD.pdf" TargetMode="External"/><Relationship Id="rId68" Type="http://schemas.openxmlformats.org/officeDocument/2006/relationships/hyperlink" Target="https://belangrijk1.s3.eu-central-1.amazonaws.com/Bezichtiging-Huis-Checklist-PDF-2025-GRATIS-DOWNLOAD.pdf" TargetMode="External"/><Relationship Id="rId69" Type="http://schemas.openxmlformats.org/officeDocument/2006/relationships/hyperlink" Target="https://belangrijk1.s3.eu-central-1.amazonaws.com/Bhv-Checklist-PDF-2025-GRATIS-DOWNLOAD.pdf" TargetMode="External"/><Relationship Id="rId70" Type="http://schemas.openxmlformats.org/officeDocument/2006/relationships/hyperlink" Target="https://belangrijk1.s3.eu-central-1.amazonaws.com/Boot-Winterklaar-Maken-Checklist-PDF-2025-GRATIS-DOWNLOAD.pdf" TargetMode="External"/><Relationship Id="rId71" Type="http://schemas.openxmlformats.org/officeDocument/2006/relationships/hyperlink" Target="https://belangrijk1.s3.eu-central-1.amazonaws.com/Bouwkundige-Keuring-Checklist-PDF-2025-GRATIS-DOWNLOAD.pdf" TargetMode="External"/><Relationship Id="rId72" Type="http://schemas.openxmlformats.org/officeDocument/2006/relationships/hyperlink" Target="https://belangrijk1.s3.eu-central-1.amazonaws.com/Bovag-Caravan-Keuring-Checklist-PDF-2025-GRATIS-DOWNLOAD.pdf" TargetMode="External"/><Relationship Id="rId73" Type="http://schemas.openxmlformats.org/officeDocument/2006/relationships/hyperlink" Target="https://belangrijk1.s3.eu-central-1.amazonaws.com/Bridal-Checklist-PDF-2025-GRATIS-DOWNLOAD.pdf" TargetMode="External"/><Relationship Id="rId74" Type="http://schemas.openxmlformats.org/officeDocument/2006/relationships/hyperlink" Target="https://belangrijk1.s3.eu-central-1.amazonaws.com/Bruiloft-Organiseren-Checklist-PDF-2025-GRATIS-DOWNLOAD.pdf" TargetMode="External"/><Relationship Id="rId75" Type="http://schemas.openxmlformats.org/officeDocument/2006/relationships/hyperlink" Target="https://belangrijk1.s3.eu-central-1.amazonaws.com/Bruiloft-Planning-Checklist-PDF-2025-GRATIS-DOWNLOAD.pdf" TargetMode="External"/><Relationship Id="rId76" Type="http://schemas.openxmlformats.org/officeDocument/2006/relationships/hyperlink" Target="https://belangrijk1.s3.eu-central-1.amazonaws.com/Bug-Out-Bag-Checklist-PDF-2025-GRATIS-DOWNLOAD.pdf" TargetMode="External"/><Relationship Id="rId77" Type="http://schemas.openxmlformats.org/officeDocument/2006/relationships/hyperlink" Target="https://belangrijk1.s3.eu-central-1.amazonaws.com/Business-Checklist-PDF-2025-GRATIS-DOWNLOAD.pdf" TargetMode="External"/><Relationship Id="rId78" Type="http://schemas.openxmlformats.org/officeDocument/2006/relationships/hyperlink" Target="https://belangrijk1.s3.eu-central-1.amazonaws.com/Business-Plan-Checklist-PDF-2025-GRATIS-DOWNLOAD.pdf" TargetMode="External"/><Relationship Id="rId79" Type="http://schemas.openxmlformats.org/officeDocument/2006/relationships/hyperlink" Target="https://belangrijk1.s3.eu-central-1.amazonaws.com/Camper-Checklist-PDF-2025-GRATIS-DOWNLOAD.pdf" TargetMode="External"/><Relationship Id="rId80" Type="http://schemas.openxmlformats.org/officeDocument/2006/relationships/hyperlink" Target="https://belangrijk1.s3.eu-central-1.amazonaws.com/Camper-Winterstalling-Checklist-PDF-2025-GRATIS-DOWNLOAD.pdf" TargetMode="External"/><Relationship Id="rId81" Type="http://schemas.openxmlformats.org/officeDocument/2006/relationships/hyperlink" Target="https://belangrijk1.s3.eu-central-1.amazonaws.com/Ceremoniemeester-Checklist-PDF-2025-GRATIS-DOWNLOAD.pdf" TargetMode="External"/><Relationship Id="rId82" Type="http://schemas.openxmlformats.org/officeDocument/2006/relationships/hyperlink" Target="https://belangrijk1.s3.eu-central-1.amazonaws.com/Checklist-18-Jaar-PDF-2025-GRATIS-DOWNLOAD.pdf" TargetMode="External"/><Relationship Id="rId83" Type="http://schemas.openxmlformats.org/officeDocument/2006/relationships/hyperlink" Target="https://belangrijk1.s3.eu-central-1.amazonaws.com/Checklist-Aangifte-Erfbelasting-PDF-2025-GRATIS-DOWNLOAD.pdf" TargetMode="External"/><Relationship Id="rId84" Type="http://schemas.openxmlformats.org/officeDocument/2006/relationships/hyperlink" Target="https://belangrijk1.s3.eu-central-1.amazonaws.com/Checklist-Aankoop-Appartement-PDF-2025-GRATIS-DOWNLOAD.pdf" TargetMode="External"/><Relationship Id="rId85" Type="http://schemas.openxmlformats.org/officeDocument/2006/relationships/hyperlink" Target="https://belangrijk1.s3.eu-central-1.amazonaws.com/Checklist-Aankoop-Auto-PDF-2025-GRATIS-DOWNLOAD.pdf" TargetMode="External"/><Relationship Id="rId86" Type="http://schemas.openxmlformats.org/officeDocument/2006/relationships/hyperlink" Target="https://belangrijk1.s3.eu-central-1.amazonaws.com/Checklist-Aankoop-Huis-PDF-2025-GRATIS-DOWNLOAD.pdf" TargetMode="External"/><Relationship Id="rId87" Type="http://schemas.openxmlformats.org/officeDocument/2006/relationships/hyperlink" Target="https://belangrijk1.s3.eu-central-1.amazonaws.com/Checklist-Aankoop-Kitten-PDF-2025-GRATIS-DOWNLOAD.pdf" TargetMode="External"/><Relationship Id="rId88" Type="http://schemas.openxmlformats.org/officeDocument/2006/relationships/hyperlink" Target="https://belangrijk1.s3.eu-central-1.amazonaws.com/Checklist-Aankoop-Puppy-PDF-2025-GRATIS-DOWNLOAD.pdf" TargetMode="External"/><Relationship Id="rId89" Type="http://schemas.openxmlformats.org/officeDocument/2006/relationships/hyperlink" Target="https://belangrijk1.s3.eu-central-1.amazonaws.com/Checklist-Aankoopkeuring-Boot-PDF-2025-GRATIS-DOWNLOAD.pdf" TargetMode="External"/><Relationship Id="rId90" Type="http://schemas.openxmlformats.org/officeDocument/2006/relationships/hyperlink" Target="https://belangrijk1.s3.eu-central-1.amazonaws.com/Checklist-Aanschaf-Hond-PDF-2025-GRATIS-DOWNLOAD.pdf" TargetMode="External"/><Relationship Id="rId91" Type="http://schemas.openxmlformats.org/officeDocument/2006/relationships/hyperlink" Target="https://belangrijk1.s3.eu-central-1.amazonaws.com/Checklist-Add-Kind-PDF-2025-GRATIS-DOWNLOAD.pdf" TargetMode="External"/><Relationship Id="rId92" Type="http://schemas.openxmlformats.org/officeDocument/2006/relationships/hyperlink" Target="https://belangrijk1.s3.eu-central-1.amazonaws.com/Checklist-Adreswijziging-PDF-2025-GRATIS-DOWNLOAD.pdf" TargetMode="External"/><Relationship Id="rId93" Type="http://schemas.openxmlformats.org/officeDocument/2006/relationships/hyperlink" Target="https://belangrijk1.s3.eu-central-1.amazonaws.com/Checklist-Ai-PDF-2025-GRATIS-DOWNLOAD.pdf" TargetMode="External"/><Relationship Id="rId94" Type="http://schemas.openxmlformats.org/officeDocument/2006/relationships/hyperlink" Target="https://belangrijk1.s3.eu-central-1.amazonaws.com/Checklist-Amerika-Vakantie-PDF-2025-GRATIS-DOWNLOAD.pdf" TargetMode="External"/><Relationship Id="rId95" Type="http://schemas.openxmlformats.org/officeDocument/2006/relationships/hyperlink" Target="https://belangrijk1.s3.eu-central-1.amazonaws.com/Checklist-Arbeidsvoorwaardengesprek-PDF-2025-GRATIS-DOWNLOAD.pdf" TargetMode="External"/><Relationship Id="rId96" Type="http://schemas.openxmlformats.org/officeDocument/2006/relationships/hyperlink" Target="https://belangrijk1.s3.eu-central-1.amazonaws.com/Checklist-Auto-Onderhoud-PDF-2025-GRATIS-DOWNLOAD.pdf" TargetMode="External"/><Relationship Id="rId97" Type="http://schemas.openxmlformats.org/officeDocument/2006/relationships/hyperlink" Target="https://belangrijk1.s3.eu-central-1.amazonaws.com/Checklist-Auto-Verkopen-PDF-2025-GRATIS-DOWNLOAD.pdf" TargetMode="External"/><Relationship Id="rId98" Type="http://schemas.openxmlformats.org/officeDocument/2006/relationships/hyperlink" Target="https://belangrijk1.s3.eu-central-1.amazonaws.com/Checklist-Autovakantie-PDF-2025-GRATIS-DOWNLOAD.pdf" TargetMode="External"/><Relationship Id="rId99" Type="http://schemas.openxmlformats.org/officeDocument/2006/relationships/hyperlink" Target="https://belangrijk1.s3.eu-central-1.amazonaws.com/Checklist-Avg-PDF-2025-GRATIS-DOWNLOAD.pdf" TargetMode="External"/><Relationship Id="rId100" Type="http://schemas.openxmlformats.org/officeDocument/2006/relationships/hyperlink" Target="https://belangrijk1.s3.eu-central-1.amazonaws.com/Checklist-Baby-Op-Komst-PDF-2025-GRATIS-DOWNLOAD.pdf" TargetMode="External"/><Relationship Id="rId101" Type="http://schemas.openxmlformats.org/officeDocument/2006/relationships/hyperlink" Target="https://belangrijk1.s3.eu-central-1.amazonaws.com/Checklist-Baby-PDF-2025-GRATIS-DOWNLOAD.pdf" TargetMode="External"/><Relationship Id="rId102" Type="http://schemas.openxmlformats.org/officeDocument/2006/relationships/hyperlink" Target="https://belangrijk1.s3.eu-central-1.amazonaws.com/Checklist-Backpacken-Azie-PDF-2025-GRATIS-DOWNLOAD.pdf" TargetMode="External"/><Relationship Id="rId103" Type="http://schemas.openxmlformats.org/officeDocument/2006/relationships/hyperlink" Target="https://belangrijk1.s3.eu-central-1.amazonaws.com/Checklist-Backpacken-Indonesie-PDF-2025-GRATIS-DOWNLOAD.pdf" TargetMode="External"/><Relationship Id="rId104" Type="http://schemas.openxmlformats.org/officeDocument/2006/relationships/hyperlink" Target="https://belangrijk1.s3.eu-central-1.amazonaws.com/Checklist-Badkamer-Verbouwen-PDF-2025-GRATIS-DOWNLOAD.pdf" TargetMode="External"/><Relationship Id="rId105" Type="http://schemas.openxmlformats.org/officeDocument/2006/relationships/hyperlink" Target="https://belangrijk1.s3.eu-central-1.amazonaws.com/Checklist-Bedrijfsbeeindiging-PDF-2025-GRATIS-DOWNLOAD.pdf" TargetMode="External"/><Relationship Id="rId106" Type="http://schemas.openxmlformats.org/officeDocument/2006/relationships/hyperlink" Target="https://belangrijk1.s3.eu-central-1.amazonaws.com/Checklist-Beheerder-Brandmeldinstallatie-PDF-2025-GRATIS-DOWNLOAD.pdf" TargetMode="External"/><Relationship Id="rId107" Type="http://schemas.openxmlformats.org/officeDocument/2006/relationships/hyperlink" Target="https://belangrijk1.s3.eu-central-1.amazonaws.com/Checklist-Belastingaangifte-2026-PDF-2025-GRATIS-DOWNLOAD.pdf" TargetMode="External"/><Relationship Id="rId108" Type="http://schemas.openxmlformats.org/officeDocument/2006/relationships/hyperlink" Target="https://belangrijk1.s3.eu-central-1.amazonaws.com/Checklist-Belastingdienst-Schijnzelfstandigheid-PDF-2025-GRATIS-DOWNLOAD.pdf" TargetMode="External"/><Relationship Id="rId109" Type="http://schemas.openxmlformats.org/officeDocument/2006/relationships/hyperlink" Target="https://belangrijk1.s3.eu-central-1.amazonaws.com/Checklist-Bevallen-Ziekenhuis-PDF-2025-GRATIS-DOWNLOAD.pdf" TargetMode="External"/><Relationship Id="rId110" Type="http://schemas.openxmlformats.org/officeDocument/2006/relationships/hyperlink" Target="https://belangrijk1.s3.eu-central-1.amazonaws.com/Checklist-Bevallingstas-PDF-2025-GRATIS-DOWNLOAD.pdf" TargetMode="External"/><Relationship Id="rId111" Type="http://schemas.openxmlformats.org/officeDocument/2006/relationships/hyperlink" Target="https://belangrijk1.s3.eu-central-1.amazonaws.com/Checklist-Bezichtiging-Huis-PDF-2025-GRATIS-DOWNLOAD.pdf" TargetMode="External"/><Relationship Id="rId112" Type="http://schemas.openxmlformats.org/officeDocument/2006/relationships/hyperlink" Target="https://belangrijk1.s3.eu-central-1.amazonaws.com/Checklist-Bij-Overlijden-Ouder-PDF-2025-GRATIS-DOWNLOAD.pdf" TargetMode="External"/><Relationship Id="rId113" Type="http://schemas.openxmlformats.org/officeDocument/2006/relationships/hyperlink" Target="https://belangrijk1.s3.eu-central-1.amazonaws.com/Checklist-Bij-Overlijden-Ouders-PDF-2025-GRATIS-DOWNLOAD.pdf" TargetMode="External"/><Relationship Id="rId114" Type="http://schemas.openxmlformats.org/officeDocument/2006/relationships/hyperlink" Target="https://belangrijk1.s3.eu-central-1.amazonaws.com/Checklist-Bij-Overlijden-PDF-2025-GRATIS-DOWNLOAD.pdf" TargetMode="External"/><Relationship Id="rId115" Type="http://schemas.openxmlformats.org/officeDocument/2006/relationships/hyperlink" Target="https://belangrijk1.s3.eu-central-1.amazonaws.com/Checklist-Bouwbesluit-PDF-2025-GRATIS-DOWNLOAD.pdf" TargetMode="External"/><Relationship Id="rId116" Type="http://schemas.openxmlformats.org/officeDocument/2006/relationships/hyperlink" Target="https://belangrijk1.s3.eu-central-1.amazonaws.com/Checklist-Bouwen-Huis-PDF-2025-GRATIS-DOWNLOAD.pdf" TargetMode="External"/><Relationship Id="rId117" Type="http://schemas.openxmlformats.org/officeDocument/2006/relationships/hyperlink" Target="https://belangrijk1.s3.eu-central-1.amazonaws.com/Checklist-Brandveiligheid-PDF-2025-GRATIS-DOWNLOAD.pdf" TargetMode="External"/><Relationship Id="rId118" Type="http://schemas.openxmlformats.org/officeDocument/2006/relationships/hyperlink" Target="https://belangrijk1.s3.eu-central-1.amazonaws.com/Checklist-Bruiloft-Pdf-PDF-2025-GRATIS-DOWNLOAD.pdf" TargetMode="External"/><Relationship Id="rId119" Type="http://schemas.openxmlformats.org/officeDocument/2006/relationships/hyperlink" Target="https://belangrijk1.s3.eu-central-1.amazonaws.com/Checklist-Camper-Winterklaar-Maken-PDF-2025-GRATIS-DOWNLOAD.pdf" TargetMode="External"/><Relationship Id="rId120" Type="http://schemas.openxmlformats.org/officeDocument/2006/relationships/hyperlink" Target="https://belangrijk1.s3.eu-central-1.amazonaws.com/Checklist-Citytrip-PDF-2025-GRATIS-DOWNLOAD.pdf" TargetMode="External"/><Relationship Id="rId121" Type="http://schemas.openxmlformats.org/officeDocument/2006/relationships/hyperlink" Target="https://belangrijk1.s3.eu-central-1.amazonaws.com/Checklist-Compliance-PDF-2025-GRATIS-DOWNLOAD.pdf" TargetMode="External"/><Relationship Id="rId122" Type="http://schemas.openxmlformats.org/officeDocument/2006/relationships/hyperlink" Target="https://belangrijk1.s3.eu-central-1.amazonaws.com/Checklist-Costa-Rica-PDF-2025-GRATIS-DOWNLOAD.pdf" TargetMode="External"/><Relationship Id="rId123" Type="http://schemas.openxmlformats.org/officeDocument/2006/relationships/hyperlink" Target="https://belangrijk1.s3.eu-central-1.amazonaws.com/Checklist-Crematie-PDF-2025-GRATIS-DOWNLOAD.pdf" TargetMode="External"/><Relationship Id="rId124" Type="http://schemas.openxmlformats.org/officeDocument/2006/relationships/hyperlink" Target="https://belangrijk1.s3.eu-central-1.amazonaws.com/Checklist-Cv-PDF-2025-GRATIS-DOWNLOAD.pdf" TargetMode="External"/><Relationship Id="rId125" Type="http://schemas.openxmlformats.org/officeDocument/2006/relationships/hyperlink" Target="https://belangrijk1.s3.eu-central-1.amazonaws.com/Checklist-Digitale-Nalatenschap-PDF-2025-GRATIS-DOWNLOAD.pdf" TargetMode="External"/><Relationship Id="rId126" Type="http://schemas.openxmlformats.org/officeDocument/2006/relationships/hyperlink" Target="https://belangrijk1.s3.eu-central-1.amazonaws.com/Checklist-Duurzame-Inzetbaarheid-PDF-2025-GRATIS-DOWNLOAD.pdf" TargetMode="External"/><Relationship Id="rId127" Type="http://schemas.openxmlformats.org/officeDocument/2006/relationships/hyperlink" Target="https://belangrijk1.s3.eu-central-1.amazonaws.com/Checklist-Echtscheidingsconvenant-PDF-2025-GRATIS-DOWNLOAD.pdf" TargetMode="External"/><Relationship Id="rId128" Type="http://schemas.openxmlformats.org/officeDocument/2006/relationships/hyperlink" Target="https://belangrijk1.s3.eu-central-1.amazonaws.com/Checklist-Eerste-Huis-Kopen-PDF-2025-GRATIS-DOWNLOAD.pdf" TargetMode="External"/><Relationship Id="rId129" Type="http://schemas.openxmlformats.org/officeDocument/2006/relationships/hyperlink" Target="https://belangrijk1.s3.eu-central-1.amazonaws.com/Checklist-Effectief-Vergaderen-PDF-2025-GRATIS-DOWNLOAD.pdf" TargetMode="External"/><Relationship Id="rId130" Type="http://schemas.openxmlformats.org/officeDocument/2006/relationships/hyperlink" Target="https://belangrijk1.s3.eu-central-1.amazonaws.com/Checklist-Ehbo-Doos-PDF-2025-GRATIS-DOWNLOAD.pdf" TargetMode="External"/><Relationship Id="rId131" Type="http://schemas.openxmlformats.org/officeDocument/2006/relationships/hyperlink" Target="https://belangrijk1.s3.eu-central-1.amazonaws.com/Checklist-Ehbo-Koffer-PDF-2025-GRATIS-DOWNLOAD.pdf" TargetMode="External"/><Relationship Id="rId132" Type="http://schemas.openxmlformats.org/officeDocument/2006/relationships/hyperlink" Target="https://belangrijk1.s3.eu-central-1.amazonaws.com/Checklist-Eigen-Bedrijf-Starten-PDF-2025-GRATIS-DOWNLOAD.pdf" TargetMode="External"/><Relationship Id="rId133" Type="http://schemas.openxmlformats.org/officeDocument/2006/relationships/hyperlink" Target="https://belangrijk1.s3.eu-central-1.amazonaws.com/Checklist-Emigratie-PDF-2025-GRATIS-DOWNLOAD.pdf" TargetMode="External"/><Relationship Id="rId134" Type="http://schemas.openxmlformats.org/officeDocument/2006/relationships/hyperlink" Target="https://belangrijk1.s3.eu-central-1.amazonaws.com/Checklist-Emigreren-PDF-2025-GRATIS-DOWNLOAD.pdf" TargetMode="External"/><Relationship Id="rId135" Type="http://schemas.openxmlformats.org/officeDocument/2006/relationships/hyperlink" Target="https://belangrijk1.s3.eu-central-1.amazonaws.com/Checklist-Energiebesparing-PDF-2025-GRATIS-DOWNLOAD.pdf" TargetMode="External"/><Relationship Id="rId136" Type="http://schemas.openxmlformats.org/officeDocument/2006/relationships/hyperlink" Target="https://belangrijk1.s3.eu-central-1.amazonaws.com/Checklist-Energielabel-PDF-2025-GRATIS-DOWNLOAD.pdf" TargetMode="External"/><Relationship Id="rId137" Type="http://schemas.openxmlformats.org/officeDocument/2006/relationships/hyperlink" Target="https://belangrijk1.s3.eu-central-1.amazonaws.com/Checklist-Erfbelasting-PDF-2025-GRATIS-DOWNLOAD.pdf" TargetMode="External"/><Relationship Id="rId138" Type="http://schemas.openxmlformats.org/officeDocument/2006/relationships/hyperlink" Target="https://belangrijk1.s3.eu-central-1.amazonaws.com/Checklist-Erfenis-PDF-2025-GRATIS-DOWNLOAD.pdf" TargetMode="External"/><Relationship Id="rId139" Type="http://schemas.openxmlformats.org/officeDocument/2006/relationships/hyperlink" Target="https://belangrijk1.s3.eu-central-1.amazonaws.com/Checklist-Evenement-Organiseren-PDF-2025-GRATIS-DOWNLOAD.pdf" TargetMode="External"/><Relationship Id="rId140" Type="http://schemas.openxmlformats.org/officeDocument/2006/relationships/hyperlink" Target="https://belangrijk1.s3.eu-central-1.amazonaws.com/Checklist-Event-Organisation-PDF-2025-GRATIS-DOWNLOAD.pdf" TargetMode="External"/><Relationship Id="rId141" Type="http://schemas.openxmlformats.org/officeDocument/2006/relationships/hyperlink" Target="https://belangrijk1.s3.eu-central-1.amazonaws.com/Checklist-Event-Organizer-PDF-2025-GRATIS-DOWNLOAD.pdf" TargetMode="External"/><Relationship Id="rId142" Type="http://schemas.openxmlformats.org/officeDocument/2006/relationships/hyperlink" Target="https://belangrijk1.s3.eu-central-1.amazonaws.com/Checklist-Event-Planning-PDF-2025-GRATIS-DOWNLOAD.pdf" TargetMode="External"/><Relationship Id="rId143" Type="http://schemas.openxmlformats.org/officeDocument/2006/relationships/hyperlink" Target="https://belangrijk1.s3.eu-central-1.amazonaws.com/Checklist-Executeur-Testamentair-PDF-2025-GRATIS-DOWNLOAD.pdf" TargetMode="External"/><Relationship Id="rId144" Type="http://schemas.openxmlformats.org/officeDocument/2006/relationships/hyperlink" Target="https://belangrijk1.s3.eu-central-1.amazonaws.com/Checklist-Feest-Organiseren-PDF-2025-GRATIS-DOWNLOAD.pdf" TargetMode="External"/><Relationship Id="rId145" Type="http://schemas.openxmlformats.org/officeDocument/2006/relationships/hyperlink" Target="https://belangrijk1.s3.eu-central-1.amazonaws.com/Checklist-Festival-PDF-2025-GRATIS-DOWNLOAD.pdf" TargetMode="External"/><Relationship Id="rId146" Type="http://schemas.openxmlformats.org/officeDocument/2006/relationships/hyperlink" Target="https://belangrijk1.s3.eu-central-1.amazonaws.com/Checklist-For-A-Wedding-PDF-2025-GRATIS-DOWNLOAD.pdf" TargetMode="External"/><Relationship Id="rId147" Type="http://schemas.openxmlformats.org/officeDocument/2006/relationships/hyperlink" Target="https://belangrijk1.s3.eu-central-1.amazonaws.com/Checklist-Frequent-Verzuimgesprek-PDF-2025-GRATIS-DOWNLOAD.pdf" TargetMode="External"/><Relationship Id="rId148" Type="http://schemas.openxmlformats.org/officeDocument/2006/relationships/hyperlink" Target="https://belangrijk1.s3.eu-central-1.amazonaws.com/Checklist-Geboorte-PDF-2025-GRATIS-DOWNLOAD.pdf" TargetMode="External"/><Relationship Id="rId149" Type="http://schemas.openxmlformats.org/officeDocument/2006/relationships/hyperlink" Target="https://belangrijk1.s3.eu-central-1.amazonaws.com/Checklist-Gemeubileerd-Verhuren-PDF-2025-GRATIS-DOWNLOAD.pdf" TargetMode="External"/><Relationship Id="rId150" Type="http://schemas.openxmlformats.org/officeDocument/2006/relationships/hyperlink" Target="https://belangrijk1.s3.eu-central-1.amazonaws.com/Checklist-Geregistreerd-Partnerschap-PDF-2025-GRATIS-DOWNLOAD.pdf" TargetMode="External"/><Relationship Id="rId151" Type="http://schemas.openxmlformats.org/officeDocument/2006/relationships/hyperlink" Target="https://belangrijk1.s3.eu-central-1.amazonaws.com/Checklist-Haccp-PDF-2025-GRATIS-DOWNLOAD.pdf" TargetMode="External"/><Relationship Id="rId152" Type="http://schemas.openxmlformats.org/officeDocument/2006/relationships/hyperlink" Target="https://belangrijk1.s3.eu-central-1.amazonaws.com/Checklist-Handbagage-PDF-2025-GRATIS-DOWNLOAD.pdf" TargetMode="External"/><Relationship Id="rId153" Type="http://schemas.openxmlformats.org/officeDocument/2006/relationships/hyperlink" Target="https://belangrijk1.s3.eu-central-1.amazonaws.com/Checklist-Hond-Kopen-PDF-2025-GRATIS-DOWNLOAD.pdf" TargetMode="External"/><Relationship Id="rId154" Type="http://schemas.openxmlformats.org/officeDocument/2006/relationships/hyperlink" Target="https://belangrijk1.s3.eu-central-1.amazonaws.com/Checklist-Huis-Gekocht-PDF-2025-GRATIS-DOWNLOAD.pdf" TargetMode="External"/><Relationship Id="rId155" Type="http://schemas.openxmlformats.org/officeDocument/2006/relationships/hyperlink" Target="https://belangrijk1.s3.eu-central-1.amazonaws.com/Checklist-Huis-Verkocht-PDF-2025-GRATIS-DOWNLOAD.pdf" TargetMode="External"/><Relationship Id="rId156" Type="http://schemas.openxmlformats.org/officeDocument/2006/relationships/hyperlink" Target="https://belangrijk1.s3.eu-central-1.amazonaws.com/Checklist-Huis-Verkopen-En-Verhuizen-PDF-2025-GRATIS-DOWNLOAD.pdf" TargetMode="External"/><Relationship Id="rId157" Type="http://schemas.openxmlformats.org/officeDocument/2006/relationships/hyperlink" Target="https://belangrijk1.s3.eu-central-1.amazonaws.com/Checklist-Huis-Verkopen-PDF-2025-GRATIS-DOWNLOAD.pdf" TargetMode="External"/><Relationship Id="rId158" Type="http://schemas.openxmlformats.org/officeDocument/2006/relationships/hyperlink" Target="https://belangrijk1.s3.eu-central-1.amazonaws.com/Checklist-Hypotheek-PDF-2025-GRATIS-DOWNLOAD.pdf" TargetMode="External"/><Relationship Id="rId159" Type="http://schemas.openxmlformats.org/officeDocument/2006/relationships/hyperlink" Target="https://belangrijk1.s3.eu-central-1.amazonaws.com/Checklist-Hypotheekaanvraag-PDF-2025-GRATIS-DOWNLOAD.pdf" TargetMode="External"/><Relationship Id="rId160" Type="http://schemas.openxmlformats.org/officeDocument/2006/relationships/hyperlink" Target="https://belangrijk1.s3.eu-central-1.amazonaws.com/Checklist-Hypotheekgesprek-PDF-2025-GRATIS-DOWNLOAD.pdf" TargetMode="External"/><Relationship Id="rId161" Type="http://schemas.openxmlformats.org/officeDocument/2006/relationships/hyperlink" Target="https://belangrijk1.s3.eu-central-1.amazonaws.com/Checklist-Inboedelverzekering-PDF-2025-GRATIS-DOWNLOAD.pdf" TargetMode="External"/><Relationship Id="rId162" Type="http://schemas.openxmlformats.org/officeDocument/2006/relationships/hyperlink" Target="https://belangrijk1.s3.eu-central-1.amazonaws.com/Checklist-Inwerkprogramma-PDF-2025-GRATIS-DOWNLOAD.pdf" TargetMode="External"/><Relationship Id="rId163" Type="http://schemas.openxmlformats.org/officeDocument/2006/relationships/hyperlink" Target="https://belangrijk1.s3.eu-central-1.amazonaws.com/Checklist-Iso-14001-PDF-2025-GRATIS-DOWNLOAD.pdf" TargetMode="External"/><Relationship Id="rId164" Type="http://schemas.openxmlformats.org/officeDocument/2006/relationships/hyperlink" Target="https://belangrijk1.s3.eu-central-1.amazonaws.com/Checklist-Iso-9001-PDF-2025-GRATIS-DOWNLOAD.pdf" TargetMode="External"/><Relationship Id="rId165" Type="http://schemas.openxmlformats.org/officeDocument/2006/relationships/hyperlink" Target="https://belangrijk1.s3.eu-central-1.amazonaws.com/Checklist-Jaarafsluiting-PDF-2025-GRATIS-DOWNLOAD.pdf" TargetMode="External"/><Relationship Id="rId166" Type="http://schemas.openxmlformats.org/officeDocument/2006/relationships/hyperlink" Target="https://belangrijk1.s3.eu-central-1.amazonaws.com/Checklist-Jaarrekening-Kleine-Rechtspersonen-PDF-2025-GRATIS-DOWNLOAD.pdf" TargetMode="External"/><Relationship Id="rId167" Type="http://schemas.openxmlformats.org/officeDocument/2006/relationships/hyperlink" Target="https://belangrijk1.s3.eu-central-1.amazonaws.com/Checklist-Jaarrekening-PDF-2025-GRATIS-DOWNLOAD.pdf" TargetMode="External"/><Relationship Id="rId168" Type="http://schemas.openxmlformats.org/officeDocument/2006/relationships/hyperlink" Target="https://belangrijk1.s3.eu-central-1.amazonaws.com/Checklist-Kamperen-Met-Tent-PDF-2025-GRATIS-DOWNLOAD.pdf" TargetMode="External"/><Relationship Id="rId169" Type="http://schemas.openxmlformats.org/officeDocument/2006/relationships/hyperlink" Target="https://belangrijk1.s3.eu-central-1.amazonaws.com/Checklist-Kascommissie-Vve-PDF-2025-GRATIS-DOWNLOAD.pdf" TargetMode="External"/><Relationship Id="rId170" Type="http://schemas.openxmlformats.org/officeDocument/2006/relationships/hyperlink" Target="https://belangrijk1.s3.eu-central-1.amazonaws.com/Checklist-Keuken-Verbouwen-PDF-2025-GRATIS-DOWNLOAD.pdf" TargetMode="External"/><Relationship Id="rId171" Type="http://schemas.openxmlformats.org/officeDocument/2006/relationships/hyperlink" Target="https://belangrijk1.s3.eu-central-1.amazonaws.com/Checklist-Keuren-Ladders-En-Trappen-PDF-2025-GRATIS-DOWNLOAD.pdf" TargetMode="External"/><Relationship Id="rId172" Type="http://schemas.openxmlformats.org/officeDocument/2006/relationships/hyperlink" Target="https://belangrijk1.s3.eu-central-1.amazonaws.com/Checklist-Kleine-Beurt-Auto-PDF-2025-GRATIS-DOWNLOAD.pdf" TargetMode="External"/><Relationship Id="rId173" Type="http://schemas.openxmlformats.org/officeDocument/2006/relationships/hyperlink" Target="https://belangrijk1.s3.eu-central-1.amazonaws.com/Checklist-Koffer-Inpakken-PDF-2025-GRATIS-DOWNLOAD.pdf" TargetMode="External"/><Relationship Id="rId174" Type="http://schemas.openxmlformats.org/officeDocument/2006/relationships/hyperlink" Target="https://belangrijk1.s3.eu-central-1.amazonaws.com/Checklist-Koopwoning-PDF-2025-GRATIS-DOWNLOAD.pdf" TargetMode="External"/><Relationship Id="rId175" Type="http://schemas.openxmlformats.org/officeDocument/2006/relationships/hyperlink" Target="https://belangrijk1.s3.eu-central-1.amazonaws.com/Checklist-Kraamzorg-PDF-2025-GRATIS-DOWNLOAD.pdf" TargetMode="External"/><Relationship Id="rId176" Type="http://schemas.openxmlformats.org/officeDocument/2006/relationships/hyperlink" Target="https://belangrijk1.s3.eu-central-1.amazonaws.com/Checklist-Legionella-PDF-2025-GRATIS-DOWNLOAD.pdf" TargetMode="External"/><Relationship Id="rId177" Type="http://schemas.openxmlformats.org/officeDocument/2006/relationships/hyperlink" Target="https://belangrijk1.s3.eu-central-1.amazonaws.com/Checklist-Levenstestament-PDF-2025-GRATIS-DOWNLOAD.pdf" TargetMode="External"/><Relationship Id="rId178" Type="http://schemas.openxmlformats.org/officeDocument/2006/relationships/hyperlink" Target="https://belangrijk1.s3.eu-central-1.amazonaws.com/Checklist-Maandelijkse-Controle-Brandmeldinstallatie-PDF-2025-GRATIS-DOWNLOAD.pdf" TargetMode="External"/><Relationship Id="rId179" Type="http://schemas.openxmlformats.org/officeDocument/2006/relationships/hyperlink" Target="https://belangrijk1.s3.eu-central-1.amazonaws.com/Checklist-Machineveiligheid-PDF-2025-GRATIS-DOWNLOAD.pdf" TargetMode="External"/><Relationship Id="rId180" Type="http://schemas.openxmlformats.org/officeDocument/2006/relationships/hyperlink" Target="https://belangrijk1.s3.eu-central-1.amazonaws.com/Checklist-Magazijnstellingen-PDF-2025-GRATIS-DOWNLOAD.pdf" TargetMode="External"/><Relationship Id="rId181" Type="http://schemas.openxmlformats.org/officeDocument/2006/relationships/hyperlink" Target="https://belangrijk1.s3.eu-central-1.amazonaws.com/Checklist-Meenemen-Op-Vakantie-PDF-2025-GRATIS-DOWNLOAD.pdf" TargetMode="External"/><Relationship Id="rId182" Type="http://schemas.openxmlformats.org/officeDocument/2006/relationships/hyperlink" Target="https://belangrijk1.s3.eu-central-1.amazonaws.com/Checklist-Met-Pensioen-Gaan-PDF-2025-GRATIS-DOWNLOAD.pdf" TargetMode="External"/><Relationship Id="rId183" Type="http://schemas.openxmlformats.org/officeDocument/2006/relationships/hyperlink" Target="https://belangrijk1.s3.eu-central-1.amazonaws.com/Checklist-Na-Overlijden-Echtgenoot-PDF-2025-GRATIS-DOWNLOAD.pdf" TargetMode="External"/><Relationship Id="rId184" Type="http://schemas.openxmlformats.org/officeDocument/2006/relationships/hyperlink" Target="https://belangrijk1.s3.eu-central-1.amazonaws.com/Checklist-Na-Overlijden-Partner-PDF-2025-GRATIS-DOWNLOAD.pdf" TargetMode="External"/><Relationship Id="rId185" Type="http://schemas.openxmlformats.org/officeDocument/2006/relationships/hyperlink" Target="https://belangrijk1.s3.eu-central-1.amazonaws.com/Checklist-Nen-4400-1-PDF-2025-GRATIS-DOWNLOAD.pdf" TargetMode="External"/><Relationship Id="rId186" Type="http://schemas.openxmlformats.org/officeDocument/2006/relationships/hyperlink" Target="https://belangrijk1.s3.eu-central-1.amazonaws.com/Checklist-Nieuwe-Werknemer-PDF-2025-GRATIS-DOWNLOAD.pdf" TargetMode="External"/><Relationship Id="rId187" Type="http://schemas.openxmlformats.org/officeDocument/2006/relationships/hyperlink" Target="https://belangrijk1.s3.eu-central-1.amazonaws.com/Checklist-Noodpakket-PDF-2025-GRATIS-DOWNLOAD.pdf" TargetMode="External"/><Relationship Id="rId188" Type="http://schemas.openxmlformats.org/officeDocument/2006/relationships/hyperlink" Target="https://belangrijk1.s3.eu-central-1.amazonaws.com/Checklist-Noodverlichting-PDF-2025-GRATIS-DOWNLOAD.pdf" TargetMode="External"/><Relationship Id="rId189" Type="http://schemas.openxmlformats.org/officeDocument/2006/relationships/hyperlink" Target="https://belangrijk1.s3.eu-central-1.amazonaws.com/Checklist-Occasion-Kopen-PDF-2025-GRATIS-DOWNLOAD.pdf" TargetMode="External"/><Relationship Id="rId190" Type="http://schemas.openxmlformats.org/officeDocument/2006/relationships/hyperlink" Target="https://belangrijk1.s3.eu-central-1.amazonaws.com/Checklist-Omgevingsvergunning-PDF-2025-GRATIS-DOWNLOAD.pdf" TargetMode="External"/><Relationship Id="rId191" Type="http://schemas.openxmlformats.org/officeDocument/2006/relationships/hyperlink" Target="https://belangrijk1.s3.eu-central-1.amazonaws.com/Checklist-Onderhoudsbeurt-Auto-PDF-2025-GRATIS-DOWNLOAD.pdf" TargetMode="External"/><Relationship Id="rId192" Type="http://schemas.openxmlformats.org/officeDocument/2006/relationships/hyperlink" Target="https://belangrijk1.s3.eu-central-1.amazonaws.com/Checklist-Ondernemerschap-PDF-2025-GRATIS-DOWNLOAD.pdf" TargetMode="External"/><Relationship Id="rId193" Type="http://schemas.openxmlformats.org/officeDocument/2006/relationships/hyperlink" Target="https://belangrijk1.s3.eu-central-1.amazonaws.com/Checklist-Onderneming-Starten-PDF-2025-GRATIS-DOWNLOAD.pdf" TargetMode="External"/><Relationship Id="rId194" Type="http://schemas.openxmlformats.org/officeDocument/2006/relationships/hyperlink" Target="https://belangrijk1.s3.eu-central-1.amazonaws.com/Checklist-Ondernemingsplan-PDF-2025-GRATIS-DOWNLOAD.pdf" TargetMode="External"/><Relationship Id="rId195" Type="http://schemas.openxmlformats.org/officeDocument/2006/relationships/hyperlink" Target="https://belangrijk1.s3.eu-central-1.amazonaws.com/Checklist-Ontbinden-Samenlevingscontract-PDF-2025-GRATIS-DOWNLOAD.pdf" TargetMode="External"/><Relationship Id="rId196" Type="http://schemas.openxmlformats.org/officeDocument/2006/relationships/hyperlink" Target="https://belangrijk1.s3.eu-central-1.amazonaws.com/Checklist-Ontwikkelgesprek-PDF-2025-GRATIS-DOWNLOAD.pdf" TargetMode="External"/><Relationship Id="rId197" Type="http://schemas.openxmlformats.org/officeDocument/2006/relationships/hyperlink" Target="https://belangrijk1.s3.eu-central-1.amazonaws.com/Checklist-Op-Jezelf-Wonen-PDF-2025-GRATIS-DOWNLOAD.pdf" TargetMode="External"/><Relationship Id="rId198" Type="http://schemas.openxmlformats.org/officeDocument/2006/relationships/hyperlink" Target="https://belangrijk1.s3.eu-central-1.amazonaws.com/Checklist-Op-Kamers-Gaan-PDF-2025-GRATIS-DOWNLOAD.pdf" TargetMode="External"/><Relationship Id="rId199" Type="http://schemas.openxmlformats.org/officeDocument/2006/relationships/hyperlink" Target="https://belangrijk1.s3.eu-central-1.amazonaws.com/Checklist-Op-Reis-PDF-2025-GRATIS-DOWNLOAD.pdf" TargetMode="External"/><Relationship Id="rId200" Type="http://schemas.openxmlformats.org/officeDocument/2006/relationships/hyperlink" Target="https://belangrijk1.s3.eu-central-1.amazonaws.com/Checklist-Op-Vakantie-PDF-2025-GRATIS-DOWNLOAD.pdf" TargetMode="External"/><Relationship Id="rId201" Type="http://schemas.openxmlformats.org/officeDocument/2006/relationships/hyperlink" Target="https://belangrijk1.s3.eu-central-1.amazonaws.com/Checklist-Oplevering-Huis-PDF-2025-GRATIS-DOWNLOAD.pdf" TargetMode="External"/><Relationship Id="rId202" Type="http://schemas.openxmlformats.org/officeDocument/2006/relationships/hyperlink" Target="https://belangrijk1.s3.eu-central-1.amazonaws.com/Checklist-Oplevering-Huurwoning-PDF-2025-GRATIS-DOWNLOAD.pdf" TargetMode="External"/><Relationship Id="rId203" Type="http://schemas.openxmlformats.org/officeDocument/2006/relationships/hyperlink" Target="https://belangrijk1.s3.eu-central-1.amazonaws.com/Checklist-Oplevering-Nieuwbouw-PDF-2025-GRATIS-DOWNLOAD.pdf" TargetMode="External"/><Relationship Id="rId204" Type="http://schemas.openxmlformats.org/officeDocument/2006/relationships/hyperlink" Target="https://belangrijk1.s3.eu-central-1.amazonaws.com/Checklist-Oplevering-Nieuwbouwhuis-PDF-2025-GRATIS-DOWNLOAD.pdf" TargetMode="External"/><Relationship Id="rId205" Type="http://schemas.openxmlformats.org/officeDocument/2006/relationships/hyperlink" Target="https://belangrijk1.s3.eu-central-1.amazonaws.com/Checklist-Oplevering-Nieuwbouwwoning-PDF-2025-GRATIS-DOWNLOAD.pdf" TargetMode="External"/><Relationship Id="rId206" Type="http://schemas.openxmlformats.org/officeDocument/2006/relationships/hyperlink" Target="https://belangrijk1.s3.eu-central-1.amazonaws.com/Checklist-Opname-Verpleeghuis-PDF-2025-GRATIS-DOWNLOAD.pdf" TargetMode="External"/><Relationship Id="rId207" Type="http://schemas.openxmlformats.org/officeDocument/2006/relationships/hyperlink" Target="https://belangrijk1.s3.eu-central-1.amazonaws.com/Checklist-Oprichten-Bv-PDF-2025-GRATIS-DOWNLOAD.pdf" TargetMode="External"/><Relationship Id="rId208" Type="http://schemas.openxmlformats.org/officeDocument/2006/relationships/hyperlink" Target="https://belangrijk1.s3.eu-central-1.amazonaws.com/Checklist-Oprichting-Bv-PDF-2025-GRATIS-DOWNLOAD.pdf" TargetMode="External"/><Relationship Id="rId209" Type="http://schemas.openxmlformats.org/officeDocument/2006/relationships/hyperlink" Target="https://belangrijk1.s3.eu-central-1.amazonaws.com/Checklist-Ouderschapsplan-PDF-2025-GRATIS-DOWNLOAD.pdf" TargetMode="External"/><Relationship Id="rId210" Type="http://schemas.openxmlformats.org/officeDocument/2006/relationships/hyperlink" Target="https://belangrijk1.s3.eu-central-1.amazonaws.com/Checklist-Overdracht-Huis-PDF-2025-GRATIS-DOWNLOAD.pdf" TargetMode="External"/><Relationship Id="rId211" Type="http://schemas.openxmlformats.org/officeDocument/2006/relationships/hyperlink" Target="https://belangrijk1.s3.eu-central-1.amazonaws.com/Checklist-Overgang-Groep-2-Naar-3-PDF-2025-GRATIS-DOWNLOAD.pdf" TargetMode="External"/><Relationship Id="rId212" Type="http://schemas.openxmlformats.org/officeDocument/2006/relationships/hyperlink" Target="https://belangrijk1.s3.eu-central-1.amazonaws.com/Checklist-Overlijden-Buitenland-PDF-2025-GRATIS-DOWNLOAD.pdf" TargetMode="External"/><Relationship Id="rId213" Type="http://schemas.openxmlformats.org/officeDocument/2006/relationships/hyperlink" Target="https://belangrijk1.s3.eu-central-1.amazonaws.com/Checklist-Overlijden-Dela-PDF-2025-GRATIS-DOWNLOAD.pdf" TargetMode="External"/><Relationship Id="rId214" Type="http://schemas.openxmlformats.org/officeDocument/2006/relationships/hyperlink" Target="https://belangrijk1.s3.eu-central-1.amazonaws.com/Checklist-Personeel-Aannemen-PDF-2025-GRATIS-DOWNLOAD.pdf" TargetMode="External"/><Relationship Id="rId215" Type="http://schemas.openxmlformats.org/officeDocument/2006/relationships/hyperlink" Target="https://belangrijk1.s3.eu-central-1.amazonaws.com/Checklist-Personeelsdossier-PDF-2025-GRATIS-DOWNLOAD.pdf" TargetMode="External"/><Relationship Id="rId216" Type="http://schemas.openxmlformats.org/officeDocument/2006/relationships/hyperlink" Target="https://belangrijk1.s3.eu-central-1.amazonaws.com/Checklist-Preventie-Legionella-PDF-2025-GRATIS-DOWNLOAD.pdf" TargetMode="External"/><Relationship Id="rId217" Type="http://schemas.openxmlformats.org/officeDocument/2006/relationships/hyperlink" Target="https://belangrijk1.s3.eu-central-1.amazonaws.com/Checklist-Proefrit-Auto-PDF-2025-GRATIS-DOWNLOAD.pdf" TargetMode="External"/><Relationship Id="rId218" Type="http://schemas.openxmlformats.org/officeDocument/2006/relationships/hyperlink" Target="https://belangrijk1.s3.eu-central-1.amazonaws.com/Checklist-Puppy-Kopen-PDF-2025-GRATIS-DOWNLOAD.pdf" TargetMode="External"/><Relationship Id="rId219" Type="http://schemas.openxmlformats.org/officeDocument/2006/relationships/hyperlink" Target="https://belangrijk1.s3.eu-central-1.amazonaws.com/Checklist-Puppy-Ophalen-PDF-2025-GRATIS-DOWNLOAD.pdf" TargetMode="External"/><Relationship Id="rId220" Type="http://schemas.openxmlformats.org/officeDocument/2006/relationships/hyperlink" Target="https://belangrijk1.s3.eu-central-1.amazonaws.com/Checklist-Reizen-Naar-Amerika-PDF-2025-GRATIS-DOWNLOAD.pdf" TargetMode="External"/><Relationship Id="rId221" Type="http://schemas.openxmlformats.org/officeDocument/2006/relationships/hyperlink" Target="https://belangrijk1.s3.eu-central-1.amazonaws.com/Checklist-Risico-Inventarisatie-PDF-2025-GRATIS-DOWNLOAD.pdf" TargetMode="External"/><Relationship Id="rId222" Type="http://schemas.openxmlformats.org/officeDocument/2006/relationships/hyperlink" Target="https://belangrijk1.s3.eu-central-1.amazonaws.com/Checklist-Risico-Inventarisatie-Voorbeeld-PDF-2025-GRATIS-DOWNLOAD.pdf" TargetMode="External"/><Relationship Id="rId223" Type="http://schemas.openxmlformats.org/officeDocument/2006/relationships/hyperlink" Target="https://belangrijk1.s3.eu-central-1.amazonaws.com/Checklist-Rondreis-West-Amerika-PDF-2025-GRATIS-DOWNLOAD.pdf" TargetMode="External"/><Relationship Id="rId224" Type="http://schemas.openxmlformats.org/officeDocument/2006/relationships/hyperlink" Target="https://belangrijk1.s3.eu-central-1.amazonaws.com/Checklist-Samenlevingscontract-PDF-2025-GRATIS-DOWNLOAD.pdf" TargetMode="External"/><Relationship Id="rId225" Type="http://schemas.openxmlformats.org/officeDocument/2006/relationships/hyperlink" Target="https://belangrijk1.s3.eu-central-1.amazonaws.com/Checklist-Samenwonen-PDF-2025-GRATIS-DOWNLOAD.pdf" TargetMode="External"/><Relationship Id="rId226" Type="http://schemas.openxmlformats.org/officeDocument/2006/relationships/hyperlink" Target="https://belangrijk1.s3.eu-central-1.amazonaws.com/Checklist-Scheiden-Downloaden-PDF-2025-GRATIS-DOWNLOAD.pdf" TargetMode="External"/><Relationship Id="rId227" Type="http://schemas.openxmlformats.org/officeDocument/2006/relationships/hyperlink" Target="https://belangrijk1.s3.eu-central-1.amazonaws.com/Checklist-Scheiden-Rijksoverheid-PDF-2025-GRATIS-DOWNLOAD.pdf" TargetMode="External"/><Relationship Id="rId228" Type="http://schemas.openxmlformats.org/officeDocument/2006/relationships/hyperlink" Target="https://belangrijk1.s3.eu-central-1.amazonaws.com/Checklist-Scheiding-PDF-2025-GRATIS-DOWNLOAD.pdf" TargetMode="External"/><Relationship Id="rId229" Type="http://schemas.openxmlformats.org/officeDocument/2006/relationships/hyperlink" Target="https://belangrijk1.s3.eu-central-1.amazonaws.com/Checklist-Skivakantie-PDF-2025-GRATIS-DOWNLOAD.pdf" TargetMode="External"/><Relationship Id="rId230" Type="http://schemas.openxmlformats.org/officeDocument/2006/relationships/hyperlink" Target="https://belangrijk1.s3.eu-central-1.amazonaws.com/Checklist-Sleuteloverdracht-Koopwoning-PDF-2025-GRATIS-DOWNLOAD.pdf" TargetMode="External"/><Relationship Id="rId231" Type="http://schemas.openxmlformats.org/officeDocument/2006/relationships/hyperlink" Target="https://belangrijk1.s3.eu-central-1.amazonaws.com/Checklist-Sollicitatiegesprek-Werkgever-PDF-2025-GRATIS-DOWNLOAD.pdf" TargetMode="External"/><Relationship Id="rId232" Type="http://schemas.openxmlformats.org/officeDocument/2006/relationships/hyperlink" Target="https://belangrijk1.s3.eu-central-1.amazonaws.com/Checklist-Stedentrip-PDF-2025-GRATIS-DOWNLOAD.pdf" TargetMode="External"/><Relationship Id="rId233" Type="http://schemas.openxmlformats.org/officeDocument/2006/relationships/hyperlink" Target="https://belangrijk1.s3.eu-central-1.amazonaws.com/Checklist-Testament-PDF-2025-GRATIS-DOWNLOAD.pdf" TargetMode="External"/><Relationship Id="rId234" Type="http://schemas.openxmlformats.org/officeDocument/2006/relationships/hyperlink" Target="https://belangrijk1.s3.eu-central-1.amazonaws.com/Checklist-Thuisbevalling-PDF-2025-GRATIS-DOWNLOAD.pdf" TargetMode="External"/><Relationship Id="rId235" Type="http://schemas.openxmlformats.org/officeDocument/2006/relationships/hyperlink" Target="https://belangrijk1.s3.eu-central-1.amazonaws.com/Checklist-Todo-PDF-2025-GRATIS-DOWNLOAD.pdf" TargetMode="External"/><Relationship Id="rId236" Type="http://schemas.openxmlformats.org/officeDocument/2006/relationships/hyperlink" Target="https://belangrijk1.s3.eu-central-1.amazonaws.com/Checklist-Trouwen-PDF-2025-GRATIS-DOWNLOAD.pdf" TargetMode="External"/><Relationship Id="rId237" Type="http://schemas.openxmlformats.org/officeDocument/2006/relationships/hyperlink" Target="https://belangrijk1.s3.eu-central-1.amazonaws.com/Checklist-Trouwerij-PDF-2025-GRATIS-DOWNLOAD.pdf" TargetMode="External"/><Relationship Id="rId238" Type="http://schemas.openxmlformats.org/officeDocument/2006/relationships/hyperlink" Target="https://belangrijk1.s3.eu-central-1.amazonaws.com/Checklist-Tweedehands-Auto-Kopen-PDF-2025-GRATIS-DOWNLOAD.pdf" TargetMode="External"/><Relationship Id="rId239" Type="http://schemas.openxmlformats.org/officeDocument/2006/relationships/hyperlink" Target="https://belangrijk1.s3.eu-central-1.amazonaws.com/Checklist-Uitvaart-Pdf-PDF-2025-GRATIS-DOWNLOAD.pdf" TargetMode="External"/><Relationship Id="rId240" Type="http://schemas.openxmlformats.org/officeDocument/2006/relationships/hyperlink" Target="https://belangrijk1.s3.eu-central-1.amazonaws.com/Checklist-Uitvaartwensen-PDF-2025-GRATIS-DOWNLOAD.pdf" TargetMode="External"/><Relationship Id="rId241" Type="http://schemas.openxmlformats.org/officeDocument/2006/relationships/hyperlink" Target="https://belangrijk1.s3.eu-central-1.amazonaws.com/Checklist-Uitzet-PDF-2025-GRATIS-DOWNLOAD.pdf" TargetMode="External"/><Relationship Id="rId242" Type="http://schemas.openxmlformats.org/officeDocument/2006/relationships/hyperlink" Target="https://belangrijk1.s3.eu-central-1.amazonaws.com/Checklist-Vakantie-Baby-PDF-2025-GRATIS-DOWNLOAD.pdf" TargetMode="External"/><Relationship Id="rId243" Type="http://schemas.openxmlformats.org/officeDocument/2006/relationships/hyperlink" Target="https://belangrijk1.s3.eu-central-1.amazonaws.com/Checklist-Vakantie-Egypte-PDF-2025-GRATIS-DOWNLOAD.pdf" TargetMode="External"/><Relationship Id="rId244" Type="http://schemas.openxmlformats.org/officeDocument/2006/relationships/hyperlink" Target="https://belangrijk1.s3.eu-central-1.amazonaws.com/Checklist-Vakantie-Lapland-PDF-2025-GRATIS-DOWNLOAD.pdf" TargetMode="External"/><Relationship Id="rId245" Type="http://schemas.openxmlformats.org/officeDocument/2006/relationships/hyperlink" Target="https://belangrijk1.s3.eu-central-1.amazonaws.com/Checklist-Vakantie-Met-Peuter-PDF-2025-GRATIS-DOWNLOAD.pdf" TargetMode="External"/><Relationship Id="rId246" Type="http://schemas.openxmlformats.org/officeDocument/2006/relationships/hyperlink" Target="https://belangrijk1.s3.eu-central-1.amazonaws.com/Checklist-Vakantie-Sri-Lanka-PDF-2025-GRATIS-DOWNLOAD.pdf" TargetMode="External"/><Relationship Id="rId247" Type="http://schemas.openxmlformats.org/officeDocument/2006/relationships/hyperlink" Target="https://belangrijk1.s3.eu-central-1.amazonaws.com/Checklist-Vakantie-Vliegtuig-PDF-2025-GRATIS-DOWNLOAD.pdf" TargetMode="External"/><Relationship Id="rId248" Type="http://schemas.openxmlformats.org/officeDocument/2006/relationships/hyperlink" Target="https://belangrijk1.s3.eu-central-1.amazonaws.com/Checklist-Vaststellingsovereenkomst-PDF-2025-GRATIS-DOWNLOAD.pdf" TargetMode="External"/><Relationship Id="rId249" Type="http://schemas.openxmlformats.org/officeDocument/2006/relationships/hyperlink" Target="https://belangrijk1.s3.eu-central-1.amazonaws.com/Checklist-Verhuizen-Huurwoning-PDF-2025-GRATIS-DOWNLOAD.pdf" TargetMode="External"/><Relationship Id="rId250" Type="http://schemas.openxmlformats.org/officeDocument/2006/relationships/hyperlink" Target="https://belangrijk1.s3.eu-central-1.amazonaws.com/Checklist-Verhuizen-Naar-Buitenland-PDF-2025-GRATIS-DOWNLOAD.pdf" TargetMode="External"/><Relationship Id="rId251" Type="http://schemas.openxmlformats.org/officeDocument/2006/relationships/hyperlink" Target="https://belangrijk1.s3.eu-central-1.amazonaws.com/Checklist-Verhuizen-Naar-Verpleeghuis-PDF-2025-GRATIS-DOWNLOAD.pdf" TargetMode="External"/><Relationship Id="rId252" Type="http://schemas.openxmlformats.org/officeDocument/2006/relationships/hyperlink" Target="https://belangrijk1.s3.eu-central-1.amazonaws.com/Checklist-Verhuizen-Post-PDF-2025-GRATIS-DOWNLOAD.pdf" TargetMode="External"/><Relationship Id="rId253" Type="http://schemas.openxmlformats.org/officeDocument/2006/relationships/hyperlink" Target="https://belangrijk1.s3.eu-central-1.amazonaws.com/Checklist-Verhuizen-Senioren-PDF-2025-GRATIS-DOWNLOAD.pdf" TargetMode="External"/><Relationship Id="rId254" Type="http://schemas.openxmlformats.org/officeDocument/2006/relationships/hyperlink" Target="https://belangrijk1.s3.eu-central-1.amazonaws.com/checklist-verhuizing-PDF-2025-GRATIS-DOWNLOAD.pdf" TargetMode="External"/><Relationship Id="rId255" Type="http://schemas.openxmlformats.org/officeDocument/2006/relationships/hyperlink" Target="https://belangrijk1.s3.eu-central-1.amazonaws.com/Checklist-Verkoop-Huis-PDF-2025-GRATIS-DOWNLOAD.pdf" TargetMode="External"/><Relationship Id="rId256" Type="http://schemas.openxmlformats.org/officeDocument/2006/relationships/hyperlink" Target="https://belangrijk1.s3.eu-central-1.amazonaws.com/Checklist-Vietnam-PDF-2025-GRATIS-DOWNLOAD.pdf" TargetMode="External"/><Relationship Id="rId257" Type="http://schemas.openxmlformats.org/officeDocument/2006/relationships/hyperlink" Target="https://belangrijk1.s3.eu-central-1.amazonaws.com/Checklist-Vliegreis-PDF-2025-GRATIS-DOWNLOAD.pdf" TargetMode="External"/><Relationship Id="rId258" Type="http://schemas.openxmlformats.org/officeDocument/2006/relationships/hyperlink" Target="https://belangrijk1.s3.eu-central-1.amazonaws.com/Checklist-Vliegvakantie-PDF-2025-GRATIS-DOWNLOAD.pdf" TargetMode="External"/><Relationship Id="rId259" Type="http://schemas.openxmlformats.org/officeDocument/2006/relationships/hyperlink" Target="https://belangrijk1.s3.eu-central-1.amazonaws.com/Checklist-Vluchttas-Bevalling-PDF-2025-GRATIS-DOWNLOAD.pdf" TargetMode="External"/><Relationship Id="rId260" Type="http://schemas.openxmlformats.org/officeDocument/2006/relationships/hyperlink" Target="https://belangrijk1.s3.eu-central-1.amazonaws.com/Checklist-Voor-Kamperen-PDF-2025-GRATIS-DOWNLOAD.pdf" TargetMode="External"/><Relationship Id="rId261" Type="http://schemas.openxmlformats.org/officeDocument/2006/relationships/hyperlink" Target="https://belangrijk1.s3.eu-central-1.amazonaws.com/Checklist-Voor-Op-Reis-PDF-2025-GRATIS-DOWNLOAD.pdf" TargetMode="External"/><Relationship Id="rId262" Type="http://schemas.openxmlformats.org/officeDocument/2006/relationships/hyperlink" Target="https://belangrijk1.s3.eu-central-1.amazonaws.com/Checklist-Voor-Vakantie-PDF-2025-GRATIS-DOWNLOAD.pdf" TargetMode="External"/><Relationship Id="rId263" Type="http://schemas.openxmlformats.org/officeDocument/2006/relationships/hyperlink" Target="https://belangrijk1.s3.eu-central-1.amazonaws.com/Checklist-Voorlopige-Oplevering-Nieuwbouw-Appartement-PDF-2025-GRATIS-DOWNLOAD.pdf" TargetMode="External"/><Relationship Id="rId264" Type="http://schemas.openxmlformats.org/officeDocument/2006/relationships/hyperlink" Target="https://belangrijk1.s3.eu-central-1.amazonaws.com/Checklist-Warmtepomp-PDF-2025-GRATIS-DOWNLOAD.pdf" TargetMode="External"/><Relationship Id="rId265" Type="http://schemas.openxmlformats.org/officeDocument/2006/relationships/hyperlink" Target="https://belangrijk1.s3.eu-central-1.amazonaws.com/Checklist-Wat-Moet-Ik-Regelen-Na-Een-Overlijden-PDF-2025-GRATIS-DOWNLOAD.pdf" TargetMode="External"/><Relationship Id="rId266" Type="http://schemas.openxmlformats.org/officeDocument/2006/relationships/hyperlink" Target="https://belangrijk1.s3.eu-central-1.amazonaws.com/Checklist-Webshop-PDF-2025-GRATIS-DOWNLOAD.pdf" TargetMode="External"/><Relationship Id="rId267" Type="http://schemas.openxmlformats.org/officeDocument/2006/relationships/hyperlink" Target="https://belangrijk1.s3.eu-central-1.amazonaws.com/Checklist-Wedding-Planner-PDF-2025-GRATIS-DOWNLOAD.pdf" TargetMode="External"/><Relationship Id="rId268" Type="http://schemas.openxmlformats.org/officeDocument/2006/relationships/hyperlink" Target="https://belangrijk1.s3.eu-central-1.amazonaws.com/Checklist-Wet-Dba-PDF-2025-GRATIS-DOWNLOAD.pdf" TargetMode="External"/><Relationship Id="rId269" Type="http://schemas.openxmlformats.org/officeDocument/2006/relationships/hyperlink" Target="https://belangrijk1.s3.eu-central-1.amazonaws.com/Checklist-Whiteboard-PDF-2025-GRATIS-DOWNLOAD.pdf" TargetMode="External"/><Relationship Id="rId270" Type="http://schemas.openxmlformats.org/officeDocument/2006/relationships/hyperlink" Target="https://belangrijk1.s3.eu-central-1.amazonaws.com/Checklist-Wintersport-PDF-2025-GRATIS-DOWNLOAD.pdf" TargetMode="External"/><Relationship Id="rId271" Type="http://schemas.openxmlformats.org/officeDocument/2006/relationships/hyperlink" Target="https://belangrijk1.s3.eu-central-1.amazonaws.com/Checklist-Wintervakantie-PDF-2025-GRATIS-DOWNLOAD.pdf" TargetMode="External"/><Relationship Id="rId272" Type="http://schemas.openxmlformats.org/officeDocument/2006/relationships/hyperlink" Target="https://belangrijk1.s3.eu-central-1.amazonaws.com/Checklist-Zakenreis-PDF-2025-GRATIS-DOWNLOAD.pdf" TargetMode="External"/><Relationship Id="rId273" Type="http://schemas.openxmlformats.org/officeDocument/2006/relationships/hyperlink" Target="https://belangrijk1.s3.eu-central-1.amazonaws.com/Checklist-Zelf-Uitvaart-Regelen-PDF-2025-GRATIS-DOWNLOAD.pdf" TargetMode="External"/><Relationship Id="rId274" Type="http://schemas.openxmlformats.org/officeDocument/2006/relationships/hyperlink" Target="https://belangrijk1.s3.eu-central-1.amazonaws.com/Checklist-Ziekenhuis-Bevalling-PDF-2025-GRATIS-DOWNLOAD.pdf" TargetMode="External"/><Relationship Id="rId275" Type="http://schemas.openxmlformats.org/officeDocument/2006/relationships/hyperlink" Target="https://belangrijk1.s3.eu-central-1.amazonaws.com/Checklist-Zomervakantie-Vliegtuig-PDF-2025-GRATIS-DOWNLOAD.pdf" TargetMode="External"/><Relationship Id="rId276" Type="http://schemas.openxmlformats.org/officeDocument/2006/relationships/hyperlink" Target="https://belangrijk1.s3.eu-central-1.amazonaws.com/Checklist-Zonvakantie-PDF-2025-GRATIS-DOWNLOAD.pdf" TargetMode="External"/><Relationship Id="rId277" Type="http://schemas.openxmlformats.org/officeDocument/2006/relationships/hyperlink" Target="https://belangrijk1.s3.eu-central-1.amazonaws.com/Checklist-Zonvakantie-Vliegtuig-PDF-2025-GRATIS-DOWNLOAD.pdf" TargetMode="External"/><Relationship Id="rId278" Type="http://schemas.openxmlformats.org/officeDocument/2006/relationships/hyperlink" Target="https://belangrijk1.s3.eu-central-1.amazonaws.com/Checklist-Zwangerschap-PDF-2025-GRATIS-DOWNLOAD.pdf" TargetMode="External"/><Relationship Id="rId279" Type="http://schemas.openxmlformats.org/officeDocument/2006/relationships/hyperlink" Target="https://belangrijk1.s3.eu-central-1.amazonaws.com/Checklist-Zwangerschap-Uitzet-PDF-2025-GRATIS-DOWNLOAD.pdf" TargetMode="External"/><Relationship Id="rId280" Type="http://schemas.openxmlformats.org/officeDocument/2006/relationships/hyperlink" Target="https://belangrijk1.s3.eu-central-1.amazonaws.com/Checklist-Zzp-2025-PDF-2025-GRATIS-DOWNLOAD.pdf" TargetMode="External"/><Relationship Id="rId281" Type="http://schemas.openxmlformats.org/officeDocument/2006/relationships/hyperlink" Target="https://belangrijk1.s3.eu-central-1.amazonaws.com/Checklist-Zzp-Belastingdienst-PDF-2025-GRATIS-DOWNLOAD.pdf" TargetMode="External"/><Relationship Id="rId282" Type="http://schemas.openxmlformats.org/officeDocument/2006/relationships/hyperlink" Target="https://belangrijk1.s3.eu-central-1.amazonaws.com/Checklist-Zzp-Of-Werknemer-PDF-2025-GRATIS-DOWNLOAD.pdf" TargetMode="External"/><Relationship Id="rId283" Type="http://schemas.openxmlformats.org/officeDocument/2006/relationships/hyperlink" Target="https://belangrijk1.s3.eu-central-1.amazonaws.com/Checklist-Zzp-PDF-2025-GRATIS-DOWNLOAD.pdf" TargetMode="External"/><Relationship Id="rId284" Type="http://schemas.openxmlformats.org/officeDocument/2006/relationships/hyperlink" Target="https://belangrijk1.s3.eu-central-1.amazonaws.com/Checklist-Zzp-Zorg-PDF-2025-GRATIS-DOWNLOAD.pdf" TargetMode="External"/><Relationship Id="rId285" Type="http://schemas.openxmlformats.org/officeDocument/2006/relationships/hyperlink" Target="https://belangrijk1.s3.eu-central-1.amazonaws.com/Coreq-Checklist-PDF-2025-GRATIS-DOWNLOAD.pdf" TargetMode="External"/><Relationship Id="rId286" Type="http://schemas.openxmlformats.org/officeDocument/2006/relationships/hyperlink" Target="https://belangrijk1.s3.eu-central-1.amazonaws.com/Dba-Checklist-PDF-2025-GRATIS-DOWNLOAD.pdf" TargetMode="External"/><Relationship Id="rId287" Type="http://schemas.openxmlformats.org/officeDocument/2006/relationships/hyperlink" Target="https://belangrijk1.s3.eu-central-1.amazonaws.com/Digitale-Checklist-Verhuizen-PDF-2025-GRATIS-DOWNLOAD.pdf" TargetMode="External"/><Relationship Id="rId288" Type="http://schemas.openxmlformats.org/officeDocument/2006/relationships/hyperlink" Target="https://belangrijk1.s3.eu-central-1.amazonaws.com/Due-Diligence-Checklist-Nederlands-PDF-2025-GRATIS-DOWNLOAD.pdf" TargetMode="External"/><Relationship Id="rId289" Type="http://schemas.openxmlformats.org/officeDocument/2006/relationships/hyperlink" Target="https://belangrijk1.s3.eu-central-1.amazonaws.com/Due-Diligence-Vastgoed-Checklist-PDF-2025-GRATIS-DOWNLOAD.pdf" TargetMode="External"/><Relationship Id="rId290" Type="http://schemas.openxmlformats.org/officeDocument/2006/relationships/hyperlink" Target="https://belangrijk1.s3.eu-central-1.amazonaws.com/Eds-Symptomen-Checklist-PDF-2025-GRATIS-DOWNLOAD.pdf" TargetMode="External"/><Relationship Id="rId291" Type="http://schemas.openxmlformats.org/officeDocument/2006/relationships/hyperlink" Target="https://belangrijk1.s3.eu-central-1.amazonaws.com/Eerste-Huis-Kopen-Checklist-PDF-2025-GRATIS-DOWNLOAD.pdf" TargetMode="External"/><Relationship Id="rId292" Type="http://schemas.openxmlformats.org/officeDocument/2006/relationships/hyperlink" Target="https://belangrijk1.s3.eu-central-1.amazonaws.com/Eerste-Keer-Kamperen-Checklist-PDF-2025-GRATIS-DOWNLOAD.pdf" TargetMode="External"/><Relationship Id="rId293" Type="http://schemas.openxmlformats.org/officeDocument/2006/relationships/hyperlink" Target="https://belangrijk1.s3.eu-central-1.amazonaws.com/Effectief-Vergaderen-Checklist-PDF-2025-GRATIS-DOWNLOAD.pdf" TargetMode="External"/><Relationship Id="rId294" Type="http://schemas.openxmlformats.org/officeDocument/2006/relationships/hyperlink" Target="https://belangrijk1.s3.eu-central-1.amazonaws.com/Eindinspectie-Koopwoning-Checklist-PDF-2025-GRATIS-DOWNLOAD.pdf" TargetMode="External"/><Relationship Id="rId295" Type="http://schemas.openxmlformats.org/officeDocument/2006/relationships/hyperlink" Target="https://belangrijk1.s3.eu-central-1.amazonaws.com/Emc-Checklist-PDF-2025-GRATIS-DOWNLOAD.pdf" TargetMode="External"/><Relationship Id="rId296" Type="http://schemas.openxmlformats.org/officeDocument/2006/relationships/hyperlink" Target="https://belangrijk1.s3.eu-central-1.amazonaws.com/Emigratie-Checklist-PDF-2025-GRATIS-DOWNLOAD.pdf" TargetMode="External"/><Relationship Id="rId297" Type="http://schemas.openxmlformats.org/officeDocument/2006/relationships/hyperlink" Target="https://belangrijk1.s3.eu-central-1.amazonaws.com/Emigreren-Checklist-PDF-2025-GRATIS-DOWNLOAD.pdf" TargetMode="External"/><Relationship Id="rId298" Type="http://schemas.openxmlformats.org/officeDocument/2006/relationships/hyperlink" Target="https://belangrijk1.s3.eu-central-1.amazonaws.com/Emigreren-Naar-Belgi&#65533;-Checklist-PDF-2025-GRATIS-DOWNLOAD.pdf" TargetMode="External"/><Relationship Id="rId299" Type="http://schemas.openxmlformats.org/officeDocument/2006/relationships/hyperlink" Target="https://belangrijk1.s3.eu-central-1.amazonaws.com/Energielabel-Checklist-PDF-2025-GRATIS-DOWNLOAD.pdf" TargetMode="External"/><Relationship Id="rId300" Type="http://schemas.openxmlformats.org/officeDocument/2006/relationships/hyperlink" Target="https://belangrijk1.s3.eu-central-1.amazonaws.com/Engie-Warmtepomp-Checklist-PDF-2025-GRATIS-DOWNLOAD.pdf" TargetMode="External"/><Relationship Id="rId301" Type="http://schemas.openxmlformats.org/officeDocument/2006/relationships/hyperlink" Target="https://belangrijk1.s3.eu-central-1.amazonaws.com/Event-Preparation-Checklist-PDF-2025-GRATIS-DOWNLOAD.pdf" TargetMode="External"/><Relationship Id="rId302" Type="http://schemas.openxmlformats.org/officeDocument/2006/relationships/hyperlink" Target="https://belangrijk1.s3.eu-central-1.amazonaws.com/Flora-En-Fauna-Checklist-PDF-2025-GRATIS-DOWNLOAD.pdf" TargetMode="External"/><Relationship Id="rId303" Type="http://schemas.openxmlformats.org/officeDocument/2006/relationships/hyperlink" Target="https://belangrijk1.s3.eu-central-1.amazonaws.com/Fssc-22000-Checklist-PDF-2025-GRATIS-DOWNLOAD.pdf" TargetMode="External"/><Relationship Id="rId304" Type="http://schemas.openxmlformats.org/officeDocument/2006/relationships/hyperlink" Target="https://belangrijk1.s3.eu-central-1.amazonaws.com/Gemba-Walk-Checklist-PDF-2025-GRATIS-DOWNLOAD.pdf" TargetMode="External"/><Relationship Id="rId305" Type="http://schemas.openxmlformats.org/officeDocument/2006/relationships/hyperlink" Target="https://belangrijk1.s3.eu-central-1.amazonaws.com/Grote-Beurt-Auto-Checklist-PDF-2025-GRATIS-DOWNLOAD.pdf" TargetMode="External"/><Relationship Id="rId306" Type="http://schemas.openxmlformats.org/officeDocument/2006/relationships/hyperlink" Target="https://belangrijk1.s3.eu-central-1.amazonaws.com/Grote-Beurt-Diesel-Auto-Checklist-PDF-2025-GRATIS-DOWNLOAD.pdf" TargetMode="External"/><Relationship Id="rId307" Type="http://schemas.openxmlformats.org/officeDocument/2006/relationships/hyperlink" Target="https://belangrijk1.s3.eu-central-1.amazonaws.com/Gut-Health-Checklist-PDF-2025-GRATIS-DOWNLOAD.pdf" TargetMode="External"/><Relationship Id="rId308" Type="http://schemas.openxmlformats.org/officeDocument/2006/relationships/hyperlink" Target="https://belangrijk1.s3.eu-central-1.amazonaws.com/Hsp-Checklist-PDF-2025-GRATIS-DOWNLOAD.pdf" TargetMode="External"/><Relationship Id="rId309" Type="http://schemas.openxmlformats.org/officeDocument/2006/relationships/hyperlink" Target="https://belangrijk1.s3.eu-central-1.amazonaws.com/Huis-Verbouwen-Checklist-PDF-2025-GRATIS-DOWNLOAD.pdf" TargetMode="External"/><Relationship Id="rId310" Type="http://schemas.openxmlformats.org/officeDocument/2006/relationships/hyperlink" Target="https://belangrijk1.s3.eu-central-1.amazonaws.com/Iauditor-Checklist-PDF-2025-GRATIS-DOWNLOAD.pdf" TargetMode="External"/><Relationship Id="rId311" Type="http://schemas.openxmlformats.org/officeDocument/2006/relationships/hyperlink" Target="https://belangrijk1.s3.eu-central-1.amazonaws.com/Ik-Ga-Verhuizen-Checklist-PDF-2025-GRATIS-DOWNLOAD.pdf" TargetMode="External"/><Relationship Id="rId312" Type="http://schemas.openxmlformats.org/officeDocument/2006/relationships/hyperlink" Target="https://belangrijk1.s3.eu-central-1.amazonaws.com/Inpak-Checklist-PDF-2025-GRATIS-DOWNLOAD.pdf" TargetMode="External"/><Relationship Id="rId313" Type="http://schemas.openxmlformats.org/officeDocument/2006/relationships/hyperlink" Target="https://belangrijk1.s3.eu-central-1.amazonaws.com/Iso-27001-Checklist-PDF-2025-GRATIS-DOWNLOAD.pdf" TargetMode="External"/><Relationship Id="rId314" Type="http://schemas.openxmlformats.org/officeDocument/2006/relationships/hyperlink" Target="https://belangrijk1.s3.eu-central-1.amazonaws.com/Iso-45001-Checklist-Nederlands-PDF-2025-GRATIS-DOWNLOAD.pdf" TargetMode="External"/><Relationship Id="rId315" Type="http://schemas.openxmlformats.org/officeDocument/2006/relationships/hyperlink" Target="https://belangrijk1.s3.eu-central-1.amazonaws.com/Iso-9000-Checklist-PDF-2025-GRATIS-DOWNLOAD.pdf" TargetMode="External"/><Relationship Id="rId316" Type="http://schemas.openxmlformats.org/officeDocument/2006/relationships/hyperlink" Target="https://belangrijk1.s3.eu-central-1.amazonaws.com/Iso-9001-Audit-Checklist-PDF-2025-GRATIS-DOWNLOAD.pdf" TargetMode="External"/><Relationship Id="rId317" Type="http://schemas.openxmlformats.org/officeDocument/2006/relationships/hyperlink" Target="https://belangrijk1.s3.eu-central-1.amazonaws.com/Iso-9001-Checklist-PDF-2025-GRATIS-DOWNLOAD.pdf" TargetMode="External"/><Relationship Id="rId318" Type="http://schemas.openxmlformats.org/officeDocument/2006/relationships/hyperlink" Target="https://belangrijk1.s3.eu-central-1.amazonaws.com/Iso-9001-Hr-Audit-Checklist-PDF-2025-GRATIS-DOWNLOAD.pdf" TargetMode="External"/><Relationship Id="rId319" Type="http://schemas.openxmlformats.org/officeDocument/2006/relationships/hyperlink" Target="https://belangrijk1.s3.eu-central-1.amazonaws.com/Jaarafsluiting-Boekhouding-Checklist-PDF-2025-GRATIS-DOWNLOAD.pdf" TargetMode="External"/><Relationship Id="rId320" Type="http://schemas.openxmlformats.org/officeDocument/2006/relationships/hyperlink" Target="https://belangrijk1.s3.eu-central-1.amazonaws.com/Kampeer-Checklist-PDF-2025-GRATIS-DOWNLOAD.pdf" TargetMode="External"/><Relationship Id="rId321" Type="http://schemas.openxmlformats.org/officeDocument/2006/relationships/hyperlink" Target="https://belangrijk1.s3.eu-central-1.amazonaws.com/Kamperen-Checklist-PDF-2025-GRATIS-DOWNLOAD.pdf" TargetMode="External"/><Relationship Id="rId322" Type="http://schemas.openxmlformats.org/officeDocument/2006/relationships/hyperlink" Target="https://belangrijk1.s3.eu-central-1.amazonaws.com/Kascommissie-Checklist-PDF-2025-GRATIS-DOWNLOAD.pdf" TargetMode="External"/><Relationship Id="rId323" Type="http://schemas.openxmlformats.org/officeDocument/2006/relationships/hyperlink" Target="https://belangrijk1.s3.eu-central-1.amazonaws.com/Keuken-Checklist-PDF-2025-GRATIS-DOWNLOAD.pdf" TargetMode="External"/><Relationship Id="rId324" Type="http://schemas.openxmlformats.org/officeDocument/2006/relationships/hyperlink" Target="https://belangrijk1.s3.eu-central-1.amazonaws.com/Kleine-Beurt-Auto-Checklist-PDF-2025-GRATIS-DOWNLOAD.pdf" TargetMode="External"/><Relationship Id="rId325" Type="http://schemas.openxmlformats.org/officeDocument/2006/relationships/hyperlink" Target="https://belangrijk1.s3.eu-central-1.amazonaws.com/Kleine-Onderhoudsbeurt-Auto-Checklist-PDF-2025-GRATIS-DOWNLOAD.pdf" TargetMode="External"/><Relationship Id="rId326" Type="http://schemas.openxmlformats.org/officeDocument/2006/relationships/hyperlink" Target="https://belangrijk1.s3.eu-central-1.amazonaws.com/Knb-Checklist-Levenstestament-PDF-2025-GRATIS-DOWNLOAD.pdf" TargetMode="External"/><Relationship Id="rId327" Type="http://schemas.openxmlformats.org/officeDocument/2006/relationships/hyperlink" Target="https://belangrijk1.s3.eu-central-1.amazonaws.com/Kraamkoffer-Checklist-PDF-2025-GRATIS-DOWNLOAD.pdf" TargetMode="External"/><Relationship Id="rId328" Type="http://schemas.openxmlformats.org/officeDocument/2006/relationships/hyperlink" Target="https://belangrijk1.s3.eu-central-1.amazonaws.com/Kraamtas-Checklist-PDF-2025-GRATIS-DOWNLOAD.pdf" TargetMode="External"/><Relationship Id="rId329" Type="http://schemas.openxmlformats.org/officeDocument/2006/relationships/hyperlink" Target="https://belangrijk1.s3.eu-central-1.amazonaws.com/Kraamzorg-Checklist-PDF-2025-GRATIS-DOWNLOAD.pdf" TargetMode="External"/><Relationship Id="rId330" Type="http://schemas.openxmlformats.org/officeDocument/2006/relationships/hyperlink" Target="https://belangrijk1.s3.eu-central-1.amazonaws.com/Kvk-Checklist-PDF-2025-GRATIS-DOWNLOAD.pdf" TargetMode="External"/><Relationship Id="rId331" Type="http://schemas.openxmlformats.org/officeDocument/2006/relationships/hyperlink" Target="https://belangrijk1.s3.eu-central-1.amazonaws.com/Levenstestament-Checklist-PDF-2025-GRATIS-DOWNLOAD.pdf" TargetMode="External"/><Relationship Id="rId332" Type="http://schemas.openxmlformats.org/officeDocument/2006/relationships/hyperlink" Target="https://belangrijk1.s3.eu-central-1.amazonaws.com/lijst.txt" TargetMode="External"/><Relationship Id="rId333" Type="http://schemas.openxmlformats.org/officeDocument/2006/relationships/hyperlink" Target="https://belangrijk1.s3.eu-central-1.amazonaws.com/Lmra-Checklist-Bouw-PDF-2025-GRATIS-DOWNLOAD.pdf" TargetMode="External"/><Relationship Id="rId334" Type="http://schemas.openxmlformats.org/officeDocument/2006/relationships/hyperlink" Target="https://belangrijk1.s3.eu-central-1.amazonaws.com/Lmra-Checklist-PDF-2025-GRATIS-DOWNLOAD.pdf" TargetMode="External"/><Relationship Id="rId335" Type="http://schemas.openxmlformats.org/officeDocument/2006/relationships/hyperlink" Target="https://belangrijk1.s3.eu-central-1.amazonaws.com/M&amp;A-Integration-Checklist-PDF-2025-GRATIS-DOWNLOAD.pdf" TargetMode="External"/><Relationship Id="rId336" Type="http://schemas.openxmlformats.org/officeDocument/2006/relationships/hyperlink" Target="https://belangrijk1.s3.eu-central-1.amazonaws.com/Machineveiligheid-Checklist-PDF-2025-GRATIS-DOWNLOAD.pdf" TargetMode="External"/><Relationship Id="rId337" Type="http://schemas.openxmlformats.org/officeDocument/2006/relationships/hyperlink" Target="https://belangrijk1.s3.eu-central-1.amazonaws.com/Marathon-Checklist-PDF-2025-GRATIS-DOWNLOAD.pdf" TargetMode="External"/><Relationship Id="rId338" Type="http://schemas.openxmlformats.org/officeDocument/2006/relationships/hyperlink" Target="https://belangrijk1.s3.eu-central-1.amazonaws.com/Nabestaanden-Checklist-PDF-2025-GRATIS-DOWNLOAD.pdf" TargetMode="External"/><Relationship Id="rId339" Type="http://schemas.openxmlformats.org/officeDocument/2006/relationships/hyperlink" Target="https://belangrijk1.s3.eu-central-1.amazonaws.com/Nen-2484-Checklist-PDF-2025-GRATIS-DOWNLOAD.pdf" TargetMode="External"/><Relationship Id="rId340" Type="http://schemas.openxmlformats.org/officeDocument/2006/relationships/hyperlink" Target="https://belangrijk1.s3.eu-central-1.amazonaws.com/Nen-7510-Checklist-PDF-2025-GRATIS-DOWNLOAD.pdf" TargetMode="External"/><Relationship Id="rId341" Type="http://schemas.openxmlformats.org/officeDocument/2006/relationships/hyperlink" Target="https://belangrijk1.s3.eu-central-1.amazonaws.com/New-York-Checklist-PDF-2025-GRATIS-DOWNLOAD.pdf" TargetMode="External"/><Relationship Id="rId342" Type="http://schemas.openxmlformats.org/officeDocument/2006/relationships/hyperlink" Target="https://belangrijk1.s3.eu-central-1.amazonaws.com/Nis2-Checklist-PDF-2025-GRATIS-DOWNLOAD.pdf" TargetMode="External"/><Relationship Id="rId343" Type="http://schemas.openxmlformats.org/officeDocument/2006/relationships/hyperlink" Target="https://belangrijk1.s3.eu-central-1.amazonaws.com/Noodpakket-Checklist-PDF-2025-GRATIS-DOWNLOAD.pdf" TargetMode="External"/><Relationship Id="rId344" Type="http://schemas.openxmlformats.org/officeDocument/2006/relationships/hyperlink" Target="https://belangrijk1.s3.eu-central-1.amazonaws.com/Onboarding-Checklist-Voorbeeld-PDF-2025-GRATIS-DOWNLOAD.pdf" TargetMode="External"/><Relationship Id="rId345" Type="http://schemas.openxmlformats.org/officeDocument/2006/relationships/hyperlink" Target="https://belangrijk1.s3.eu-central-1.amazonaws.com/Ondernemingsraad-Reorganisatie-Checklist-PDF-2025-GRATIS-DOWNLOAD.pdf" TargetMode="External"/><Relationship Id="rId346" Type="http://schemas.openxmlformats.org/officeDocument/2006/relationships/hyperlink" Target="https://belangrijk1.s3.eu-central-1.amazonaws.com/Ontruimingsoefening-Checklist-PDF-2025-GRATIS-DOWNLOAD.pdf" TargetMode="External"/><Relationship Id="rId347" Type="http://schemas.openxmlformats.org/officeDocument/2006/relationships/hyperlink" Target="https://belangrijk1.s3.eu-central-1.amazonaws.com/Op-Reis-Naar-Thailand-Checklist-PDF-2025-GRATIS-DOWNLOAD.pdf" TargetMode="External"/><Relationship Id="rId348" Type="http://schemas.openxmlformats.org/officeDocument/2006/relationships/hyperlink" Target="https://belangrijk1.s3.eu-central-1.amazonaws.com/Oplevering-Woning-Checklist-PDF-2025-GRATIS-DOWNLOAD.pdf" TargetMode="External"/><Relationship Id="rId349" Type="http://schemas.openxmlformats.org/officeDocument/2006/relationships/hyperlink" Target="https://belangrijk1.s3.eu-central-1.amazonaws.com/Organisatie-Evenement-Checklist-PDF-2025-GRATIS-DOWNLOAD.pdf" TargetMode="External"/><Relationship Id="rId350" Type="http://schemas.openxmlformats.org/officeDocument/2006/relationships/hyperlink" Target="https://belangrijk1.s3.eu-central-1.amazonaws.com/Pots-Symptomen-Checklist-PDF-2025-GRATIS-DOWNLOAD.pdf" TargetMode="External"/><Relationship Id="rId351" Type="http://schemas.openxmlformats.org/officeDocument/2006/relationships/hyperlink" Target="https://belangrijk1.s3.eu-central-1.amazonaws.com/Prepper-Bag-Checklist-PDF-2025-GRATIS-DOWNLOAD.pdf" TargetMode="External"/><Relationship Id="rId352" Type="http://schemas.openxmlformats.org/officeDocument/2006/relationships/hyperlink" Target="https://belangrijk1.s3.eu-central-1.amazonaws.com/Preppers-Checklist-PDF-2025-GRATIS-DOWNLOAD.pdf" TargetMode="External"/><Relationship Id="rId353" Type="http://schemas.openxmlformats.org/officeDocument/2006/relationships/hyperlink" Target="https://belangrijk1.s3.eu-central-1.amazonaws.com/Puppy-Benodigdheden-Checklist-PDF-2025-GRATIS-DOWNLOAD.pdf" TargetMode="External"/><Relationship Id="rId354" Type="http://schemas.openxmlformats.org/officeDocument/2006/relationships/hyperlink" Target="https://belangrijk1.s3.eu-central-1.amazonaws.com/Puppy-Checklist-PDF-2025-GRATIS-DOWNLOAD.pdf" TargetMode="External"/><Relationship Id="rId355" Type="http://schemas.openxmlformats.org/officeDocument/2006/relationships/hyperlink" Target="https://belangrijk1.s3.eu-central-1.amazonaws.com/Puppy-Checklist-Spullen-PDF-2025-GRATIS-DOWNLOAD.pdf" TargetMode="External"/><Relationship Id="rId356" Type="http://schemas.openxmlformats.org/officeDocument/2006/relationships/hyperlink" Target="https://belangrijk1.s3.eu-central-1.amazonaws.com/Puppy-Socialiseren-Checklist-PDF-2025-GRATIS-DOWNLOAD.pdf" TargetMode="External"/><Relationship Id="rId357" Type="http://schemas.openxmlformats.org/officeDocument/2006/relationships/hyperlink" Target="https://belangrijk1.s3.eu-central-1.amazonaws.com/Quality-Control-Checklist-PDF-2025-GRATIS-DOWNLOAD.pdf" TargetMode="External"/><Relationship Id="rId358" Type="http://schemas.openxmlformats.org/officeDocument/2006/relationships/hyperlink" Target="https://belangrijk1.s3.eu-central-1.amazonaws.com/Reis-Checklist-PDF-2025-GRATIS-DOWNLOAD.pdf" TargetMode="External"/><Relationship Id="rId359" Type="http://schemas.openxmlformats.org/officeDocument/2006/relationships/hyperlink" Target="https://belangrijk1.s3.eu-central-1.amazonaws.com/Reis-Naar-Amerika-Checklist-PDF-2025-GRATIS-DOWNLOAD.pdf" TargetMode="External"/><Relationship Id="rId360" Type="http://schemas.openxmlformats.org/officeDocument/2006/relationships/hyperlink" Target="https://belangrijk1.s3.eu-central-1.amazonaws.com/Reizen-Naar-Indonesie-Checklist-PDF-2025-GRATIS-DOWNLOAD.pdf" TargetMode="External"/><Relationship Id="rId361" Type="http://schemas.openxmlformats.org/officeDocument/2006/relationships/hyperlink" Target="https://belangrijk1.s3.eu-central-1.amazonaws.com/Safety-Checklist-PDF-2025-GRATIS-DOWNLOAD.pdf" TargetMode="External"/><Relationship Id="rId362" Type="http://schemas.openxmlformats.org/officeDocument/2006/relationships/hyperlink" Target="https://belangrijk1.s3.eu-central-1.amazonaws.com/Safety-Walk-Checklist-PDF-2025-GRATIS-DOWNLOAD.pdf" TargetMode="External"/><Relationship Id="rId363" Type="http://schemas.openxmlformats.org/officeDocument/2006/relationships/hyperlink" Target="https://belangrijk1.s3.eu-central-1.amazonaws.com/Scope-12-Checklist-Pdf-PDF-2025-GRATIS-DOWNLOAD.pdf" TargetMode="External"/><Relationship Id="rId364" Type="http://schemas.openxmlformats.org/officeDocument/2006/relationships/hyperlink" Target="https://belangrijk1.s3.eu-central-1.amazonaws.com/Seo-Checklist-PDF-2025-GRATIS-DOWNLOAD.pdf" TargetMode="External"/><Relationship Id="rId365" Type="http://schemas.openxmlformats.org/officeDocument/2006/relationships/hyperlink" Target="https://belangrijk1.s3.eu-central-1.amazonaws.com/Seo-Optimisation-Checklist-PDF-2025-GRATIS-DOWNLOAD.pdf" TargetMode="External"/><Relationship Id="rId366" Type="http://schemas.openxmlformats.org/officeDocument/2006/relationships/hyperlink" Target="https://belangrijk1.s3.eu-central-1.amazonaws.com/Ship-Shore-Safety-Checklist-PDF-2025-GRATIS-DOWNLOAD.pdf" TargetMode="External"/><Relationship Id="rId367" Type="http://schemas.openxmlformats.org/officeDocument/2006/relationships/hyperlink" Target="https://belangrijk1.s3.eu-central-1.amazonaws.com/Shopify-Seo-Checklist-PDF-2025-GRATIS-DOWNLOAD.pdf" TargetMode="External"/><Relationship Id="rId368" Type="http://schemas.openxmlformats.org/officeDocument/2006/relationships/hyperlink" Target="https://belangrijk1.s3.eu-central-1.amazonaws.com/Site-Migration-Checklist-PDF-2025-GRATIS-DOWNLOAD.pdf" TargetMode="External"/><Relationship Id="rId369" Type="http://schemas.openxmlformats.org/officeDocument/2006/relationships/hyperlink" Target="https://belangrijk1.s3.eu-central-1.amazonaws.com/Slaaphygiene-Checklist-PDF-2025-GRATIS-DOWNLOAD.pdf" TargetMode="External"/><Relationship Id="rId370" Type="http://schemas.openxmlformats.org/officeDocument/2006/relationships/hyperlink" Target="https://belangrijk1.s3.eu-central-1.amazonaws.com/Socialisatie-Pup-Checklist-PDF-2025-GRATIS-DOWNLOAD.pdf" TargetMode="External"/><Relationship Id="rId371" Type="http://schemas.openxmlformats.org/officeDocument/2006/relationships/hyperlink" Target="https://belangrijk1.s3.eu-central-1.amazonaws.com/Testament-Checklist-PDF-2025-GRATIS-DOWNLOAD.pdf" TargetMode="External"/><Relationship Id="rId372" Type="http://schemas.openxmlformats.org/officeDocument/2006/relationships/hyperlink" Target="https://belangrijk1.s3.eu-central-1.amazonaws.com/Thuisbevalling-Checklist-PDF-2025-GRATIS-DOWNLOAD.pdf" TargetMode="External"/><Relationship Id="rId373" Type="http://schemas.openxmlformats.org/officeDocument/2006/relationships/hyperlink" Target="https://belangrijk1.s3.eu-central-1.amazonaws.com/Trouw-Checklist-PDF-2025-GRATIS-DOWNLOAD.pdf" TargetMode="External"/><Relationship Id="rId374" Type="http://schemas.openxmlformats.org/officeDocument/2006/relationships/hyperlink" Target="https://belangrijk1.s3.eu-central-1.amazonaws.com/Trouwdag-Checklist-PDF-2025-GRATIS-DOWNLOAD.pdf" TargetMode="External"/><Relationship Id="rId375" Type="http://schemas.openxmlformats.org/officeDocument/2006/relationships/hyperlink" Target="https://belangrijk1.s3.eu-central-1.amazonaws.com/Trouwen-Checklist-PDF-2025-GRATIS-DOWNLOAD.pdf" TargetMode="External"/><Relationship Id="rId376" Type="http://schemas.openxmlformats.org/officeDocument/2006/relationships/hyperlink" Target="https://belangrijk1.s3.eu-central-1.amazonaws.com/Trouwplannen-Checklist-PDF-2025-GRATIS-DOWNLOAD.pdf" TargetMode="External"/><Relationship Id="rId377" Type="http://schemas.openxmlformats.org/officeDocument/2006/relationships/hyperlink" Target="https://belangrijk1.s3.eu-central-1.amazonaws.com/Trouwplanning-Checklist-PDF-2025-GRATIS-DOWNLOAD.pdf" TargetMode="External"/><Relationship Id="rId378" Type="http://schemas.openxmlformats.org/officeDocument/2006/relationships/hyperlink" Target="https://belangrijk1.s3.eu-central-1.amazonaws.com/Uitvaart-Regelen-Checklist-PDF-2025-GRATIS-DOWNLOAD.pdf" TargetMode="External"/><Relationship Id="rId379" Type="http://schemas.openxmlformats.org/officeDocument/2006/relationships/hyperlink" Target="https://belangrijk1.s3.eu-central-1.amazonaws.com/Uitzet-Checklist-PDF-2025-GRATIS-DOWNLOAD.pdf" TargetMode="External"/><Relationship Id="rId380" Type="http://schemas.openxmlformats.org/officeDocument/2006/relationships/hyperlink" Target="https://belangrijk1.s3.eu-central-1.amazonaws.com/Vakantie-Bagage-Checklist-PDF-2025-GRATIS-DOWNLOAD.pdf" TargetMode="External"/><Relationship Id="rId381" Type="http://schemas.openxmlformats.org/officeDocument/2006/relationships/hyperlink" Target="https://belangrijk1.s3.eu-central-1.amazonaws.com/Vakantie-Checklist-Kinderen-PDF-2025-GRATIS-DOWNLOAD.pdf" TargetMode="External"/><Relationship Id="rId382" Type="http://schemas.openxmlformats.org/officeDocument/2006/relationships/hyperlink" Target="https://belangrijk1.s3.eu-central-1.amazonaws.com/Vakantie-Checklist-Peuter-PDF-2025-GRATIS-DOWNLOAD.pdf" TargetMode="External"/><Relationship Id="rId383" Type="http://schemas.openxmlformats.org/officeDocument/2006/relationships/hyperlink" Target="https://belangrijk1.s3.eu-central-1.amazonaws.com/Vakantie-Checklist-Thailand-PDF-2025-GRATIS-DOWNLOAD.pdf" TargetMode="External"/><Relationship Id="rId384" Type="http://schemas.openxmlformats.org/officeDocument/2006/relationships/hyperlink" Target="https://belangrijk1.s3.eu-central-1.amazonaws.com/Vakantie-Checklist-Vliegen-PDF-2025-GRATIS-DOWNLOAD.pdf" TargetMode="External"/><Relationship Id="rId385" Type="http://schemas.openxmlformats.org/officeDocument/2006/relationships/hyperlink" Target="https://belangrijk1.s3.eu-central-1.amazonaws.com/Vakantie-Koffer-Checklist-PDF-2025-GRATIS-DOWNLOAD.pdf" TargetMode="External"/><Relationship Id="rId386" Type="http://schemas.openxmlformats.org/officeDocument/2006/relationships/hyperlink" Target="https://belangrijk1.s3.eu-central-1.amazonaws.com/Vca-Checklist-PDF-2025-GRATIS-DOWNLOAD.pdf" TargetMode="External"/><Relationship Id="rId387" Type="http://schemas.openxmlformats.org/officeDocument/2006/relationships/hyperlink" Target="https://belangrijk1.s3.eu-central-1.amazonaws.com/Vereniging-Eigen-Huis-Checklist-Oplevering-PDF-2025-GRATIS-DOWNLOAD.pdf" TargetMode="External"/><Relationship Id="rId388" Type="http://schemas.openxmlformats.org/officeDocument/2006/relationships/hyperlink" Target="https://belangrijk1.s3.eu-central-1.amazonaws.com/Verhuisplanner-Checklist-PDF-2025-GRATIS-DOWNLOAD.pdf" TargetMode="External"/><Relationship Id="rId389" Type="http://schemas.openxmlformats.org/officeDocument/2006/relationships/hyperlink" Target="https://belangrijk1.s3.eu-central-1.amazonaws.com/Verhuisplanning-Checklist-PDF-2025-GRATIS-DOWNLOAD.pdf" TargetMode="External"/><Relationship Id="rId390" Type="http://schemas.openxmlformats.org/officeDocument/2006/relationships/hyperlink" Target="https://belangrijk1.s3.eu-central-1.amazonaws.com/Verhuistips-Checklist-PDF-2025-GRATIS-DOWNLOAD.pdf" TargetMode="External"/><Relationship Id="rId391" Type="http://schemas.openxmlformats.org/officeDocument/2006/relationships/hyperlink" Target="https://belangrijk1.s3.eu-central-1.amazonaws.com/Verhuizen-Doorgeven-Checklist-PDF-2025-GRATIS-DOWNLOAD.pdf" TargetMode="External"/><Relationship Id="rId392" Type="http://schemas.openxmlformats.org/officeDocument/2006/relationships/hyperlink" Target="https://belangrijk1.s3.eu-central-1.amazonaws.com/Verhuizen-Wat-Te-Doen-Checklist-PDF-2025-GRATIS-DOWNLOAD.pdf" TargetMode="External"/><Relationship Id="rId393" Type="http://schemas.openxmlformats.org/officeDocument/2006/relationships/hyperlink" Target="https://belangrijk1.s3.eu-central-1.amazonaws.com/Verhuizing-Adres-Doorgeven-Checklist-PDF-2025-GRATIS-DOWNLOAD.pdf" TargetMode="External"/><Relationship Id="rId394" Type="http://schemas.openxmlformats.org/officeDocument/2006/relationships/hyperlink" Target="https://belangrijk1.s3.eu-central-1.amazonaws.com/Verhuizing-Checklist-PDF-2025-GRATIS-DOWNLOAD.pdf" TargetMode="External"/><Relationship Id="rId395" Type="http://schemas.openxmlformats.org/officeDocument/2006/relationships/hyperlink" Target="https://belangrijk1.s3.eu-central-1.amazonaws.com/Vliegvakantie-Checklist-PDF-2025-GRATIS-DOWNLOAD.pdf" TargetMode="External"/><Relationship Id="rId396" Type="http://schemas.openxmlformats.org/officeDocument/2006/relationships/hyperlink" Target="https://belangrijk1.s3.eu-central-1.amazonaws.com/Vluchtkoffer-Bevalling-Checklist-PDF-2025-GRATIS-DOWNLOAD.pdf" TargetMode="External"/><Relationship Id="rId397" Type="http://schemas.openxmlformats.org/officeDocument/2006/relationships/hyperlink" Target="https://belangrijk1.s3.eu-central-1.amazonaws.com/Vluchtkoffer-Checklist-PDF-2025-GRATIS-DOWNLOAD.pdf" TargetMode="External"/><Relationship Id="rId398" Type="http://schemas.openxmlformats.org/officeDocument/2006/relationships/hyperlink" Target="https://belangrijk1.s3.eu-central-1.amazonaws.com/Voorbeeld-Checklist-Nieuwe-Medewerker-PDF-2025-GRATIS-DOWNLOAD.pdf" TargetMode="External"/><Relationship Id="rId399" Type="http://schemas.openxmlformats.org/officeDocument/2006/relationships/hyperlink" Target="https://belangrijk1.s3.eu-central-1.amazonaws.com/Voorschouw-Nieuwbouw-Checklist-PDF-2025-GRATIS-DOWNLOAD.pdf" TargetMode="External"/><Relationship Id="rId400" Type="http://schemas.openxmlformats.org/officeDocument/2006/relationships/hyperlink" Target="https://belangrijk1.s3.eu-central-1.amazonaws.com/Vpn-Checklist-PDF-2025-GRATIS-DOWNLOAD.pdf" TargetMode="External"/><Relationship Id="rId401" Type="http://schemas.openxmlformats.org/officeDocument/2006/relationships/hyperlink" Target="https://belangrijk1.s3.eu-central-1.amazonaws.com/Vso-Checklist-PDF-2025-GRATIS-DOWNLOAD.pdf" TargetMode="External"/><Relationship Id="rId402" Type="http://schemas.openxmlformats.org/officeDocument/2006/relationships/hyperlink" Target="https://belangrijk1.s3.eu-central-1.amazonaws.com/Vve-Checklist-PDF-2025-GRATIS-DOWNLOAD.pdf" TargetMode="External"/><Relationship Id="rId403" Type="http://schemas.openxmlformats.org/officeDocument/2006/relationships/hyperlink" Target="https://belangrijk1.s3.eu-central-1.amazonaws.com/Warmtepomp-Checklist-PDF-2025-GRATIS-DOWNLOAD.pdf" TargetMode="External"/><Relationship Id="rId404" Type="http://schemas.openxmlformats.org/officeDocument/2006/relationships/hyperlink" Target="https://belangrijk1.s3.eu-central-1.amazonaws.com/Wat-Te-Doen-Na-Overlijden-Checklist-PDF-2025-GRATIS-DOWNLOAD.pdf" TargetMode="External"/><Relationship Id="rId405" Type="http://schemas.openxmlformats.org/officeDocument/2006/relationships/hyperlink" Target="https://belangrijk1.s3.eu-central-1.amazonaws.com/Wbtr-Checklist-PDF-2025-GRATIS-DOWNLOAD.pdf" TargetMode="External"/><Relationship Id="rId406" Type="http://schemas.openxmlformats.org/officeDocument/2006/relationships/hyperlink" Target="https://belangrijk1.s3.eu-central-1.amazonaws.com/Wcag-Guidelines-Checklist-PDF-2025-GRATIS-DOWNLOAD.pdf" TargetMode="External"/><Relationship Id="rId407" Type="http://schemas.openxmlformats.org/officeDocument/2006/relationships/hyperlink" Target="https://belangrijk1.s3.eu-central-1.amazonaws.com/Web-Migration-Checklist-PDF-2025-GRATIS-DOWNLOAD.pdf" TargetMode="External"/><Relationship Id="rId408" Type="http://schemas.openxmlformats.org/officeDocument/2006/relationships/hyperlink" Target="https://belangrijk1.s3.eu-central-1.amazonaws.com/Wedding-To-Do-Checklist-PDF-2025-GRATIS-DOWNLOAD.pdf" TargetMode="External"/><Relationship Id="rId409" Type="http://schemas.openxmlformats.org/officeDocument/2006/relationships/hyperlink" Target="https://belangrijk1.s3.eu-central-1.amazonaws.com/Weekend-Weg-Checklist-PDF-2025-GRATIS-DOWNLOAD.pdf" TargetMode="External"/><Relationship Id="rId410" Type="http://schemas.openxmlformats.org/officeDocument/2006/relationships/hyperlink" Target="https://belangrijk1.s3.eu-central-1.amazonaws.com/Werknemersvaardigheden-Checklist-PDF-2025-GRATIS-DOWNLOAD.pdf" TargetMode="External"/><Relationship Id="rId411" Type="http://schemas.openxmlformats.org/officeDocument/2006/relationships/hyperlink" Target="https://belangrijk1.s3.eu-central-1.amazonaws.com/Werkplekonderzoek-Checklist-PDF-2025-GRATIS-DOWNLOAD.pdf" TargetMode="External"/><Relationship Id="rId412" Type="http://schemas.openxmlformats.org/officeDocument/2006/relationships/hyperlink" Target="https://belangrijk1.s3.eu-central-1.amazonaws.com/Wintersport-Checklist-PDF-2025-GRATIS-DOWNLOAD.pdf" TargetMode="External"/><Relationship Id="rId413" Type="http://schemas.openxmlformats.org/officeDocument/2006/relationships/hyperlink" Target="https://belangrijk1.s3.eu-central-1.amazonaws.com/Zelf-Je-Huis-Verkopen-Checklist-PDF-2025-GRATIS-DOWNLOAD.pdf" TargetMode="External"/><Relationship Id="rId414" Type="http://schemas.openxmlformats.org/officeDocument/2006/relationships/hyperlink" Target="https://belangrijk1.s3.eu-central-1.amazonaws.com/Ziekenhuistas-Checklist-PDF-2025-GRATIS-DOWNLOAD.pdf" TargetMode="External"/><Relationship Id="rId415" Type="http://schemas.openxmlformats.org/officeDocument/2006/relationships/hyperlink" Target="https://belangrijk1.s3.eu-central-1.amazonaws.com/Ziekte-Van-Lyme-Symptomen-Checklist-PDF-2025-GRATIS-DOWNLOAD.pdf" TargetMode="External"/><Relationship Id="rId416" Type="http://schemas.openxmlformats.org/officeDocument/2006/relationships/hyperlink" Target="https://belangrijk1.s3.eu-central-1.amazonaws.com/Zomervakantie-Checklist-PDF-2025-GRATIS-DOWNLOAD.pdf" TargetMode="External"/><Relationship Id="rId417" Type="http://schemas.openxmlformats.org/officeDocument/2006/relationships/hyperlink" Target="https://belangrijk1.s3.eu-central-1.amazonaws.com/Zwanger-En-Nu-Checklist-PDF-2025-GRATIS-DOWNLOAD.pdf" TargetMode="External"/><Relationship Id="rId418" Type="http://schemas.openxmlformats.org/officeDocument/2006/relationships/hyperlink" Target="https://belangrijk1.s3.eu-central-1.amazonaws.com/Zwanger-Wat-Nu-Checklist-PDF-2025-GRATIS-DOWNLOAD.pdf" TargetMode="External"/><Relationship Id="rId419" Type="http://schemas.openxmlformats.org/officeDocument/2006/relationships/hyperlink" Target="https://belangrijk1.s3.eu-central-1.amazonaws.com/Zwangerschap-Checklist-PDF-2025-GRATIS-DOWNLOAD.pdf" TargetMode="External"/><Relationship Id="rId420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
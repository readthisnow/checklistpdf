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gratis checklist Gratis DOCX 2025</w:t>
      </w:r>
    </w:p>
    <w:p/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bepalen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perfecte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buitenlocatie,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sfeervolle</w:t>
      </w:r>
      <w:r>
        <w:rPr>
          <w:sz w:val="36"/>
        </w:rPr>
        <w:t xml:space="preserve"> </w:t>
      </w:r>
      <w:r>
        <w:rPr>
          <w:sz w:val="36"/>
        </w:rPr>
        <w:t>schuur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tuin.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plekken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seizoenen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inspiratie.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toegankelijkheid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gasten!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brengen.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Tent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Stoelen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Tafels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Decoratie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Gastlijst</w:t>
      </w:r>
      <w:r>
        <w:rPr>
          <w:sz w:val="36"/>
        </w:rPr>
        <w:t xml:space="preserve"> </w:t>
      </w:r>
      <w:r>
        <w:rPr>
          <w:sz w:val="36"/>
        </w:rPr>
        <w:t>samenstellen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willen</w:t>
      </w:r>
    </w:p>
    <w:p>
      <w:pPr>
        <w:spacing w:after="240"/>
      </w:pPr>
      <w:r>
        <w:rPr>
          <w:sz w:val="36"/>
        </w:rPr>
        <w:t>uitnodigen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vallen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'plus</w:t>
      </w:r>
      <w:r>
        <w:rPr>
          <w:sz w:val="36"/>
        </w:rPr>
        <w:t xml:space="preserve"> </w:t>
      </w:r>
      <w:r>
        <w:rPr>
          <w:sz w:val="36"/>
        </w:rPr>
        <w:t>one'.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capaciteit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voorkeuren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beiden.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spreadsheet!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Spreadsheet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Stickers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Pennen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trouwoutfits.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stijlen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seizoen.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denken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schoenen,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staan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dansen.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beiden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dragen!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Trouwjurk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Pak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geslaagde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opties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buffet,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sit-down</w:t>
      </w:r>
      <w:r>
        <w:rPr>
          <w:sz w:val="36"/>
        </w:rPr>
        <w:t xml:space="preserve"> </w:t>
      </w:r>
      <w:r>
        <w:rPr>
          <w:sz w:val="36"/>
        </w:rPr>
        <w:t>diner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foodtrucks.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dieetwensen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Proef</w:t>
      </w:r>
      <w:r>
        <w:rPr>
          <w:sz w:val="36"/>
        </w:rPr>
        <w:t xml:space="preserve"> </w:t>
      </w:r>
      <w:r>
        <w:rPr>
          <w:sz w:val="36"/>
        </w:rPr>
        <w:t>vooraf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menu-opties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mix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gerechten!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Cateraar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Servies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Bestek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Tafellinnen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stijl.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DJ,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live</w:t>
      </w:r>
    </w:p>
    <w:p>
      <w:pPr>
        <w:spacing w:after="240"/>
      </w:pP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photobooth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herinneringen.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aanbevelingen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check</w:t>
      </w:r>
      <w:r>
        <w:rPr>
          <w:sz w:val="36"/>
        </w:rPr>
        <w:t xml:space="preserve"> </w:t>
      </w:r>
      <w:r>
        <w:rPr>
          <w:sz w:val="36"/>
        </w:rPr>
        <w:t>beoordelingen.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breken,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</w:p>
    <w:p>
      <w:pPr>
        <w:spacing w:after="240"/>
      </w:pP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past!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DJ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Band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Photobooth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Spelletjes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Dansvloer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DIY-hoek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richten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creëren,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fotoalbum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boodschap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jullie.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voegt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persoonlijk</w:t>
      </w:r>
      <w:r>
        <w:rPr>
          <w:sz w:val="36"/>
        </w:rPr>
        <w:t xml:space="preserve"> </w:t>
      </w:r>
      <w:r>
        <w:rPr>
          <w:sz w:val="36"/>
        </w:rPr>
        <w:t>tintje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bruiloft.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fotoboek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stiften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decoratiemateriaal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talenten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bieden,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spelen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muziek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desserts.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verlagen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unieke,</w:t>
      </w:r>
    </w:p>
    <w:p>
      <w:pPr>
        <w:spacing w:after="240"/>
      </w:pP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geluidsinstallatie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bakbenodigdheden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muziekinstrumenten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documenteren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hashtag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gasten.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photobooth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borden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hashtag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posters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huwelijkswebsite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vinden,</w:t>
      </w:r>
      <w:r>
        <w:rPr>
          <w:sz w:val="36"/>
        </w:rPr>
        <w:t xml:space="preserve"> </w:t>
      </w:r>
      <w:r>
        <w:rPr>
          <w:sz w:val="36"/>
        </w:rPr>
        <w:t>evenals</w:t>
      </w:r>
      <w:r>
        <w:rPr>
          <w:sz w:val="36"/>
        </w:rPr>
        <w:t xml:space="preserve"> </w:t>
      </w:r>
      <w:r>
        <w:rPr>
          <w:sz w:val="36"/>
        </w:rPr>
        <w:t>RSVP-mogelijkheden.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vermindert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</w:p>
    <w:p>
      <w:pPr>
        <w:spacing w:after="240"/>
      </w:pPr>
      <w:r>
        <w:rPr>
          <w:sz w:val="36"/>
        </w:rPr>
        <w:t>telefoontjes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e-mails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beantwoorden.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websitebouwer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domeinnaam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ontwerpsjablonen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proefdag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diner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</w:p>
    <w:p>
      <w:pPr>
        <w:spacing w:after="240"/>
      </w:pP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proefdag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contactlijst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leveranciers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8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5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1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7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en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toel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afel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Decorati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preadshee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ticker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Penn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Trouwjur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a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Ja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ateraa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ervi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est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afellinn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and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Photobooth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pelletj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Dansvlo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otoboek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tift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ecoratiemateriaa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geluidsinstallati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bakbenodigdhed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uziekinstrument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hotobooth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orden+met+hashtag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ocial+media+poster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websitebouwer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DJ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checklist+voor+de+proefdag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www.amazon.nl/s?k=contactlijst+leveranciers&amp;crid=273Y1K6UO112F&amp;sprefix=kalender%2Caps%2C106&amp;linkCode=ll2&amp;tag=laptoplifepro-21&amp;linkId=0d5984cb56f56071e0a4e4033e760c92&amp;language=nl_NL&amp;ref_=as_li_ss_tl" TargetMode="External"/><Relationship Id="rId49" Type="http://schemas.openxmlformats.org/officeDocument/2006/relationships/hyperlink" Target="https://belangrijk1.s3.eu-central-1.amazonaws.com/18-En-Nu-Checklist-PDF-2025-GRATIS-DOWNLOAD.pdf" TargetMode="External"/><Relationship Id="rId50" Type="http://schemas.openxmlformats.org/officeDocument/2006/relationships/hyperlink" Target="https://belangrijk1.s3.eu-central-1.amazonaws.com/2e-Hands-Auto-Kopen-Checklist-PDF-2025-GRATIS-DOWNLOAD.pdf" TargetMode="External"/><Relationship Id="rId51" Type="http://schemas.openxmlformats.org/officeDocument/2006/relationships/hyperlink" Target="https://belangrijk1.s3.eu-central-1.amazonaws.com/5s-Audit-Checklist-PDF-2025-GRATIS-DOWNLOAD.pdf" TargetMode="External"/><Relationship Id="rId52" Type="http://schemas.openxmlformats.org/officeDocument/2006/relationships/hyperlink" Target="https://belangrijk1.s3.eu-central-1.amazonaws.com/Adhd-Checklist-Volwassenen-PDF-2025-GRATIS-DOWNLOAD.pdf" TargetMode="External"/><Relationship Id="rId53" Type="http://schemas.openxmlformats.org/officeDocument/2006/relationships/hyperlink" Target="https://belangrijk1.s3.eu-central-1.amazonaws.com/Adr-Uitrusting-Vrachtwagen-Checklist-PDF-2025-GRATIS-DOWNLOAD.pdf" TargetMode="External"/><Relationship Id="rId54" Type="http://schemas.openxmlformats.org/officeDocument/2006/relationships/hyperlink" Target="https://belangrijk1.s3.eu-central-1.amazonaws.com/Adres-Wijzigen-Checklist-PDF-2025-GRATIS-DOWNLOAD.pdf" TargetMode="External"/><Relationship Id="rId55" Type="http://schemas.openxmlformats.org/officeDocument/2006/relationships/hyperlink" Target="https://belangrijk1.s3.eu-central-1.amazonaws.com/Adres-Wijzigen-Verhuizing-Checklist-PDF-2025-GRATIS-DOWNLOAD.pdf" TargetMode="External"/><Relationship Id="rId56" Type="http://schemas.openxmlformats.org/officeDocument/2006/relationships/hyperlink" Target="https://belangrijk1.s3.eu-central-1.amazonaws.com/Anwb-Vakantie-Checklist-PDF-2025-GRATIS-DOWNLOAD.pdf" TargetMode="External"/><Relationship Id="rId57" Type="http://schemas.openxmlformats.org/officeDocument/2006/relationships/hyperlink" Target="https://belangrijk1.s3.eu-central-1.amazonaws.com/Auto-Grote-Beurt-Checklist-PDF-2025-GRATIS-DOWNLOAD.pdf" TargetMode="External"/><Relationship Id="rId58" Type="http://schemas.openxmlformats.org/officeDocument/2006/relationships/hyperlink" Target="https://belangrijk1.s3.eu-central-1.amazonaws.com/Auto-Kleine-Beurt-Checklist-PDF-2025-GRATIS-DOWNLOAD.pdf" TargetMode="External"/><Relationship Id="rId59" Type="http://schemas.openxmlformats.org/officeDocument/2006/relationships/hyperlink" Target="https://belangrijk1.s3.eu-central-1.amazonaws.com/Avg-Voor-Verenigingen-Checklist-PDF-2025-GRATIS-DOWNLOAD.pdf" TargetMode="External"/><Relationship Id="rId60" Type="http://schemas.openxmlformats.org/officeDocument/2006/relationships/hyperlink" Target="https://belangrijk1.s3.eu-central-1.amazonaws.com/B-Service-Mercedes-Checklist-PDF-2025-GRATIS-DOWNLOAD.pdf" TargetMode="External"/><Relationship Id="rId61" Type="http://schemas.openxmlformats.org/officeDocument/2006/relationships/hyperlink" Target="https://belangrijk1.s3.eu-central-1.amazonaws.com/Baby-Autisme-Checklist-PDF-2025-GRATIS-DOWNLOAD.pdf" TargetMode="External"/><Relationship Id="rId62" Type="http://schemas.openxmlformats.org/officeDocument/2006/relationships/hyperlink" Target="https://belangrijk1.s3.eu-central-1.amazonaws.com/Baby-Checklist-PDF-2025-GRATIS-DOWNLOAD.pdf" TargetMode="External"/><Relationship Id="rId63" Type="http://schemas.openxmlformats.org/officeDocument/2006/relationships/hyperlink" Target="https://belangrijk1.s3.eu-central-1.amazonaws.com/Babykamer-Checklist-PDF-2025-GRATIS-DOWNLOAD.pdf" TargetMode="External"/><Relationship Id="rId64" Type="http://schemas.openxmlformats.org/officeDocument/2006/relationships/hyperlink" Target="https://belangrijk1.s3.eu-central-1.amazonaws.com/Babylist-Checklist-PDF-2025-GRATIS-DOWNLOAD.pdf" TargetMode="External"/><Relationship Id="rId65" Type="http://schemas.openxmlformats.org/officeDocument/2006/relationships/hyperlink" Target="https://belangrijk1.s3.eu-central-1.amazonaws.com/Babyspullen-Checklist-PDF-2025-GRATIS-DOWNLOAD.pdf" TargetMode="External"/><Relationship Id="rId66" Type="http://schemas.openxmlformats.org/officeDocument/2006/relationships/hyperlink" Target="https://belangrijk1.s3.eu-central-1.amazonaws.com/Babyuitzet-Checklist-PDF-2025-GRATIS-DOWNLOAD.pdf" TargetMode="External"/><Relationship Id="rId67" Type="http://schemas.openxmlformats.org/officeDocument/2006/relationships/hyperlink" Target="https://belangrijk1.s3.eu-central-1.amazonaws.com/Bdsm-Checklist-PDF-2025-GRATIS-DOWNLOAD.pdf" TargetMode="External"/><Relationship Id="rId68" Type="http://schemas.openxmlformats.org/officeDocument/2006/relationships/hyperlink" Target="https://belangrijk1.s3.eu-central-1.amazonaws.com/Bedrijfsovername-Checklist-PDF-2025-GRATIS-DOWNLOAD.pdf" TargetMode="External"/><Relationship Id="rId69" Type="http://schemas.openxmlformats.org/officeDocument/2006/relationships/hyperlink" Target="https://belangrijk1.s3.eu-central-1.amazonaws.com/Bedrijfsverhuizing-Checklist-PDF-2025-GRATIS-DOWNLOAD.pdf" TargetMode="External"/><Relationship Id="rId70" Type="http://schemas.openxmlformats.org/officeDocument/2006/relationships/hyperlink" Target="https://belangrijk1.s3.eu-central-1.amazonaws.com/Begrafenis-Regelen-Checklist-PDF-2025-GRATIS-DOWNLOAD.pdf" TargetMode="External"/><Relationship Id="rId71" Type="http://schemas.openxmlformats.org/officeDocument/2006/relationships/hyperlink" Target="https://belangrijk1.s3.eu-central-1.amazonaws.com/Belastingdienst-Scheiden-Checklist-PDF-2025-GRATIS-DOWNLOAD.pdf" TargetMode="External"/><Relationship Id="rId72" Type="http://schemas.openxmlformats.org/officeDocument/2006/relationships/hyperlink" Target="https://belangrijk1.s3.eu-central-1.amazonaws.com/Bevalling-Checklist-PDF-2025-GRATIS-DOWNLOAD.pdf" TargetMode="External"/><Relationship Id="rId73" Type="http://schemas.openxmlformats.org/officeDocument/2006/relationships/hyperlink" Target="https://belangrijk1.s3.eu-central-1.amazonaws.com/Bevalling-Ziekenhuis-Checklist-PDF-2025-GRATIS-DOWNLOAD.pdf" TargetMode="External"/><Relationship Id="rId74" Type="http://schemas.openxmlformats.org/officeDocument/2006/relationships/hyperlink" Target="https://belangrijk1.s3.eu-central-1.amazonaws.com/Bezichtiging-Checklist-PDF-2025-GRATIS-DOWNLOAD.pdf" TargetMode="External"/><Relationship Id="rId75" Type="http://schemas.openxmlformats.org/officeDocument/2006/relationships/hyperlink" Target="https://belangrijk1.s3.eu-central-1.amazonaws.com/Bezichtiging-Huis-Checklist-PDF-2025-GRATIS-DOWNLOAD.pdf" TargetMode="External"/><Relationship Id="rId76" Type="http://schemas.openxmlformats.org/officeDocument/2006/relationships/hyperlink" Target="https://belangrijk1.s3.eu-central-1.amazonaws.com/Bhv-Checklist-PDF-2025-GRATIS-DOWNLOAD.pdf" TargetMode="External"/><Relationship Id="rId77" Type="http://schemas.openxmlformats.org/officeDocument/2006/relationships/hyperlink" Target="https://belangrijk1.s3.eu-central-1.amazonaws.com/Boot-Winterklaar-Maken-Checklist-PDF-2025-GRATIS-DOWNLOAD.pdf" TargetMode="External"/><Relationship Id="rId78" Type="http://schemas.openxmlformats.org/officeDocument/2006/relationships/hyperlink" Target="https://belangrijk1.s3.eu-central-1.amazonaws.com/Bouwkundige-Keuring-Checklist-PDF-2025-GRATIS-DOWNLOAD.pdf" TargetMode="External"/><Relationship Id="rId79" Type="http://schemas.openxmlformats.org/officeDocument/2006/relationships/hyperlink" Target="https://belangrijk1.s3.eu-central-1.amazonaws.com/Bovag-Caravan-Keuring-Checklist-PDF-2025-GRATIS-DOWNLOAD.pdf" TargetMode="External"/><Relationship Id="rId80" Type="http://schemas.openxmlformats.org/officeDocument/2006/relationships/hyperlink" Target="https://belangrijk1.s3.eu-central-1.amazonaws.com/Bridal-Checklist-PDF-2025-GRATIS-DOWNLOAD.pdf" TargetMode="External"/><Relationship Id="rId81" Type="http://schemas.openxmlformats.org/officeDocument/2006/relationships/hyperlink" Target="https://belangrijk1.s3.eu-central-1.amazonaws.com/Bruiloft-Organiseren-Checklist-PDF-2025-GRATIS-DOWNLOAD.pdf" TargetMode="External"/><Relationship Id="rId82" Type="http://schemas.openxmlformats.org/officeDocument/2006/relationships/hyperlink" Target="https://belangrijk1.s3.eu-central-1.amazonaws.com/Bruiloft-Planning-Checklist-PDF-2025-GRATIS-DOWNLOAD.pdf" TargetMode="External"/><Relationship Id="rId83" Type="http://schemas.openxmlformats.org/officeDocument/2006/relationships/hyperlink" Target="https://belangrijk1.s3.eu-central-1.amazonaws.com/Bug-Out-Bag-Checklist-PDF-2025-GRATIS-DOWNLOAD.pdf" TargetMode="External"/><Relationship Id="rId84" Type="http://schemas.openxmlformats.org/officeDocument/2006/relationships/hyperlink" Target="https://belangrijk1.s3.eu-central-1.amazonaws.com/Business-Checklist-PDF-2025-GRATIS-DOWNLOAD.pdf" TargetMode="External"/><Relationship Id="rId85" Type="http://schemas.openxmlformats.org/officeDocument/2006/relationships/hyperlink" Target="https://belangrijk1.s3.eu-central-1.amazonaws.com/Business-Plan-Checklist-PDF-2025-GRATIS-DOWNLOAD.pdf" TargetMode="External"/><Relationship Id="rId86" Type="http://schemas.openxmlformats.org/officeDocument/2006/relationships/hyperlink" Target="https://belangrijk1.s3.eu-central-1.amazonaws.com/Camper-Checklist-PDF-2025-GRATIS-DOWNLOAD.pdf" TargetMode="External"/><Relationship Id="rId87" Type="http://schemas.openxmlformats.org/officeDocument/2006/relationships/hyperlink" Target="https://belangrijk1.s3.eu-central-1.amazonaws.com/Camper-Winterstalling-Checklist-PDF-2025-GRATIS-DOWNLOAD.pdf" TargetMode="External"/><Relationship Id="rId88" Type="http://schemas.openxmlformats.org/officeDocument/2006/relationships/hyperlink" Target="https://belangrijk1.s3.eu-central-1.amazonaws.com/Ceremoniemeester-Checklist-PDF-2025-GRATIS-DOWNLOAD.pdf" TargetMode="External"/><Relationship Id="rId89" Type="http://schemas.openxmlformats.org/officeDocument/2006/relationships/hyperlink" Target="https://belangrijk1.s3.eu-central-1.amazonaws.com/Checklist-18-Jaar-PDF-2025-GRATIS-DOWNLOAD.pdf" TargetMode="External"/><Relationship Id="rId90" Type="http://schemas.openxmlformats.org/officeDocument/2006/relationships/hyperlink" Target="https://belangrijk1.s3.eu-central-1.amazonaws.com/Checklist-Aangifte-Erfbelasting-PDF-2025-GRATIS-DOWNLOAD.pdf" TargetMode="External"/><Relationship Id="rId91" Type="http://schemas.openxmlformats.org/officeDocument/2006/relationships/hyperlink" Target="https://belangrijk1.s3.eu-central-1.amazonaws.com/Checklist-Aankoop-Appartement-PDF-2025-GRATIS-DOWNLOAD.pdf" TargetMode="External"/><Relationship Id="rId92" Type="http://schemas.openxmlformats.org/officeDocument/2006/relationships/hyperlink" Target="https://belangrijk1.s3.eu-central-1.amazonaws.com/Checklist-Aankoop-Auto-PDF-2025-GRATIS-DOWNLOAD.pdf" TargetMode="External"/><Relationship Id="rId93" Type="http://schemas.openxmlformats.org/officeDocument/2006/relationships/hyperlink" Target="https://belangrijk1.s3.eu-central-1.amazonaws.com/Checklist-Aankoop-Huis-PDF-2025-GRATIS-DOWNLOAD.pdf" TargetMode="External"/><Relationship Id="rId94" Type="http://schemas.openxmlformats.org/officeDocument/2006/relationships/hyperlink" Target="https://belangrijk1.s3.eu-central-1.amazonaws.com/Checklist-Aankoop-Kitten-PDF-2025-GRATIS-DOWNLOAD.pdf" TargetMode="External"/><Relationship Id="rId95" Type="http://schemas.openxmlformats.org/officeDocument/2006/relationships/hyperlink" Target="https://belangrijk1.s3.eu-central-1.amazonaws.com/Checklist-Aankoop-Puppy-PDF-2025-GRATIS-DOWNLOAD.pdf" TargetMode="External"/><Relationship Id="rId96" Type="http://schemas.openxmlformats.org/officeDocument/2006/relationships/hyperlink" Target="https://belangrijk1.s3.eu-central-1.amazonaws.com/Checklist-Aankoopkeuring-Boot-PDF-2025-GRATIS-DOWNLOAD.pdf" TargetMode="External"/><Relationship Id="rId97" Type="http://schemas.openxmlformats.org/officeDocument/2006/relationships/hyperlink" Target="https://belangrijk1.s3.eu-central-1.amazonaws.com/Checklist-Aanschaf-Hond-PDF-2025-GRATIS-DOWNLOAD.pdf" TargetMode="External"/><Relationship Id="rId98" Type="http://schemas.openxmlformats.org/officeDocument/2006/relationships/hyperlink" Target="https://belangrijk1.s3.eu-central-1.amazonaws.com/Checklist-Add-Kind-PDF-2025-GRATIS-DOWNLOAD.pdf" TargetMode="External"/><Relationship Id="rId99" Type="http://schemas.openxmlformats.org/officeDocument/2006/relationships/hyperlink" Target="https://belangrijk1.s3.eu-central-1.amazonaws.com/Checklist-Adreswijziging-PDF-2025-GRATIS-DOWNLOAD.pdf" TargetMode="External"/><Relationship Id="rId100" Type="http://schemas.openxmlformats.org/officeDocument/2006/relationships/hyperlink" Target="https://belangrijk1.s3.eu-central-1.amazonaws.com/Checklist-Ai-PDF-2025-GRATIS-DOWNLOAD.pdf" TargetMode="External"/><Relationship Id="rId101" Type="http://schemas.openxmlformats.org/officeDocument/2006/relationships/hyperlink" Target="https://belangrijk1.s3.eu-central-1.amazonaws.com/Checklist-Amerika-Vakantie-PDF-2025-GRATIS-DOWNLOAD.pdf" TargetMode="External"/><Relationship Id="rId102" Type="http://schemas.openxmlformats.org/officeDocument/2006/relationships/hyperlink" Target="https://belangrijk1.s3.eu-central-1.amazonaws.com/Checklist-Arbeidsvoorwaardengesprek-PDF-2025-GRATIS-DOWNLOAD.pdf" TargetMode="External"/><Relationship Id="rId103" Type="http://schemas.openxmlformats.org/officeDocument/2006/relationships/hyperlink" Target="https://belangrijk1.s3.eu-central-1.amazonaws.com/Checklist-Auto-Onderhoud-PDF-2025-GRATIS-DOWNLOAD.pdf" TargetMode="External"/><Relationship Id="rId104" Type="http://schemas.openxmlformats.org/officeDocument/2006/relationships/hyperlink" Target="https://belangrijk1.s3.eu-central-1.amazonaws.com/Checklist-Auto-Verkopen-PDF-2025-GRATIS-DOWNLOAD.pdf" TargetMode="External"/><Relationship Id="rId105" Type="http://schemas.openxmlformats.org/officeDocument/2006/relationships/hyperlink" Target="https://belangrijk1.s3.eu-central-1.amazonaws.com/Checklist-Autovakantie-PDF-2025-GRATIS-DOWNLOAD.pdf" TargetMode="External"/><Relationship Id="rId106" Type="http://schemas.openxmlformats.org/officeDocument/2006/relationships/hyperlink" Target="https://belangrijk1.s3.eu-central-1.amazonaws.com/Checklist-Avg-PDF-2025-GRATIS-DOWNLOAD.pdf" TargetMode="External"/><Relationship Id="rId107" Type="http://schemas.openxmlformats.org/officeDocument/2006/relationships/hyperlink" Target="https://belangrijk1.s3.eu-central-1.amazonaws.com/Checklist-Baby-Op-Komst-PDF-2025-GRATIS-DOWNLOAD.pdf" TargetMode="External"/><Relationship Id="rId108" Type="http://schemas.openxmlformats.org/officeDocument/2006/relationships/hyperlink" Target="https://belangrijk1.s3.eu-central-1.amazonaws.com/Checklist-Baby-PDF-2025-GRATIS-DOWNLOAD.pdf" TargetMode="External"/><Relationship Id="rId109" Type="http://schemas.openxmlformats.org/officeDocument/2006/relationships/hyperlink" Target="https://belangrijk1.s3.eu-central-1.amazonaws.com/Checklist-Backpacken-Azie-PDF-2025-GRATIS-DOWNLOAD.pdf" TargetMode="External"/><Relationship Id="rId110" Type="http://schemas.openxmlformats.org/officeDocument/2006/relationships/hyperlink" Target="https://belangrijk1.s3.eu-central-1.amazonaws.com/Checklist-Backpacken-Indonesie-PDF-2025-GRATIS-DOWNLOAD.pdf" TargetMode="External"/><Relationship Id="rId111" Type="http://schemas.openxmlformats.org/officeDocument/2006/relationships/hyperlink" Target="https://belangrijk1.s3.eu-central-1.amazonaws.com/Checklist-Badkamer-Verbouwen-PDF-2025-GRATIS-DOWNLOAD.pdf" TargetMode="External"/><Relationship Id="rId112" Type="http://schemas.openxmlformats.org/officeDocument/2006/relationships/hyperlink" Target="https://belangrijk1.s3.eu-central-1.amazonaws.com/Checklist-Bedrijfsbeeindiging-PDF-2025-GRATIS-DOWNLOAD.pdf" TargetMode="External"/><Relationship Id="rId113" Type="http://schemas.openxmlformats.org/officeDocument/2006/relationships/hyperlink" Target="https://belangrijk1.s3.eu-central-1.amazonaws.com/Checklist-Beheerder-Brandmeldinstallatie-PDF-2025-GRATIS-DOWNLOAD.pdf" TargetMode="External"/><Relationship Id="rId114" Type="http://schemas.openxmlformats.org/officeDocument/2006/relationships/hyperlink" Target="https://belangrijk1.s3.eu-central-1.amazonaws.com/Checklist-Belastingaangifte-2026-PDF-2025-GRATIS-DOWNLOAD.pdf" TargetMode="External"/><Relationship Id="rId115" Type="http://schemas.openxmlformats.org/officeDocument/2006/relationships/hyperlink" Target="https://belangrijk1.s3.eu-central-1.amazonaws.com/Checklist-Belastingdienst-Schijnzelfstandigheid-PDF-2025-GRATIS-DOWNLOAD.pdf" TargetMode="External"/><Relationship Id="rId116" Type="http://schemas.openxmlformats.org/officeDocument/2006/relationships/hyperlink" Target="https://belangrijk1.s3.eu-central-1.amazonaws.com/Checklist-Bevallen-Ziekenhuis-PDF-2025-GRATIS-DOWNLOAD.pdf" TargetMode="External"/><Relationship Id="rId117" Type="http://schemas.openxmlformats.org/officeDocument/2006/relationships/hyperlink" Target="https://belangrijk1.s3.eu-central-1.amazonaws.com/Checklist-Bevallingstas-PDF-2025-GRATIS-DOWNLOAD.pdf" TargetMode="External"/><Relationship Id="rId118" Type="http://schemas.openxmlformats.org/officeDocument/2006/relationships/hyperlink" Target="https://belangrijk1.s3.eu-central-1.amazonaws.com/Checklist-Bezichtiging-Huis-PDF-2025-GRATIS-DOWNLOAD.pdf" TargetMode="External"/><Relationship Id="rId119" Type="http://schemas.openxmlformats.org/officeDocument/2006/relationships/hyperlink" Target="https://belangrijk1.s3.eu-central-1.amazonaws.com/Checklist-Bij-Overlijden-Ouder-PDF-2025-GRATIS-DOWNLOAD.pdf" TargetMode="External"/><Relationship Id="rId120" Type="http://schemas.openxmlformats.org/officeDocument/2006/relationships/hyperlink" Target="https://belangrijk1.s3.eu-central-1.amazonaws.com/Checklist-Bij-Overlijden-Ouders-PDF-2025-GRATIS-DOWNLOAD.pdf" TargetMode="External"/><Relationship Id="rId121" Type="http://schemas.openxmlformats.org/officeDocument/2006/relationships/hyperlink" Target="https://belangrijk1.s3.eu-central-1.amazonaws.com/Checklist-Bij-Overlijden-PDF-2025-GRATIS-DOWNLOAD.pdf" TargetMode="External"/><Relationship Id="rId122" Type="http://schemas.openxmlformats.org/officeDocument/2006/relationships/hyperlink" Target="https://belangrijk1.s3.eu-central-1.amazonaws.com/Checklist-Bouwbesluit-PDF-2025-GRATIS-DOWNLOAD.pdf" TargetMode="External"/><Relationship Id="rId123" Type="http://schemas.openxmlformats.org/officeDocument/2006/relationships/hyperlink" Target="https://belangrijk1.s3.eu-central-1.amazonaws.com/Checklist-Bouwen-Huis-PDF-2025-GRATIS-DOWNLOAD.pdf" TargetMode="External"/><Relationship Id="rId124" Type="http://schemas.openxmlformats.org/officeDocument/2006/relationships/hyperlink" Target="https://belangrijk1.s3.eu-central-1.amazonaws.com/Checklist-Brandveiligheid-PDF-2025-GRATIS-DOWNLOAD.pdf" TargetMode="External"/><Relationship Id="rId125" Type="http://schemas.openxmlformats.org/officeDocument/2006/relationships/hyperlink" Target="https://belangrijk1.s3.eu-central-1.amazonaws.com/Checklist-Bruiloft-Pdf-PDF-2025-GRATIS-DOWNLOAD.pdf" TargetMode="External"/><Relationship Id="rId126" Type="http://schemas.openxmlformats.org/officeDocument/2006/relationships/hyperlink" Target="https://belangrijk1.s3.eu-central-1.amazonaws.com/Checklist-Camper-Winterklaar-Maken-PDF-2025-GRATIS-DOWNLOAD.pdf" TargetMode="External"/><Relationship Id="rId127" Type="http://schemas.openxmlformats.org/officeDocument/2006/relationships/hyperlink" Target="https://belangrijk1.s3.eu-central-1.amazonaws.com/Checklist-Citytrip-PDF-2025-GRATIS-DOWNLOAD.pdf" TargetMode="External"/><Relationship Id="rId128" Type="http://schemas.openxmlformats.org/officeDocument/2006/relationships/hyperlink" Target="https://belangrijk1.s3.eu-central-1.amazonaws.com/Checklist-Compliance-PDF-2025-GRATIS-DOWNLOAD.pdf" TargetMode="External"/><Relationship Id="rId129" Type="http://schemas.openxmlformats.org/officeDocument/2006/relationships/hyperlink" Target="https://belangrijk1.s3.eu-central-1.amazonaws.com/Checklist-Costa-Rica-PDF-2025-GRATIS-DOWNLOAD.pdf" TargetMode="External"/><Relationship Id="rId130" Type="http://schemas.openxmlformats.org/officeDocument/2006/relationships/hyperlink" Target="https://belangrijk1.s3.eu-central-1.amazonaws.com/Checklist-Crematie-PDF-2025-GRATIS-DOWNLOAD.pdf" TargetMode="External"/><Relationship Id="rId131" Type="http://schemas.openxmlformats.org/officeDocument/2006/relationships/hyperlink" Target="https://belangrijk1.s3.eu-central-1.amazonaws.com/Checklist-Cv-PDF-2025-GRATIS-DOWNLOAD.pdf" TargetMode="External"/><Relationship Id="rId132" Type="http://schemas.openxmlformats.org/officeDocument/2006/relationships/hyperlink" Target="https://belangrijk1.s3.eu-central-1.amazonaws.com/Checklist-Digitale-Nalatenschap-PDF-2025-GRATIS-DOWNLOAD.pdf" TargetMode="External"/><Relationship Id="rId133" Type="http://schemas.openxmlformats.org/officeDocument/2006/relationships/hyperlink" Target="https://belangrijk1.s3.eu-central-1.amazonaws.com/Checklist-Duurzame-Inzetbaarheid-PDF-2025-GRATIS-DOWNLOAD.pdf" TargetMode="External"/><Relationship Id="rId134" Type="http://schemas.openxmlformats.org/officeDocument/2006/relationships/hyperlink" Target="https://belangrijk1.s3.eu-central-1.amazonaws.com/Checklist-Echtscheidingsconvenant-PDF-2025-GRATIS-DOWNLOAD.pdf" TargetMode="External"/><Relationship Id="rId135" Type="http://schemas.openxmlformats.org/officeDocument/2006/relationships/hyperlink" Target="https://belangrijk1.s3.eu-central-1.amazonaws.com/Checklist-Eerste-Huis-Kopen-PDF-2025-GRATIS-DOWNLOAD.pdf" TargetMode="External"/><Relationship Id="rId136" Type="http://schemas.openxmlformats.org/officeDocument/2006/relationships/hyperlink" Target="https://belangrijk1.s3.eu-central-1.amazonaws.com/Checklist-Effectief-Vergaderen-PDF-2025-GRATIS-DOWNLOAD.pdf" TargetMode="External"/><Relationship Id="rId137" Type="http://schemas.openxmlformats.org/officeDocument/2006/relationships/hyperlink" Target="https://belangrijk1.s3.eu-central-1.amazonaws.com/Checklist-Ehbo-Doos-PDF-2025-GRATIS-DOWNLOAD.pdf" TargetMode="External"/><Relationship Id="rId138" Type="http://schemas.openxmlformats.org/officeDocument/2006/relationships/hyperlink" Target="https://belangrijk1.s3.eu-central-1.amazonaws.com/Checklist-Ehbo-Koffer-PDF-2025-GRATIS-DOWNLOAD.pdf" TargetMode="External"/><Relationship Id="rId139" Type="http://schemas.openxmlformats.org/officeDocument/2006/relationships/hyperlink" Target="https://belangrijk1.s3.eu-central-1.amazonaws.com/Checklist-Eigen-Bedrijf-Starten-PDF-2025-GRATIS-DOWNLOAD.pdf" TargetMode="External"/><Relationship Id="rId140" Type="http://schemas.openxmlformats.org/officeDocument/2006/relationships/hyperlink" Target="https://belangrijk1.s3.eu-central-1.amazonaws.com/Checklist-Emigratie-PDF-2025-GRATIS-DOWNLOAD.pdf" TargetMode="External"/><Relationship Id="rId141" Type="http://schemas.openxmlformats.org/officeDocument/2006/relationships/hyperlink" Target="https://belangrijk1.s3.eu-central-1.amazonaws.com/Checklist-Emigreren-PDF-2025-GRATIS-DOWNLOAD.pdf" TargetMode="External"/><Relationship Id="rId142" Type="http://schemas.openxmlformats.org/officeDocument/2006/relationships/hyperlink" Target="https://belangrijk1.s3.eu-central-1.amazonaws.com/Checklist-Energiebesparing-PDF-2025-GRATIS-DOWNLOAD.pdf" TargetMode="External"/><Relationship Id="rId143" Type="http://schemas.openxmlformats.org/officeDocument/2006/relationships/hyperlink" Target="https://belangrijk1.s3.eu-central-1.amazonaws.com/Checklist-Energielabel-PDF-2025-GRATIS-DOWNLOAD.pdf" TargetMode="External"/><Relationship Id="rId144" Type="http://schemas.openxmlformats.org/officeDocument/2006/relationships/hyperlink" Target="https://belangrijk1.s3.eu-central-1.amazonaws.com/Checklist-Erfbelasting-PDF-2025-GRATIS-DOWNLOAD.pdf" TargetMode="External"/><Relationship Id="rId145" Type="http://schemas.openxmlformats.org/officeDocument/2006/relationships/hyperlink" Target="https://belangrijk1.s3.eu-central-1.amazonaws.com/Checklist-Erfenis-PDF-2025-GRATIS-DOWNLOAD.pdf" TargetMode="External"/><Relationship Id="rId146" Type="http://schemas.openxmlformats.org/officeDocument/2006/relationships/hyperlink" Target="https://belangrijk1.s3.eu-central-1.amazonaws.com/Checklist-Evenement-Organiseren-PDF-2025-GRATIS-DOWNLOAD.pdf" TargetMode="External"/><Relationship Id="rId147" Type="http://schemas.openxmlformats.org/officeDocument/2006/relationships/hyperlink" Target="https://belangrijk1.s3.eu-central-1.amazonaws.com/Checklist-Event-Organisation-PDF-2025-GRATIS-DOWNLOAD.pdf" TargetMode="External"/><Relationship Id="rId148" Type="http://schemas.openxmlformats.org/officeDocument/2006/relationships/hyperlink" Target="https://belangrijk1.s3.eu-central-1.amazonaws.com/Checklist-Event-Organizer-PDF-2025-GRATIS-DOWNLOAD.pdf" TargetMode="External"/><Relationship Id="rId149" Type="http://schemas.openxmlformats.org/officeDocument/2006/relationships/hyperlink" Target="https://belangrijk1.s3.eu-central-1.amazonaws.com/Checklist-Event-Planning-PDF-2025-GRATIS-DOWNLOAD.pdf" TargetMode="External"/><Relationship Id="rId150" Type="http://schemas.openxmlformats.org/officeDocument/2006/relationships/hyperlink" Target="https://belangrijk1.s3.eu-central-1.amazonaws.com/Checklist-Executeur-Testamentair-PDF-2025-GRATIS-DOWNLOAD.pdf" TargetMode="External"/><Relationship Id="rId151" Type="http://schemas.openxmlformats.org/officeDocument/2006/relationships/hyperlink" Target="https://belangrijk1.s3.eu-central-1.amazonaws.com/Checklist-Feest-Organiseren-PDF-2025-GRATIS-DOWNLOAD.pdf" TargetMode="External"/><Relationship Id="rId152" Type="http://schemas.openxmlformats.org/officeDocument/2006/relationships/hyperlink" Target="https://belangrijk1.s3.eu-central-1.amazonaws.com/Checklist-Festival-PDF-2025-GRATIS-DOWNLOAD.pdf" TargetMode="External"/><Relationship Id="rId153" Type="http://schemas.openxmlformats.org/officeDocument/2006/relationships/hyperlink" Target="https://belangrijk1.s3.eu-central-1.amazonaws.com/Checklist-For-A-Wedding-PDF-2025-GRATIS-DOWNLOAD.pdf" TargetMode="External"/><Relationship Id="rId154" Type="http://schemas.openxmlformats.org/officeDocument/2006/relationships/hyperlink" Target="https://belangrijk1.s3.eu-central-1.amazonaws.com/Checklist-Frequent-Verzuimgesprek-PDF-2025-GRATIS-DOWNLOAD.pdf" TargetMode="External"/><Relationship Id="rId155" Type="http://schemas.openxmlformats.org/officeDocument/2006/relationships/hyperlink" Target="https://belangrijk1.s3.eu-central-1.amazonaws.com/Checklist-Geboorte-PDF-2025-GRATIS-DOWNLOAD.pdf" TargetMode="External"/><Relationship Id="rId156" Type="http://schemas.openxmlformats.org/officeDocument/2006/relationships/hyperlink" Target="https://belangrijk1.s3.eu-central-1.amazonaws.com/Checklist-Gemeubileerd-Verhuren-PDF-2025-GRATIS-DOWNLOAD.pdf" TargetMode="External"/><Relationship Id="rId157" Type="http://schemas.openxmlformats.org/officeDocument/2006/relationships/hyperlink" Target="https://belangrijk1.s3.eu-central-1.amazonaws.com/Checklist-Geregistreerd-Partnerschap-PDF-2025-GRATIS-DOWNLOAD.pdf" TargetMode="External"/><Relationship Id="rId158" Type="http://schemas.openxmlformats.org/officeDocument/2006/relationships/hyperlink" Target="https://belangrijk1.s3.eu-central-1.amazonaws.com/Checklist-Haccp-PDF-2025-GRATIS-DOWNLOAD.pdf" TargetMode="External"/><Relationship Id="rId159" Type="http://schemas.openxmlformats.org/officeDocument/2006/relationships/hyperlink" Target="https://belangrijk1.s3.eu-central-1.amazonaws.com/Checklist-Handbagage-PDF-2025-GRATIS-DOWNLOAD.pdf" TargetMode="External"/><Relationship Id="rId160" Type="http://schemas.openxmlformats.org/officeDocument/2006/relationships/hyperlink" Target="https://belangrijk1.s3.eu-central-1.amazonaws.com/Checklist-Hond-Kopen-PDF-2025-GRATIS-DOWNLOAD.pdf" TargetMode="External"/><Relationship Id="rId161" Type="http://schemas.openxmlformats.org/officeDocument/2006/relationships/hyperlink" Target="https://belangrijk1.s3.eu-central-1.amazonaws.com/Checklist-Huis-Gekocht-PDF-2025-GRATIS-DOWNLOAD.pdf" TargetMode="External"/><Relationship Id="rId162" Type="http://schemas.openxmlformats.org/officeDocument/2006/relationships/hyperlink" Target="https://belangrijk1.s3.eu-central-1.amazonaws.com/Checklist-Huis-Verkocht-PDF-2025-GRATIS-DOWNLOAD.pdf" TargetMode="External"/><Relationship Id="rId163" Type="http://schemas.openxmlformats.org/officeDocument/2006/relationships/hyperlink" Target="https://belangrijk1.s3.eu-central-1.amazonaws.com/Checklist-Huis-Verkopen-En-Verhuizen-PDF-2025-GRATIS-DOWNLOAD.pdf" TargetMode="External"/><Relationship Id="rId164" Type="http://schemas.openxmlformats.org/officeDocument/2006/relationships/hyperlink" Target="https://belangrijk1.s3.eu-central-1.amazonaws.com/Checklist-Huis-Verkopen-PDF-2025-GRATIS-DOWNLOAD.pdf" TargetMode="External"/><Relationship Id="rId165" Type="http://schemas.openxmlformats.org/officeDocument/2006/relationships/hyperlink" Target="https://belangrijk1.s3.eu-central-1.amazonaws.com/Checklist-Hypotheek-PDF-2025-GRATIS-DOWNLOAD.pdf" TargetMode="External"/><Relationship Id="rId166" Type="http://schemas.openxmlformats.org/officeDocument/2006/relationships/hyperlink" Target="https://belangrijk1.s3.eu-central-1.amazonaws.com/Checklist-Hypotheekaanvraag-PDF-2025-GRATIS-DOWNLOAD.pdf" TargetMode="External"/><Relationship Id="rId167" Type="http://schemas.openxmlformats.org/officeDocument/2006/relationships/hyperlink" Target="https://belangrijk1.s3.eu-central-1.amazonaws.com/Checklist-Hypotheekgesprek-PDF-2025-GRATIS-DOWNLOAD.pdf" TargetMode="External"/><Relationship Id="rId168" Type="http://schemas.openxmlformats.org/officeDocument/2006/relationships/hyperlink" Target="https://belangrijk1.s3.eu-central-1.amazonaws.com/Checklist-Inboedelverzekering-PDF-2025-GRATIS-DOWNLOAD.pdf" TargetMode="External"/><Relationship Id="rId169" Type="http://schemas.openxmlformats.org/officeDocument/2006/relationships/hyperlink" Target="https://belangrijk1.s3.eu-central-1.amazonaws.com/Checklist-Inwerkprogramma-PDF-2025-GRATIS-DOWNLOAD.pdf" TargetMode="External"/><Relationship Id="rId170" Type="http://schemas.openxmlformats.org/officeDocument/2006/relationships/hyperlink" Target="https://belangrijk1.s3.eu-central-1.amazonaws.com/Checklist-Iso-14001-PDF-2025-GRATIS-DOWNLOAD.pdf" TargetMode="External"/><Relationship Id="rId171" Type="http://schemas.openxmlformats.org/officeDocument/2006/relationships/hyperlink" Target="https://belangrijk1.s3.eu-central-1.amazonaws.com/Checklist-Iso-9001-PDF-2025-GRATIS-DOWNLOAD.pdf" TargetMode="External"/><Relationship Id="rId172" Type="http://schemas.openxmlformats.org/officeDocument/2006/relationships/hyperlink" Target="https://belangrijk1.s3.eu-central-1.amazonaws.com/Checklist-Jaarafsluiting-PDF-2025-GRATIS-DOWNLOAD.pdf" TargetMode="External"/><Relationship Id="rId173" Type="http://schemas.openxmlformats.org/officeDocument/2006/relationships/hyperlink" Target="https://belangrijk1.s3.eu-central-1.amazonaws.com/Checklist-Jaarrekening-Kleine-Rechtspersonen-PDF-2025-GRATIS-DOWNLOAD.pdf" TargetMode="External"/><Relationship Id="rId174" Type="http://schemas.openxmlformats.org/officeDocument/2006/relationships/hyperlink" Target="https://belangrijk1.s3.eu-central-1.amazonaws.com/Checklist-Jaarrekening-PDF-2025-GRATIS-DOWNLOAD.pdf" TargetMode="External"/><Relationship Id="rId175" Type="http://schemas.openxmlformats.org/officeDocument/2006/relationships/hyperlink" Target="https://belangrijk1.s3.eu-central-1.amazonaws.com/Checklist-Kamperen-Met-Tent-PDF-2025-GRATIS-DOWNLOAD.pdf" TargetMode="External"/><Relationship Id="rId176" Type="http://schemas.openxmlformats.org/officeDocument/2006/relationships/hyperlink" Target="https://belangrijk1.s3.eu-central-1.amazonaws.com/Checklist-Kascommissie-Vve-PDF-2025-GRATIS-DOWNLOAD.pdf" TargetMode="External"/><Relationship Id="rId177" Type="http://schemas.openxmlformats.org/officeDocument/2006/relationships/hyperlink" Target="https://belangrijk1.s3.eu-central-1.amazonaws.com/Checklist-Keuken-Verbouwen-PDF-2025-GRATIS-DOWNLOAD.pdf" TargetMode="External"/><Relationship Id="rId178" Type="http://schemas.openxmlformats.org/officeDocument/2006/relationships/hyperlink" Target="https://belangrijk1.s3.eu-central-1.amazonaws.com/Checklist-Keuren-Ladders-En-Trappen-PDF-2025-GRATIS-DOWNLOAD.pdf" TargetMode="External"/><Relationship Id="rId179" Type="http://schemas.openxmlformats.org/officeDocument/2006/relationships/hyperlink" Target="https://belangrijk1.s3.eu-central-1.amazonaws.com/Checklist-Kleine-Beurt-Auto-PDF-2025-GRATIS-DOWNLOAD.pdf" TargetMode="External"/><Relationship Id="rId180" Type="http://schemas.openxmlformats.org/officeDocument/2006/relationships/hyperlink" Target="https://belangrijk1.s3.eu-central-1.amazonaws.com/Checklist-Koffer-Inpakken-PDF-2025-GRATIS-DOWNLOAD.pdf" TargetMode="External"/><Relationship Id="rId181" Type="http://schemas.openxmlformats.org/officeDocument/2006/relationships/hyperlink" Target="https://belangrijk1.s3.eu-central-1.amazonaws.com/Checklist-Koopwoning-PDF-2025-GRATIS-DOWNLOAD.pdf" TargetMode="External"/><Relationship Id="rId182" Type="http://schemas.openxmlformats.org/officeDocument/2006/relationships/hyperlink" Target="https://belangrijk1.s3.eu-central-1.amazonaws.com/Checklist-Kraamzorg-PDF-2025-GRATIS-DOWNLOAD.pdf" TargetMode="External"/><Relationship Id="rId183" Type="http://schemas.openxmlformats.org/officeDocument/2006/relationships/hyperlink" Target="https://belangrijk1.s3.eu-central-1.amazonaws.com/Checklist-Legionella-PDF-2025-GRATIS-DOWNLOAD.pdf" TargetMode="External"/><Relationship Id="rId184" Type="http://schemas.openxmlformats.org/officeDocument/2006/relationships/hyperlink" Target="https://belangrijk1.s3.eu-central-1.amazonaws.com/Checklist-Levenstestament-PDF-2025-GRATIS-DOWNLOAD.pdf" TargetMode="External"/><Relationship Id="rId185" Type="http://schemas.openxmlformats.org/officeDocument/2006/relationships/hyperlink" Target="https://belangrijk1.s3.eu-central-1.amazonaws.com/Checklist-Maandelijkse-Controle-Brandmeldinstallatie-PDF-2025-GRATIS-DOWNLOAD.pdf" TargetMode="External"/><Relationship Id="rId186" Type="http://schemas.openxmlformats.org/officeDocument/2006/relationships/hyperlink" Target="https://belangrijk1.s3.eu-central-1.amazonaws.com/Checklist-Machineveiligheid-PDF-2025-GRATIS-DOWNLOAD.pdf" TargetMode="External"/><Relationship Id="rId187" Type="http://schemas.openxmlformats.org/officeDocument/2006/relationships/hyperlink" Target="https://belangrijk1.s3.eu-central-1.amazonaws.com/Checklist-Magazijnstellingen-PDF-2025-GRATIS-DOWNLOAD.pdf" TargetMode="External"/><Relationship Id="rId188" Type="http://schemas.openxmlformats.org/officeDocument/2006/relationships/hyperlink" Target="https://belangrijk1.s3.eu-central-1.amazonaws.com/Checklist-Meenemen-Op-Vakantie-PDF-2025-GRATIS-DOWNLOAD.pdf" TargetMode="External"/><Relationship Id="rId189" Type="http://schemas.openxmlformats.org/officeDocument/2006/relationships/hyperlink" Target="https://belangrijk1.s3.eu-central-1.amazonaws.com/Checklist-Met-Pensioen-Gaan-PDF-2025-GRATIS-DOWNLOAD.pdf" TargetMode="External"/><Relationship Id="rId190" Type="http://schemas.openxmlformats.org/officeDocument/2006/relationships/hyperlink" Target="https://belangrijk1.s3.eu-central-1.amazonaws.com/Checklist-Na-Overlijden-Echtgenoot-PDF-2025-GRATIS-DOWNLOAD.pdf" TargetMode="External"/><Relationship Id="rId191" Type="http://schemas.openxmlformats.org/officeDocument/2006/relationships/hyperlink" Target="https://belangrijk1.s3.eu-central-1.amazonaws.com/Checklist-Na-Overlijden-Partner-PDF-2025-GRATIS-DOWNLOAD.pdf" TargetMode="External"/><Relationship Id="rId192" Type="http://schemas.openxmlformats.org/officeDocument/2006/relationships/hyperlink" Target="https://belangrijk1.s3.eu-central-1.amazonaws.com/Checklist-Nen-4400-1-PDF-2025-GRATIS-DOWNLOAD.pdf" TargetMode="External"/><Relationship Id="rId193" Type="http://schemas.openxmlformats.org/officeDocument/2006/relationships/hyperlink" Target="https://belangrijk1.s3.eu-central-1.amazonaws.com/Checklist-Nieuwe-Werknemer-PDF-2025-GRATIS-DOWNLOAD.pdf" TargetMode="External"/><Relationship Id="rId194" Type="http://schemas.openxmlformats.org/officeDocument/2006/relationships/hyperlink" Target="https://belangrijk1.s3.eu-central-1.amazonaws.com/Checklist-Noodpakket-PDF-2025-GRATIS-DOWNLOAD.pdf" TargetMode="External"/><Relationship Id="rId195" Type="http://schemas.openxmlformats.org/officeDocument/2006/relationships/hyperlink" Target="https://belangrijk1.s3.eu-central-1.amazonaws.com/Checklist-Noodverlichting-PDF-2025-GRATIS-DOWNLOAD.pdf" TargetMode="External"/><Relationship Id="rId196" Type="http://schemas.openxmlformats.org/officeDocument/2006/relationships/hyperlink" Target="https://belangrijk1.s3.eu-central-1.amazonaws.com/Checklist-Occasion-Kopen-PDF-2025-GRATIS-DOWNLOAD.pdf" TargetMode="External"/><Relationship Id="rId197" Type="http://schemas.openxmlformats.org/officeDocument/2006/relationships/hyperlink" Target="https://belangrijk1.s3.eu-central-1.amazonaws.com/Checklist-Omgevingsvergunning-PDF-2025-GRATIS-DOWNLOAD.pdf" TargetMode="External"/><Relationship Id="rId198" Type="http://schemas.openxmlformats.org/officeDocument/2006/relationships/hyperlink" Target="https://belangrijk1.s3.eu-central-1.amazonaws.com/Checklist-Onderhoudsbeurt-Auto-PDF-2025-GRATIS-DOWNLOAD.pdf" TargetMode="External"/><Relationship Id="rId199" Type="http://schemas.openxmlformats.org/officeDocument/2006/relationships/hyperlink" Target="https://belangrijk1.s3.eu-central-1.amazonaws.com/Checklist-Ondernemerschap-PDF-2025-GRATIS-DOWNLOAD.pdf" TargetMode="External"/><Relationship Id="rId200" Type="http://schemas.openxmlformats.org/officeDocument/2006/relationships/hyperlink" Target="https://belangrijk1.s3.eu-central-1.amazonaws.com/Checklist-Onderneming-Starten-PDF-2025-GRATIS-DOWNLOAD.pdf" TargetMode="External"/><Relationship Id="rId201" Type="http://schemas.openxmlformats.org/officeDocument/2006/relationships/hyperlink" Target="https://belangrijk1.s3.eu-central-1.amazonaws.com/Checklist-Ondernemingsplan-PDF-2025-GRATIS-DOWNLOAD.pdf" TargetMode="External"/><Relationship Id="rId202" Type="http://schemas.openxmlformats.org/officeDocument/2006/relationships/hyperlink" Target="https://belangrijk1.s3.eu-central-1.amazonaws.com/Checklist-Ontbinden-Samenlevingscontract-PDF-2025-GRATIS-DOWNLOAD.pdf" TargetMode="External"/><Relationship Id="rId203" Type="http://schemas.openxmlformats.org/officeDocument/2006/relationships/hyperlink" Target="https://belangrijk1.s3.eu-central-1.amazonaws.com/Checklist-Ontwikkelgesprek-PDF-2025-GRATIS-DOWNLOAD.pdf" TargetMode="External"/><Relationship Id="rId204" Type="http://schemas.openxmlformats.org/officeDocument/2006/relationships/hyperlink" Target="https://belangrijk1.s3.eu-central-1.amazonaws.com/Checklist-Op-Jezelf-Wonen-PDF-2025-GRATIS-DOWNLOAD.pdf" TargetMode="External"/><Relationship Id="rId205" Type="http://schemas.openxmlformats.org/officeDocument/2006/relationships/hyperlink" Target="https://belangrijk1.s3.eu-central-1.amazonaws.com/Checklist-Op-Kamers-Gaan-PDF-2025-GRATIS-DOWNLOAD.pdf" TargetMode="External"/><Relationship Id="rId206" Type="http://schemas.openxmlformats.org/officeDocument/2006/relationships/hyperlink" Target="https://belangrijk1.s3.eu-central-1.amazonaws.com/Checklist-Op-Reis-PDF-2025-GRATIS-DOWNLOAD.pdf" TargetMode="External"/><Relationship Id="rId207" Type="http://schemas.openxmlformats.org/officeDocument/2006/relationships/hyperlink" Target="https://belangrijk1.s3.eu-central-1.amazonaws.com/Checklist-Op-Vakantie-PDF-2025-GRATIS-DOWNLOAD.pdf" TargetMode="External"/><Relationship Id="rId208" Type="http://schemas.openxmlformats.org/officeDocument/2006/relationships/hyperlink" Target="https://belangrijk1.s3.eu-central-1.amazonaws.com/Checklist-Oplevering-Huis-PDF-2025-GRATIS-DOWNLOAD.pdf" TargetMode="External"/><Relationship Id="rId209" Type="http://schemas.openxmlformats.org/officeDocument/2006/relationships/hyperlink" Target="https://belangrijk1.s3.eu-central-1.amazonaws.com/Checklist-Oplevering-Huurwoning-PDF-2025-GRATIS-DOWNLOAD.pdf" TargetMode="External"/><Relationship Id="rId210" Type="http://schemas.openxmlformats.org/officeDocument/2006/relationships/hyperlink" Target="https://belangrijk1.s3.eu-central-1.amazonaws.com/Checklist-Oplevering-Nieuwbouw-PDF-2025-GRATIS-DOWNLOAD.pdf" TargetMode="External"/><Relationship Id="rId211" Type="http://schemas.openxmlformats.org/officeDocument/2006/relationships/hyperlink" Target="https://belangrijk1.s3.eu-central-1.amazonaws.com/Checklist-Oplevering-Nieuwbouwhuis-PDF-2025-GRATIS-DOWNLOAD.pdf" TargetMode="External"/><Relationship Id="rId212" Type="http://schemas.openxmlformats.org/officeDocument/2006/relationships/hyperlink" Target="https://belangrijk1.s3.eu-central-1.amazonaws.com/Checklist-Oplevering-Nieuwbouwwoning-PDF-2025-GRATIS-DOWNLOAD.pdf" TargetMode="External"/><Relationship Id="rId213" Type="http://schemas.openxmlformats.org/officeDocument/2006/relationships/hyperlink" Target="https://belangrijk1.s3.eu-central-1.amazonaws.com/Checklist-Opname-Verpleeghuis-PDF-2025-GRATIS-DOWNLOAD.pdf" TargetMode="External"/><Relationship Id="rId214" Type="http://schemas.openxmlformats.org/officeDocument/2006/relationships/hyperlink" Target="https://belangrijk1.s3.eu-central-1.amazonaws.com/Checklist-Oprichten-Bv-PDF-2025-GRATIS-DOWNLOAD.pdf" TargetMode="External"/><Relationship Id="rId215" Type="http://schemas.openxmlformats.org/officeDocument/2006/relationships/hyperlink" Target="https://belangrijk1.s3.eu-central-1.amazonaws.com/Checklist-Oprichting-Bv-PDF-2025-GRATIS-DOWNLOAD.pdf" TargetMode="External"/><Relationship Id="rId216" Type="http://schemas.openxmlformats.org/officeDocument/2006/relationships/hyperlink" Target="https://belangrijk1.s3.eu-central-1.amazonaws.com/Checklist-Ouderschapsplan-PDF-2025-GRATIS-DOWNLOAD.pdf" TargetMode="External"/><Relationship Id="rId217" Type="http://schemas.openxmlformats.org/officeDocument/2006/relationships/hyperlink" Target="https://belangrijk1.s3.eu-central-1.amazonaws.com/Checklist-Overdracht-Huis-PDF-2025-GRATIS-DOWNLOAD.pdf" TargetMode="External"/><Relationship Id="rId218" Type="http://schemas.openxmlformats.org/officeDocument/2006/relationships/hyperlink" Target="https://belangrijk1.s3.eu-central-1.amazonaws.com/Checklist-Overgang-Groep-2-Naar-3-PDF-2025-GRATIS-DOWNLOAD.pdf" TargetMode="External"/><Relationship Id="rId219" Type="http://schemas.openxmlformats.org/officeDocument/2006/relationships/hyperlink" Target="https://belangrijk1.s3.eu-central-1.amazonaws.com/Checklist-Overlijden-Buitenland-PDF-2025-GRATIS-DOWNLOAD.pdf" TargetMode="External"/><Relationship Id="rId220" Type="http://schemas.openxmlformats.org/officeDocument/2006/relationships/hyperlink" Target="https://belangrijk1.s3.eu-central-1.amazonaws.com/Checklist-Overlijden-Dela-PDF-2025-GRATIS-DOWNLOAD.pdf" TargetMode="External"/><Relationship Id="rId221" Type="http://schemas.openxmlformats.org/officeDocument/2006/relationships/hyperlink" Target="https://belangrijk1.s3.eu-central-1.amazonaws.com/Checklist-Personeel-Aannemen-PDF-2025-GRATIS-DOWNLOAD.pdf" TargetMode="External"/><Relationship Id="rId222" Type="http://schemas.openxmlformats.org/officeDocument/2006/relationships/hyperlink" Target="https://belangrijk1.s3.eu-central-1.amazonaws.com/Checklist-Personeelsdossier-PDF-2025-GRATIS-DOWNLOAD.pdf" TargetMode="External"/><Relationship Id="rId223" Type="http://schemas.openxmlformats.org/officeDocument/2006/relationships/hyperlink" Target="https://belangrijk1.s3.eu-central-1.amazonaws.com/Checklist-Preventie-Legionella-PDF-2025-GRATIS-DOWNLOAD.pdf" TargetMode="External"/><Relationship Id="rId224" Type="http://schemas.openxmlformats.org/officeDocument/2006/relationships/hyperlink" Target="https://belangrijk1.s3.eu-central-1.amazonaws.com/Checklist-Proefrit-Auto-PDF-2025-GRATIS-DOWNLOAD.pdf" TargetMode="External"/><Relationship Id="rId225" Type="http://schemas.openxmlformats.org/officeDocument/2006/relationships/hyperlink" Target="https://belangrijk1.s3.eu-central-1.amazonaws.com/Checklist-Puppy-Kopen-PDF-2025-GRATIS-DOWNLOAD.pdf" TargetMode="External"/><Relationship Id="rId226" Type="http://schemas.openxmlformats.org/officeDocument/2006/relationships/hyperlink" Target="https://belangrijk1.s3.eu-central-1.amazonaws.com/Checklist-Puppy-Ophalen-PDF-2025-GRATIS-DOWNLOAD.pdf" TargetMode="External"/><Relationship Id="rId227" Type="http://schemas.openxmlformats.org/officeDocument/2006/relationships/hyperlink" Target="https://belangrijk1.s3.eu-central-1.amazonaws.com/Checklist-Reizen-Naar-Amerika-PDF-2025-GRATIS-DOWNLOAD.pdf" TargetMode="External"/><Relationship Id="rId228" Type="http://schemas.openxmlformats.org/officeDocument/2006/relationships/hyperlink" Target="https://belangrijk1.s3.eu-central-1.amazonaws.com/Checklist-Risico-Inventarisatie-PDF-2025-GRATIS-DOWNLOAD.pdf" TargetMode="External"/><Relationship Id="rId229" Type="http://schemas.openxmlformats.org/officeDocument/2006/relationships/hyperlink" Target="https://belangrijk1.s3.eu-central-1.amazonaws.com/Checklist-Risico-Inventarisatie-Voorbeeld-PDF-2025-GRATIS-DOWNLOAD.pdf" TargetMode="External"/><Relationship Id="rId230" Type="http://schemas.openxmlformats.org/officeDocument/2006/relationships/hyperlink" Target="https://belangrijk1.s3.eu-central-1.amazonaws.com/Checklist-Rondreis-West-Amerika-PDF-2025-GRATIS-DOWNLOAD.pdf" TargetMode="External"/><Relationship Id="rId231" Type="http://schemas.openxmlformats.org/officeDocument/2006/relationships/hyperlink" Target="https://belangrijk1.s3.eu-central-1.amazonaws.com/Checklist-Samenlevingscontract-PDF-2025-GRATIS-DOWNLOAD.pdf" TargetMode="External"/><Relationship Id="rId232" Type="http://schemas.openxmlformats.org/officeDocument/2006/relationships/hyperlink" Target="https://belangrijk1.s3.eu-central-1.amazonaws.com/Checklist-Samenwonen-PDF-2025-GRATIS-DOWNLOAD.pdf" TargetMode="External"/><Relationship Id="rId233" Type="http://schemas.openxmlformats.org/officeDocument/2006/relationships/hyperlink" Target="https://belangrijk1.s3.eu-central-1.amazonaws.com/Checklist-Scheiden-Downloaden-PDF-2025-GRATIS-DOWNLOAD.pdf" TargetMode="External"/><Relationship Id="rId234" Type="http://schemas.openxmlformats.org/officeDocument/2006/relationships/hyperlink" Target="https://belangrijk1.s3.eu-central-1.amazonaws.com/Checklist-Scheiden-Rijksoverheid-PDF-2025-GRATIS-DOWNLOAD.pdf" TargetMode="External"/><Relationship Id="rId235" Type="http://schemas.openxmlformats.org/officeDocument/2006/relationships/hyperlink" Target="https://belangrijk1.s3.eu-central-1.amazonaws.com/Checklist-Scheiding-PDF-2025-GRATIS-DOWNLOAD.pdf" TargetMode="External"/><Relationship Id="rId236" Type="http://schemas.openxmlformats.org/officeDocument/2006/relationships/hyperlink" Target="https://belangrijk1.s3.eu-central-1.amazonaws.com/Checklist-Skivakantie-PDF-2025-GRATIS-DOWNLOAD.pdf" TargetMode="External"/><Relationship Id="rId237" Type="http://schemas.openxmlformats.org/officeDocument/2006/relationships/hyperlink" Target="https://belangrijk1.s3.eu-central-1.amazonaws.com/Checklist-Sleuteloverdracht-Koopwoning-PDF-2025-GRATIS-DOWNLOAD.pdf" TargetMode="External"/><Relationship Id="rId238" Type="http://schemas.openxmlformats.org/officeDocument/2006/relationships/hyperlink" Target="https://belangrijk1.s3.eu-central-1.amazonaws.com/Checklist-Sollicitatiegesprek-Werkgever-PDF-2025-GRATIS-DOWNLOAD.pdf" TargetMode="External"/><Relationship Id="rId239" Type="http://schemas.openxmlformats.org/officeDocument/2006/relationships/hyperlink" Target="https://belangrijk1.s3.eu-central-1.amazonaws.com/Checklist-Stedentrip-PDF-2025-GRATIS-DOWNLOAD.pdf" TargetMode="External"/><Relationship Id="rId240" Type="http://schemas.openxmlformats.org/officeDocument/2006/relationships/hyperlink" Target="https://belangrijk1.s3.eu-central-1.amazonaws.com/Checklist-Testament-PDF-2025-GRATIS-DOWNLOAD.pdf" TargetMode="External"/><Relationship Id="rId241" Type="http://schemas.openxmlformats.org/officeDocument/2006/relationships/hyperlink" Target="https://belangrijk1.s3.eu-central-1.amazonaws.com/Checklist-Thuisbevalling-PDF-2025-GRATIS-DOWNLOAD.pdf" TargetMode="External"/><Relationship Id="rId242" Type="http://schemas.openxmlformats.org/officeDocument/2006/relationships/hyperlink" Target="https://belangrijk1.s3.eu-central-1.amazonaws.com/Checklist-Todo-PDF-2025-GRATIS-DOWNLOAD.pdf" TargetMode="External"/><Relationship Id="rId243" Type="http://schemas.openxmlformats.org/officeDocument/2006/relationships/hyperlink" Target="https://belangrijk1.s3.eu-central-1.amazonaws.com/Checklist-Trouwen-PDF-2025-GRATIS-DOWNLOAD.pdf" TargetMode="External"/><Relationship Id="rId244" Type="http://schemas.openxmlformats.org/officeDocument/2006/relationships/hyperlink" Target="https://belangrijk1.s3.eu-central-1.amazonaws.com/Checklist-Trouwerij-PDF-2025-GRATIS-DOWNLOAD.pdf" TargetMode="External"/><Relationship Id="rId245" Type="http://schemas.openxmlformats.org/officeDocument/2006/relationships/hyperlink" Target="https://belangrijk1.s3.eu-central-1.amazonaws.com/Checklist-Tweedehands-Auto-Kopen-PDF-2025-GRATIS-DOWNLOAD.pdf" TargetMode="External"/><Relationship Id="rId246" Type="http://schemas.openxmlformats.org/officeDocument/2006/relationships/hyperlink" Target="https://belangrijk1.s3.eu-central-1.amazonaws.com/Checklist-Uitvaart-Pdf-PDF-2025-GRATIS-DOWNLOAD.pdf" TargetMode="External"/><Relationship Id="rId247" Type="http://schemas.openxmlformats.org/officeDocument/2006/relationships/hyperlink" Target="https://belangrijk1.s3.eu-central-1.amazonaws.com/Checklist-Uitvaartwensen-PDF-2025-GRATIS-DOWNLOAD.pdf" TargetMode="External"/><Relationship Id="rId248" Type="http://schemas.openxmlformats.org/officeDocument/2006/relationships/hyperlink" Target="https://belangrijk1.s3.eu-central-1.amazonaws.com/Checklist-Uitzet-PDF-2025-GRATIS-DOWNLOAD.pdf" TargetMode="External"/><Relationship Id="rId249" Type="http://schemas.openxmlformats.org/officeDocument/2006/relationships/hyperlink" Target="https://belangrijk1.s3.eu-central-1.amazonaws.com/Checklist-Vakantie-Baby-PDF-2025-GRATIS-DOWNLOAD.pdf" TargetMode="External"/><Relationship Id="rId250" Type="http://schemas.openxmlformats.org/officeDocument/2006/relationships/hyperlink" Target="https://belangrijk1.s3.eu-central-1.amazonaws.com/Checklist-Vakantie-Egypte-PDF-2025-GRATIS-DOWNLOAD.pdf" TargetMode="External"/><Relationship Id="rId251" Type="http://schemas.openxmlformats.org/officeDocument/2006/relationships/hyperlink" Target="https://belangrijk1.s3.eu-central-1.amazonaws.com/Checklist-Vakantie-Lapland-PDF-2025-GRATIS-DOWNLOAD.pdf" TargetMode="External"/><Relationship Id="rId252" Type="http://schemas.openxmlformats.org/officeDocument/2006/relationships/hyperlink" Target="https://belangrijk1.s3.eu-central-1.amazonaws.com/Checklist-Vakantie-Met-Peuter-PDF-2025-GRATIS-DOWNLOAD.pdf" TargetMode="External"/><Relationship Id="rId253" Type="http://schemas.openxmlformats.org/officeDocument/2006/relationships/hyperlink" Target="https://belangrijk1.s3.eu-central-1.amazonaws.com/Checklist-Vakantie-Sri-Lanka-PDF-2025-GRATIS-DOWNLOAD.pdf" TargetMode="External"/><Relationship Id="rId254" Type="http://schemas.openxmlformats.org/officeDocument/2006/relationships/hyperlink" Target="https://belangrijk1.s3.eu-central-1.amazonaws.com/Checklist-Vakantie-Vliegtuig-PDF-2025-GRATIS-DOWNLOAD.pdf" TargetMode="External"/><Relationship Id="rId255" Type="http://schemas.openxmlformats.org/officeDocument/2006/relationships/hyperlink" Target="https://belangrijk1.s3.eu-central-1.amazonaws.com/Checklist-Vaststellingsovereenkomst-PDF-2025-GRATIS-DOWNLOAD.pdf" TargetMode="External"/><Relationship Id="rId256" Type="http://schemas.openxmlformats.org/officeDocument/2006/relationships/hyperlink" Target="https://belangrijk1.s3.eu-central-1.amazonaws.com/Checklist-Verhuizen-Huurwoning-PDF-2025-GRATIS-DOWNLOAD.pdf" TargetMode="External"/><Relationship Id="rId257" Type="http://schemas.openxmlformats.org/officeDocument/2006/relationships/hyperlink" Target="https://belangrijk1.s3.eu-central-1.amazonaws.com/Checklist-Verhuizen-Naar-Buitenland-PDF-2025-GRATIS-DOWNLOAD.pdf" TargetMode="External"/><Relationship Id="rId258" Type="http://schemas.openxmlformats.org/officeDocument/2006/relationships/hyperlink" Target="https://belangrijk1.s3.eu-central-1.amazonaws.com/Checklist-Verhuizen-Naar-Verpleeghuis-PDF-2025-GRATIS-DOWNLOAD.pdf" TargetMode="External"/><Relationship Id="rId259" Type="http://schemas.openxmlformats.org/officeDocument/2006/relationships/hyperlink" Target="https://belangrijk1.s3.eu-central-1.amazonaws.com/Checklist-Verhuizen-Post-PDF-2025-GRATIS-DOWNLOAD.pdf" TargetMode="External"/><Relationship Id="rId260" Type="http://schemas.openxmlformats.org/officeDocument/2006/relationships/hyperlink" Target="https://belangrijk1.s3.eu-central-1.amazonaws.com/Checklist-Verhuizen-Senioren-PDF-2025-GRATIS-DOWNLOAD.pdf" TargetMode="External"/><Relationship Id="rId261" Type="http://schemas.openxmlformats.org/officeDocument/2006/relationships/hyperlink" Target="https://belangrijk1.s3.eu-central-1.amazonaws.com/checklist-verhuizing-PDF-2025-GRATIS-DOWNLOAD.pdf" TargetMode="External"/><Relationship Id="rId262" Type="http://schemas.openxmlformats.org/officeDocument/2006/relationships/hyperlink" Target="https://belangrijk1.s3.eu-central-1.amazonaws.com/Checklist-Verkoop-Huis-PDF-2025-GRATIS-DOWNLOAD.pdf" TargetMode="External"/><Relationship Id="rId263" Type="http://schemas.openxmlformats.org/officeDocument/2006/relationships/hyperlink" Target="https://belangrijk1.s3.eu-central-1.amazonaws.com/Checklist-Vietnam-PDF-2025-GRATIS-DOWNLOAD.pdf" TargetMode="External"/><Relationship Id="rId264" Type="http://schemas.openxmlformats.org/officeDocument/2006/relationships/hyperlink" Target="https://belangrijk1.s3.eu-central-1.amazonaws.com/Checklist-Vliegreis-PDF-2025-GRATIS-DOWNLOAD.pdf" TargetMode="External"/><Relationship Id="rId265" Type="http://schemas.openxmlformats.org/officeDocument/2006/relationships/hyperlink" Target="https://belangrijk1.s3.eu-central-1.amazonaws.com/Checklist-Vliegvakantie-PDF-2025-GRATIS-DOWNLOAD.pdf" TargetMode="External"/><Relationship Id="rId266" Type="http://schemas.openxmlformats.org/officeDocument/2006/relationships/hyperlink" Target="https://belangrijk1.s3.eu-central-1.amazonaws.com/Checklist-Vluchttas-Bevalling-PDF-2025-GRATIS-DOWNLOAD.pdf" TargetMode="External"/><Relationship Id="rId267" Type="http://schemas.openxmlformats.org/officeDocument/2006/relationships/hyperlink" Target="https://belangrijk1.s3.eu-central-1.amazonaws.com/Checklist-Voor-Kamperen-PDF-2025-GRATIS-DOWNLOAD.pdf" TargetMode="External"/><Relationship Id="rId268" Type="http://schemas.openxmlformats.org/officeDocument/2006/relationships/hyperlink" Target="https://belangrijk1.s3.eu-central-1.amazonaws.com/Checklist-Voor-Op-Reis-PDF-2025-GRATIS-DOWNLOAD.pdf" TargetMode="External"/><Relationship Id="rId269" Type="http://schemas.openxmlformats.org/officeDocument/2006/relationships/hyperlink" Target="https://belangrijk1.s3.eu-central-1.amazonaws.com/Checklist-Voor-Vakantie-PDF-2025-GRATIS-DOWNLOAD.pdf" TargetMode="External"/><Relationship Id="rId270" Type="http://schemas.openxmlformats.org/officeDocument/2006/relationships/hyperlink" Target="https://belangrijk1.s3.eu-central-1.amazonaws.com/Checklist-Voorlopige-Oplevering-Nieuwbouw-Appartement-PDF-2025-GRATIS-DOWNLOAD.pdf" TargetMode="External"/><Relationship Id="rId271" Type="http://schemas.openxmlformats.org/officeDocument/2006/relationships/hyperlink" Target="https://belangrijk1.s3.eu-central-1.amazonaws.com/Checklist-Warmtepomp-PDF-2025-GRATIS-DOWNLOAD.pdf" TargetMode="External"/><Relationship Id="rId272" Type="http://schemas.openxmlformats.org/officeDocument/2006/relationships/hyperlink" Target="https://belangrijk1.s3.eu-central-1.amazonaws.com/Checklist-Wat-Moet-Ik-Regelen-Na-Een-Overlijden-PDF-2025-GRATIS-DOWNLOAD.pdf" TargetMode="External"/><Relationship Id="rId273" Type="http://schemas.openxmlformats.org/officeDocument/2006/relationships/hyperlink" Target="https://belangrijk1.s3.eu-central-1.amazonaws.com/Checklist-Webshop-PDF-2025-GRATIS-DOWNLOAD.pdf" TargetMode="External"/><Relationship Id="rId274" Type="http://schemas.openxmlformats.org/officeDocument/2006/relationships/hyperlink" Target="https://belangrijk1.s3.eu-central-1.amazonaws.com/Checklist-Wedding-Planner-PDF-2025-GRATIS-DOWNLOAD.pdf" TargetMode="External"/><Relationship Id="rId275" Type="http://schemas.openxmlformats.org/officeDocument/2006/relationships/hyperlink" Target="https://belangrijk1.s3.eu-central-1.amazonaws.com/Checklist-Wet-Dba-PDF-2025-GRATIS-DOWNLOAD.pdf" TargetMode="External"/><Relationship Id="rId276" Type="http://schemas.openxmlformats.org/officeDocument/2006/relationships/hyperlink" Target="https://belangrijk1.s3.eu-central-1.amazonaws.com/Checklist-Whiteboard-PDF-2025-GRATIS-DOWNLOAD.pdf" TargetMode="External"/><Relationship Id="rId277" Type="http://schemas.openxmlformats.org/officeDocument/2006/relationships/hyperlink" Target="https://belangrijk1.s3.eu-central-1.amazonaws.com/Checklist-Wintersport-PDF-2025-GRATIS-DOWNLOAD.pdf" TargetMode="External"/><Relationship Id="rId278" Type="http://schemas.openxmlformats.org/officeDocument/2006/relationships/hyperlink" Target="https://belangrijk1.s3.eu-central-1.amazonaws.com/Checklist-Wintervakantie-PDF-2025-GRATIS-DOWNLOAD.pdf" TargetMode="External"/><Relationship Id="rId279" Type="http://schemas.openxmlformats.org/officeDocument/2006/relationships/hyperlink" Target="https://belangrijk1.s3.eu-central-1.amazonaws.com/Checklist-Zakenreis-PDF-2025-GRATIS-DOWNLOAD.pdf" TargetMode="External"/><Relationship Id="rId280" Type="http://schemas.openxmlformats.org/officeDocument/2006/relationships/hyperlink" Target="https://belangrijk1.s3.eu-central-1.amazonaws.com/Checklist-Zelf-Uitvaart-Regelen-PDF-2025-GRATIS-DOWNLOAD.pdf" TargetMode="External"/><Relationship Id="rId281" Type="http://schemas.openxmlformats.org/officeDocument/2006/relationships/hyperlink" Target="https://belangrijk1.s3.eu-central-1.amazonaws.com/Checklist-Ziekenhuis-Bevalling-PDF-2025-GRATIS-DOWNLOAD.pdf" TargetMode="External"/><Relationship Id="rId282" Type="http://schemas.openxmlformats.org/officeDocument/2006/relationships/hyperlink" Target="https://belangrijk1.s3.eu-central-1.amazonaws.com/Checklist-Zomervakantie-Vliegtuig-PDF-2025-GRATIS-DOWNLOAD.pdf" TargetMode="External"/><Relationship Id="rId283" Type="http://schemas.openxmlformats.org/officeDocument/2006/relationships/hyperlink" Target="https://belangrijk1.s3.eu-central-1.amazonaws.com/Checklist-Zonvakantie-PDF-2025-GRATIS-DOWNLOAD.pdf" TargetMode="External"/><Relationship Id="rId284" Type="http://schemas.openxmlformats.org/officeDocument/2006/relationships/hyperlink" Target="https://belangrijk1.s3.eu-central-1.amazonaws.com/Checklist-Zonvakantie-Vliegtuig-PDF-2025-GRATIS-DOWNLOAD.pdf" TargetMode="External"/><Relationship Id="rId285" Type="http://schemas.openxmlformats.org/officeDocument/2006/relationships/hyperlink" Target="https://belangrijk1.s3.eu-central-1.amazonaws.com/Checklist-Zwangerschap-PDF-2025-GRATIS-DOWNLOAD.pdf" TargetMode="External"/><Relationship Id="rId286" Type="http://schemas.openxmlformats.org/officeDocument/2006/relationships/hyperlink" Target="https://belangrijk1.s3.eu-central-1.amazonaws.com/Checklist-Zwangerschap-Uitzet-PDF-2025-GRATIS-DOWNLOAD.pdf" TargetMode="External"/><Relationship Id="rId287" Type="http://schemas.openxmlformats.org/officeDocument/2006/relationships/hyperlink" Target="https://belangrijk1.s3.eu-central-1.amazonaws.com/Checklist-Zzp-2025-PDF-2025-GRATIS-DOWNLOAD.pdf" TargetMode="External"/><Relationship Id="rId288" Type="http://schemas.openxmlformats.org/officeDocument/2006/relationships/hyperlink" Target="https://belangrijk1.s3.eu-central-1.amazonaws.com/Checklist-Zzp-Belastingdienst-PDF-2025-GRATIS-DOWNLOAD.pdf" TargetMode="External"/><Relationship Id="rId289" Type="http://schemas.openxmlformats.org/officeDocument/2006/relationships/hyperlink" Target="https://belangrijk1.s3.eu-central-1.amazonaws.com/Checklist-Zzp-Of-Werknemer-PDF-2025-GRATIS-DOWNLOAD.pdf" TargetMode="External"/><Relationship Id="rId290" Type="http://schemas.openxmlformats.org/officeDocument/2006/relationships/hyperlink" Target="https://belangrijk1.s3.eu-central-1.amazonaws.com/Checklist-Zzp-PDF-2025-GRATIS-DOWNLOAD.pdf" TargetMode="External"/><Relationship Id="rId291" Type="http://schemas.openxmlformats.org/officeDocument/2006/relationships/hyperlink" Target="https://belangrijk1.s3.eu-central-1.amazonaws.com/Checklist-Zzp-Zorg-PDF-2025-GRATIS-DOWNLOAD.pdf" TargetMode="External"/><Relationship Id="rId292" Type="http://schemas.openxmlformats.org/officeDocument/2006/relationships/hyperlink" Target="https://belangrijk1.s3.eu-central-1.amazonaws.com/Coreq-Checklist-PDF-2025-GRATIS-DOWNLOAD.pdf" TargetMode="External"/><Relationship Id="rId293" Type="http://schemas.openxmlformats.org/officeDocument/2006/relationships/hyperlink" Target="https://belangrijk1.s3.eu-central-1.amazonaws.com/Dba-Checklist-PDF-2025-GRATIS-DOWNLOAD.pdf" TargetMode="External"/><Relationship Id="rId294" Type="http://schemas.openxmlformats.org/officeDocument/2006/relationships/hyperlink" Target="https://belangrijk1.s3.eu-central-1.amazonaws.com/Digitale-Checklist-Verhuizen-PDF-2025-GRATIS-DOWNLOAD.pdf" TargetMode="External"/><Relationship Id="rId295" Type="http://schemas.openxmlformats.org/officeDocument/2006/relationships/hyperlink" Target="https://belangrijk1.s3.eu-central-1.amazonaws.com/Due-Diligence-Checklist-Nederlands-PDF-2025-GRATIS-DOWNLOAD.pdf" TargetMode="External"/><Relationship Id="rId296" Type="http://schemas.openxmlformats.org/officeDocument/2006/relationships/hyperlink" Target="https://belangrijk1.s3.eu-central-1.amazonaws.com/Due-Diligence-Vastgoed-Checklist-PDF-2025-GRATIS-DOWNLOAD.pdf" TargetMode="External"/><Relationship Id="rId297" Type="http://schemas.openxmlformats.org/officeDocument/2006/relationships/hyperlink" Target="https://belangrijk1.s3.eu-central-1.amazonaws.com/Eds-Symptomen-Checklist-PDF-2025-GRATIS-DOWNLOAD.pdf" TargetMode="External"/><Relationship Id="rId298" Type="http://schemas.openxmlformats.org/officeDocument/2006/relationships/hyperlink" Target="https://belangrijk1.s3.eu-central-1.amazonaws.com/Eerste-Huis-Kopen-Checklist-PDF-2025-GRATIS-DOWNLOAD.pdf" TargetMode="External"/><Relationship Id="rId299" Type="http://schemas.openxmlformats.org/officeDocument/2006/relationships/hyperlink" Target="https://belangrijk1.s3.eu-central-1.amazonaws.com/Eerste-Keer-Kamperen-Checklist-PDF-2025-GRATIS-DOWNLOAD.pdf" TargetMode="External"/><Relationship Id="rId300" Type="http://schemas.openxmlformats.org/officeDocument/2006/relationships/hyperlink" Target="https://belangrijk1.s3.eu-central-1.amazonaws.com/Effectief-Vergaderen-Checklist-PDF-2025-GRATIS-DOWNLOAD.pdf" TargetMode="External"/><Relationship Id="rId301" Type="http://schemas.openxmlformats.org/officeDocument/2006/relationships/hyperlink" Target="https://belangrijk1.s3.eu-central-1.amazonaws.com/Eindinspectie-Koopwoning-Checklist-PDF-2025-GRATIS-DOWNLOAD.pdf" TargetMode="External"/><Relationship Id="rId302" Type="http://schemas.openxmlformats.org/officeDocument/2006/relationships/hyperlink" Target="https://belangrijk1.s3.eu-central-1.amazonaws.com/Emc-Checklist-PDF-2025-GRATIS-DOWNLOAD.pdf" TargetMode="External"/><Relationship Id="rId303" Type="http://schemas.openxmlformats.org/officeDocument/2006/relationships/hyperlink" Target="https://belangrijk1.s3.eu-central-1.amazonaws.com/Emigratie-Checklist-PDF-2025-GRATIS-DOWNLOAD.pdf" TargetMode="External"/><Relationship Id="rId304" Type="http://schemas.openxmlformats.org/officeDocument/2006/relationships/hyperlink" Target="https://belangrijk1.s3.eu-central-1.amazonaws.com/Emigreren-Checklist-PDF-2025-GRATIS-DOWNLOAD.pdf" TargetMode="External"/><Relationship Id="rId305" Type="http://schemas.openxmlformats.org/officeDocument/2006/relationships/hyperlink" Target="https://belangrijk1.s3.eu-central-1.amazonaws.com/Emigreren-Naar-Belgi&#65533;-Checklist-PDF-2025-GRATIS-DOWNLOAD.pdf" TargetMode="External"/><Relationship Id="rId306" Type="http://schemas.openxmlformats.org/officeDocument/2006/relationships/hyperlink" Target="https://belangrijk1.s3.eu-central-1.amazonaws.com/Energielabel-Checklist-PDF-2025-GRATIS-DOWNLOAD.pdf" TargetMode="External"/><Relationship Id="rId307" Type="http://schemas.openxmlformats.org/officeDocument/2006/relationships/hyperlink" Target="https://belangrijk1.s3.eu-central-1.amazonaws.com/Engie-Warmtepomp-Checklist-PDF-2025-GRATIS-DOWNLOAD.pdf" TargetMode="External"/><Relationship Id="rId308" Type="http://schemas.openxmlformats.org/officeDocument/2006/relationships/hyperlink" Target="https://belangrijk1.s3.eu-central-1.amazonaws.com/Event-Preparation-Checklist-PDF-2025-GRATIS-DOWNLOAD.pdf" TargetMode="External"/><Relationship Id="rId309" Type="http://schemas.openxmlformats.org/officeDocument/2006/relationships/hyperlink" Target="https://belangrijk1.s3.eu-central-1.amazonaws.com/Flora-En-Fauna-Checklist-PDF-2025-GRATIS-DOWNLOAD.pdf" TargetMode="External"/><Relationship Id="rId310" Type="http://schemas.openxmlformats.org/officeDocument/2006/relationships/hyperlink" Target="https://belangrijk1.s3.eu-central-1.amazonaws.com/Fssc-22000-Checklist-PDF-2025-GRATIS-DOWNLOAD.pdf" TargetMode="External"/><Relationship Id="rId311" Type="http://schemas.openxmlformats.org/officeDocument/2006/relationships/hyperlink" Target="https://belangrijk1.s3.eu-central-1.amazonaws.com/Gemba-Walk-Checklist-PDF-2025-GRATIS-DOWNLOAD.pdf" TargetMode="External"/><Relationship Id="rId312" Type="http://schemas.openxmlformats.org/officeDocument/2006/relationships/hyperlink" Target="https://belangrijk1.s3.eu-central-1.amazonaws.com/Grote-Beurt-Auto-Checklist-PDF-2025-GRATIS-DOWNLOAD.pdf" TargetMode="External"/><Relationship Id="rId313" Type="http://schemas.openxmlformats.org/officeDocument/2006/relationships/hyperlink" Target="https://belangrijk1.s3.eu-central-1.amazonaws.com/Grote-Beurt-Diesel-Auto-Checklist-PDF-2025-GRATIS-DOWNLOAD.pdf" TargetMode="External"/><Relationship Id="rId314" Type="http://schemas.openxmlformats.org/officeDocument/2006/relationships/hyperlink" Target="https://belangrijk1.s3.eu-central-1.amazonaws.com/Gut-Health-Checklist-PDF-2025-GRATIS-DOWNLOAD.pdf" TargetMode="External"/><Relationship Id="rId315" Type="http://schemas.openxmlformats.org/officeDocument/2006/relationships/hyperlink" Target="https://belangrijk1.s3.eu-central-1.amazonaws.com/Hsp-Checklist-PDF-2025-GRATIS-DOWNLOAD.pdf" TargetMode="External"/><Relationship Id="rId316" Type="http://schemas.openxmlformats.org/officeDocument/2006/relationships/hyperlink" Target="https://belangrijk1.s3.eu-central-1.amazonaws.com/Huis-Verbouwen-Checklist-PDF-2025-GRATIS-DOWNLOAD.pdf" TargetMode="External"/><Relationship Id="rId317" Type="http://schemas.openxmlformats.org/officeDocument/2006/relationships/hyperlink" Target="https://belangrijk1.s3.eu-central-1.amazonaws.com/Iauditor-Checklist-PDF-2025-GRATIS-DOWNLOAD.pdf" TargetMode="External"/><Relationship Id="rId318" Type="http://schemas.openxmlformats.org/officeDocument/2006/relationships/hyperlink" Target="https://belangrijk1.s3.eu-central-1.amazonaws.com/Ik-Ga-Verhuizen-Checklist-PDF-2025-GRATIS-DOWNLOAD.pdf" TargetMode="External"/><Relationship Id="rId319" Type="http://schemas.openxmlformats.org/officeDocument/2006/relationships/hyperlink" Target="https://belangrijk1.s3.eu-central-1.amazonaws.com/Inpak-Checklist-PDF-2025-GRATIS-DOWNLOAD.pdf" TargetMode="External"/><Relationship Id="rId320" Type="http://schemas.openxmlformats.org/officeDocument/2006/relationships/hyperlink" Target="https://belangrijk1.s3.eu-central-1.amazonaws.com/Iso-27001-Checklist-PDF-2025-GRATIS-DOWNLOAD.pdf" TargetMode="External"/><Relationship Id="rId321" Type="http://schemas.openxmlformats.org/officeDocument/2006/relationships/hyperlink" Target="https://belangrijk1.s3.eu-central-1.amazonaws.com/Iso-45001-Checklist-Nederlands-PDF-2025-GRATIS-DOWNLOAD.pdf" TargetMode="External"/><Relationship Id="rId322" Type="http://schemas.openxmlformats.org/officeDocument/2006/relationships/hyperlink" Target="https://belangrijk1.s3.eu-central-1.amazonaws.com/Iso-9000-Checklist-PDF-2025-GRATIS-DOWNLOAD.pdf" TargetMode="External"/><Relationship Id="rId323" Type="http://schemas.openxmlformats.org/officeDocument/2006/relationships/hyperlink" Target="https://belangrijk1.s3.eu-central-1.amazonaws.com/Iso-9001-Audit-Checklist-PDF-2025-GRATIS-DOWNLOAD.pdf" TargetMode="External"/><Relationship Id="rId324" Type="http://schemas.openxmlformats.org/officeDocument/2006/relationships/hyperlink" Target="https://belangrijk1.s3.eu-central-1.amazonaws.com/Iso-9001-Checklist-PDF-2025-GRATIS-DOWNLOAD.pdf" TargetMode="External"/><Relationship Id="rId325" Type="http://schemas.openxmlformats.org/officeDocument/2006/relationships/hyperlink" Target="https://belangrijk1.s3.eu-central-1.amazonaws.com/Iso-9001-Hr-Audit-Checklist-PDF-2025-GRATIS-DOWNLOAD.pdf" TargetMode="External"/><Relationship Id="rId326" Type="http://schemas.openxmlformats.org/officeDocument/2006/relationships/hyperlink" Target="https://belangrijk1.s3.eu-central-1.amazonaws.com/Jaarafsluiting-Boekhouding-Checklist-PDF-2025-GRATIS-DOWNLOAD.pdf" TargetMode="External"/><Relationship Id="rId327" Type="http://schemas.openxmlformats.org/officeDocument/2006/relationships/hyperlink" Target="https://belangrijk1.s3.eu-central-1.amazonaws.com/Kampeer-Checklist-PDF-2025-GRATIS-DOWNLOAD.pdf" TargetMode="External"/><Relationship Id="rId328" Type="http://schemas.openxmlformats.org/officeDocument/2006/relationships/hyperlink" Target="https://belangrijk1.s3.eu-central-1.amazonaws.com/Kamperen-Checklist-PDF-2025-GRATIS-DOWNLOAD.pdf" TargetMode="External"/><Relationship Id="rId329" Type="http://schemas.openxmlformats.org/officeDocument/2006/relationships/hyperlink" Target="https://belangrijk1.s3.eu-central-1.amazonaws.com/Kascommissie-Checklist-PDF-2025-GRATIS-DOWNLOAD.pdf" TargetMode="External"/><Relationship Id="rId330" Type="http://schemas.openxmlformats.org/officeDocument/2006/relationships/hyperlink" Target="https://belangrijk1.s3.eu-central-1.amazonaws.com/Keuken-Checklist-PDF-2025-GRATIS-DOWNLOAD.pdf" TargetMode="External"/><Relationship Id="rId331" Type="http://schemas.openxmlformats.org/officeDocument/2006/relationships/hyperlink" Target="https://belangrijk1.s3.eu-central-1.amazonaws.com/Kleine-Beurt-Auto-Checklist-PDF-2025-GRATIS-DOWNLOAD.pdf" TargetMode="External"/><Relationship Id="rId332" Type="http://schemas.openxmlformats.org/officeDocument/2006/relationships/hyperlink" Target="https://belangrijk1.s3.eu-central-1.amazonaws.com/Kleine-Onderhoudsbeurt-Auto-Checklist-PDF-2025-GRATIS-DOWNLOAD.pdf" TargetMode="External"/><Relationship Id="rId333" Type="http://schemas.openxmlformats.org/officeDocument/2006/relationships/hyperlink" Target="https://belangrijk1.s3.eu-central-1.amazonaws.com/Knb-Checklist-Levenstestament-PDF-2025-GRATIS-DOWNLOAD.pdf" TargetMode="External"/><Relationship Id="rId334" Type="http://schemas.openxmlformats.org/officeDocument/2006/relationships/hyperlink" Target="https://belangrijk1.s3.eu-central-1.amazonaws.com/Kraamkoffer-Checklist-PDF-2025-GRATIS-DOWNLOAD.pdf" TargetMode="External"/><Relationship Id="rId335" Type="http://schemas.openxmlformats.org/officeDocument/2006/relationships/hyperlink" Target="https://belangrijk1.s3.eu-central-1.amazonaws.com/Kraamtas-Checklist-PDF-2025-GRATIS-DOWNLOAD.pdf" TargetMode="External"/><Relationship Id="rId336" Type="http://schemas.openxmlformats.org/officeDocument/2006/relationships/hyperlink" Target="https://belangrijk1.s3.eu-central-1.amazonaws.com/Kraamzorg-Checklist-PDF-2025-GRATIS-DOWNLOAD.pdf" TargetMode="External"/><Relationship Id="rId337" Type="http://schemas.openxmlformats.org/officeDocument/2006/relationships/hyperlink" Target="https://belangrijk1.s3.eu-central-1.amazonaws.com/Kvk-Checklist-PDF-2025-GRATIS-DOWNLOAD.pdf" TargetMode="External"/><Relationship Id="rId338" Type="http://schemas.openxmlformats.org/officeDocument/2006/relationships/hyperlink" Target="https://belangrijk1.s3.eu-central-1.amazonaws.com/Levenstestament-Checklist-PDF-2025-GRATIS-DOWNLOAD.pdf" TargetMode="External"/><Relationship Id="rId339" Type="http://schemas.openxmlformats.org/officeDocument/2006/relationships/hyperlink" Target="https://belangrijk1.s3.eu-central-1.amazonaws.com/lijst.txt" TargetMode="External"/><Relationship Id="rId340" Type="http://schemas.openxmlformats.org/officeDocument/2006/relationships/hyperlink" Target="https://belangrijk1.s3.eu-central-1.amazonaws.com/Lmra-Checklist-Bouw-PDF-2025-GRATIS-DOWNLOAD.pdf" TargetMode="External"/><Relationship Id="rId341" Type="http://schemas.openxmlformats.org/officeDocument/2006/relationships/hyperlink" Target="https://belangrijk1.s3.eu-central-1.amazonaws.com/Lmra-Checklist-PDF-2025-GRATIS-DOWNLOAD.pdf" TargetMode="External"/><Relationship Id="rId342" Type="http://schemas.openxmlformats.org/officeDocument/2006/relationships/hyperlink" Target="https://belangrijk1.s3.eu-central-1.amazonaws.com/M&amp;A-Integration-Checklist-PDF-2025-GRATIS-DOWNLOAD.pdf" TargetMode="External"/><Relationship Id="rId343" Type="http://schemas.openxmlformats.org/officeDocument/2006/relationships/hyperlink" Target="https://belangrijk1.s3.eu-central-1.amazonaws.com/Machineveiligheid-Checklist-PDF-2025-GRATIS-DOWNLOAD.pdf" TargetMode="External"/><Relationship Id="rId344" Type="http://schemas.openxmlformats.org/officeDocument/2006/relationships/hyperlink" Target="https://belangrijk1.s3.eu-central-1.amazonaws.com/Marathon-Checklist-PDF-2025-GRATIS-DOWNLOAD.pdf" TargetMode="External"/><Relationship Id="rId345" Type="http://schemas.openxmlformats.org/officeDocument/2006/relationships/hyperlink" Target="https://belangrijk1.s3.eu-central-1.amazonaws.com/Nabestaanden-Checklist-PDF-2025-GRATIS-DOWNLOAD.pdf" TargetMode="External"/><Relationship Id="rId346" Type="http://schemas.openxmlformats.org/officeDocument/2006/relationships/hyperlink" Target="https://belangrijk1.s3.eu-central-1.amazonaws.com/Nen-2484-Checklist-PDF-2025-GRATIS-DOWNLOAD.pdf" TargetMode="External"/><Relationship Id="rId347" Type="http://schemas.openxmlformats.org/officeDocument/2006/relationships/hyperlink" Target="https://belangrijk1.s3.eu-central-1.amazonaws.com/Nen-7510-Checklist-PDF-2025-GRATIS-DOWNLOAD.pdf" TargetMode="External"/><Relationship Id="rId348" Type="http://schemas.openxmlformats.org/officeDocument/2006/relationships/hyperlink" Target="https://belangrijk1.s3.eu-central-1.amazonaws.com/New-York-Checklist-PDF-2025-GRATIS-DOWNLOAD.pdf" TargetMode="External"/><Relationship Id="rId349" Type="http://schemas.openxmlformats.org/officeDocument/2006/relationships/hyperlink" Target="https://belangrijk1.s3.eu-central-1.amazonaws.com/Nis2-Checklist-PDF-2025-GRATIS-DOWNLOAD.pdf" TargetMode="External"/><Relationship Id="rId350" Type="http://schemas.openxmlformats.org/officeDocument/2006/relationships/hyperlink" Target="https://belangrijk1.s3.eu-central-1.amazonaws.com/Noodpakket-Checklist-PDF-2025-GRATIS-DOWNLOAD.pdf" TargetMode="External"/><Relationship Id="rId351" Type="http://schemas.openxmlformats.org/officeDocument/2006/relationships/hyperlink" Target="https://belangrijk1.s3.eu-central-1.amazonaws.com/Onboarding-Checklist-Voorbeeld-PDF-2025-GRATIS-DOWNLOAD.pdf" TargetMode="External"/><Relationship Id="rId352" Type="http://schemas.openxmlformats.org/officeDocument/2006/relationships/hyperlink" Target="https://belangrijk1.s3.eu-central-1.amazonaws.com/Ondernemingsraad-Reorganisatie-Checklist-PDF-2025-GRATIS-DOWNLOAD.pdf" TargetMode="External"/><Relationship Id="rId353" Type="http://schemas.openxmlformats.org/officeDocument/2006/relationships/hyperlink" Target="https://belangrijk1.s3.eu-central-1.amazonaws.com/Ontruimingsoefening-Checklist-PDF-2025-GRATIS-DOWNLOAD.pdf" TargetMode="External"/><Relationship Id="rId354" Type="http://schemas.openxmlformats.org/officeDocument/2006/relationships/hyperlink" Target="https://belangrijk1.s3.eu-central-1.amazonaws.com/Op-Reis-Naar-Thailand-Checklist-PDF-2025-GRATIS-DOWNLOAD.pdf" TargetMode="External"/><Relationship Id="rId355" Type="http://schemas.openxmlformats.org/officeDocument/2006/relationships/hyperlink" Target="https://belangrijk1.s3.eu-central-1.amazonaws.com/Oplevering-Woning-Checklist-PDF-2025-GRATIS-DOWNLOAD.pdf" TargetMode="External"/><Relationship Id="rId356" Type="http://schemas.openxmlformats.org/officeDocument/2006/relationships/hyperlink" Target="https://belangrijk1.s3.eu-central-1.amazonaws.com/Organisatie-Evenement-Checklist-PDF-2025-GRATIS-DOWNLOAD.pdf" TargetMode="External"/><Relationship Id="rId357" Type="http://schemas.openxmlformats.org/officeDocument/2006/relationships/hyperlink" Target="https://belangrijk1.s3.eu-central-1.amazonaws.com/Pots-Symptomen-Checklist-PDF-2025-GRATIS-DOWNLOAD.pdf" TargetMode="External"/><Relationship Id="rId358" Type="http://schemas.openxmlformats.org/officeDocument/2006/relationships/hyperlink" Target="https://belangrijk1.s3.eu-central-1.amazonaws.com/Prepper-Bag-Checklist-PDF-2025-GRATIS-DOWNLOAD.pdf" TargetMode="External"/><Relationship Id="rId359" Type="http://schemas.openxmlformats.org/officeDocument/2006/relationships/hyperlink" Target="https://belangrijk1.s3.eu-central-1.amazonaws.com/Preppers-Checklist-PDF-2025-GRATIS-DOWNLOAD.pdf" TargetMode="External"/><Relationship Id="rId360" Type="http://schemas.openxmlformats.org/officeDocument/2006/relationships/hyperlink" Target="https://belangrijk1.s3.eu-central-1.amazonaws.com/Puppy-Benodigdheden-Checklist-PDF-2025-GRATIS-DOWNLOAD.pdf" TargetMode="External"/><Relationship Id="rId361" Type="http://schemas.openxmlformats.org/officeDocument/2006/relationships/hyperlink" Target="https://belangrijk1.s3.eu-central-1.amazonaws.com/Puppy-Checklist-PDF-2025-GRATIS-DOWNLOAD.pdf" TargetMode="External"/><Relationship Id="rId362" Type="http://schemas.openxmlformats.org/officeDocument/2006/relationships/hyperlink" Target="https://belangrijk1.s3.eu-central-1.amazonaws.com/Puppy-Checklist-Spullen-PDF-2025-GRATIS-DOWNLOAD.pdf" TargetMode="External"/><Relationship Id="rId363" Type="http://schemas.openxmlformats.org/officeDocument/2006/relationships/hyperlink" Target="https://belangrijk1.s3.eu-central-1.amazonaws.com/Puppy-Socialiseren-Checklist-PDF-2025-GRATIS-DOWNLOAD.pdf" TargetMode="External"/><Relationship Id="rId364" Type="http://schemas.openxmlformats.org/officeDocument/2006/relationships/hyperlink" Target="https://belangrijk1.s3.eu-central-1.amazonaws.com/Quality-Control-Checklist-PDF-2025-GRATIS-DOWNLOAD.pdf" TargetMode="External"/><Relationship Id="rId365" Type="http://schemas.openxmlformats.org/officeDocument/2006/relationships/hyperlink" Target="https://belangrijk1.s3.eu-central-1.amazonaws.com/Reis-Checklist-PDF-2025-GRATIS-DOWNLOAD.pdf" TargetMode="External"/><Relationship Id="rId366" Type="http://schemas.openxmlformats.org/officeDocument/2006/relationships/hyperlink" Target="https://belangrijk1.s3.eu-central-1.amazonaws.com/Reis-Naar-Amerika-Checklist-PDF-2025-GRATIS-DOWNLOAD.pdf" TargetMode="External"/><Relationship Id="rId367" Type="http://schemas.openxmlformats.org/officeDocument/2006/relationships/hyperlink" Target="https://belangrijk1.s3.eu-central-1.amazonaws.com/Reizen-Naar-Indonesie-Checklist-PDF-2025-GRATIS-DOWNLOAD.pdf" TargetMode="External"/><Relationship Id="rId368" Type="http://schemas.openxmlformats.org/officeDocument/2006/relationships/hyperlink" Target="https://belangrijk1.s3.eu-central-1.amazonaws.com/Safety-Checklist-PDF-2025-GRATIS-DOWNLOAD.pdf" TargetMode="External"/><Relationship Id="rId369" Type="http://schemas.openxmlformats.org/officeDocument/2006/relationships/hyperlink" Target="https://belangrijk1.s3.eu-central-1.amazonaws.com/Safety-Walk-Checklist-PDF-2025-GRATIS-DOWNLOAD.pdf" TargetMode="External"/><Relationship Id="rId370" Type="http://schemas.openxmlformats.org/officeDocument/2006/relationships/hyperlink" Target="https://belangrijk1.s3.eu-central-1.amazonaws.com/Scope-12-Checklist-Pdf-PDF-2025-GRATIS-DOWNLOAD.pdf" TargetMode="External"/><Relationship Id="rId371" Type="http://schemas.openxmlformats.org/officeDocument/2006/relationships/hyperlink" Target="https://belangrijk1.s3.eu-central-1.amazonaws.com/Seo-Checklist-PDF-2025-GRATIS-DOWNLOAD.pdf" TargetMode="External"/><Relationship Id="rId372" Type="http://schemas.openxmlformats.org/officeDocument/2006/relationships/hyperlink" Target="https://belangrijk1.s3.eu-central-1.amazonaws.com/Seo-Optimisation-Checklist-PDF-2025-GRATIS-DOWNLOAD.pdf" TargetMode="External"/><Relationship Id="rId373" Type="http://schemas.openxmlformats.org/officeDocument/2006/relationships/hyperlink" Target="https://belangrijk1.s3.eu-central-1.amazonaws.com/Ship-Shore-Safety-Checklist-PDF-2025-GRATIS-DOWNLOAD.pdf" TargetMode="External"/><Relationship Id="rId374" Type="http://schemas.openxmlformats.org/officeDocument/2006/relationships/hyperlink" Target="https://belangrijk1.s3.eu-central-1.amazonaws.com/Shopify-Seo-Checklist-PDF-2025-GRATIS-DOWNLOAD.pdf" TargetMode="External"/><Relationship Id="rId375" Type="http://schemas.openxmlformats.org/officeDocument/2006/relationships/hyperlink" Target="https://belangrijk1.s3.eu-central-1.amazonaws.com/Site-Migration-Checklist-PDF-2025-GRATIS-DOWNLOAD.pdf" TargetMode="External"/><Relationship Id="rId376" Type="http://schemas.openxmlformats.org/officeDocument/2006/relationships/hyperlink" Target="https://belangrijk1.s3.eu-central-1.amazonaws.com/Slaaphygiene-Checklist-PDF-2025-GRATIS-DOWNLOAD.pdf" TargetMode="External"/><Relationship Id="rId377" Type="http://schemas.openxmlformats.org/officeDocument/2006/relationships/hyperlink" Target="https://belangrijk1.s3.eu-central-1.amazonaws.com/Socialisatie-Pup-Checklist-PDF-2025-GRATIS-DOWNLOAD.pdf" TargetMode="External"/><Relationship Id="rId378" Type="http://schemas.openxmlformats.org/officeDocument/2006/relationships/hyperlink" Target="https://belangrijk1.s3.eu-central-1.amazonaws.com/Testament-Checklist-PDF-2025-GRATIS-DOWNLOAD.pdf" TargetMode="External"/><Relationship Id="rId379" Type="http://schemas.openxmlformats.org/officeDocument/2006/relationships/hyperlink" Target="https://belangrijk1.s3.eu-central-1.amazonaws.com/Thuisbevalling-Checklist-PDF-2025-GRATIS-DOWNLOAD.pdf" TargetMode="External"/><Relationship Id="rId380" Type="http://schemas.openxmlformats.org/officeDocument/2006/relationships/hyperlink" Target="https://belangrijk1.s3.eu-central-1.amazonaws.com/Trouw-Checklist-PDF-2025-GRATIS-DOWNLOAD.pdf" TargetMode="External"/><Relationship Id="rId381" Type="http://schemas.openxmlformats.org/officeDocument/2006/relationships/hyperlink" Target="https://belangrijk1.s3.eu-central-1.amazonaws.com/Trouwdag-Checklist-PDF-2025-GRATIS-DOWNLOAD.pdf" TargetMode="External"/><Relationship Id="rId382" Type="http://schemas.openxmlformats.org/officeDocument/2006/relationships/hyperlink" Target="https://belangrijk1.s3.eu-central-1.amazonaws.com/Trouwen-Checklist-PDF-2025-GRATIS-DOWNLOAD.pdf" TargetMode="External"/><Relationship Id="rId383" Type="http://schemas.openxmlformats.org/officeDocument/2006/relationships/hyperlink" Target="https://belangrijk1.s3.eu-central-1.amazonaws.com/Trouwplannen-Checklist-PDF-2025-GRATIS-DOWNLOAD.pdf" TargetMode="External"/><Relationship Id="rId384" Type="http://schemas.openxmlformats.org/officeDocument/2006/relationships/hyperlink" Target="https://belangrijk1.s3.eu-central-1.amazonaws.com/Trouwplanning-Checklist-PDF-2025-GRATIS-DOWNLOAD.pdf" TargetMode="External"/><Relationship Id="rId385" Type="http://schemas.openxmlformats.org/officeDocument/2006/relationships/hyperlink" Target="https://belangrijk1.s3.eu-central-1.amazonaws.com/Uitvaart-Regelen-Checklist-PDF-2025-GRATIS-DOWNLOAD.pdf" TargetMode="External"/><Relationship Id="rId386" Type="http://schemas.openxmlformats.org/officeDocument/2006/relationships/hyperlink" Target="https://belangrijk1.s3.eu-central-1.amazonaws.com/Uitzet-Checklist-PDF-2025-GRATIS-DOWNLOAD.pdf" TargetMode="External"/><Relationship Id="rId387" Type="http://schemas.openxmlformats.org/officeDocument/2006/relationships/hyperlink" Target="https://belangrijk1.s3.eu-central-1.amazonaws.com/Vakantie-Bagage-Checklist-PDF-2025-GRATIS-DOWNLOAD.pdf" TargetMode="External"/><Relationship Id="rId388" Type="http://schemas.openxmlformats.org/officeDocument/2006/relationships/hyperlink" Target="https://belangrijk1.s3.eu-central-1.amazonaws.com/Vakantie-Checklist-Kinderen-PDF-2025-GRATIS-DOWNLOAD.pdf" TargetMode="External"/><Relationship Id="rId389" Type="http://schemas.openxmlformats.org/officeDocument/2006/relationships/hyperlink" Target="https://belangrijk1.s3.eu-central-1.amazonaws.com/Vakantie-Checklist-Peuter-PDF-2025-GRATIS-DOWNLOAD.pdf" TargetMode="External"/><Relationship Id="rId390" Type="http://schemas.openxmlformats.org/officeDocument/2006/relationships/hyperlink" Target="https://belangrijk1.s3.eu-central-1.amazonaws.com/Vakantie-Checklist-Thailand-PDF-2025-GRATIS-DOWNLOAD.pdf" TargetMode="External"/><Relationship Id="rId391" Type="http://schemas.openxmlformats.org/officeDocument/2006/relationships/hyperlink" Target="https://belangrijk1.s3.eu-central-1.amazonaws.com/Vakantie-Checklist-Vliegen-PDF-2025-GRATIS-DOWNLOAD.pdf" TargetMode="External"/><Relationship Id="rId392" Type="http://schemas.openxmlformats.org/officeDocument/2006/relationships/hyperlink" Target="https://belangrijk1.s3.eu-central-1.amazonaws.com/Vakantie-Koffer-Checklist-PDF-2025-GRATIS-DOWNLOAD.pdf" TargetMode="External"/><Relationship Id="rId393" Type="http://schemas.openxmlformats.org/officeDocument/2006/relationships/hyperlink" Target="https://belangrijk1.s3.eu-central-1.amazonaws.com/Vca-Checklist-PDF-2025-GRATIS-DOWNLOAD.pdf" TargetMode="External"/><Relationship Id="rId394" Type="http://schemas.openxmlformats.org/officeDocument/2006/relationships/hyperlink" Target="https://belangrijk1.s3.eu-central-1.amazonaws.com/Vereniging-Eigen-Huis-Checklist-Oplevering-PDF-2025-GRATIS-DOWNLOAD.pdf" TargetMode="External"/><Relationship Id="rId395" Type="http://schemas.openxmlformats.org/officeDocument/2006/relationships/hyperlink" Target="https://belangrijk1.s3.eu-central-1.amazonaws.com/Verhuisplanner-Checklist-PDF-2025-GRATIS-DOWNLOAD.pdf" TargetMode="External"/><Relationship Id="rId396" Type="http://schemas.openxmlformats.org/officeDocument/2006/relationships/hyperlink" Target="https://belangrijk1.s3.eu-central-1.amazonaws.com/Verhuisplanning-Checklist-PDF-2025-GRATIS-DOWNLOAD.pdf" TargetMode="External"/><Relationship Id="rId397" Type="http://schemas.openxmlformats.org/officeDocument/2006/relationships/hyperlink" Target="https://belangrijk1.s3.eu-central-1.amazonaws.com/Verhuistips-Checklist-PDF-2025-GRATIS-DOWNLOAD.pdf" TargetMode="External"/><Relationship Id="rId398" Type="http://schemas.openxmlformats.org/officeDocument/2006/relationships/hyperlink" Target="https://belangrijk1.s3.eu-central-1.amazonaws.com/Verhuizen-Doorgeven-Checklist-PDF-2025-GRATIS-DOWNLOAD.pdf" TargetMode="External"/><Relationship Id="rId399" Type="http://schemas.openxmlformats.org/officeDocument/2006/relationships/hyperlink" Target="https://belangrijk1.s3.eu-central-1.amazonaws.com/Verhuizen-Wat-Te-Doen-Checklist-PDF-2025-GRATIS-DOWNLOAD.pdf" TargetMode="External"/><Relationship Id="rId400" Type="http://schemas.openxmlformats.org/officeDocument/2006/relationships/hyperlink" Target="https://belangrijk1.s3.eu-central-1.amazonaws.com/Verhuizing-Adres-Doorgeven-Checklist-PDF-2025-GRATIS-DOWNLOAD.pdf" TargetMode="External"/><Relationship Id="rId401" Type="http://schemas.openxmlformats.org/officeDocument/2006/relationships/hyperlink" Target="https://belangrijk1.s3.eu-central-1.amazonaws.com/Verhuizing-Checklist-PDF-2025-GRATIS-DOWNLOAD.pdf" TargetMode="External"/><Relationship Id="rId402" Type="http://schemas.openxmlformats.org/officeDocument/2006/relationships/hyperlink" Target="https://belangrijk1.s3.eu-central-1.amazonaws.com/Vliegvakantie-Checklist-PDF-2025-GRATIS-DOWNLOAD.pdf" TargetMode="External"/><Relationship Id="rId403" Type="http://schemas.openxmlformats.org/officeDocument/2006/relationships/hyperlink" Target="https://belangrijk1.s3.eu-central-1.amazonaws.com/Vluchtkoffer-Bevalling-Checklist-PDF-2025-GRATIS-DOWNLOAD.pdf" TargetMode="External"/><Relationship Id="rId404" Type="http://schemas.openxmlformats.org/officeDocument/2006/relationships/hyperlink" Target="https://belangrijk1.s3.eu-central-1.amazonaws.com/Vluchtkoffer-Checklist-PDF-2025-GRATIS-DOWNLOAD.pdf" TargetMode="External"/><Relationship Id="rId405" Type="http://schemas.openxmlformats.org/officeDocument/2006/relationships/hyperlink" Target="https://belangrijk1.s3.eu-central-1.amazonaws.com/Voorbeeld-Checklist-Nieuwe-Medewerker-PDF-2025-GRATIS-DOWNLOAD.pdf" TargetMode="External"/><Relationship Id="rId406" Type="http://schemas.openxmlformats.org/officeDocument/2006/relationships/hyperlink" Target="https://belangrijk1.s3.eu-central-1.amazonaws.com/Voorschouw-Nieuwbouw-Checklist-PDF-2025-GRATIS-DOWNLOAD.pdf" TargetMode="External"/><Relationship Id="rId407" Type="http://schemas.openxmlformats.org/officeDocument/2006/relationships/hyperlink" Target="https://belangrijk1.s3.eu-central-1.amazonaws.com/Vpn-Checklist-PDF-2025-GRATIS-DOWNLOAD.pdf" TargetMode="External"/><Relationship Id="rId408" Type="http://schemas.openxmlformats.org/officeDocument/2006/relationships/hyperlink" Target="https://belangrijk1.s3.eu-central-1.amazonaws.com/Vso-Checklist-PDF-2025-GRATIS-DOWNLOAD.pdf" TargetMode="External"/><Relationship Id="rId409" Type="http://schemas.openxmlformats.org/officeDocument/2006/relationships/hyperlink" Target="https://belangrijk1.s3.eu-central-1.amazonaws.com/Vve-Checklist-PDF-2025-GRATIS-DOWNLOAD.pdf" TargetMode="External"/><Relationship Id="rId410" Type="http://schemas.openxmlformats.org/officeDocument/2006/relationships/hyperlink" Target="https://belangrijk1.s3.eu-central-1.amazonaws.com/Warmtepomp-Checklist-PDF-2025-GRATIS-DOWNLOAD.pdf" TargetMode="External"/><Relationship Id="rId411" Type="http://schemas.openxmlformats.org/officeDocument/2006/relationships/hyperlink" Target="https://belangrijk1.s3.eu-central-1.amazonaws.com/Wat-Te-Doen-Na-Overlijden-Checklist-PDF-2025-GRATIS-DOWNLOAD.pdf" TargetMode="External"/><Relationship Id="rId412" Type="http://schemas.openxmlformats.org/officeDocument/2006/relationships/hyperlink" Target="https://belangrijk1.s3.eu-central-1.amazonaws.com/Wbtr-Checklist-PDF-2025-GRATIS-DOWNLOAD.pdf" TargetMode="External"/><Relationship Id="rId413" Type="http://schemas.openxmlformats.org/officeDocument/2006/relationships/hyperlink" Target="https://belangrijk1.s3.eu-central-1.amazonaws.com/Wcag-Guidelines-Checklist-PDF-2025-GRATIS-DOWNLOAD.pdf" TargetMode="External"/><Relationship Id="rId414" Type="http://schemas.openxmlformats.org/officeDocument/2006/relationships/hyperlink" Target="https://belangrijk1.s3.eu-central-1.amazonaws.com/Web-Migration-Checklist-PDF-2025-GRATIS-DOWNLOAD.pdf" TargetMode="External"/><Relationship Id="rId415" Type="http://schemas.openxmlformats.org/officeDocument/2006/relationships/hyperlink" Target="https://belangrijk1.s3.eu-central-1.amazonaws.com/Wedding-To-Do-Checklist-PDF-2025-GRATIS-DOWNLOAD.pdf" TargetMode="External"/><Relationship Id="rId416" Type="http://schemas.openxmlformats.org/officeDocument/2006/relationships/hyperlink" Target="https://belangrijk1.s3.eu-central-1.amazonaws.com/Weekend-Weg-Checklist-PDF-2025-GRATIS-DOWNLOAD.pdf" TargetMode="External"/><Relationship Id="rId417" Type="http://schemas.openxmlformats.org/officeDocument/2006/relationships/hyperlink" Target="https://belangrijk1.s3.eu-central-1.amazonaws.com/Werknemersvaardigheden-Checklist-PDF-2025-GRATIS-DOWNLOAD.pdf" TargetMode="External"/><Relationship Id="rId418" Type="http://schemas.openxmlformats.org/officeDocument/2006/relationships/hyperlink" Target="https://belangrijk1.s3.eu-central-1.amazonaws.com/Werkplekonderzoek-Checklist-PDF-2025-GRATIS-DOWNLOAD.pdf" TargetMode="External"/><Relationship Id="rId419" Type="http://schemas.openxmlformats.org/officeDocument/2006/relationships/hyperlink" Target="https://belangrijk1.s3.eu-central-1.amazonaws.com/Wintersport-Checklist-PDF-2025-GRATIS-DOWNLOAD.pdf" TargetMode="External"/><Relationship Id="rId420" Type="http://schemas.openxmlformats.org/officeDocument/2006/relationships/hyperlink" Target="https://belangrijk1.s3.eu-central-1.amazonaws.com/Zelf-Je-Huis-Verkopen-Checklist-PDF-2025-GRATIS-DOWNLOAD.pdf" TargetMode="External"/><Relationship Id="rId421" Type="http://schemas.openxmlformats.org/officeDocument/2006/relationships/hyperlink" Target="https://belangrijk1.s3.eu-central-1.amazonaws.com/Ziekenhuistas-Checklist-PDF-2025-GRATIS-DOWNLOAD.pdf" TargetMode="External"/><Relationship Id="rId422" Type="http://schemas.openxmlformats.org/officeDocument/2006/relationships/hyperlink" Target="https://belangrijk1.s3.eu-central-1.amazonaws.com/Ziekte-Van-Lyme-Symptomen-Checklist-PDF-2025-GRATIS-DOWNLOAD.pdf" TargetMode="External"/><Relationship Id="rId423" Type="http://schemas.openxmlformats.org/officeDocument/2006/relationships/hyperlink" Target="https://belangrijk1.s3.eu-central-1.amazonaws.com/Zomervakantie-Checklist-PDF-2025-GRATIS-DOWNLOAD.pdf" TargetMode="External"/><Relationship Id="rId424" Type="http://schemas.openxmlformats.org/officeDocument/2006/relationships/hyperlink" Target="https://belangrijk1.s3.eu-central-1.amazonaws.com/Zwanger-En-Nu-Checklist-PDF-2025-GRATIS-DOWNLOAD.pdf" TargetMode="External"/><Relationship Id="rId425" Type="http://schemas.openxmlformats.org/officeDocument/2006/relationships/hyperlink" Target="https://belangrijk1.s3.eu-central-1.amazonaws.com/Zwanger-Wat-Nu-Checklist-PDF-2025-GRATIS-DOWNLOAD.pdf" TargetMode="External"/><Relationship Id="rId426" Type="http://schemas.openxmlformats.org/officeDocument/2006/relationships/hyperlink" Target="https://belangrijk1.s3.eu-central-1.amazonaws.com/Zwangerschap-Checklist-PDF-2025-GRATIS-DOWNLOAD.pdf" TargetMode="External"/><Relationship Id="rId427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
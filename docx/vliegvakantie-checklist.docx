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vliegvakantie checklist Gratis DOCX 2025</w:t>
      </w:r>
    </w:p>
    <w:p/>
    <w:p>
      <w:pPr>
        <w:spacing w:after="240"/>
      </w:pPr>
      <w:r>
        <w:rPr>
          <w:sz w:val="36"/>
        </w:rPr>
        <w:t>Vliegvakantie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Vliegvakantie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Vliegvakantie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Reisdocumenten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identiteitskaart</w:t>
      </w:r>
      <w:r>
        <w:rPr>
          <w:sz w:val="36"/>
        </w:rPr>
        <w:t xml:space="preserve"> </w:t>
      </w:r>
      <w:r>
        <w:rPr>
          <w:sz w:val="36"/>
        </w:rPr>
        <w:t>geldig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hele</w:t>
      </w:r>
      <w:r>
        <w:rPr>
          <w:sz w:val="36"/>
        </w:rPr>
        <w:t xml:space="preserve"> </w:t>
      </w:r>
      <w:r>
        <w:rPr>
          <w:sz w:val="36"/>
        </w:rPr>
        <w:t>reis.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vliegtickets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visums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hand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kopieën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maken,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fysiek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digitaal.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</w:p>
    <w:p>
      <w:pPr>
        <w:spacing w:after="240"/>
      </w:pP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verliest.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reisverzekering?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informatie</w:t>
      </w:r>
    </w:p>
    <w:p>
      <w:pPr>
        <w:spacing w:after="240"/>
      </w:pPr>
      <w:r>
        <w:rPr>
          <w:sz w:val="36"/>
        </w:rPr>
        <w:t>mee!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Paspoort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Vliegtickets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Visum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Reisverzekering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Kopieën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documenten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Bagage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bagagevoorschriften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luchtvaartmaatschappij.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koffer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rugzak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schaffen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dragen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slot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bagage</w:t>
      </w:r>
    </w:p>
    <w:p>
      <w:pPr>
        <w:spacing w:after="240"/>
      </w:pP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veiligheid.</w:t>
      </w:r>
      <w:r>
        <w:rPr>
          <w:sz w:val="36"/>
        </w:rPr>
        <w:t xml:space="preserve"> </w:t>
      </w:r>
      <w:r>
        <w:rPr>
          <w:sz w:val="36"/>
        </w:rPr>
        <w:t>Pack</w:t>
      </w:r>
      <w:r>
        <w:rPr>
          <w:sz w:val="36"/>
        </w:rPr>
        <w:t xml:space="preserve"> </w:t>
      </w:r>
      <w:r>
        <w:rPr>
          <w:sz w:val="36"/>
        </w:rPr>
        <w:t>smart:</w:t>
      </w:r>
      <w:r>
        <w:rPr>
          <w:sz w:val="36"/>
        </w:rPr>
        <w:t xml:space="preserve"> </w:t>
      </w: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besparen!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Koffer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Rugzak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Bagageslot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Reisorganizer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klimaat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bestemming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outfits</w:t>
      </w:r>
      <w:r>
        <w:rPr>
          <w:sz w:val="36"/>
        </w:rPr>
        <w:t xml:space="preserve"> </w:t>
      </w:r>
      <w:r>
        <w:rPr>
          <w:sz w:val="36"/>
        </w:rPr>
        <w:t>zorgvuldig.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laagjes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dragen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aanpassen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temperatuurveranderingen.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lopen.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poncho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lichte</w:t>
      </w:r>
      <w:r>
        <w:rPr>
          <w:sz w:val="36"/>
        </w:rPr>
        <w:t xml:space="preserve"> </w:t>
      </w:r>
      <w:r>
        <w:rPr>
          <w:sz w:val="36"/>
        </w:rPr>
        <w:t>jas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regenbuien.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</w:p>
    <w:p>
      <w:pPr>
        <w:spacing w:after="240"/>
      </w:pP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nette</w:t>
      </w:r>
      <w:r>
        <w:rPr>
          <w:sz w:val="36"/>
        </w:rPr>
        <w:t xml:space="preserve"> </w:t>
      </w:r>
      <w:r>
        <w:rPr>
          <w:sz w:val="36"/>
        </w:rPr>
        <w:t>kledingstukken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gelegenheden!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Comfortabele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schoenen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Lichte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Poncho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Nette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outfit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Lagen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kleding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Gezondheid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basisbenodigdheden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pleisters,</w:t>
      </w:r>
      <w:r>
        <w:rPr>
          <w:sz w:val="36"/>
        </w:rPr>
        <w:t xml:space="preserve"> </w:t>
      </w:r>
      <w:r>
        <w:rPr>
          <w:sz w:val="36"/>
        </w:rPr>
        <w:t>pijnstillers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voorgeschreven</w:t>
      </w:r>
      <w:r>
        <w:rPr>
          <w:sz w:val="36"/>
        </w:rPr>
        <w:t xml:space="preserve"> </w:t>
      </w:r>
      <w:r>
        <w:rPr>
          <w:sz w:val="36"/>
        </w:rPr>
        <w:t>medicijnen.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vaccinaties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medische</w:t>
      </w:r>
      <w:r>
        <w:rPr>
          <w:sz w:val="36"/>
        </w:rPr>
        <w:t xml:space="preserve"> </w:t>
      </w:r>
      <w:r>
        <w:rPr>
          <w:sz w:val="36"/>
        </w:rPr>
        <w:t>verklaring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Hydratatie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belangrijk,</w:t>
      </w:r>
      <w:r>
        <w:rPr>
          <w:sz w:val="36"/>
        </w:rPr>
        <w:t xml:space="preserve"> </w:t>
      </w:r>
      <w:r>
        <w:rPr>
          <w:sz w:val="36"/>
        </w:rPr>
        <w:t>dus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reisapotheek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specifieke</w:t>
      </w:r>
      <w:r>
        <w:rPr>
          <w:sz w:val="36"/>
        </w:rPr>
        <w:t xml:space="preserve"> </w:t>
      </w:r>
      <w:r>
        <w:rPr>
          <w:sz w:val="36"/>
        </w:rPr>
        <w:t>aandoeningen.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Medicijnen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Gezonde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snacks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Reisapotheek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Vermaak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vlucht</w:t>
      </w:r>
      <w:r>
        <w:rPr>
          <w:sz w:val="36"/>
        </w:rPr>
        <w:t xml:space="preserve"> </w:t>
      </w:r>
      <w:r>
        <w:rPr>
          <w:sz w:val="36"/>
        </w:rPr>
        <w:t>aangenamer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maken,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boek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tablet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films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mee.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oordopjes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koptelefoon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betere</w:t>
      </w:r>
    </w:p>
    <w:p>
      <w:pPr>
        <w:spacing w:after="240"/>
      </w:pPr>
      <w:r>
        <w:rPr>
          <w:sz w:val="36"/>
        </w:rPr>
        <w:t>geluidskwaliteit.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reiseditor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gedachten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vast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leggen.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puzzelboek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spelletje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plezier.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Tablet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Oordopjes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Reiseditor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r>
        <w:rPr>
          <w:sz w:val="36"/>
        </w:rPr>
        <w:t>Vliegvakantie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bagage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wegen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luchthaven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Veel</w:t>
      </w:r>
    </w:p>
    <w:p>
      <w:pPr>
        <w:spacing w:after="240"/>
      </w:pPr>
      <w:r>
        <w:rPr>
          <w:sz w:val="36"/>
        </w:rPr>
        <w:t>luchtvaartmaatschappijen</w:t>
      </w:r>
      <w:r>
        <w:rPr>
          <w:sz w:val="36"/>
        </w:rPr>
        <w:t xml:space="preserve"> </w:t>
      </w:r>
      <w:r>
        <w:rPr>
          <w:sz w:val="36"/>
        </w:rPr>
        <w:t>hanteren</w:t>
      </w:r>
      <w:r>
        <w:rPr>
          <w:sz w:val="36"/>
        </w:rPr>
        <w:t xml:space="preserve"> </w:t>
      </w:r>
      <w:r>
        <w:rPr>
          <w:sz w:val="36"/>
        </w:rPr>
        <w:t>strikte</w:t>
      </w:r>
      <w:r>
        <w:rPr>
          <w:sz w:val="36"/>
        </w:rPr>
        <w:t xml:space="preserve"> </w:t>
      </w:r>
      <w:r>
        <w:rPr>
          <w:sz w:val="36"/>
        </w:rPr>
        <w:t>gewichtslimieten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gedoe</w:t>
      </w:r>
    </w:p>
    <w:p>
      <w:pPr>
        <w:spacing w:after="240"/>
      </w:pP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</w:t>
      </w:r>
      <w:r>
        <w:rPr>
          <w:sz w:val="36"/>
        </w:rPr>
        <w:t xml:space="preserve"> </w:t>
      </w:r>
      <w:r>
        <w:rPr>
          <w:sz w:val="36"/>
        </w:rPr>
        <w:t>checkt.</w:t>
      </w:r>
      <w:r>
        <w:rPr>
          <w:sz w:val="36"/>
        </w:rPr>
        <w:t xml:space="preserve"> </w:t>
      </w:r>
      <w:r>
        <w:rPr>
          <w:sz w:val="36"/>
        </w:rPr>
        <w:t>Daarnaast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paspoort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bewaren.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weegschaal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opslagdienst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smartphone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tablet.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vooral</w:t>
      </w:r>
    </w:p>
    <w:p>
      <w:pPr>
        <w:spacing w:after="240"/>
      </w:pP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wachttijden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luchthaven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vlucht.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opladers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handbagage</w:t>
      </w:r>
      <w:r>
        <w:rPr>
          <w:sz w:val="36"/>
        </w:rPr>
        <w:t xml:space="preserve"> </w:t>
      </w:r>
      <w:r>
        <w:rPr>
          <w:sz w:val="36"/>
        </w:rPr>
        <w:t>hebt.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multi-oplader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packlijst-app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telefoon.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georganiseerd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vergeet.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apps</w:t>
      </w:r>
      <w:r>
        <w:rPr>
          <w:sz w:val="36"/>
        </w:rPr>
        <w:t xml:space="preserve"> </w:t>
      </w: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mogelijkheid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sjablonen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reizen.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packlijst-app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notitie-app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luchthaven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vullen.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geld,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beveiliging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vullen.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filterfles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reiskussen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slaapmasker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comfort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vluchten.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slapen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vermoeidheid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verminderen.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compacte,</w:t>
      </w:r>
      <w:r>
        <w:rPr>
          <w:sz w:val="36"/>
        </w:rPr>
        <w:t xml:space="preserve"> </w:t>
      </w:r>
      <w:r>
        <w:rPr>
          <w:sz w:val="36"/>
        </w:rPr>
        <w:t>opvouwbare</w:t>
      </w:r>
      <w:r>
        <w:rPr>
          <w:sz w:val="36"/>
        </w:rPr>
        <w:t xml:space="preserve"> </w:t>
      </w:r>
      <w:r>
        <w:rPr>
          <w:sz w:val="36"/>
        </w:rPr>
        <w:t>versies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handbagage</w:t>
      </w:r>
      <w:r>
        <w:rPr>
          <w:sz w:val="36"/>
        </w:rPr>
        <w:t xml:space="preserve"> </w:t>
      </w:r>
      <w:r>
        <w:rPr>
          <w:sz w:val="36"/>
        </w:rPr>
        <w:t>passen.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reiskussen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opvouwbaar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slaapmasker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Vliegvakantie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Paspoor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Vliegtickets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Visum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Reisverzekering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Kopie%C3%ABn+document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Koff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Rugzak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Bagageslot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Reisorganiz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nack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Comfortabele+schoene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Lichte+jas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oncho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Nette+outfi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Lagen+kleding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edicijn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Gezonde+snacks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Reisapothe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Table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Oordopje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Reisedito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digitale+weegschaa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loud+opslagdienst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multi-oplade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acklijst-app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notitie-app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filterfle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reiskussen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opvouwbaar+slaapmasker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
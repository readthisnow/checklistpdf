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flora checklist Gratis DOCX 2025</w:t>
      </w:r>
    </w:p>
    <w:p/>
    <w:p>
      <w:pPr>
        <w:spacing w:after="240"/>
      </w:pPr>
      <w:r>
        <w:rPr>
          <w:sz w:val="36"/>
        </w:rPr>
        <w:t>Flora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Fauna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Flora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Fauna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Flora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Fauna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Plantenverzorging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planten</w:t>
      </w:r>
      <w:r>
        <w:rPr>
          <w:sz w:val="36"/>
        </w:rPr>
        <w:t xml:space="preserve"> </w:t>
      </w:r>
      <w:r>
        <w:rPr>
          <w:sz w:val="36"/>
        </w:rPr>
        <w:t>blij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verzorging!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licht,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voorkom</w:t>
      </w:r>
    </w:p>
    <w:p>
      <w:pPr>
        <w:spacing w:after="240"/>
      </w:pP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zonlicht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bladeren.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groeiperiode.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potgrond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plant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bemest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</w:p>
    <w:p>
      <w:pPr>
        <w:spacing w:after="240"/>
      </w:pPr>
      <w:r>
        <w:rPr>
          <w:sz w:val="36"/>
        </w:rPr>
        <w:t>momenten.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ongedierte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planten</w:t>
      </w:r>
      <w:r>
        <w:rPr>
          <w:sz w:val="36"/>
        </w:rPr>
        <w:t xml:space="preserve"> </w:t>
      </w:r>
      <w:r>
        <w:rPr>
          <w:sz w:val="36"/>
        </w:rPr>
        <w:t>zit.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potgrond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plantenvoeding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gieter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tuinslang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plantenpot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Vogelhuisjes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tuin</w:t>
      </w:r>
      <w:r>
        <w:rPr>
          <w:sz w:val="36"/>
        </w:rPr>
        <w:t xml:space="preserve"> </w:t>
      </w:r>
      <w:r>
        <w:rPr>
          <w:sz w:val="36"/>
        </w:rPr>
        <w:t>aantrekkelijk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vogels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vogelhuisjes!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huisje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vogelsoorten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past.</w:t>
      </w:r>
      <w:r>
        <w:rPr>
          <w:sz w:val="36"/>
        </w:rPr>
        <w:t xml:space="preserve"> </w:t>
      </w:r>
      <w:r>
        <w:rPr>
          <w:sz w:val="36"/>
        </w:rPr>
        <w:t>Hang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plek,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buurt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katten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roofdieren.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schoonmaakt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seizoen.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vogelvoer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</w:p>
    <w:p>
      <w:pPr>
        <w:spacing w:after="240"/>
      </w:pPr>
      <w:r>
        <w:rPr>
          <w:sz w:val="36"/>
        </w:rPr>
        <w:t>aantrekkingskracht.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vogelhuisje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vogelvoer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schoonmaakmiddel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tuinhaak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zadenmix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Insectenhotel</w:t>
      </w:r>
    </w:p>
    <w:p>
      <w:pPr>
        <w:spacing w:after="240"/>
      </w:pPr>
      <w:r>
        <w:rPr>
          <w:sz w:val="36"/>
        </w:rPr>
        <w:t>Help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nuttige</w:t>
      </w:r>
      <w:r>
        <w:rPr>
          <w:sz w:val="36"/>
        </w:rPr>
        <w:t xml:space="preserve"> </w:t>
      </w:r>
      <w:r>
        <w:rPr>
          <w:sz w:val="36"/>
        </w:rPr>
        <w:t>insecten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tuin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insectenhotel!</w:t>
      </w:r>
      <w:r>
        <w:rPr>
          <w:sz w:val="36"/>
        </w:rPr>
        <w:t xml:space="preserve"> </w:t>
      </w: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zonnige</w:t>
      </w:r>
    </w:p>
    <w:p>
      <w:pPr>
        <w:spacing w:after="240"/>
      </w:pPr>
      <w:r>
        <w:rPr>
          <w:sz w:val="36"/>
        </w:rPr>
        <w:t>plek,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voorkeur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buurt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bloemen.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hout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bamboe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gevarieerd</w:t>
      </w:r>
      <w:r>
        <w:rPr>
          <w:sz w:val="36"/>
        </w:rPr>
        <w:t xml:space="preserve"> </w:t>
      </w:r>
      <w:r>
        <w:rPr>
          <w:sz w:val="36"/>
        </w:rPr>
        <w:t>aanbod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hotel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trekt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nuttige</w:t>
      </w:r>
      <w:r>
        <w:rPr>
          <w:sz w:val="36"/>
        </w:rPr>
        <w:t xml:space="preserve"> </w:t>
      </w:r>
      <w:r>
        <w:rPr>
          <w:sz w:val="36"/>
        </w:rPr>
        <w:t>insecten</w:t>
      </w:r>
      <w:r>
        <w:rPr>
          <w:sz w:val="36"/>
        </w:rPr>
        <w:t xml:space="preserve"> </w:t>
      </w:r>
      <w:r>
        <w:rPr>
          <w:sz w:val="36"/>
        </w:rPr>
        <w:t>aan,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levendige</w:t>
      </w:r>
    </w:p>
    <w:p>
      <w:pPr>
        <w:spacing w:after="240"/>
      </w:pPr>
      <w:r>
        <w:rPr>
          <w:sz w:val="36"/>
        </w:rPr>
        <w:t>tuin.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insectenhotel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bamboestokken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houtblokken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schoonmaakborstel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bloembollen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Biodiversiteit</w:t>
      </w:r>
    </w:p>
    <w:p>
      <w:pPr>
        <w:spacing w:after="240"/>
      </w:pPr>
      <w:r>
        <w:rPr>
          <w:sz w:val="36"/>
        </w:rPr>
        <w:t>Streef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biodiversiteit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tuin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gezond</w:t>
      </w:r>
      <w:r>
        <w:rPr>
          <w:sz w:val="36"/>
        </w:rPr>
        <w:t xml:space="preserve"> </w:t>
      </w:r>
      <w:r>
        <w:rPr>
          <w:sz w:val="36"/>
        </w:rPr>
        <w:t>ecosysteem!</w:t>
      </w:r>
      <w:r>
        <w:rPr>
          <w:sz w:val="36"/>
        </w:rPr>
        <w:t xml:space="preserve"> </w:t>
      </w:r>
      <w:r>
        <w:rPr>
          <w:sz w:val="36"/>
        </w:rPr>
        <w:t>Plant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mix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inheemse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exotische</w:t>
      </w:r>
      <w:r>
        <w:rPr>
          <w:sz w:val="36"/>
        </w:rPr>
        <w:t xml:space="preserve"> </w:t>
      </w:r>
      <w:r>
        <w:rPr>
          <w:sz w:val="36"/>
        </w:rPr>
        <w:t>planten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dieren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trekken.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schuilplaatsen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struiken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hagen.</w:t>
      </w:r>
      <w:r>
        <w:rPr>
          <w:sz w:val="36"/>
        </w:rPr>
        <w:t xml:space="preserve"> </w:t>
      </w:r>
      <w:r>
        <w:rPr>
          <w:sz w:val="36"/>
        </w:rPr>
        <w:t>Vermijd</w:t>
      </w:r>
      <w:r>
        <w:rPr>
          <w:sz w:val="36"/>
        </w:rPr>
        <w:t xml:space="preserve"> </w:t>
      </w:r>
      <w:r>
        <w:rPr>
          <w:sz w:val="36"/>
        </w:rPr>
        <w:t>pesticiden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natuurlijke</w:t>
      </w:r>
      <w:r>
        <w:rPr>
          <w:sz w:val="36"/>
        </w:rPr>
        <w:t xml:space="preserve"> </w:t>
      </w:r>
      <w:r>
        <w:rPr>
          <w:sz w:val="36"/>
        </w:rPr>
        <w:t>balans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behouden.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vijvertje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leven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tuin.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inheemse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planten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exotische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bloemen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vijverpomp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tuinhekje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schuilplaatsen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Dieren</w:t>
      </w:r>
      <w:r>
        <w:rPr>
          <w:sz w:val="36"/>
        </w:rPr>
        <w:t xml:space="preserve"> </w:t>
      </w:r>
      <w:r>
        <w:rPr>
          <w:sz w:val="36"/>
        </w:rPr>
        <w:t>observeren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dieren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observeren!</w:t>
      </w:r>
      <w:r>
        <w:rPr>
          <w:sz w:val="36"/>
        </w:rPr>
        <w:t xml:space="preserve"> </w:t>
      </w:r>
      <w:r>
        <w:rPr>
          <w:sz w:val="36"/>
        </w:rPr>
        <w:t>Zet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stoel</w:t>
      </w:r>
    </w:p>
    <w:p>
      <w:pPr>
        <w:spacing w:after="240"/>
      </w:pPr>
      <w:r>
        <w:rPr>
          <w:sz w:val="36"/>
        </w:rPr>
        <w:t>neer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geniet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natuur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waarnemingen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registreren.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verrekijker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zicht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vogels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dieren.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waarnemingen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natuur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genieten.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verrekijker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tuinstoel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binnenkomende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gids</w:t>
        </w:r>
      </w:hyperlink>
    </w:p>
    <w:p>
      <w:pPr>
        <w:spacing w:after="240"/>
      </w:pPr>
      <w:r>
        <w:rPr>
          <w:sz w:val="36"/>
        </w:rPr>
        <w:t>Flora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Fauna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veldgids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planten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dieren.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bijzondere</w:t>
      </w:r>
      <w:r>
        <w:rPr>
          <w:sz w:val="36"/>
        </w:rPr>
        <w:t xml:space="preserve"> </w:t>
      </w:r>
      <w:r>
        <w:rPr>
          <w:sz w:val="36"/>
        </w:rPr>
        <w:t>waarnemingen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houden,</w:t>
      </w:r>
    </w:p>
    <w:p>
      <w:pPr>
        <w:spacing w:after="240"/>
      </w:pPr>
      <w:r>
        <w:rPr>
          <w:sz w:val="36"/>
        </w:rPr>
        <w:t>inclusief</w:t>
      </w:r>
      <w:r>
        <w:rPr>
          <w:sz w:val="36"/>
        </w:rPr>
        <w:t xml:space="preserve"> </w:t>
      </w:r>
      <w:r>
        <w:rPr>
          <w:sz w:val="36"/>
        </w:rPr>
        <w:t>datum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locatie.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leren</w:t>
      </w:r>
    </w:p>
    <w:p>
      <w:pPr>
        <w:spacing w:after="240"/>
      </w:pPr>
      <w:r>
        <w:rPr>
          <w:sz w:val="36"/>
        </w:rPr>
        <w:t>herkennen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soorten.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Veldgids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Fauna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app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flora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fauna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identificeren.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apps</w:t>
      </w:r>
    </w:p>
    <w:p>
      <w:pPr>
        <w:spacing w:after="240"/>
      </w:pP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functie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waarnemingen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natuurliefhebbers.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gelijkgestemden.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Identificatie-app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smartphone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tegenkomt.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identificatie</w:t>
      </w:r>
      <w:r>
        <w:rPr>
          <w:sz w:val="36"/>
        </w:rPr>
        <w:t xml:space="preserve"> </w:t>
      </w:r>
      <w:r>
        <w:rPr>
          <w:sz w:val="36"/>
        </w:rPr>
        <w:t>later,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vastleggen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ontdekkingen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archief.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checklist-uitjes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tijdstippen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dag.</w:t>
      </w:r>
      <w:r>
        <w:rPr>
          <w:sz w:val="36"/>
        </w:rPr>
        <w:t xml:space="preserve"> </w:t>
      </w:r>
      <w:r>
        <w:rPr>
          <w:sz w:val="36"/>
        </w:rPr>
        <w:t>Sommige</w:t>
      </w:r>
      <w:r>
        <w:rPr>
          <w:sz w:val="36"/>
        </w:rPr>
        <w:t xml:space="preserve"> </w:t>
      </w:r>
      <w:r>
        <w:rPr>
          <w:sz w:val="36"/>
        </w:rPr>
        <w:t>dieren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planten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actiever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vroege</w:t>
      </w:r>
      <w:r>
        <w:rPr>
          <w:sz w:val="36"/>
        </w:rPr>
        <w:t xml:space="preserve"> </w:t>
      </w:r>
      <w:r>
        <w:rPr>
          <w:sz w:val="36"/>
        </w:rPr>
        <w:t>ochtend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late</w:t>
      </w:r>
      <w:r>
        <w:rPr>
          <w:sz w:val="36"/>
        </w:rPr>
        <w:t xml:space="preserve"> </w:t>
      </w:r>
      <w:r>
        <w:rPr>
          <w:sz w:val="36"/>
        </w:rPr>
        <w:t>namiddag.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spotten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vergroten.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Verrekijker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Tijdschema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natuurverenigingen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excursies.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toegang</w:t>
      </w:r>
    </w:p>
    <w:p>
      <w:pPr>
        <w:spacing w:after="240"/>
      </w:pP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expert</w:t>
      </w:r>
      <w:r>
        <w:rPr>
          <w:sz w:val="36"/>
        </w:rPr>
        <w:t xml:space="preserve"> </w:t>
      </w:r>
      <w:r>
        <w:rPr>
          <w:sz w:val="36"/>
        </w:rPr>
        <w:t>kennis,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waarnemingen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anders</w:t>
      </w:r>
    </w:p>
    <w:p>
      <w:pPr>
        <w:spacing w:after="240"/>
      </w:pPr>
      <w:r>
        <w:rPr>
          <w:sz w:val="36"/>
        </w:rPr>
        <w:t>misschien</w:t>
      </w:r>
      <w:r>
        <w:rPr>
          <w:sz w:val="36"/>
        </w:rPr>
        <w:t xml:space="preserve"> </w:t>
      </w:r>
      <w:r>
        <w:rPr>
          <w:sz w:val="36"/>
        </w:rPr>
        <w:t>zou</w:t>
      </w:r>
      <w:r>
        <w:rPr>
          <w:sz w:val="36"/>
        </w:rPr>
        <w:t xml:space="preserve"> </w:t>
      </w:r>
      <w:r>
        <w:rPr>
          <w:sz w:val="36"/>
        </w:rPr>
        <w:t>missen.</w:t>
      </w:r>
      <w:r>
        <w:rPr>
          <w:sz w:val="36"/>
        </w:rPr>
        <w:t xml:space="preserve"> </w:t>
      </w:r>
      <w:r>
        <w:rPr>
          <w:sz w:val="36"/>
        </w:rPr>
        <w:t>Netwerken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natuurliefhebbers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inspirerend</w:t>
      </w:r>
    </w:p>
    <w:p>
      <w:pPr>
        <w:spacing w:after="240"/>
      </w:pP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Lidmaatschap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Natuurvereniging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Excursie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tickets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Flora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Fauna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0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potgrond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lantenvoeding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giete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uinslang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plantenpot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vogelhuisj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vogelvoe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choonmaakmiddel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uinhaak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zadenmix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insectenhotel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amboestokk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houtblokk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choonmaakborstel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bloembolle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inheemse+plant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exotische+bloem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ijverpom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tuinhekj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schuilplaats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verrekijk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tuinstoel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binnenkomende+gid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Veldgids+Flora+en+Fauna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Identificatie-ap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Tijdschema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Lidmaatschap+Natuurvereniging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Excursie+ticket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belangrijk1.s3.eu-central-1.amazonaws.com/18-En-Nu-Checklist-PDF-2025-GRATIS-DOWNLOAD.pdf" TargetMode="External"/><Relationship Id="rId45" Type="http://schemas.openxmlformats.org/officeDocument/2006/relationships/hyperlink" Target="https://belangrijk1.s3.eu-central-1.amazonaws.com/2e-Hands-Auto-Kopen-Checklist-PDF-2025-GRATIS-DOWNLOAD.pdf" TargetMode="External"/><Relationship Id="rId46" Type="http://schemas.openxmlformats.org/officeDocument/2006/relationships/hyperlink" Target="https://belangrijk1.s3.eu-central-1.amazonaws.com/5s-Audit-Checklist-PDF-2025-GRATIS-DOWNLOAD.pdf" TargetMode="External"/><Relationship Id="rId47" Type="http://schemas.openxmlformats.org/officeDocument/2006/relationships/hyperlink" Target="https://belangrijk1.s3.eu-central-1.amazonaws.com/Adhd-Checklist-Volwassenen-PDF-2025-GRATIS-DOWNLOAD.pdf" TargetMode="External"/><Relationship Id="rId48" Type="http://schemas.openxmlformats.org/officeDocument/2006/relationships/hyperlink" Target="https://belangrijk1.s3.eu-central-1.amazonaws.com/Adr-Uitrusting-Vrachtwagen-Checklist-PDF-2025-GRATIS-DOWNLOAD.pdf" TargetMode="External"/><Relationship Id="rId49" Type="http://schemas.openxmlformats.org/officeDocument/2006/relationships/hyperlink" Target="https://belangrijk1.s3.eu-central-1.amazonaws.com/Adres-Wijzigen-Checklist-PDF-2025-GRATIS-DOWNLOAD.pdf" TargetMode="External"/><Relationship Id="rId50" Type="http://schemas.openxmlformats.org/officeDocument/2006/relationships/hyperlink" Target="https://belangrijk1.s3.eu-central-1.amazonaws.com/Adres-Wijzigen-Verhuizing-Checklist-PDF-2025-GRATIS-DOWNLOAD.pdf" TargetMode="External"/><Relationship Id="rId51" Type="http://schemas.openxmlformats.org/officeDocument/2006/relationships/hyperlink" Target="https://belangrijk1.s3.eu-central-1.amazonaws.com/Anwb-Vakantie-Checklist-PDF-2025-GRATIS-DOWNLOAD.pdf" TargetMode="External"/><Relationship Id="rId52" Type="http://schemas.openxmlformats.org/officeDocument/2006/relationships/hyperlink" Target="https://belangrijk1.s3.eu-central-1.amazonaws.com/Auto-Grote-Beurt-Checklist-PDF-2025-GRATIS-DOWNLOAD.pdf" TargetMode="External"/><Relationship Id="rId53" Type="http://schemas.openxmlformats.org/officeDocument/2006/relationships/hyperlink" Target="https://belangrijk1.s3.eu-central-1.amazonaws.com/Auto-Kleine-Beurt-Checklist-PDF-2025-GRATIS-DOWNLOAD.pdf" TargetMode="External"/><Relationship Id="rId54" Type="http://schemas.openxmlformats.org/officeDocument/2006/relationships/hyperlink" Target="https://belangrijk1.s3.eu-central-1.amazonaws.com/Avg-Voor-Verenigingen-Checklist-PDF-2025-GRATIS-DOWNLOAD.pdf" TargetMode="External"/><Relationship Id="rId55" Type="http://schemas.openxmlformats.org/officeDocument/2006/relationships/hyperlink" Target="https://belangrijk1.s3.eu-central-1.amazonaws.com/B-Service-Mercedes-Checklist-PDF-2025-GRATIS-DOWNLOAD.pdf" TargetMode="External"/><Relationship Id="rId56" Type="http://schemas.openxmlformats.org/officeDocument/2006/relationships/hyperlink" Target="https://belangrijk1.s3.eu-central-1.amazonaws.com/Baby-Autisme-Checklist-PDF-2025-GRATIS-DOWNLOAD.pdf" TargetMode="External"/><Relationship Id="rId57" Type="http://schemas.openxmlformats.org/officeDocument/2006/relationships/hyperlink" Target="https://belangrijk1.s3.eu-central-1.amazonaws.com/Baby-Checklist-PDF-2025-GRATIS-DOWNLOAD.pdf" TargetMode="External"/><Relationship Id="rId58" Type="http://schemas.openxmlformats.org/officeDocument/2006/relationships/hyperlink" Target="https://belangrijk1.s3.eu-central-1.amazonaws.com/Babykamer-Checklist-PDF-2025-GRATIS-DOWNLOAD.pdf" TargetMode="External"/><Relationship Id="rId59" Type="http://schemas.openxmlformats.org/officeDocument/2006/relationships/hyperlink" Target="https://belangrijk1.s3.eu-central-1.amazonaws.com/Babylist-Checklist-PDF-2025-GRATIS-DOWNLOAD.pdf" TargetMode="External"/><Relationship Id="rId60" Type="http://schemas.openxmlformats.org/officeDocument/2006/relationships/hyperlink" Target="https://belangrijk1.s3.eu-central-1.amazonaws.com/Babyspullen-Checklist-PDF-2025-GRATIS-DOWNLOAD.pdf" TargetMode="External"/><Relationship Id="rId61" Type="http://schemas.openxmlformats.org/officeDocument/2006/relationships/hyperlink" Target="https://belangrijk1.s3.eu-central-1.amazonaws.com/Babyuitzet-Checklist-PDF-2025-GRATIS-DOWNLOAD.pdf" TargetMode="External"/><Relationship Id="rId62" Type="http://schemas.openxmlformats.org/officeDocument/2006/relationships/hyperlink" Target="https://belangrijk1.s3.eu-central-1.amazonaws.com/Bdsm-Checklist-PDF-2025-GRATIS-DOWNLOAD.pdf" TargetMode="External"/><Relationship Id="rId63" Type="http://schemas.openxmlformats.org/officeDocument/2006/relationships/hyperlink" Target="https://belangrijk1.s3.eu-central-1.amazonaws.com/Bedrijfsovername-Checklist-PDF-2025-GRATIS-DOWNLOAD.pdf" TargetMode="External"/><Relationship Id="rId64" Type="http://schemas.openxmlformats.org/officeDocument/2006/relationships/hyperlink" Target="https://belangrijk1.s3.eu-central-1.amazonaws.com/Bedrijfsverhuizing-Checklist-PDF-2025-GRATIS-DOWNLOAD.pdf" TargetMode="External"/><Relationship Id="rId65" Type="http://schemas.openxmlformats.org/officeDocument/2006/relationships/hyperlink" Target="https://belangrijk1.s3.eu-central-1.amazonaws.com/Begrafenis-Regelen-Checklist-PDF-2025-GRATIS-DOWNLOAD.pdf" TargetMode="External"/><Relationship Id="rId66" Type="http://schemas.openxmlformats.org/officeDocument/2006/relationships/hyperlink" Target="https://belangrijk1.s3.eu-central-1.amazonaws.com/Belastingdienst-Scheiden-Checklist-PDF-2025-GRATIS-DOWNLOAD.pdf" TargetMode="External"/><Relationship Id="rId67" Type="http://schemas.openxmlformats.org/officeDocument/2006/relationships/hyperlink" Target="https://belangrijk1.s3.eu-central-1.amazonaws.com/Bevalling-Checklist-PDF-2025-GRATIS-DOWNLOAD.pdf" TargetMode="External"/><Relationship Id="rId68" Type="http://schemas.openxmlformats.org/officeDocument/2006/relationships/hyperlink" Target="https://belangrijk1.s3.eu-central-1.amazonaws.com/Bevalling-Ziekenhuis-Checklist-PDF-2025-GRATIS-DOWNLOAD.pdf" TargetMode="External"/><Relationship Id="rId69" Type="http://schemas.openxmlformats.org/officeDocument/2006/relationships/hyperlink" Target="https://belangrijk1.s3.eu-central-1.amazonaws.com/Bezichtiging-Checklist-PDF-2025-GRATIS-DOWNLOAD.pdf" TargetMode="External"/><Relationship Id="rId70" Type="http://schemas.openxmlformats.org/officeDocument/2006/relationships/hyperlink" Target="https://belangrijk1.s3.eu-central-1.amazonaws.com/Bezichtiging-Huis-Checklist-PDF-2025-GRATIS-DOWNLOAD.pdf" TargetMode="External"/><Relationship Id="rId71" Type="http://schemas.openxmlformats.org/officeDocument/2006/relationships/hyperlink" Target="https://belangrijk1.s3.eu-central-1.amazonaws.com/Bhv-Checklist-PDF-2025-GRATIS-DOWNLOAD.pdf" TargetMode="External"/><Relationship Id="rId72" Type="http://schemas.openxmlformats.org/officeDocument/2006/relationships/hyperlink" Target="https://belangrijk1.s3.eu-central-1.amazonaws.com/Boot-Winterklaar-Maken-Checklist-PDF-2025-GRATIS-DOWNLOAD.pdf" TargetMode="External"/><Relationship Id="rId73" Type="http://schemas.openxmlformats.org/officeDocument/2006/relationships/hyperlink" Target="https://belangrijk1.s3.eu-central-1.amazonaws.com/Bouwkundige-Keuring-Checklist-PDF-2025-GRATIS-DOWNLOAD.pdf" TargetMode="External"/><Relationship Id="rId74" Type="http://schemas.openxmlformats.org/officeDocument/2006/relationships/hyperlink" Target="https://belangrijk1.s3.eu-central-1.amazonaws.com/Bovag-Caravan-Keuring-Checklist-PDF-2025-GRATIS-DOWNLOAD.pdf" TargetMode="External"/><Relationship Id="rId75" Type="http://schemas.openxmlformats.org/officeDocument/2006/relationships/hyperlink" Target="https://belangrijk1.s3.eu-central-1.amazonaws.com/Bridal-Checklist-PDF-2025-GRATIS-DOWNLOAD.pdf" TargetMode="External"/><Relationship Id="rId76" Type="http://schemas.openxmlformats.org/officeDocument/2006/relationships/hyperlink" Target="https://belangrijk1.s3.eu-central-1.amazonaws.com/Bruiloft-Organiseren-Checklist-PDF-2025-GRATIS-DOWNLOAD.pdf" TargetMode="External"/><Relationship Id="rId77" Type="http://schemas.openxmlformats.org/officeDocument/2006/relationships/hyperlink" Target="https://belangrijk1.s3.eu-central-1.amazonaws.com/Bruiloft-Planning-Checklist-PDF-2025-GRATIS-DOWNLOAD.pdf" TargetMode="External"/><Relationship Id="rId78" Type="http://schemas.openxmlformats.org/officeDocument/2006/relationships/hyperlink" Target="https://belangrijk1.s3.eu-central-1.amazonaws.com/Bug-Out-Bag-Checklist-PDF-2025-GRATIS-DOWNLOAD.pdf" TargetMode="External"/><Relationship Id="rId79" Type="http://schemas.openxmlformats.org/officeDocument/2006/relationships/hyperlink" Target="https://belangrijk1.s3.eu-central-1.amazonaws.com/Business-Checklist-PDF-2025-GRATIS-DOWNLOAD.pdf" TargetMode="External"/><Relationship Id="rId80" Type="http://schemas.openxmlformats.org/officeDocument/2006/relationships/hyperlink" Target="https://belangrijk1.s3.eu-central-1.amazonaws.com/Business-Plan-Checklist-PDF-2025-GRATIS-DOWNLOAD.pdf" TargetMode="External"/><Relationship Id="rId81" Type="http://schemas.openxmlformats.org/officeDocument/2006/relationships/hyperlink" Target="https://belangrijk1.s3.eu-central-1.amazonaws.com/Camper-Checklist-PDF-2025-GRATIS-DOWNLOAD.pdf" TargetMode="External"/><Relationship Id="rId82" Type="http://schemas.openxmlformats.org/officeDocument/2006/relationships/hyperlink" Target="https://belangrijk1.s3.eu-central-1.amazonaws.com/Camper-Winterstalling-Checklist-PDF-2025-GRATIS-DOWNLOAD.pdf" TargetMode="External"/><Relationship Id="rId83" Type="http://schemas.openxmlformats.org/officeDocument/2006/relationships/hyperlink" Target="https://belangrijk1.s3.eu-central-1.amazonaws.com/Ceremoniemeester-Checklist-PDF-2025-GRATIS-DOWNLOAD.pdf" TargetMode="External"/><Relationship Id="rId84" Type="http://schemas.openxmlformats.org/officeDocument/2006/relationships/hyperlink" Target="https://belangrijk1.s3.eu-central-1.amazonaws.com/Checklist-18-Jaar-PDF-2025-GRATIS-DOWNLOAD.pdf" TargetMode="External"/><Relationship Id="rId85" Type="http://schemas.openxmlformats.org/officeDocument/2006/relationships/hyperlink" Target="https://belangrijk1.s3.eu-central-1.amazonaws.com/Checklist-Aangifte-Erfbelasting-PDF-2025-GRATIS-DOWNLOAD.pdf" TargetMode="External"/><Relationship Id="rId86" Type="http://schemas.openxmlformats.org/officeDocument/2006/relationships/hyperlink" Target="https://belangrijk1.s3.eu-central-1.amazonaws.com/Checklist-Aankoop-Appartement-PDF-2025-GRATIS-DOWNLOAD.pdf" TargetMode="External"/><Relationship Id="rId87" Type="http://schemas.openxmlformats.org/officeDocument/2006/relationships/hyperlink" Target="https://belangrijk1.s3.eu-central-1.amazonaws.com/Checklist-Aankoop-Auto-PDF-2025-GRATIS-DOWNLOAD.pdf" TargetMode="External"/><Relationship Id="rId88" Type="http://schemas.openxmlformats.org/officeDocument/2006/relationships/hyperlink" Target="https://belangrijk1.s3.eu-central-1.amazonaws.com/Checklist-Aankoop-Huis-PDF-2025-GRATIS-DOWNLOAD.pdf" TargetMode="External"/><Relationship Id="rId89" Type="http://schemas.openxmlformats.org/officeDocument/2006/relationships/hyperlink" Target="https://belangrijk1.s3.eu-central-1.amazonaws.com/Checklist-Aankoop-Kitten-PDF-2025-GRATIS-DOWNLOAD.pdf" TargetMode="External"/><Relationship Id="rId90" Type="http://schemas.openxmlformats.org/officeDocument/2006/relationships/hyperlink" Target="https://belangrijk1.s3.eu-central-1.amazonaws.com/Checklist-Aankoop-Puppy-PDF-2025-GRATIS-DOWNLOAD.pdf" TargetMode="External"/><Relationship Id="rId91" Type="http://schemas.openxmlformats.org/officeDocument/2006/relationships/hyperlink" Target="https://belangrijk1.s3.eu-central-1.amazonaws.com/Checklist-Aankoopkeuring-Boot-PDF-2025-GRATIS-DOWNLOAD.pdf" TargetMode="External"/><Relationship Id="rId92" Type="http://schemas.openxmlformats.org/officeDocument/2006/relationships/hyperlink" Target="https://belangrijk1.s3.eu-central-1.amazonaws.com/Checklist-Aanschaf-Hond-PDF-2025-GRATIS-DOWNLOAD.pdf" TargetMode="External"/><Relationship Id="rId93" Type="http://schemas.openxmlformats.org/officeDocument/2006/relationships/hyperlink" Target="https://belangrijk1.s3.eu-central-1.amazonaws.com/Checklist-Add-Kind-PDF-2025-GRATIS-DOWNLOAD.pdf" TargetMode="External"/><Relationship Id="rId94" Type="http://schemas.openxmlformats.org/officeDocument/2006/relationships/hyperlink" Target="https://belangrijk1.s3.eu-central-1.amazonaws.com/Checklist-Adreswijziging-PDF-2025-GRATIS-DOWNLOAD.pdf" TargetMode="External"/><Relationship Id="rId95" Type="http://schemas.openxmlformats.org/officeDocument/2006/relationships/hyperlink" Target="https://belangrijk1.s3.eu-central-1.amazonaws.com/Checklist-Ai-PDF-2025-GRATIS-DOWNLOAD.pdf" TargetMode="External"/><Relationship Id="rId96" Type="http://schemas.openxmlformats.org/officeDocument/2006/relationships/hyperlink" Target="https://belangrijk1.s3.eu-central-1.amazonaws.com/Checklist-Amerika-Vakantie-PDF-2025-GRATIS-DOWNLOAD.pdf" TargetMode="External"/><Relationship Id="rId97" Type="http://schemas.openxmlformats.org/officeDocument/2006/relationships/hyperlink" Target="https://belangrijk1.s3.eu-central-1.amazonaws.com/Checklist-Arbeidsvoorwaardengesprek-PDF-2025-GRATIS-DOWNLOAD.pdf" TargetMode="External"/><Relationship Id="rId98" Type="http://schemas.openxmlformats.org/officeDocument/2006/relationships/hyperlink" Target="https://belangrijk1.s3.eu-central-1.amazonaws.com/Checklist-Auto-Onderhoud-PDF-2025-GRATIS-DOWNLOAD.pdf" TargetMode="External"/><Relationship Id="rId99" Type="http://schemas.openxmlformats.org/officeDocument/2006/relationships/hyperlink" Target="https://belangrijk1.s3.eu-central-1.amazonaws.com/Checklist-Auto-Verkopen-PDF-2025-GRATIS-DOWNLOAD.pdf" TargetMode="External"/><Relationship Id="rId100" Type="http://schemas.openxmlformats.org/officeDocument/2006/relationships/hyperlink" Target="https://belangrijk1.s3.eu-central-1.amazonaws.com/Checklist-Autovakantie-PDF-2025-GRATIS-DOWNLOAD.pdf" TargetMode="External"/><Relationship Id="rId101" Type="http://schemas.openxmlformats.org/officeDocument/2006/relationships/hyperlink" Target="https://belangrijk1.s3.eu-central-1.amazonaws.com/Checklist-Avg-PDF-2025-GRATIS-DOWNLOAD.pdf" TargetMode="External"/><Relationship Id="rId102" Type="http://schemas.openxmlformats.org/officeDocument/2006/relationships/hyperlink" Target="https://belangrijk1.s3.eu-central-1.amazonaws.com/Checklist-Baby-Op-Komst-PDF-2025-GRATIS-DOWNLOAD.pdf" TargetMode="External"/><Relationship Id="rId103" Type="http://schemas.openxmlformats.org/officeDocument/2006/relationships/hyperlink" Target="https://belangrijk1.s3.eu-central-1.amazonaws.com/Checklist-Baby-PDF-2025-GRATIS-DOWNLOAD.pdf" TargetMode="External"/><Relationship Id="rId104" Type="http://schemas.openxmlformats.org/officeDocument/2006/relationships/hyperlink" Target="https://belangrijk1.s3.eu-central-1.amazonaws.com/Checklist-Backpacken-Azie-PDF-2025-GRATIS-DOWNLOAD.pdf" TargetMode="External"/><Relationship Id="rId105" Type="http://schemas.openxmlformats.org/officeDocument/2006/relationships/hyperlink" Target="https://belangrijk1.s3.eu-central-1.amazonaws.com/Checklist-Backpacken-Indonesie-PDF-2025-GRATIS-DOWNLOAD.pdf" TargetMode="External"/><Relationship Id="rId106" Type="http://schemas.openxmlformats.org/officeDocument/2006/relationships/hyperlink" Target="https://belangrijk1.s3.eu-central-1.amazonaws.com/Checklist-Badkamer-Verbouwen-PDF-2025-GRATIS-DOWNLOAD.pdf" TargetMode="External"/><Relationship Id="rId107" Type="http://schemas.openxmlformats.org/officeDocument/2006/relationships/hyperlink" Target="https://belangrijk1.s3.eu-central-1.amazonaws.com/Checklist-Bedrijfsbeeindiging-PDF-2025-GRATIS-DOWNLOAD.pdf" TargetMode="External"/><Relationship Id="rId108" Type="http://schemas.openxmlformats.org/officeDocument/2006/relationships/hyperlink" Target="https://belangrijk1.s3.eu-central-1.amazonaws.com/Checklist-Beheerder-Brandmeldinstallatie-PDF-2025-GRATIS-DOWNLOAD.pdf" TargetMode="External"/><Relationship Id="rId109" Type="http://schemas.openxmlformats.org/officeDocument/2006/relationships/hyperlink" Target="https://belangrijk1.s3.eu-central-1.amazonaws.com/Checklist-Belastingaangifte-2026-PDF-2025-GRATIS-DOWNLOAD.pdf" TargetMode="External"/><Relationship Id="rId110" Type="http://schemas.openxmlformats.org/officeDocument/2006/relationships/hyperlink" Target="https://belangrijk1.s3.eu-central-1.amazonaws.com/Checklist-Belastingdienst-Schijnzelfstandigheid-PDF-2025-GRATIS-DOWNLOAD.pdf" TargetMode="External"/><Relationship Id="rId111" Type="http://schemas.openxmlformats.org/officeDocument/2006/relationships/hyperlink" Target="https://belangrijk1.s3.eu-central-1.amazonaws.com/Checklist-Bevallen-Ziekenhuis-PDF-2025-GRATIS-DOWNLOAD.pdf" TargetMode="External"/><Relationship Id="rId112" Type="http://schemas.openxmlformats.org/officeDocument/2006/relationships/hyperlink" Target="https://belangrijk1.s3.eu-central-1.amazonaws.com/Checklist-Bevallingstas-PDF-2025-GRATIS-DOWNLOAD.pdf" TargetMode="External"/><Relationship Id="rId113" Type="http://schemas.openxmlformats.org/officeDocument/2006/relationships/hyperlink" Target="https://belangrijk1.s3.eu-central-1.amazonaws.com/Checklist-Bezichtiging-Huis-PDF-2025-GRATIS-DOWNLOAD.pdf" TargetMode="External"/><Relationship Id="rId114" Type="http://schemas.openxmlformats.org/officeDocument/2006/relationships/hyperlink" Target="https://belangrijk1.s3.eu-central-1.amazonaws.com/Checklist-Bij-Overlijden-Ouder-PDF-2025-GRATIS-DOWNLOAD.pdf" TargetMode="External"/><Relationship Id="rId115" Type="http://schemas.openxmlformats.org/officeDocument/2006/relationships/hyperlink" Target="https://belangrijk1.s3.eu-central-1.amazonaws.com/Checklist-Bij-Overlijden-Ouders-PDF-2025-GRATIS-DOWNLOAD.pdf" TargetMode="External"/><Relationship Id="rId116" Type="http://schemas.openxmlformats.org/officeDocument/2006/relationships/hyperlink" Target="https://belangrijk1.s3.eu-central-1.amazonaws.com/Checklist-Bij-Overlijden-PDF-2025-GRATIS-DOWNLOAD.pdf" TargetMode="External"/><Relationship Id="rId117" Type="http://schemas.openxmlformats.org/officeDocument/2006/relationships/hyperlink" Target="https://belangrijk1.s3.eu-central-1.amazonaws.com/Checklist-Bouwbesluit-PDF-2025-GRATIS-DOWNLOAD.pdf" TargetMode="External"/><Relationship Id="rId118" Type="http://schemas.openxmlformats.org/officeDocument/2006/relationships/hyperlink" Target="https://belangrijk1.s3.eu-central-1.amazonaws.com/Checklist-Bouwen-Huis-PDF-2025-GRATIS-DOWNLOAD.pdf" TargetMode="External"/><Relationship Id="rId119" Type="http://schemas.openxmlformats.org/officeDocument/2006/relationships/hyperlink" Target="https://belangrijk1.s3.eu-central-1.amazonaws.com/Checklist-Brandveiligheid-PDF-2025-GRATIS-DOWNLOAD.pdf" TargetMode="External"/><Relationship Id="rId120" Type="http://schemas.openxmlformats.org/officeDocument/2006/relationships/hyperlink" Target="https://belangrijk1.s3.eu-central-1.amazonaws.com/Checklist-Bruiloft-Pdf-PDF-2025-GRATIS-DOWNLOAD.pdf" TargetMode="External"/><Relationship Id="rId121" Type="http://schemas.openxmlformats.org/officeDocument/2006/relationships/hyperlink" Target="https://belangrijk1.s3.eu-central-1.amazonaws.com/Checklist-Camper-Winterklaar-Maken-PDF-2025-GRATIS-DOWNLOAD.pdf" TargetMode="External"/><Relationship Id="rId122" Type="http://schemas.openxmlformats.org/officeDocument/2006/relationships/hyperlink" Target="https://belangrijk1.s3.eu-central-1.amazonaws.com/Checklist-Citytrip-PDF-2025-GRATIS-DOWNLOAD.pdf" TargetMode="External"/><Relationship Id="rId123" Type="http://schemas.openxmlformats.org/officeDocument/2006/relationships/hyperlink" Target="https://belangrijk1.s3.eu-central-1.amazonaws.com/Checklist-Compliance-PDF-2025-GRATIS-DOWNLOAD.pdf" TargetMode="External"/><Relationship Id="rId124" Type="http://schemas.openxmlformats.org/officeDocument/2006/relationships/hyperlink" Target="https://belangrijk1.s3.eu-central-1.amazonaws.com/Checklist-Costa-Rica-PDF-2025-GRATIS-DOWNLOAD.pdf" TargetMode="External"/><Relationship Id="rId125" Type="http://schemas.openxmlformats.org/officeDocument/2006/relationships/hyperlink" Target="https://belangrijk1.s3.eu-central-1.amazonaws.com/Checklist-Crematie-PDF-2025-GRATIS-DOWNLOAD.pdf" TargetMode="External"/><Relationship Id="rId126" Type="http://schemas.openxmlformats.org/officeDocument/2006/relationships/hyperlink" Target="https://belangrijk1.s3.eu-central-1.amazonaws.com/Checklist-Cv-PDF-2025-GRATIS-DOWNLOAD.pdf" TargetMode="External"/><Relationship Id="rId127" Type="http://schemas.openxmlformats.org/officeDocument/2006/relationships/hyperlink" Target="https://belangrijk1.s3.eu-central-1.amazonaws.com/Checklist-Digitale-Nalatenschap-PDF-2025-GRATIS-DOWNLOAD.pdf" TargetMode="External"/><Relationship Id="rId128" Type="http://schemas.openxmlformats.org/officeDocument/2006/relationships/hyperlink" Target="https://belangrijk1.s3.eu-central-1.amazonaws.com/Checklist-Duurzame-Inzetbaarheid-PDF-2025-GRATIS-DOWNLOAD.pdf" TargetMode="External"/><Relationship Id="rId129" Type="http://schemas.openxmlformats.org/officeDocument/2006/relationships/hyperlink" Target="https://belangrijk1.s3.eu-central-1.amazonaws.com/Checklist-Echtscheidingsconvenant-PDF-2025-GRATIS-DOWNLOAD.pdf" TargetMode="External"/><Relationship Id="rId130" Type="http://schemas.openxmlformats.org/officeDocument/2006/relationships/hyperlink" Target="https://belangrijk1.s3.eu-central-1.amazonaws.com/Checklist-Eerste-Huis-Kopen-PDF-2025-GRATIS-DOWNLOAD.pdf" TargetMode="External"/><Relationship Id="rId131" Type="http://schemas.openxmlformats.org/officeDocument/2006/relationships/hyperlink" Target="https://belangrijk1.s3.eu-central-1.amazonaws.com/Checklist-Effectief-Vergaderen-PDF-2025-GRATIS-DOWNLOAD.pdf" TargetMode="External"/><Relationship Id="rId132" Type="http://schemas.openxmlformats.org/officeDocument/2006/relationships/hyperlink" Target="https://belangrijk1.s3.eu-central-1.amazonaws.com/Checklist-Ehbo-Doos-PDF-2025-GRATIS-DOWNLOAD.pdf" TargetMode="External"/><Relationship Id="rId133" Type="http://schemas.openxmlformats.org/officeDocument/2006/relationships/hyperlink" Target="https://belangrijk1.s3.eu-central-1.amazonaws.com/Checklist-Ehbo-Koffer-PDF-2025-GRATIS-DOWNLOAD.pdf" TargetMode="External"/><Relationship Id="rId134" Type="http://schemas.openxmlformats.org/officeDocument/2006/relationships/hyperlink" Target="https://belangrijk1.s3.eu-central-1.amazonaws.com/Checklist-Eigen-Bedrijf-Starten-PDF-2025-GRATIS-DOWNLOAD.pdf" TargetMode="External"/><Relationship Id="rId135" Type="http://schemas.openxmlformats.org/officeDocument/2006/relationships/hyperlink" Target="https://belangrijk1.s3.eu-central-1.amazonaws.com/Checklist-Emigratie-PDF-2025-GRATIS-DOWNLOAD.pdf" TargetMode="External"/><Relationship Id="rId136" Type="http://schemas.openxmlformats.org/officeDocument/2006/relationships/hyperlink" Target="https://belangrijk1.s3.eu-central-1.amazonaws.com/Checklist-Emigreren-PDF-2025-GRATIS-DOWNLOAD.pdf" TargetMode="External"/><Relationship Id="rId137" Type="http://schemas.openxmlformats.org/officeDocument/2006/relationships/hyperlink" Target="https://belangrijk1.s3.eu-central-1.amazonaws.com/Checklist-Energiebesparing-PDF-2025-GRATIS-DOWNLOAD.pdf" TargetMode="External"/><Relationship Id="rId138" Type="http://schemas.openxmlformats.org/officeDocument/2006/relationships/hyperlink" Target="https://belangrijk1.s3.eu-central-1.amazonaws.com/Checklist-Energielabel-PDF-2025-GRATIS-DOWNLOAD.pdf" TargetMode="External"/><Relationship Id="rId139" Type="http://schemas.openxmlformats.org/officeDocument/2006/relationships/hyperlink" Target="https://belangrijk1.s3.eu-central-1.amazonaws.com/Checklist-Erfbelasting-PDF-2025-GRATIS-DOWNLOAD.pdf" TargetMode="External"/><Relationship Id="rId140" Type="http://schemas.openxmlformats.org/officeDocument/2006/relationships/hyperlink" Target="https://belangrijk1.s3.eu-central-1.amazonaws.com/Checklist-Erfenis-PDF-2025-GRATIS-DOWNLOAD.pdf" TargetMode="External"/><Relationship Id="rId141" Type="http://schemas.openxmlformats.org/officeDocument/2006/relationships/hyperlink" Target="https://belangrijk1.s3.eu-central-1.amazonaws.com/Checklist-Evenement-Organiseren-PDF-2025-GRATIS-DOWNLOAD.pdf" TargetMode="External"/><Relationship Id="rId142" Type="http://schemas.openxmlformats.org/officeDocument/2006/relationships/hyperlink" Target="https://belangrijk1.s3.eu-central-1.amazonaws.com/Checklist-Event-Organisation-PDF-2025-GRATIS-DOWNLOAD.pdf" TargetMode="External"/><Relationship Id="rId143" Type="http://schemas.openxmlformats.org/officeDocument/2006/relationships/hyperlink" Target="https://belangrijk1.s3.eu-central-1.amazonaws.com/Checklist-Event-Organizer-PDF-2025-GRATIS-DOWNLOAD.pdf" TargetMode="External"/><Relationship Id="rId144" Type="http://schemas.openxmlformats.org/officeDocument/2006/relationships/hyperlink" Target="https://belangrijk1.s3.eu-central-1.amazonaws.com/Checklist-Event-Planning-PDF-2025-GRATIS-DOWNLOAD.pdf" TargetMode="External"/><Relationship Id="rId145" Type="http://schemas.openxmlformats.org/officeDocument/2006/relationships/hyperlink" Target="https://belangrijk1.s3.eu-central-1.amazonaws.com/Checklist-Executeur-Testamentair-PDF-2025-GRATIS-DOWNLOAD.pdf" TargetMode="External"/><Relationship Id="rId146" Type="http://schemas.openxmlformats.org/officeDocument/2006/relationships/hyperlink" Target="https://belangrijk1.s3.eu-central-1.amazonaws.com/Checklist-Feest-Organiseren-PDF-2025-GRATIS-DOWNLOAD.pdf" TargetMode="External"/><Relationship Id="rId147" Type="http://schemas.openxmlformats.org/officeDocument/2006/relationships/hyperlink" Target="https://belangrijk1.s3.eu-central-1.amazonaws.com/Checklist-Festival-PDF-2025-GRATIS-DOWNLOAD.pdf" TargetMode="External"/><Relationship Id="rId148" Type="http://schemas.openxmlformats.org/officeDocument/2006/relationships/hyperlink" Target="https://belangrijk1.s3.eu-central-1.amazonaws.com/Checklist-For-A-Wedding-PDF-2025-GRATIS-DOWNLOAD.pdf" TargetMode="External"/><Relationship Id="rId149" Type="http://schemas.openxmlformats.org/officeDocument/2006/relationships/hyperlink" Target="https://belangrijk1.s3.eu-central-1.amazonaws.com/Checklist-Frequent-Verzuimgesprek-PDF-2025-GRATIS-DOWNLOAD.pdf" TargetMode="External"/><Relationship Id="rId150" Type="http://schemas.openxmlformats.org/officeDocument/2006/relationships/hyperlink" Target="https://belangrijk1.s3.eu-central-1.amazonaws.com/Checklist-Geboorte-PDF-2025-GRATIS-DOWNLOAD.pdf" TargetMode="External"/><Relationship Id="rId151" Type="http://schemas.openxmlformats.org/officeDocument/2006/relationships/hyperlink" Target="https://belangrijk1.s3.eu-central-1.amazonaws.com/Checklist-Gemeubileerd-Verhuren-PDF-2025-GRATIS-DOWNLOAD.pdf" TargetMode="External"/><Relationship Id="rId152" Type="http://schemas.openxmlformats.org/officeDocument/2006/relationships/hyperlink" Target="https://belangrijk1.s3.eu-central-1.amazonaws.com/Checklist-Geregistreerd-Partnerschap-PDF-2025-GRATIS-DOWNLOAD.pdf" TargetMode="External"/><Relationship Id="rId153" Type="http://schemas.openxmlformats.org/officeDocument/2006/relationships/hyperlink" Target="https://belangrijk1.s3.eu-central-1.amazonaws.com/Checklist-Haccp-PDF-2025-GRATIS-DOWNLOAD.pdf" TargetMode="External"/><Relationship Id="rId154" Type="http://schemas.openxmlformats.org/officeDocument/2006/relationships/hyperlink" Target="https://belangrijk1.s3.eu-central-1.amazonaws.com/Checklist-Handbagage-PDF-2025-GRATIS-DOWNLOAD.pdf" TargetMode="External"/><Relationship Id="rId155" Type="http://schemas.openxmlformats.org/officeDocument/2006/relationships/hyperlink" Target="https://belangrijk1.s3.eu-central-1.amazonaws.com/Checklist-Hond-Kopen-PDF-2025-GRATIS-DOWNLOAD.pdf" TargetMode="External"/><Relationship Id="rId156" Type="http://schemas.openxmlformats.org/officeDocument/2006/relationships/hyperlink" Target="https://belangrijk1.s3.eu-central-1.amazonaws.com/Checklist-Huis-Gekocht-PDF-2025-GRATIS-DOWNLOAD.pdf" TargetMode="External"/><Relationship Id="rId157" Type="http://schemas.openxmlformats.org/officeDocument/2006/relationships/hyperlink" Target="https://belangrijk1.s3.eu-central-1.amazonaws.com/Checklist-Huis-Verkocht-PDF-2025-GRATIS-DOWNLOAD.pdf" TargetMode="External"/><Relationship Id="rId158" Type="http://schemas.openxmlformats.org/officeDocument/2006/relationships/hyperlink" Target="https://belangrijk1.s3.eu-central-1.amazonaws.com/Checklist-Huis-Verkopen-En-Verhuizen-PDF-2025-GRATIS-DOWNLOAD.pdf" TargetMode="External"/><Relationship Id="rId159" Type="http://schemas.openxmlformats.org/officeDocument/2006/relationships/hyperlink" Target="https://belangrijk1.s3.eu-central-1.amazonaws.com/Checklist-Huis-Verkopen-PDF-2025-GRATIS-DOWNLOAD.pdf" TargetMode="External"/><Relationship Id="rId160" Type="http://schemas.openxmlformats.org/officeDocument/2006/relationships/hyperlink" Target="https://belangrijk1.s3.eu-central-1.amazonaws.com/Checklist-Hypotheek-PDF-2025-GRATIS-DOWNLOAD.pdf" TargetMode="External"/><Relationship Id="rId161" Type="http://schemas.openxmlformats.org/officeDocument/2006/relationships/hyperlink" Target="https://belangrijk1.s3.eu-central-1.amazonaws.com/Checklist-Hypotheekaanvraag-PDF-2025-GRATIS-DOWNLOAD.pdf" TargetMode="External"/><Relationship Id="rId162" Type="http://schemas.openxmlformats.org/officeDocument/2006/relationships/hyperlink" Target="https://belangrijk1.s3.eu-central-1.amazonaws.com/Checklist-Hypotheekgesprek-PDF-2025-GRATIS-DOWNLOAD.pdf" TargetMode="External"/><Relationship Id="rId163" Type="http://schemas.openxmlformats.org/officeDocument/2006/relationships/hyperlink" Target="https://belangrijk1.s3.eu-central-1.amazonaws.com/Checklist-Inboedelverzekering-PDF-2025-GRATIS-DOWNLOAD.pdf" TargetMode="External"/><Relationship Id="rId164" Type="http://schemas.openxmlformats.org/officeDocument/2006/relationships/hyperlink" Target="https://belangrijk1.s3.eu-central-1.amazonaws.com/Checklist-Inwerkprogramma-PDF-2025-GRATIS-DOWNLOAD.pdf" TargetMode="External"/><Relationship Id="rId165" Type="http://schemas.openxmlformats.org/officeDocument/2006/relationships/hyperlink" Target="https://belangrijk1.s3.eu-central-1.amazonaws.com/Checklist-Iso-14001-PDF-2025-GRATIS-DOWNLOAD.pdf" TargetMode="External"/><Relationship Id="rId166" Type="http://schemas.openxmlformats.org/officeDocument/2006/relationships/hyperlink" Target="https://belangrijk1.s3.eu-central-1.amazonaws.com/Checklist-Iso-9001-PDF-2025-GRATIS-DOWNLOAD.pdf" TargetMode="External"/><Relationship Id="rId167" Type="http://schemas.openxmlformats.org/officeDocument/2006/relationships/hyperlink" Target="https://belangrijk1.s3.eu-central-1.amazonaws.com/Checklist-Jaarafsluiting-PDF-2025-GRATIS-DOWNLOAD.pdf" TargetMode="External"/><Relationship Id="rId168" Type="http://schemas.openxmlformats.org/officeDocument/2006/relationships/hyperlink" Target="https://belangrijk1.s3.eu-central-1.amazonaws.com/Checklist-Jaarrekening-Kleine-Rechtspersonen-PDF-2025-GRATIS-DOWNLOAD.pdf" TargetMode="External"/><Relationship Id="rId169" Type="http://schemas.openxmlformats.org/officeDocument/2006/relationships/hyperlink" Target="https://belangrijk1.s3.eu-central-1.amazonaws.com/Checklist-Jaarrekening-PDF-2025-GRATIS-DOWNLOAD.pdf" TargetMode="External"/><Relationship Id="rId170" Type="http://schemas.openxmlformats.org/officeDocument/2006/relationships/hyperlink" Target="https://belangrijk1.s3.eu-central-1.amazonaws.com/Checklist-Kamperen-Met-Tent-PDF-2025-GRATIS-DOWNLOAD.pdf" TargetMode="External"/><Relationship Id="rId171" Type="http://schemas.openxmlformats.org/officeDocument/2006/relationships/hyperlink" Target="https://belangrijk1.s3.eu-central-1.amazonaws.com/Checklist-Kascommissie-Vve-PDF-2025-GRATIS-DOWNLOAD.pdf" TargetMode="External"/><Relationship Id="rId172" Type="http://schemas.openxmlformats.org/officeDocument/2006/relationships/hyperlink" Target="https://belangrijk1.s3.eu-central-1.amazonaws.com/Checklist-Keuken-Verbouwen-PDF-2025-GRATIS-DOWNLOAD.pdf" TargetMode="External"/><Relationship Id="rId173" Type="http://schemas.openxmlformats.org/officeDocument/2006/relationships/hyperlink" Target="https://belangrijk1.s3.eu-central-1.amazonaws.com/Checklist-Keuren-Ladders-En-Trappen-PDF-2025-GRATIS-DOWNLOAD.pdf" TargetMode="External"/><Relationship Id="rId174" Type="http://schemas.openxmlformats.org/officeDocument/2006/relationships/hyperlink" Target="https://belangrijk1.s3.eu-central-1.amazonaws.com/Checklist-Kleine-Beurt-Auto-PDF-2025-GRATIS-DOWNLOAD.pdf" TargetMode="External"/><Relationship Id="rId175" Type="http://schemas.openxmlformats.org/officeDocument/2006/relationships/hyperlink" Target="https://belangrijk1.s3.eu-central-1.amazonaws.com/Checklist-Koffer-Inpakken-PDF-2025-GRATIS-DOWNLOAD.pdf" TargetMode="External"/><Relationship Id="rId176" Type="http://schemas.openxmlformats.org/officeDocument/2006/relationships/hyperlink" Target="https://belangrijk1.s3.eu-central-1.amazonaws.com/Checklist-Koopwoning-PDF-2025-GRATIS-DOWNLOAD.pdf" TargetMode="External"/><Relationship Id="rId177" Type="http://schemas.openxmlformats.org/officeDocument/2006/relationships/hyperlink" Target="https://belangrijk1.s3.eu-central-1.amazonaws.com/Checklist-Kraamzorg-PDF-2025-GRATIS-DOWNLOAD.pdf" TargetMode="External"/><Relationship Id="rId178" Type="http://schemas.openxmlformats.org/officeDocument/2006/relationships/hyperlink" Target="https://belangrijk1.s3.eu-central-1.amazonaws.com/Checklist-Legionella-PDF-2025-GRATIS-DOWNLOAD.pdf" TargetMode="External"/><Relationship Id="rId179" Type="http://schemas.openxmlformats.org/officeDocument/2006/relationships/hyperlink" Target="https://belangrijk1.s3.eu-central-1.amazonaws.com/Checklist-Levenstestament-PDF-2025-GRATIS-DOWNLOAD.pdf" TargetMode="External"/><Relationship Id="rId180" Type="http://schemas.openxmlformats.org/officeDocument/2006/relationships/hyperlink" Target="https://belangrijk1.s3.eu-central-1.amazonaws.com/Checklist-Maandelijkse-Controle-Brandmeldinstallatie-PDF-2025-GRATIS-DOWNLOAD.pdf" TargetMode="External"/><Relationship Id="rId181" Type="http://schemas.openxmlformats.org/officeDocument/2006/relationships/hyperlink" Target="https://belangrijk1.s3.eu-central-1.amazonaws.com/Checklist-Machineveiligheid-PDF-2025-GRATIS-DOWNLOAD.pdf" TargetMode="External"/><Relationship Id="rId182" Type="http://schemas.openxmlformats.org/officeDocument/2006/relationships/hyperlink" Target="https://belangrijk1.s3.eu-central-1.amazonaws.com/Checklist-Magazijnstellingen-PDF-2025-GRATIS-DOWNLOAD.pdf" TargetMode="External"/><Relationship Id="rId183" Type="http://schemas.openxmlformats.org/officeDocument/2006/relationships/hyperlink" Target="https://belangrijk1.s3.eu-central-1.amazonaws.com/Checklist-Meenemen-Op-Vakantie-PDF-2025-GRATIS-DOWNLOAD.pdf" TargetMode="External"/><Relationship Id="rId184" Type="http://schemas.openxmlformats.org/officeDocument/2006/relationships/hyperlink" Target="https://belangrijk1.s3.eu-central-1.amazonaws.com/Checklist-Met-Pensioen-Gaan-PDF-2025-GRATIS-DOWNLOAD.pdf" TargetMode="External"/><Relationship Id="rId185" Type="http://schemas.openxmlformats.org/officeDocument/2006/relationships/hyperlink" Target="https://belangrijk1.s3.eu-central-1.amazonaws.com/Checklist-Na-Overlijden-Echtgenoot-PDF-2025-GRATIS-DOWNLOAD.pdf" TargetMode="External"/><Relationship Id="rId186" Type="http://schemas.openxmlformats.org/officeDocument/2006/relationships/hyperlink" Target="https://belangrijk1.s3.eu-central-1.amazonaws.com/Checklist-Na-Overlijden-Partner-PDF-2025-GRATIS-DOWNLOAD.pdf" TargetMode="External"/><Relationship Id="rId187" Type="http://schemas.openxmlformats.org/officeDocument/2006/relationships/hyperlink" Target="https://belangrijk1.s3.eu-central-1.amazonaws.com/Checklist-Nen-4400-1-PDF-2025-GRATIS-DOWNLOAD.pdf" TargetMode="External"/><Relationship Id="rId188" Type="http://schemas.openxmlformats.org/officeDocument/2006/relationships/hyperlink" Target="https://belangrijk1.s3.eu-central-1.amazonaws.com/Checklist-Nieuwe-Werknemer-PDF-2025-GRATIS-DOWNLOAD.pdf" TargetMode="External"/><Relationship Id="rId189" Type="http://schemas.openxmlformats.org/officeDocument/2006/relationships/hyperlink" Target="https://belangrijk1.s3.eu-central-1.amazonaws.com/Checklist-Noodpakket-PDF-2025-GRATIS-DOWNLOAD.pdf" TargetMode="External"/><Relationship Id="rId190" Type="http://schemas.openxmlformats.org/officeDocument/2006/relationships/hyperlink" Target="https://belangrijk1.s3.eu-central-1.amazonaws.com/Checklist-Noodverlichting-PDF-2025-GRATIS-DOWNLOAD.pdf" TargetMode="External"/><Relationship Id="rId191" Type="http://schemas.openxmlformats.org/officeDocument/2006/relationships/hyperlink" Target="https://belangrijk1.s3.eu-central-1.amazonaws.com/Checklist-Occasion-Kopen-PDF-2025-GRATIS-DOWNLOAD.pdf" TargetMode="External"/><Relationship Id="rId192" Type="http://schemas.openxmlformats.org/officeDocument/2006/relationships/hyperlink" Target="https://belangrijk1.s3.eu-central-1.amazonaws.com/Checklist-Omgevingsvergunning-PDF-2025-GRATIS-DOWNLOAD.pdf" TargetMode="External"/><Relationship Id="rId193" Type="http://schemas.openxmlformats.org/officeDocument/2006/relationships/hyperlink" Target="https://belangrijk1.s3.eu-central-1.amazonaws.com/Checklist-Onderhoudsbeurt-Auto-PDF-2025-GRATIS-DOWNLOAD.pdf" TargetMode="External"/><Relationship Id="rId194" Type="http://schemas.openxmlformats.org/officeDocument/2006/relationships/hyperlink" Target="https://belangrijk1.s3.eu-central-1.amazonaws.com/Checklist-Ondernemerschap-PDF-2025-GRATIS-DOWNLOAD.pdf" TargetMode="External"/><Relationship Id="rId195" Type="http://schemas.openxmlformats.org/officeDocument/2006/relationships/hyperlink" Target="https://belangrijk1.s3.eu-central-1.amazonaws.com/Checklist-Onderneming-Starten-PDF-2025-GRATIS-DOWNLOAD.pdf" TargetMode="External"/><Relationship Id="rId196" Type="http://schemas.openxmlformats.org/officeDocument/2006/relationships/hyperlink" Target="https://belangrijk1.s3.eu-central-1.amazonaws.com/Checklist-Ondernemingsplan-PDF-2025-GRATIS-DOWNLOAD.pdf" TargetMode="External"/><Relationship Id="rId197" Type="http://schemas.openxmlformats.org/officeDocument/2006/relationships/hyperlink" Target="https://belangrijk1.s3.eu-central-1.amazonaws.com/Checklist-Ontbinden-Samenlevingscontract-PDF-2025-GRATIS-DOWNLOAD.pdf" TargetMode="External"/><Relationship Id="rId198" Type="http://schemas.openxmlformats.org/officeDocument/2006/relationships/hyperlink" Target="https://belangrijk1.s3.eu-central-1.amazonaws.com/Checklist-Ontwikkelgesprek-PDF-2025-GRATIS-DOWNLOAD.pdf" TargetMode="External"/><Relationship Id="rId199" Type="http://schemas.openxmlformats.org/officeDocument/2006/relationships/hyperlink" Target="https://belangrijk1.s3.eu-central-1.amazonaws.com/Checklist-Op-Jezelf-Wonen-PDF-2025-GRATIS-DOWNLOAD.pdf" TargetMode="External"/><Relationship Id="rId200" Type="http://schemas.openxmlformats.org/officeDocument/2006/relationships/hyperlink" Target="https://belangrijk1.s3.eu-central-1.amazonaws.com/Checklist-Op-Kamers-Gaan-PDF-2025-GRATIS-DOWNLOAD.pdf" TargetMode="External"/><Relationship Id="rId201" Type="http://schemas.openxmlformats.org/officeDocument/2006/relationships/hyperlink" Target="https://belangrijk1.s3.eu-central-1.amazonaws.com/Checklist-Op-Reis-PDF-2025-GRATIS-DOWNLOAD.pdf" TargetMode="External"/><Relationship Id="rId202" Type="http://schemas.openxmlformats.org/officeDocument/2006/relationships/hyperlink" Target="https://belangrijk1.s3.eu-central-1.amazonaws.com/Checklist-Op-Vakantie-PDF-2025-GRATIS-DOWNLOAD.pdf" TargetMode="External"/><Relationship Id="rId203" Type="http://schemas.openxmlformats.org/officeDocument/2006/relationships/hyperlink" Target="https://belangrijk1.s3.eu-central-1.amazonaws.com/Checklist-Oplevering-Huis-PDF-2025-GRATIS-DOWNLOAD.pdf" TargetMode="External"/><Relationship Id="rId204" Type="http://schemas.openxmlformats.org/officeDocument/2006/relationships/hyperlink" Target="https://belangrijk1.s3.eu-central-1.amazonaws.com/Checklist-Oplevering-Huurwoning-PDF-2025-GRATIS-DOWNLOAD.pdf" TargetMode="External"/><Relationship Id="rId205" Type="http://schemas.openxmlformats.org/officeDocument/2006/relationships/hyperlink" Target="https://belangrijk1.s3.eu-central-1.amazonaws.com/Checklist-Oplevering-Nieuwbouw-PDF-2025-GRATIS-DOWNLOAD.pdf" TargetMode="External"/><Relationship Id="rId206" Type="http://schemas.openxmlformats.org/officeDocument/2006/relationships/hyperlink" Target="https://belangrijk1.s3.eu-central-1.amazonaws.com/Checklist-Oplevering-Nieuwbouwhuis-PDF-2025-GRATIS-DOWNLOAD.pdf" TargetMode="External"/><Relationship Id="rId207" Type="http://schemas.openxmlformats.org/officeDocument/2006/relationships/hyperlink" Target="https://belangrijk1.s3.eu-central-1.amazonaws.com/Checklist-Oplevering-Nieuwbouwwoning-PDF-2025-GRATIS-DOWNLOAD.pdf" TargetMode="External"/><Relationship Id="rId208" Type="http://schemas.openxmlformats.org/officeDocument/2006/relationships/hyperlink" Target="https://belangrijk1.s3.eu-central-1.amazonaws.com/Checklist-Opname-Verpleeghuis-PDF-2025-GRATIS-DOWNLOAD.pdf" TargetMode="External"/><Relationship Id="rId209" Type="http://schemas.openxmlformats.org/officeDocument/2006/relationships/hyperlink" Target="https://belangrijk1.s3.eu-central-1.amazonaws.com/Checklist-Oprichten-Bv-PDF-2025-GRATIS-DOWNLOAD.pdf" TargetMode="External"/><Relationship Id="rId210" Type="http://schemas.openxmlformats.org/officeDocument/2006/relationships/hyperlink" Target="https://belangrijk1.s3.eu-central-1.amazonaws.com/Checklist-Oprichting-Bv-PDF-2025-GRATIS-DOWNLOAD.pdf" TargetMode="External"/><Relationship Id="rId211" Type="http://schemas.openxmlformats.org/officeDocument/2006/relationships/hyperlink" Target="https://belangrijk1.s3.eu-central-1.amazonaws.com/Checklist-Ouderschapsplan-PDF-2025-GRATIS-DOWNLOAD.pdf" TargetMode="External"/><Relationship Id="rId212" Type="http://schemas.openxmlformats.org/officeDocument/2006/relationships/hyperlink" Target="https://belangrijk1.s3.eu-central-1.amazonaws.com/Checklist-Overdracht-Huis-PDF-2025-GRATIS-DOWNLOAD.pdf" TargetMode="External"/><Relationship Id="rId213" Type="http://schemas.openxmlformats.org/officeDocument/2006/relationships/hyperlink" Target="https://belangrijk1.s3.eu-central-1.amazonaws.com/Checklist-Overgang-Groep-2-Naar-3-PDF-2025-GRATIS-DOWNLOAD.pdf" TargetMode="External"/><Relationship Id="rId214" Type="http://schemas.openxmlformats.org/officeDocument/2006/relationships/hyperlink" Target="https://belangrijk1.s3.eu-central-1.amazonaws.com/Checklist-Overlijden-Buitenland-PDF-2025-GRATIS-DOWNLOAD.pdf" TargetMode="External"/><Relationship Id="rId215" Type="http://schemas.openxmlformats.org/officeDocument/2006/relationships/hyperlink" Target="https://belangrijk1.s3.eu-central-1.amazonaws.com/Checklist-Overlijden-Dela-PDF-2025-GRATIS-DOWNLOAD.pdf" TargetMode="External"/><Relationship Id="rId216" Type="http://schemas.openxmlformats.org/officeDocument/2006/relationships/hyperlink" Target="https://belangrijk1.s3.eu-central-1.amazonaws.com/Checklist-Personeel-Aannemen-PDF-2025-GRATIS-DOWNLOAD.pdf" TargetMode="External"/><Relationship Id="rId217" Type="http://schemas.openxmlformats.org/officeDocument/2006/relationships/hyperlink" Target="https://belangrijk1.s3.eu-central-1.amazonaws.com/Checklist-Personeelsdossier-PDF-2025-GRATIS-DOWNLOAD.pdf" TargetMode="External"/><Relationship Id="rId218" Type="http://schemas.openxmlformats.org/officeDocument/2006/relationships/hyperlink" Target="https://belangrijk1.s3.eu-central-1.amazonaws.com/Checklist-Preventie-Legionella-PDF-2025-GRATIS-DOWNLOAD.pdf" TargetMode="External"/><Relationship Id="rId219" Type="http://schemas.openxmlformats.org/officeDocument/2006/relationships/hyperlink" Target="https://belangrijk1.s3.eu-central-1.amazonaws.com/Checklist-Proefrit-Auto-PDF-2025-GRATIS-DOWNLOAD.pdf" TargetMode="External"/><Relationship Id="rId220" Type="http://schemas.openxmlformats.org/officeDocument/2006/relationships/hyperlink" Target="https://belangrijk1.s3.eu-central-1.amazonaws.com/Checklist-Puppy-Kopen-PDF-2025-GRATIS-DOWNLOAD.pdf" TargetMode="External"/><Relationship Id="rId221" Type="http://schemas.openxmlformats.org/officeDocument/2006/relationships/hyperlink" Target="https://belangrijk1.s3.eu-central-1.amazonaws.com/Checklist-Puppy-Ophalen-PDF-2025-GRATIS-DOWNLOAD.pdf" TargetMode="External"/><Relationship Id="rId222" Type="http://schemas.openxmlformats.org/officeDocument/2006/relationships/hyperlink" Target="https://belangrijk1.s3.eu-central-1.amazonaws.com/Checklist-Reizen-Naar-Amerika-PDF-2025-GRATIS-DOWNLOAD.pdf" TargetMode="External"/><Relationship Id="rId223" Type="http://schemas.openxmlformats.org/officeDocument/2006/relationships/hyperlink" Target="https://belangrijk1.s3.eu-central-1.amazonaws.com/Checklist-Risico-Inventarisatie-PDF-2025-GRATIS-DOWNLOAD.pdf" TargetMode="External"/><Relationship Id="rId224" Type="http://schemas.openxmlformats.org/officeDocument/2006/relationships/hyperlink" Target="https://belangrijk1.s3.eu-central-1.amazonaws.com/Checklist-Risico-Inventarisatie-Voorbeeld-PDF-2025-GRATIS-DOWNLOAD.pdf" TargetMode="External"/><Relationship Id="rId225" Type="http://schemas.openxmlformats.org/officeDocument/2006/relationships/hyperlink" Target="https://belangrijk1.s3.eu-central-1.amazonaws.com/Checklist-Rondreis-West-Amerika-PDF-2025-GRATIS-DOWNLOAD.pdf" TargetMode="External"/><Relationship Id="rId226" Type="http://schemas.openxmlformats.org/officeDocument/2006/relationships/hyperlink" Target="https://belangrijk1.s3.eu-central-1.amazonaws.com/Checklist-Samenlevingscontract-PDF-2025-GRATIS-DOWNLOAD.pdf" TargetMode="External"/><Relationship Id="rId227" Type="http://schemas.openxmlformats.org/officeDocument/2006/relationships/hyperlink" Target="https://belangrijk1.s3.eu-central-1.amazonaws.com/Checklist-Samenwonen-PDF-2025-GRATIS-DOWNLOAD.pdf" TargetMode="External"/><Relationship Id="rId228" Type="http://schemas.openxmlformats.org/officeDocument/2006/relationships/hyperlink" Target="https://belangrijk1.s3.eu-central-1.amazonaws.com/Checklist-Scheiden-Downloaden-PDF-2025-GRATIS-DOWNLOAD.pdf" TargetMode="External"/><Relationship Id="rId229" Type="http://schemas.openxmlformats.org/officeDocument/2006/relationships/hyperlink" Target="https://belangrijk1.s3.eu-central-1.amazonaws.com/Checklist-Scheiden-Rijksoverheid-PDF-2025-GRATIS-DOWNLOAD.pdf" TargetMode="External"/><Relationship Id="rId230" Type="http://schemas.openxmlformats.org/officeDocument/2006/relationships/hyperlink" Target="https://belangrijk1.s3.eu-central-1.amazonaws.com/Checklist-Scheiding-PDF-2025-GRATIS-DOWNLOAD.pdf" TargetMode="External"/><Relationship Id="rId231" Type="http://schemas.openxmlformats.org/officeDocument/2006/relationships/hyperlink" Target="https://belangrijk1.s3.eu-central-1.amazonaws.com/Checklist-Skivakantie-PDF-2025-GRATIS-DOWNLOAD.pdf" TargetMode="External"/><Relationship Id="rId232" Type="http://schemas.openxmlformats.org/officeDocument/2006/relationships/hyperlink" Target="https://belangrijk1.s3.eu-central-1.amazonaws.com/Checklist-Sleuteloverdracht-Koopwoning-PDF-2025-GRATIS-DOWNLOAD.pdf" TargetMode="External"/><Relationship Id="rId233" Type="http://schemas.openxmlformats.org/officeDocument/2006/relationships/hyperlink" Target="https://belangrijk1.s3.eu-central-1.amazonaws.com/Checklist-Sollicitatiegesprek-Werkgever-PDF-2025-GRATIS-DOWNLOAD.pdf" TargetMode="External"/><Relationship Id="rId234" Type="http://schemas.openxmlformats.org/officeDocument/2006/relationships/hyperlink" Target="https://belangrijk1.s3.eu-central-1.amazonaws.com/Checklist-Stedentrip-PDF-2025-GRATIS-DOWNLOAD.pdf" TargetMode="External"/><Relationship Id="rId235" Type="http://schemas.openxmlformats.org/officeDocument/2006/relationships/hyperlink" Target="https://belangrijk1.s3.eu-central-1.amazonaws.com/Checklist-Testament-PDF-2025-GRATIS-DOWNLOAD.pdf" TargetMode="External"/><Relationship Id="rId236" Type="http://schemas.openxmlformats.org/officeDocument/2006/relationships/hyperlink" Target="https://belangrijk1.s3.eu-central-1.amazonaws.com/Checklist-Thuisbevalling-PDF-2025-GRATIS-DOWNLOAD.pdf" TargetMode="External"/><Relationship Id="rId237" Type="http://schemas.openxmlformats.org/officeDocument/2006/relationships/hyperlink" Target="https://belangrijk1.s3.eu-central-1.amazonaws.com/Checklist-Todo-PDF-2025-GRATIS-DOWNLOAD.pdf" TargetMode="External"/><Relationship Id="rId238" Type="http://schemas.openxmlformats.org/officeDocument/2006/relationships/hyperlink" Target="https://belangrijk1.s3.eu-central-1.amazonaws.com/Checklist-Trouwen-PDF-2025-GRATIS-DOWNLOAD.pdf" TargetMode="External"/><Relationship Id="rId239" Type="http://schemas.openxmlformats.org/officeDocument/2006/relationships/hyperlink" Target="https://belangrijk1.s3.eu-central-1.amazonaws.com/Checklist-Trouwerij-PDF-2025-GRATIS-DOWNLOAD.pdf" TargetMode="External"/><Relationship Id="rId240" Type="http://schemas.openxmlformats.org/officeDocument/2006/relationships/hyperlink" Target="https://belangrijk1.s3.eu-central-1.amazonaws.com/Checklist-Tweedehands-Auto-Kopen-PDF-2025-GRATIS-DOWNLOAD.pdf" TargetMode="External"/><Relationship Id="rId241" Type="http://schemas.openxmlformats.org/officeDocument/2006/relationships/hyperlink" Target="https://belangrijk1.s3.eu-central-1.amazonaws.com/Checklist-Uitvaart-Pdf-PDF-2025-GRATIS-DOWNLOAD.pdf" TargetMode="External"/><Relationship Id="rId242" Type="http://schemas.openxmlformats.org/officeDocument/2006/relationships/hyperlink" Target="https://belangrijk1.s3.eu-central-1.amazonaws.com/Checklist-Uitvaartwensen-PDF-2025-GRATIS-DOWNLOAD.pdf" TargetMode="External"/><Relationship Id="rId243" Type="http://schemas.openxmlformats.org/officeDocument/2006/relationships/hyperlink" Target="https://belangrijk1.s3.eu-central-1.amazonaws.com/Checklist-Uitzet-PDF-2025-GRATIS-DOWNLOAD.pdf" TargetMode="External"/><Relationship Id="rId244" Type="http://schemas.openxmlformats.org/officeDocument/2006/relationships/hyperlink" Target="https://belangrijk1.s3.eu-central-1.amazonaws.com/Checklist-Vakantie-Baby-PDF-2025-GRATIS-DOWNLOAD.pdf" TargetMode="External"/><Relationship Id="rId245" Type="http://schemas.openxmlformats.org/officeDocument/2006/relationships/hyperlink" Target="https://belangrijk1.s3.eu-central-1.amazonaws.com/Checklist-Vakantie-Egypte-PDF-2025-GRATIS-DOWNLOAD.pdf" TargetMode="External"/><Relationship Id="rId246" Type="http://schemas.openxmlformats.org/officeDocument/2006/relationships/hyperlink" Target="https://belangrijk1.s3.eu-central-1.amazonaws.com/Checklist-Vakantie-Lapland-PDF-2025-GRATIS-DOWNLOAD.pdf" TargetMode="External"/><Relationship Id="rId247" Type="http://schemas.openxmlformats.org/officeDocument/2006/relationships/hyperlink" Target="https://belangrijk1.s3.eu-central-1.amazonaws.com/Checklist-Vakantie-Met-Peuter-PDF-2025-GRATIS-DOWNLOAD.pdf" TargetMode="External"/><Relationship Id="rId248" Type="http://schemas.openxmlformats.org/officeDocument/2006/relationships/hyperlink" Target="https://belangrijk1.s3.eu-central-1.amazonaws.com/Checklist-Vakantie-Sri-Lanka-PDF-2025-GRATIS-DOWNLOAD.pdf" TargetMode="External"/><Relationship Id="rId249" Type="http://schemas.openxmlformats.org/officeDocument/2006/relationships/hyperlink" Target="https://belangrijk1.s3.eu-central-1.amazonaws.com/Checklist-Vakantie-Vliegtuig-PDF-2025-GRATIS-DOWNLOAD.pdf" TargetMode="External"/><Relationship Id="rId250" Type="http://schemas.openxmlformats.org/officeDocument/2006/relationships/hyperlink" Target="https://belangrijk1.s3.eu-central-1.amazonaws.com/Checklist-Vaststellingsovereenkomst-PDF-2025-GRATIS-DOWNLOAD.pdf" TargetMode="External"/><Relationship Id="rId251" Type="http://schemas.openxmlformats.org/officeDocument/2006/relationships/hyperlink" Target="https://belangrijk1.s3.eu-central-1.amazonaws.com/Checklist-Verhuizen-Huurwoning-PDF-2025-GRATIS-DOWNLOAD.pdf" TargetMode="External"/><Relationship Id="rId252" Type="http://schemas.openxmlformats.org/officeDocument/2006/relationships/hyperlink" Target="https://belangrijk1.s3.eu-central-1.amazonaws.com/Checklist-Verhuizen-Naar-Buitenland-PDF-2025-GRATIS-DOWNLOAD.pdf" TargetMode="External"/><Relationship Id="rId253" Type="http://schemas.openxmlformats.org/officeDocument/2006/relationships/hyperlink" Target="https://belangrijk1.s3.eu-central-1.amazonaws.com/Checklist-Verhuizen-Naar-Verpleeghuis-PDF-2025-GRATIS-DOWNLOAD.pdf" TargetMode="External"/><Relationship Id="rId254" Type="http://schemas.openxmlformats.org/officeDocument/2006/relationships/hyperlink" Target="https://belangrijk1.s3.eu-central-1.amazonaws.com/Checklist-Verhuizen-Post-PDF-2025-GRATIS-DOWNLOAD.pdf" TargetMode="External"/><Relationship Id="rId255" Type="http://schemas.openxmlformats.org/officeDocument/2006/relationships/hyperlink" Target="https://belangrijk1.s3.eu-central-1.amazonaws.com/Checklist-Verhuizen-Senioren-PDF-2025-GRATIS-DOWNLOAD.pdf" TargetMode="External"/><Relationship Id="rId256" Type="http://schemas.openxmlformats.org/officeDocument/2006/relationships/hyperlink" Target="https://belangrijk1.s3.eu-central-1.amazonaws.com/checklist-verhuizing-PDF-2025-GRATIS-DOWNLOAD.pdf" TargetMode="External"/><Relationship Id="rId257" Type="http://schemas.openxmlformats.org/officeDocument/2006/relationships/hyperlink" Target="https://belangrijk1.s3.eu-central-1.amazonaws.com/Checklist-Verkoop-Huis-PDF-2025-GRATIS-DOWNLOAD.pdf" TargetMode="External"/><Relationship Id="rId258" Type="http://schemas.openxmlformats.org/officeDocument/2006/relationships/hyperlink" Target="https://belangrijk1.s3.eu-central-1.amazonaws.com/Checklist-Vietnam-PDF-2025-GRATIS-DOWNLOAD.pdf" TargetMode="External"/><Relationship Id="rId259" Type="http://schemas.openxmlformats.org/officeDocument/2006/relationships/hyperlink" Target="https://belangrijk1.s3.eu-central-1.amazonaws.com/Checklist-Vliegreis-PDF-2025-GRATIS-DOWNLOAD.pdf" TargetMode="External"/><Relationship Id="rId260" Type="http://schemas.openxmlformats.org/officeDocument/2006/relationships/hyperlink" Target="https://belangrijk1.s3.eu-central-1.amazonaws.com/Checklist-Vliegvakantie-PDF-2025-GRATIS-DOWNLOAD.pdf" TargetMode="External"/><Relationship Id="rId261" Type="http://schemas.openxmlformats.org/officeDocument/2006/relationships/hyperlink" Target="https://belangrijk1.s3.eu-central-1.amazonaws.com/Checklist-Vluchttas-Bevalling-PDF-2025-GRATIS-DOWNLOAD.pdf" TargetMode="External"/><Relationship Id="rId262" Type="http://schemas.openxmlformats.org/officeDocument/2006/relationships/hyperlink" Target="https://belangrijk1.s3.eu-central-1.amazonaws.com/Checklist-Voor-Kamperen-PDF-2025-GRATIS-DOWNLOAD.pdf" TargetMode="External"/><Relationship Id="rId263" Type="http://schemas.openxmlformats.org/officeDocument/2006/relationships/hyperlink" Target="https://belangrijk1.s3.eu-central-1.amazonaws.com/Checklist-Voor-Op-Reis-PDF-2025-GRATIS-DOWNLOAD.pdf" TargetMode="External"/><Relationship Id="rId264" Type="http://schemas.openxmlformats.org/officeDocument/2006/relationships/hyperlink" Target="https://belangrijk1.s3.eu-central-1.amazonaws.com/Checklist-Voor-Vakantie-PDF-2025-GRATIS-DOWNLOAD.pdf" TargetMode="External"/><Relationship Id="rId265" Type="http://schemas.openxmlformats.org/officeDocument/2006/relationships/hyperlink" Target="https://belangrijk1.s3.eu-central-1.amazonaws.com/Checklist-Voorlopige-Oplevering-Nieuwbouw-Appartement-PDF-2025-GRATIS-DOWNLOAD.pdf" TargetMode="External"/><Relationship Id="rId266" Type="http://schemas.openxmlformats.org/officeDocument/2006/relationships/hyperlink" Target="https://belangrijk1.s3.eu-central-1.amazonaws.com/Checklist-Warmtepomp-PDF-2025-GRATIS-DOWNLOAD.pdf" TargetMode="External"/><Relationship Id="rId267" Type="http://schemas.openxmlformats.org/officeDocument/2006/relationships/hyperlink" Target="https://belangrijk1.s3.eu-central-1.amazonaws.com/Checklist-Wat-Moet-Ik-Regelen-Na-Een-Overlijden-PDF-2025-GRATIS-DOWNLOAD.pdf" TargetMode="External"/><Relationship Id="rId268" Type="http://schemas.openxmlformats.org/officeDocument/2006/relationships/hyperlink" Target="https://belangrijk1.s3.eu-central-1.amazonaws.com/Checklist-Webshop-PDF-2025-GRATIS-DOWNLOAD.pdf" TargetMode="External"/><Relationship Id="rId269" Type="http://schemas.openxmlformats.org/officeDocument/2006/relationships/hyperlink" Target="https://belangrijk1.s3.eu-central-1.amazonaws.com/Checklist-Wedding-Planner-PDF-2025-GRATIS-DOWNLOAD.pdf" TargetMode="External"/><Relationship Id="rId270" Type="http://schemas.openxmlformats.org/officeDocument/2006/relationships/hyperlink" Target="https://belangrijk1.s3.eu-central-1.amazonaws.com/Checklist-Wet-Dba-PDF-2025-GRATIS-DOWNLOAD.pdf" TargetMode="External"/><Relationship Id="rId271" Type="http://schemas.openxmlformats.org/officeDocument/2006/relationships/hyperlink" Target="https://belangrijk1.s3.eu-central-1.amazonaws.com/Checklist-Whiteboard-PDF-2025-GRATIS-DOWNLOAD.pdf" TargetMode="External"/><Relationship Id="rId272" Type="http://schemas.openxmlformats.org/officeDocument/2006/relationships/hyperlink" Target="https://belangrijk1.s3.eu-central-1.amazonaws.com/Checklist-Wintersport-PDF-2025-GRATIS-DOWNLOAD.pdf" TargetMode="External"/><Relationship Id="rId273" Type="http://schemas.openxmlformats.org/officeDocument/2006/relationships/hyperlink" Target="https://belangrijk1.s3.eu-central-1.amazonaws.com/Checklist-Wintervakantie-PDF-2025-GRATIS-DOWNLOAD.pdf" TargetMode="External"/><Relationship Id="rId274" Type="http://schemas.openxmlformats.org/officeDocument/2006/relationships/hyperlink" Target="https://belangrijk1.s3.eu-central-1.amazonaws.com/Checklist-Zakenreis-PDF-2025-GRATIS-DOWNLOAD.pdf" TargetMode="External"/><Relationship Id="rId275" Type="http://schemas.openxmlformats.org/officeDocument/2006/relationships/hyperlink" Target="https://belangrijk1.s3.eu-central-1.amazonaws.com/Checklist-Zelf-Uitvaart-Regelen-PDF-2025-GRATIS-DOWNLOAD.pdf" TargetMode="External"/><Relationship Id="rId276" Type="http://schemas.openxmlformats.org/officeDocument/2006/relationships/hyperlink" Target="https://belangrijk1.s3.eu-central-1.amazonaws.com/Checklist-Ziekenhuis-Bevalling-PDF-2025-GRATIS-DOWNLOAD.pdf" TargetMode="External"/><Relationship Id="rId277" Type="http://schemas.openxmlformats.org/officeDocument/2006/relationships/hyperlink" Target="https://belangrijk1.s3.eu-central-1.amazonaws.com/Checklist-Zomervakantie-Vliegtuig-PDF-2025-GRATIS-DOWNLOAD.pdf" TargetMode="External"/><Relationship Id="rId278" Type="http://schemas.openxmlformats.org/officeDocument/2006/relationships/hyperlink" Target="https://belangrijk1.s3.eu-central-1.amazonaws.com/Checklist-Zonvakantie-PDF-2025-GRATIS-DOWNLOAD.pdf" TargetMode="External"/><Relationship Id="rId279" Type="http://schemas.openxmlformats.org/officeDocument/2006/relationships/hyperlink" Target="https://belangrijk1.s3.eu-central-1.amazonaws.com/Checklist-Zonvakantie-Vliegtuig-PDF-2025-GRATIS-DOWNLOAD.pdf" TargetMode="External"/><Relationship Id="rId280" Type="http://schemas.openxmlformats.org/officeDocument/2006/relationships/hyperlink" Target="https://belangrijk1.s3.eu-central-1.amazonaws.com/Checklist-Zwangerschap-PDF-2025-GRATIS-DOWNLOAD.pdf" TargetMode="External"/><Relationship Id="rId281" Type="http://schemas.openxmlformats.org/officeDocument/2006/relationships/hyperlink" Target="https://belangrijk1.s3.eu-central-1.amazonaws.com/Checklist-Zwangerschap-Uitzet-PDF-2025-GRATIS-DOWNLOAD.pdf" TargetMode="External"/><Relationship Id="rId282" Type="http://schemas.openxmlformats.org/officeDocument/2006/relationships/hyperlink" Target="https://belangrijk1.s3.eu-central-1.amazonaws.com/Checklist-Zzp-2025-PDF-2025-GRATIS-DOWNLOAD.pdf" TargetMode="External"/><Relationship Id="rId283" Type="http://schemas.openxmlformats.org/officeDocument/2006/relationships/hyperlink" Target="https://belangrijk1.s3.eu-central-1.amazonaws.com/Checklist-Zzp-Belastingdienst-PDF-2025-GRATIS-DOWNLOAD.pdf" TargetMode="External"/><Relationship Id="rId284" Type="http://schemas.openxmlformats.org/officeDocument/2006/relationships/hyperlink" Target="https://belangrijk1.s3.eu-central-1.amazonaws.com/Checklist-Zzp-Of-Werknemer-PDF-2025-GRATIS-DOWNLOAD.pdf" TargetMode="External"/><Relationship Id="rId285" Type="http://schemas.openxmlformats.org/officeDocument/2006/relationships/hyperlink" Target="https://belangrijk1.s3.eu-central-1.amazonaws.com/Checklist-Zzp-PDF-2025-GRATIS-DOWNLOAD.pdf" TargetMode="External"/><Relationship Id="rId286" Type="http://schemas.openxmlformats.org/officeDocument/2006/relationships/hyperlink" Target="https://belangrijk1.s3.eu-central-1.amazonaws.com/Checklist-Zzp-Zorg-PDF-2025-GRATIS-DOWNLOAD.pdf" TargetMode="External"/><Relationship Id="rId287" Type="http://schemas.openxmlformats.org/officeDocument/2006/relationships/hyperlink" Target="https://belangrijk1.s3.eu-central-1.amazonaws.com/Coreq-Checklist-PDF-2025-GRATIS-DOWNLOAD.pdf" TargetMode="External"/><Relationship Id="rId288" Type="http://schemas.openxmlformats.org/officeDocument/2006/relationships/hyperlink" Target="https://belangrijk1.s3.eu-central-1.amazonaws.com/Dba-Checklist-PDF-2025-GRATIS-DOWNLOAD.pdf" TargetMode="External"/><Relationship Id="rId289" Type="http://schemas.openxmlformats.org/officeDocument/2006/relationships/hyperlink" Target="https://belangrijk1.s3.eu-central-1.amazonaws.com/Digitale-Checklist-Verhuizen-PDF-2025-GRATIS-DOWNLOAD.pdf" TargetMode="External"/><Relationship Id="rId290" Type="http://schemas.openxmlformats.org/officeDocument/2006/relationships/hyperlink" Target="https://belangrijk1.s3.eu-central-1.amazonaws.com/Due-Diligence-Checklist-Nederlands-PDF-2025-GRATIS-DOWNLOAD.pdf" TargetMode="External"/><Relationship Id="rId291" Type="http://schemas.openxmlformats.org/officeDocument/2006/relationships/hyperlink" Target="https://belangrijk1.s3.eu-central-1.amazonaws.com/Due-Diligence-Vastgoed-Checklist-PDF-2025-GRATIS-DOWNLOAD.pdf" TargetMode="External"/><Relationship Id="rId292" Type="http://schemas.openxmlformats.org/officeDocument/2006/relationships/hyperlink" Target="https://belangrijk1.s3.eu-central-1.amazonaws.com/Eds-Symptomen-Checklist-PDF-2025-GRATIS-DOWNLOAD.pdf" TargetMode="External"/><Relationship Id="rId293" Type="http://schemas.openxmlformats.org/officeDocument/2006/relationships/hyperlink" Target="https://belangrijk1.s3.eu-central-1.amazonaws.com/Eerste-Huis-Kopen-Checklist-PDF-2025-GRATIS-DOWNLOAD.pdf" TargetMode="External"/><Relationship Id="rId294" Type="http://schemas.openxmlformats.org/officeDocument/2006/relationships/hyperlink" Target="https://belangrijk1.s3.eu-central-1.amazonaws.com/Eerste-Keer-Kamperen-Checklist-PDF-2025-GRATIS-DOWNLOAD.pdf" TargetMode="External"/><Relationship Id="rId295" Type="http://schemas.openxmlformats.org/officeDocument/2006/relationships/hyperlink" Target="https://belangrijk1.s3.eu-central-1.amazonaws.com/Effectief-Vergaderen-Checklist-PDF-2025-GRATIS-DOWNLOAD.pdf" TargetMode="External"/><Relationship Id="rId296" Type="http://schemas.openxmlformats.org/officeDocument/2006/relationships/hyperlink" Target="https://belangrijk1.s3.eu-central-1.amazonaws.com/Eindinspectie-Koopwoning-Checklist-PDF-2025-GRATIS-DOWNLOAD.pdf" TargetMode="External"/><Relationship Id="rId297" Type="http://schemas.openxmlformats.org/officeDocument/2006/relationships/hyperlink" Target="https://belangrijk1.s3.eu-central-1.amazonaws.com/Emc-Checklist-PDF-2025-GRATIS-DOWNLOAD.pdf" TargetMode="External"/><Relationship Id="rId298" Type="http://schemas.openxmlformats.org/officeDocument/2006/relationships/hyperlink" Target="https://belangrijk1.s3.eu-central-1.amazonaws.com/Emigratie-Checklist-PDF-2025-GRATIS-DOWNLOAD.pdf" TargetMode="External"/><Relationship Id="rId299" Type="http://schemas.openxmlformats.org/officeDocument/2006/relationships/hyperlink" Target="https://belangrijk1.s3.eu-central-1.amazonaws.com/Emigreren-Checklist-PDF-2025-GRATIS-DOWNLOAD.pdf" TargetMode="External"/><Relationship Id="rId300" Type="http://schemas.openxmlformats.org/officeDocument/2006/relationships/hyperlink" Target="https://belangrijk1.s3.eu-central-1.amazonaws.com/Emigreren-Naar-Belgi&#65533;-Checklist-PDF-2025-GRATIS-DOWNLOAD.pdf" TargetMode="External"/><Relationship Id="rId301" Type="http://schemas.openxmlformats.org/officeDocument/2006/relationships/hyperlink" Target="https://belangrijk1.s3.eu-central-1.amazonaws.com/Energielabel-Checklist-PDF-2025-GRATIS-DOWNLOAD.pdf" TargetMode="External"/><Relationship Id="rId302" Type="http://schemas.openxmlformats.org/officeDocument/2006/relationships/hyperlink" Target="https://belangrijk1.s3.eu-central-1.amazonaws.com/Engie-Warmtepomp-Checklist-PDF-2025-GRATIS-DOWNLOAD.pdf" TargetMode="External"/><Relationship Id="rId303" Type="http://schemas.openxmlformats.org/officeDocument/2006/relationships/hyperlink" Target="https://belangrijk1.s3.eu-central-1.amazonaws.com/Event-Preparation-Checklist-PDF-2025-GRATIS-DOWNLOAD.pdf" TargetMode="External"/><Relationship Id="rId304" Type="http://schemas.openxmlformats.org/officeDocument/2006/relationships/hyperlink" Target="https://belangrijk1.s3.eu-central-1.amazonaws.com/Flora-En-Fauna-Checklist-PDF-2025-GRATIS-DOWNLOAD.pdf" TargetMode="External"/><Relationship Id="rId305" Type="http://schemas.openxmlformats.org/officeDocument/2006/relationships/hyperlink" Target="https://belangrijk1.s3.eu-central-1.amazonaws.com/Fssc-22000-Checklist-PDF-2025-GRATIS-DOWNLOAD.pdf" TargetMode="External"/><Relationship Id="rId306" Type="http://schemas.openxmlformats.org/officeDocument/2006/relationships/hyperlink" Target="https://belangrijk1.s3.eu-central-1.amazonaws.com/Gemba-Walk-Checklist-PDF-2025-GRATIS-DOWNLOAD.pdf" TargetMode="External"/><Relationship Id="rId307" Type="http://schemas.openxmlformats.org/officeDocument/2006/relationships/hyperlink" Target="https://belangrijk1.s3.eu-central-1.amazonaws.com/Grote-Beurt-Auto-Checklist-PDF-2025-GRATIS-DOWNLOAD.pdf" TargetMode="External"/><Relationship Id="rId308" Type="http://schemas.openxmlformats.org/officeDocument/2006/relationships/hyperlink" Target="https://belangrijk1.s3.eu-central-1.amazonaws.com/Grote-Beurt-Diesel-Auto-Checklist-PDF-2025-GRATIS-DOWNLOAD.pdf" TargetMode="External"/><Relationship Id="rId309" Type="http://schemas.openxmlformats.org/officeDocument/2006/relationships/hyperlink" Target="https://belangrijk1.s3.eu-central-1.amazonaws.com/Gut-Health-Checklist-PDF-2025-GRATIS-DOWNLOAD.pdf" TargetMode="External"/><Relationship Id="rId310" Type="http://schemas.openxmlformats.org/officeDocument/2006/relationships/hyperlink" Target="https://belangrijk1.s3.eu-central-1.amazonaws.com/Hsp-Checklist-PDF-2025-GRATIS-DOWNLOAD.pdf" TargetMode="External"/><Relationship Id="rId311" Type="http://schemas.openxmlformats.org/officeDocument/2006/relationships/hyperlink" Target="https://belangrijk1.s3.eu-central-1.amazonaws.com/Huis-Verbouwen-Checklist-PDF-2025-GRATIS-DOWNLOAD.pdf" TargetMode="External"/><Relationship Id="rId312" Type="http://schemas.openxmlformats.org/officeDocument/2006/relationships/hyperlink" Target="https://belangrijk1.s3.eu-central-1.amazonaws.com/Iauditor-Checklist-PDF-2025-GRATIS-DOWNLOAD.pdf" TargetMode="External"/><Relationship Id="rId313" Type="http://schemas.openxmlformats.org/officeDocument/2006/relationships/hyperlink" Target="https://belangrijk1.s3.eu-central-1.amazonaws.com/Ik-Ga-Verhuizen-Checklist-PDF-2025-GRATIS-DOWNLOAD.pdf" TargetMode="External"/><Relationship Id="rId314" Type="http://schemas.openxmlformats.org/officeDocument/2006/relationships/hyperlink" Target="https://belangrijk1.s3.eu-central-1.amazonaws.com/Inpak-Checklist-PDF-2025-GRATIS-DOWNLOAD.pdf" TargetMode="External"/><Relationship Id="rId315" Type="http://schemas.openxmlformats.org/officeDocument/2006/relationships/hyperlink" Target="https://belangrijk1.s3.eu-central-1.amazonaws.com/Iso-27001-Checklist-PDF-2025-GRATIS-DOWNLOAD.pdf" TargetMode="External"/><Relationship Id="rId316" Type="http://schemas.openxmlformats.org/officeDocument/2006/relationships/hyperlink" Target="https://belangrijk1.s3.eu-central-1.amazonaws.com/Iso-45001-Checklist-Nederlands-PDF-2025-GRATIS-DOWNLOAD.pdf" TargetMode="External"/><Relationship Id="rId317" Type="http://schemas.openxmlformats.org/officeDocument/2006/relationships/hyperlink" Target="https://belangrijk1.s3.eu-central-1.amazonaws.com/Iso-9000-Checklist-PDF-2025-GRATIS-DOWNLOAD.pdf" TargetMode="External"/><Relationship Id="rId318" Type="http://schemas.openxmlformats.org/officeDocument/2006/relationships/hyperlink" Target="https://belangrijk1.s3.eu-central-1.amazonaws.com/Iso-9001-Audit-Checklist-PDF-2025-GRATIS-DOWNLOAD.pdf" TargetMode="External"/><Relationship Id="rId319" Type="http://schemas.openxmlformats.org/officeDocument/2006/relationships/hyperlink" Target="https://belangrijk1.s3.eu-central-1.amazonaws.com/Iso-9001-Checklist-PDF-2025-GRATIS-DOWNLOAD.pdf" TargetMode="External"/><Relationship Id="rId320" Type="http://schemas.openxmlformats.org/officeDocument/2006/relationships/hyperlink" Target="https://belangrijk1.s3.eu-central-1.amazonaws.com/Iso-9001-Hr-Audit-Checklist-PDF-2025-GRATIS-DOWNLOAD.pdf" TargetMode="External"/><Relationship Id="rId321" Type="http://schemas.openxmlformats.org/officeDocument/2006/relationships/hyperlink" Target="https://belangrijk1.s3.eu-central-1.amazonaws.com/Jaarafsluiting-Boekhouding-Checklist-PDF-2025-GRATIS-DOWNLOAD.pdf" TargetMode="External"/><Relationship Id="rId322" Type="http://schemas.openxmlformats.org/officeDocument/2006/relationships/hyperlink" Target="https://belangrijk1.s3.eu-central-1.amazonaws.com/Kampeer-Checklist-PDF-2025-GRATIS-DOWNLOAD.pdf" TargetMode="External"/><Relationship Id="rId323" Type="http://schemas.openxmlformats.org/officeDocument/2006/relationships/hyperlink" Target="https://belangrijk1.s3.eu-central-1.amazonaws.com/Kamperen-Checklist-PDF-2025-GRATIS-DOWNLOAD.pdf" TargetMode="External"/><Relationship Id="rId324" Type="http://schemas.openxmlformats.org/officeDocument/2006/relationships/hyperlink" Target="https://belangrijk1.s3.eu-central-1.amazonaws.com/Kascommissie-Checklist-PDF-2025-GRATIS-DOWNLOAD.pdf" TargetMode="External"/><Relationship Id="rId325" Type="http://schemas.openxmlformats.org/officeDocument/2006/relationships/hyperlink" Target="https://belangrijk1.s3.eu-central-1.amazonaws.com/Keuken-Checklist-PDF-2025-GRATIS-DOWNLOAD.pdf" TargetMode="External"/><Relationship Id="rId326" Type="http://schemas.openxmlformats.org/officeDocument/2006/relationships/hyperlink" Target="https://belangrijk1.s3.eu-central-1.amazonaws.com/Kleine-Beurt-Auto-Checklist-PDF-2025-GRATIS-DOWNLOAD.pdf" TargetMode="External"/><Relationship Id="rId327" Type="http://schemas.openxmlformats.org/officeDocument/2006/relationships/hyperlink" Target="https://belangrijk1.s3.eu-central-1.amazonaws.com/Kleine-Onderhoudsbeurt-Auto-Checklist-PDF-2025-GRATIS-DOWNLOAD.pdf" TargetMode="External"/><Relationship Id="rId328" Type="http://schemas.openxmlformats.org/officeDocument/2006/relationships/hyperlink" Target="https://belangrijk1.s3.eu-central-1.amazonaws.com/Knb-Checklist-Levenstestament-PDF-2025-GRATIS-DOWNLOAD.pdf" TargetMode="External"/><Relationship Id="rId329" Type="http://schemas.openxmlformats.org/officeDocument/2006/relationships/hyperlink" Target="https://belangrijk1.s3.eu-central-1.amazonaws.com/Kraamkoffer-Checklist-PDF-2025-GRATIS-DOWNLOAD.pdf" TargetMode="External"/><Relationship Id="rId330" Type="http://schemas.openxmlformats.org/officeDocument/2006/relationships/hyperlink" Target="https://belangrijk1.s3.eu-central-1.amazonaws.com/Kraamtas-Checklist-PDF-2025-GRATIS-DOWNLOAD.pdf" TargetMode="External"/><Relationship Id="rId331" Type="http://schemas.openxmlformats.org/officeDocument/2006/relationships/hyperlink" Target="https://belangrijk1.s3.eu-central-1.amazonaws.com/Kraamzorg-Checklist-PDF-2025-GRATIS-DOWNLOAD.pdf" TargetMode="External"/><Relationship Id="rId332" Type="http://schemas.openxmlformats.org/officeDocument/2006/relationships/hyperlink" Target="https://belangrijk1.s3.eu-central-1.amazonaws.com/Kvk-Checklist-PDF-2025-GRATIS-DOWNLOAD.pdf" TargetMode="External"/><Relationship Id="rId333" Type="http://schemas.openxmlformats.org/officeDocument/2006/relationships/hyperlink" Target="https://belangrijk1.s3.eu-central-1.amazonaws.com/Levenstestament-Checklist-PDF-2025-GRATIS-DOWNLOAD.pdf" TargetMode="External"/><Relationship Id="rId334" Type="http://schemas.openxmlformats.org/officeDocument/2006/relationships/hyperlink" Target="https://belangrijk1.s3.eu-central-1.amazonaws.com/lijst.txt" TargetMode="External"/><Relationship Id="rId335" Type="http://schemas.openxmlformats.org/officeDocument/2006/relationships/hyperlink" Target="https://belangrijk1.s3.eu-central-1.amazonaws.com/Lmra-Checklist-Bouw-PDF-2025-GRATIS-DOWNLOAD.pdf" TargetMode="External"/><Relationship Id="rId336" Type="http://schemas.openxmlformats.org/officeDocument/2006/relationships/hyperlink" Target="https://belangrijk1.s3.eu-central-1.amazonaws.com/Lmra-Checklist-PDF-2025-GRATIS-DOWNLOAD.pdf" TargetMode="External"/><Relationship Id="rId337" Type="http://schemas.openxmlformats.org/officeDocument/2006/relationships/hyperlink" Target="https://belangrijk1.s3.eu-central-1.amazonaws.com/M&amp;A-Integration-Checklist-PDF-2025-GRATIS-DOWNLOAD.pdf" TargetMode="External"/><Relationship Id="rId338" Type="http://schemas.openxmlformats.org/officeDocument/2006/relationships/hyperlink" Target="https://belangrijk1.s3.eu-central-1.amazonaws.com/Machineveiligheid-Checklist-PDF-2025-GRATIS-DOWNLOAD.pdf" TargetMode="External"/><Relationship Id="rId339" Type="http://schemas.openxmlformats.org/officeDocument/2006/relationships/hyperlink" Target="https://belangrijk1.s3.eu-central-1.amazonaws.com/Marathon-Checklist-PDF-2025-GRATIS-DOWNLOAD.pdf" TargetMode="External"/><Relationship Id="rId340" Type="http://schemas.openxmlformats.org/officeDocument/2006/relationships/hyperlink" Target="https://belangrijk1.s3.eu-central-1.amazonaws.com/Nabestaanden-Checklist-PDF-2025-GRATIS-DOWNLOAD.pdf" TargetMode="External"/><Relationship Id="rId341" Type="http://schemas.openxmlformats.org/officeDocument/2006/relationships/hyperlink" Target="https://belangrijk1.s3.eu-central-1.amazonaws.com/Nen-2484-Checklist-PDF-2025-GRATIS-DOWNLOAD.pdf" TargetMode="External"/><Relationship Id="rId342" Type="http://schemas.openxmlformats.org/officeDocument/2006/relationships/hyperlink" Target="https://belangrijk1.s3.eu-central-1.amazonaws.com/Nen-7510-Checklist-PDF-2025-GRATIS-DOWNLOAD.pdf" TargetMode="External"/><Relationship Id="rId343" Type="http://schemas.openxmlformats.org/officeDocument/2006/relationships/hyperlink" Target="https://belangrijk1.s3.eu-central-1.amazonaws.com/New-York-Checklist-PDF-2025-GRATIS-DOWNLOAD.pdf" TargetMode="External"/><Relationship Id="rId344" Type="http://schemas.openxmlformats.org/officeDocument/2006/relationships/hyperlink" Target="https://belangrijk1.s3.eu-central-1.amazonaws.com/Nis2-Checklist-PDF-2025-GRATIS-DOWNLOAD.pdf" TargetMode="External"/><Relationship Id="rId345" Type="http://schemas.openxmlformats.org/officeDocument/2006/relationships/hyperlink" Target="https://belangrijk1.s3.eu-central-1.amazonaws.com/Noodpakket-Checklist-PDF-2025-GRATIS-DOWNLOAD.pdf" TargetMode="External"/><Relationship Id="rId346" Type="http://schemas.openxmlformats.org/officeDocument/2006/relationships/hyperlink" Target="https://belangrijk1.s3.eu-central-1.amazonaws.com/Onboarding-Checklist-Voorbeeld-PDF-2025-GRATIS-DOWNLOAD.pdf" TargetMode="External"/><Relationship Id="rId347" Type="http://schemas.openxmlformats.org/officeDocument/2006/relationships/hyperlink" Target="https://belangrijk1.s3.eu-central-1.amazonaws.com/Ondernemingsraad-Reorganisatie-Checklist-PDF-2025-GRATIS-DOWNLOAD.pdf" TargetMode="External"/><Relationship Id="rId348" Type="http://schemas.openxmlformats.org/officeDocument/2006/relationships/hyperlink" Target="https://belangrijk1.s3.eu-central-1.amazonaws.com/Ontruimingsoefening-Checklist-PDF-2025-GRATIS-DOWNLOAD.pdf" TargetMode="External"/><Relationship Id="rId349" Type="http://schemas.openxmlformats.org/officeDocument/2006/relationships/hyperlink" Target="https://belangrijk1.s3.eu-central-1.amazonaws.com/Op-Reis-Naar-Thailand-Checklist-PDF-2025-GRATIS-DOWNLOAD.pdf" TargetMode="External"/><Relationship Id="rId350" Type="http://schemas.openxmlformats.org/officeDocument/2006/relationships/hyperlink" Target="https://belangrijk1.s3.eu-central-1.amazonaws.com/Oplevering-Woning-Checklist-PDF-2025-GRATIS-DOWNLOAD.pdf" TargetMode="External"/><Relationship Id="rId351" Type="http://schemas.openxmlformats.org/officeDocument/2006/relationships/hyperlink" Target="https://belangrijk1.s3.eu-central-1.amazonaws.com/Organisatie-Evenement-Checklist-PDF-2025-GRATIS-DOWNLOAD.pdf" TargetMode="External"/><Relationship Id="rId352" Type="http://schemas.openxmlformats.org/officeDocument/2006/relationships/hyperlink" Target="https://belangrijk1.s3.eu-central-1.amazonaws.com/Pots-Symptomen-Checklist-PDF-2025-GRATIS-DOWNLOAD.pdf" TargetMode="External"/><Relationship Id="rId353" Type="http://schemas.openxmlformats.org/officeDocument/2006/relationships/hyperlink" Target="https://belangrijk1.s3.eu-central-1.amazonaws.com/Prepper-Bag-Checklist-PDF-2025-GRATIS-DOWNLOAD.pdf" TargetMode="External"/><Relationship Id="rId354" Type="http://schemas.openxmlformats.org/officeDocument/2006/relationships/hyperlink" Target="https://belangrijk1.s3.eu-central-1.amazonaws.com/Preppers-Checklist-PDF-2025-GRATIS-DOWNLOAD.pdf" TargetMode="External"/><Relationship Id="rId355" Type="http://schemas.openxmlformats.org/officeDocument/2006/relationships/hyperlink" Target="https://belangrijk1.s3.eu-central-1.amazonaws.com/Puppy-Benodigdheden-Checklist-PDF-2025-GRATIS-DOWNLOAD.pdf" TargetMode="External"/><Relationship Id="rId356" Type="http://schemas.openxmlformats.org/officeDocument/2006/relationships/hyperlink" Target="https://belangrijk1.s3.eu-central-1.amazonaws.com/Puppy-Checklist-PDF-2025-GRATIS-DOWNLOAD.pdf" TargetMode="External"/><Relationship Id="rId357" Type="http://schemas.openxmlformats.org/officeDocument/2006/relationships/hyperlink" Target="https://belangrijk1.s3.eu-central-1.amazonaws.com/Puppy-Checklist-Spullen-PDF-2025-GRATIS-DOWNLOAD.pdf" TargetMode="External"/><Relationship Id="rId358" Type="http://schemas.openxmlformats.org/officeDocument/2006/relationships/hyperlink" Target="https://belangrijk1.s3.eu-central-1.amazonaws.com/Puppy-Socialiseren-Checklist-PDF-2025-GRATIS-DOWNLOAD.pdf" TargetMode="External"/><Relationship Id="rId359" Type="http://schemas.openxmlformats.org/officeDocument/2006/relationships/hyperlink" Target="https://belangrijk1.s3.eu-central-1.amazonaws.com/Quality-Control-Checklist-PDF-2025-GRATIS-DOWNLOAD.pdf" TargetMode="External"/><Relationship Id="rId360" Type="http://schemas.openxmlformats.org/officeDocument/2006/relationships/hyperlink" Target="https://belangrijk1.s3.eu-central-1.amazonaws.com/Reis-Checklist-PDF-2025-GRATIS-DOWNLOAD.pdf" TargetMode="External"/><Relationship Id="rId361" Type="http://schemas.openxmlformats.org/officeDocument/2006/relationships/hyperlink" Target="https://belangrijk1.s3.eu-central-1.amazonaws.com/Reis-Naar-Amerika-Checklist-PDF-2025-GRATIS-DOWNLOAD.pdf" TargetMode="External"/><Relationship Id="rId362" Type="http://schemas.openxmlformats.org/officeDocument/2006/relationships/hyperlink" Target="https://belangrijk1.s3.eu-central-1.amazonaws.com/Reizen-Naar-Indonesie-Checklist-PDF-2025-GRATIS-DOWNLOAD.pdf" TargetMode="External"/><Relationship Id="rId363" Type="http://schemas.openxmlformats.org/officeDocument/2006/relationships/hyperlink" Target="https://belangrijk1.s3.eu-central-1.amazonaws.com/Safety-Checklist-PDF-2025-GRATIS-DOWNLOAD.pdf" TargetMode="External"/><Relationship Id="rId364" Type="http://schemas.openxmlformats.org/officeDocument/2006/relationships/hyperlink" Target="https://belangrijk1.s3.eu-central-1.amazonaws.com/Safety-Walk-Checklist-PDF-2025-GRATIS-DOWNLOAD.pdf" TargetMode="External"/><Relationship Id="rId365" Type="http://schemas.openxmlformats.org/officeDocument/2006/relationships/hyperlink" Target="https://belangrijk1.s3.eu-central-1.amazonaws.com/Scope-12-Checklist-Pdf-PDF-2025-GRATIS-DOWNLOAD.pdf" TargetMode="External"/><Relationship Id="rId366" Type="http://schemas.openxmlformats.org/officeDocument/2006/relationships/hyperlink" Target="https://belangrijk1.s3.eu-central-1.amazonaws.com/Seo-Checklist-PDF-2025-GRATIS-DOWNLOAD.pdf" TargetMode="External"/><Relationship Id="rId367" Type="http://schemas.openxmlformats.org/officeDocument/2006/relationships/hyperlink" Target="https://belangrijk1.s3.eu-central-1.amazonaws.com/Seo-Optimisation-Checklist-PDF-2025-GRATIS-DOWNLOAD.pdf" TargetMode="External"/><Relationship Id="rId368" Type="http://schemas.openxmlformats.org/officeDocument/2006/relationships/hyperlink" Target="https://belangrijk1.s3.eu-central-1.amazonaws.com/Ship-Shore-Safety-Checklist-PDF-2025-GRATIS-DOWNLOAD.pdf" TargetMode="External"/><Relationship Id="rId369" Type="http://schemas.openxmlformats.org/officeDocument/2006/relationships/hyperlink" Target="https://belangrijk1.s3.eu-central-1.amazonaws.com/Shopify-Seo-Checklist-PDF-2025-GRATIS-DOWNLOAD.pdf" TargetMode="External"/><Relationship Id="rId370" Type="http://schemas.openxmlformats.org/officeDocument/2006/relationships/hyperlink" Target="https://belangrijk1.s3.eu-central-1.amazonaws.com/Site-Migration-Checklist-PDF-2025-GRATIS-DOWNLOAD.pdf" TargetMode="External"/><Relationship Id="rId371" Type="http://schemas.openxmlformats.org/officeDocument/2006/relationships/hyperlink" Target="https://belangrijk1.s3.eu-central-1.amazonaws.com/Slaaphygiene-Checklist-PDF-2025-GRATIS-DOWNLOAD.pdf" TargetMode="External"/><Relationship Id="rId372" Type="http://schemas.openxmlformats.org/officeDocument/2006/relationships/hyperlink" Target="https://belangrijk1.s3.eu-central-1.amazonaws.com/Socialisatie-Pup-Checklist-PDF-2025-GRATIS-DOWNLOAD.pdf" TargetMode="External"/><Relationship Id="rId373" Type="http://schemas.openxmlformats.org/officeDocument/2006/relationships/hyperlink" Target="https://belangrijk1.s3.eu-central-1.amazonaws.com/Testament-Checklist-PDF-2025-GRATIS-DOWNLOAD.pdf" TargetMode="External"/><Relationship Id="rId374" Type="http://schemas.openxmlformats.org/officeDocument/2006/relationships/hyperlink" Target="https://belangrijk1.s3.eu-central-1.amazonaws.com/Thuisbevalling-Checklist-PDF-2025-GRATIS-DOWNLOAD.pdf" TargetMode="External"/><Relationship Id="rId375" Type="http://schemas.openxmlformats.org/officeDocument/2006/relationships/hyperlink" Target="https://belangrijk1.s3.eu-central-1.amazonaws.com/Trouw-Checklist-PDF-2025-GRATIS-DOWNLOAD.pdf" TargetMode="External"/><Relationship Id="rId376" Type="http://schemas.openxmlformats.org/officeDocument/2006/relationships/hyperlink" Target="https://belangrijk1.s3.eu-central-1.amazonaws.com/Trouwdag-Checklist-PDF-2025-GRATIS-DOWNLOAD.pdf" TargetMode="External"/><Relationship Id="rId377" Type="http://schemas.openxmlformats.org/officeDocument/2006/relationships/hyperlink" Target="https://belangrijk1.s3.eu-central-1.amazonaws.com/Trouwen-Checklist-PDF-2025-GRATIS-DOWNLOAD.pdf" TargetMode="External"/><Relationship Id="rId378" Type="http://schemas.openxmlformats.org/officeDocument/2006/relationships/hyperlink" Target="https://belangrijk1.s3.eu-central-1.amazonaws.com/Trouwplannen-Checklist-PDF-2025-GRATIS-DOWNLOAD.pdf" TargetMode="External"/><Relationship Id="rId379" Type="http://schemas.openxmlformats.org/officeDocument/2006/relationships/hyperlink" Target="https://belangrijk1.s3.eu-central-1.amazonaws.com/Trouwplanning-Checklist-PDF-2025-GRATIS-DOWNLOAD.pdf" TargetMode="External"/><Relationship Id="rId380" Type="http://schemas.openxmlformats.org/officeDocument/2006/relationships/hyperlink" Target="https://belangrijk1.s3.eu-central-1.amazonaws.com/Uitvaart-Regelen-Checklist-PDF-2025-GRATIS-DOWNLOAD.pdf" TargetMode="External"/><Relationship Id="rId381" Type="http://schemas.openxmlformats.org/officeDocument/2006/relationships/hyperlink" Target="https://belangrijk1.s3.eu-central-1.amazonaws.com/Uitzet-Checklist-PDF-2025-GRATIS-DOWNLOAD.pdf" TargetMode="External"/><Relationship Id="rId382" Type="http://schemas.openxmlformats.org/officeDocument/2006/relationships/hyperlink" Target="https://belangrijk1.s3.eu-central-1.amazonaws.com/Vakantie-Bagage-Checklist-PDF-2025-GRATIS-DOWNLOAD.pdf" TargetMode="External"/><Relationship Id="rId383" Type="http://schemas.openxmlformats.org/officeDocument/2006/relationships/hyperlink" Target="https://belangrijk1.s3.eu-central-1.amazonaws.com/Vakantie-Checklist-Kinderen-PDF-2025-GRATIS-DOWNLOAD.pdf" TargetMode="External"/><Relationship Id="rId384" Type="http://schemas.openxmlformats.org/officeDocument/2006/relationships/hyperlink" Target="https://belangrijk1.s3.eu-central-1.amazonaws.com/Vakantie-Checklist-Peuter-PDF-2025-GRATIS-DOWNLOAD.pdf" TargetMode="External"/><Relationship Id="rId385" Type="http://schemas.openxmlformats.org/officeDocument/2006/relationships/hyperlink" Target="https://belangrijk1.s3.eu-central-1.amazonaws.com/Vakantie-Checklist-Thailand-PDF-2025-GRATIS-DOWNLOAD.pdf" TargetMode="External"/><Relationship Id="rId386" Type="http://schemas.openxmlformats.org/officeDocument/2006/relationships/hyperlink" Target="https://belangrijk1.s3.eu-central-1.amazonaws.com/Vakantie-Checklist-Vliegen-PDF-2025-GRATIS-DOWNLOAD.pdf" TargetMode="External"/><Relationship Id="rId387" Type="http://schemas.openxmlformats.org/officeDocument/2006/relationships/hyperlink" Target="https://belangrijk1.s3.eu-central-1.amazonaws.com/Vakantie-Koffer-Checklist-PDF-2025-GRATIS-DOWNLOAD.pdf" TargetMode="External"/><Relationship Id="rId388" Type="http://schemas.openxmlformats.org/officeDocument/2006/relationships/hyperlink" Target="https://belangrijk1.s3.eu-central-1.amazonaws.com/Vca-Checklist-PDF-2025-GRATIS-DOWNLOAD.pdf" TargetMode="External"/><Relationship Id="rId389" Type="http://schemas.openxmlformats.org/officeDocument/2006/relationships/hyperlink" Target="https://belangrijk1.s3.eu-central-1.amazonaws.com/Vereniging-Eigen-Huis-Checklist-Oplevering-PDF-2025-GRATIS-DOWNLOAD.pdf" TargetMode="External"/><Relationship Id="rId390" Type="http://schemas.openxmlformats.org/officeDocument/2006/relationships/hyperlink" Target="https://belangrijk1.s3.eu-central-1.amazonaws.com/Verhuisplanner-Checklist-PDF-2025-GRATIS-DOWNLOAD.pdf" TargetMode="External"/><Relationship Id="rId391" Type="http://schemas.openxmlformats.org/officeDocument/2006/relationships/hyperlink" Target="https://belangrijk1.s3.eu-central-1.amazonaws.com/Verhuisplanning-Checklist-PDF-2025-GRATIS-DOWNLOAD.pdf" TargetMode="External"/><Relationship Id="rId392" Type="http://schemas.openxmlformats.org/officeDocument/2006/relationships/hyperlink" Target="https://belangrijk1.s3.eu-central-1.amazonaws.com/Verhuistips-Checklist-PDF-2025-GRATIS-DOWNLOAD.pdf" TargetMode="External"/><Relationship Id="rId393" Type="http://schemas.openxmlformats.org/officeDocument/2006/relationships/hyperlink" Target="https://belangrijk1.s3.eu-central-1.amazonaws.com/Verhuizen-Doorgeven-Checklist-PDF-2025-GRATIS-DOWNLOAD.pdf" TargetMode="External"/><Relationship Id="rId394" Type="http://schemas.openxmlformats.org/officeDocument/2006/relationships/hyperlink" Target="https://belangrijk1.s3.eu-central-1.amazonaws.com/Verhuizen-Wat-Te-Doen-Checklist-PDF-2025-GRATIS-DOWNLOAD.pdf" TargetMode="External"/><Relationship Id="rId395" Type="http://schemas.openxmlformats.org/officeDocument/2006/relationships/hyperlink" Target="https://belangrijk1.s3.eu-central-1.amazonaws.com/Verhuizing-Adres-Doorgeven-Checklist-PDF-2025-GRATIS-DOWNLOAD.pdf" TargetMode="External"/><Relationship Id="rId396" Type="http://schemas.openxmlformats.org/officeDocument/2006/relationships/hyperlink" Target="https://belangrijk1.s3.eu-central-1.amazonaws.com/Verhuizing-Checklist-PDF-2025-GRATIS-DOWNLOAD.pdf" TargetMode="External"/><Relationship Id="rId397" Type="http://schemas.openxmlformats.org/officeDocument/2006/relationships/hyperlink" Target="https://belangrijk1.s3.eu-central-1.amazonaws.com/Vliegvakantie-Checklist-PDF-2025-GRATIS-DOWNLOAD.pdf" TargetMode="External"/><Relationship Id="rId398" Type="http://schemas.openxmlformats.org/officeDocument/2006/relationships/hyperlink" Target="https://belangrijk1.s3.eu-central-1.amazonaws.com/Vluchtkoffer-Bevalling-Checklist-PDF-2025-GRATIS-DOWNLOAD.pdf" TargetMode="External"/><Relationship Id="rId399" Type="http://schemas.openxmlformats.org/officeDocument/2006/relationships/hyperlink" Target="https://belangrijk1.s3.eu-central-1.amazonaws.com/Vluchtkoffer-Checklist-PDF-2025-GRATIS-DOWNLOAD.pdf" TargetMode="External"/><Relationship Id="rId400" Type="http://schemas.openxmlformats.org/officeDocument/2006/relationships/hyperlink" Target="https://belangrijk1.s3.eu-central-1.amazonaws.com/Voorbeeld-Checklist-Nieuwe-Medewerker-PDF-2025-GRATIS-DOWNLOAD.pdf" TargetMode="External"/><Relationship Id="rId401" Type="http://schemas.openxmlformats.org/officeDocument/2006/relationships/hyperlink" Target="https://belangrijk1.s3.eu-central-1.amazonaws.com/Voorschouw-Nieuwbouw-Checklist-PDF-2025-GRATIS-DOWNLOAD.pdf" TargetMode="External"/><Relationship Id="rId402" Type="http://schemas.openxmlformats.org/officeDocument/2006/relationships/hyperlink" Target="https://belangrijk1.s3.eu-central-1.amazonaws.com/Vpn-Checklist-PDF-2025-GRATIS-DOWNLOAD.pdf" TargetMode="External"/><Relationship Id="rId403" Type="http://schemas.openxmlformats.org/officeDocument/2006/relationships/hyperlink" Target="https://belangrijk1.s3.eu-central-1.amazonaws.com/Vso-Checklist-PDF-2025-GRATIS-DOWNLOAD.pdf" TargetMode="External"/><Relationship Id="rId404" Type="http://schemas.openxmlformats.org/officeDocument/2006/relationships/hyperlink" Target="https://belangrijk1.s3.eu-central-1.amazonaws.com/Vve-Checklist-PDF-2025-GRATIS-DOWNLOAD.pdf" TargetMode="External"/><Relationship Id="rId405" Type="http://schemas.openxmlformats.org/officeDocument/2006/relationships/hyperlink" Target="https://belangrijk1.s3.eu-central-1.amazonaws.com/Warmtepomp-Checklist-PDF-2025-GRATIS-DOWNLOAD.pdf" TargetMode="External"/><Relationship Id="rId406" Type="http://schemas.openxmlformats.org/officeDocument/2006/relationships/hyperlink" Target="https://belangrijk1.s3.eu-central-1.amazonaws.com/Wat-Te-Doen-Na-Overlijden-Checklist-PDF-2025-GRATIS-DOWNLOAD.pdf" TargetMode="External"/><Relationship Id="rId407" Type="http://schemas.openxmlformats.org/officeDocument/2006/relationships/hyperlink" Target="https://belangrijk1.s3.eu-central-1.amazonaws.com/Wbtr-Checklist-PDF-2025-GRATIS-DOWNLOAD.pdf" TargetMode="External"/><Relationship Id="rId408" Type="http://schemas.openxmlformats.org/officeDocument/2006/relationships/hyperlink" Target="https://belangrijk1.s3.eu-central-1.amazonaws.com/Wcag-Guidelines-Checklist-PDF-2025-GRATIS-DOWNLOAD.pdf" TargetMode="External"/><Relationship Id="rId409" Type="http://schemas.openxmlformats.org/officeDocument/2006/relationships/hyperlink" Target="https://belangrijk1.s3.eu-central-1.amazonaws.com/Web-Migration-Checklist-PDF-2025-GRATIS-DOWNLOAD.pdf" TargetMode="External"/><Relationship Id="rId410" Type="http://schemas.openxmlformats.org/officeDocument/2006/relationships/hyperlink" Target="https://belangrijk1.s3.eu-central-1.amazonaws.com/Wedding-To-Do-Checklist-PDF-2025-GRATIS-DOWNLOAD.pdf" TargetMode="External"/><Relationship Id="rId411" Type="http://schemas.openxmlformats.org/officeDocument/2006/relationships/hyperlink" Target="https://belangrijk1.s3.eu-central-1.amazonaws.com/Weekend-Weg-Checklist-PDF-2025-GRATIS-DOWNLOAD.pdf" TargetMode="External"/><Relationship Id="rId412" Type="http://schemas.openxmlformats.org/officeDocument/2006/relationships/hyperlink" Target="https://belangrijk1.s3.eu-central-1.amazonaws.com/Werknemersvaardigheden-Checklist-PDF-2025-GRATIS-DOWNLOAD.pdf" TargetMode="External"/><Relationship Id="rId413" Type="http://schemas.openxmlformats.org/officeDocument/2006/relationships/hyperlink" Target="https://belangrijk1.s3.eu-central-1.amazonaws.com/Werkplekonderzoek-Checklist-PDF-2025-GRATIS-DOWNLOAD.pdf" TargetMode="External"/><Relationship Id="rId414" Type="http://schemas.openxmlformats.org/officeDocument/2006/relationships/hyperlink" Target="https://belangrijk1.s3.eu-central-1.amazonaws.com/Wintersport-Checklist-PDF-2025-GRATIS-DOWNLOAD.pdf" TargetMode="External"/><Relationship Id="rId415" Type="http://schemas.openxmlformats.org/officeDocument/2006/relationships/hyperlink" Target="https://belangrijk1.s3.eu-central-1.amazonaws.com/Zelf-Je-Huis-Verkopen-Checklist-PDF-2025-GRATIS-DOWNLOAD.pdf" TargetMode="External"/><Relationship Id="rId416" Type="http://schemas.openxmlformats.org/officeDocument/2006/relationships/hyperlink" Target="https://belangrijk1.s3.eu-central-1.amazonaws.com/Ziekenhuistas-Checklist-PDF-2025-GRATIS-DOWNLOAD.pdf" TargetMode="External"/><Relationship Id="rId417" Type="http://schemas.openxmlformats.org/officeDocument/2006/relationships/hyperlink" Target="https://belangrijk1.s3.eu-central-1.amazonaws.com/Ziekte-Van-Lyme-Symptomen-Checklist-PDF-2025-GRATIS-DOWNLOAD.pdf" TargetMode="External"/><Relationship Id="rId418" Type="http://schemas.openxmlformats.org/officeDocument/2006/relationships/hyperlink" Target="https://belangrijk1.s3.eu-central-1.amazonaws.com/Zomervakantie-Checklist-PDF-2025-GRATIS-DOWNLOAD.pdf" TargetMode="External"/><Relationship Id="rId419" Type="http://schemas.openxmlformats.org/officeDocument/2006/relationships/hyperlink" Target="https://belangrijk1.s3.eu-central-1.amazonaws.com/Zwanger-En-Nu-Checklist-PDF-2025-GRATIS-DOWNLOAD.pdf" TargetMode="External"/><Relationship Id="rId420" Type="http://schemas.openxmlformats.org/officeDocument/2006/relationships/hyperlink" Target="https://belangrijk1.s3.eu-central-1.amazonaws.com/Zwanger-Wat-Nu-Checklist-PDF-2025-GRATIS-DOWNLOAD.pdf" TargetMode="External"/><Relationship Id="rId421" Type="http://schemas.openxmlformats.org/officeDocument/2006/relationships/hyperlink" Target="https://belangrijk1.s3.eu-central-1.amazonaws.com/Zwangerschap-Checklist-PDF-2025-GRATIS-DOWNLOAD.pdf" TargetMode="External"/><Relationship Id="rId422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
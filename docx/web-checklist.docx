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web checklist Gratis DOCX 2025</w:t>
      </w:r>
    </w:p>
    <w:p/>
    <w:p>
      <w:pPr>
        <w:spacing w:after="240"/>
      </w:pPr>
      <w:r>
        <w:rPr>
          <w:sz w:val="36"/>
        </w:rPr>
        <w:t>Web</w:t>
      </w:r>
      <w:r>
        <w:rPr>
          <w:sz w:val="36"/>
        </w:rPr>
        <w:t xml:space="preserve"> </w:t>
      </w:r>
      <w:r>
        <w:rPr>
          <w:sz w:val="36"/>
        </w:rPr>
        <w:t>Migration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Web</w:t>
      </w:r>
      <w:r>
        <w:rPr>
          <w:sz w:val="36"/>
        </w:rPr>
        <w:t xml:space="preserve"> </w:t>
      </w:r>
      <w:r>
        <w:rPr>
          <w:sz w:val="36"/>
        </w:rPr>
        <w:t>Migration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Web</w:t>
      </w:r>
      <w:r>
        <w:rPr>
          <w:sz w:val="36"/>
        </w:rPr>
        <w:t xml:space="preserve"> </w:t>
      </w:r>
      <w:r>
        <w:rPr>
          <w:sz w:val="36"/>
        </w:rPr>
        <w:t>Migration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migratie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gedetailleerd</w:t>
      </w:r>
      <w:r>
        <w:rPr>
          <w:sz w:val="36"/>
        </w:rPr>
        <w:t xml:space="preserve"> </w:t>
      </w:r>
      <w:r>
        <w:rPr>
          <w:sz w:val="36"/>
        </w:rPr>
        <w:t>migratieplan.</w:t>
      </w:r>
      <w:r>
        <w:rPr>
          <w:sz w:val="36"/>
        </w:rPr>
        <w:t xml:space="preserve"> </w:t>
      </w:r>
      <w:r>
        <w:rPr>
          <w:sz w:val="36"/>
        </w:rPr>
        <w:t>Bepaal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data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functionaliteiten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website.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tijdlijn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verantwoordelijk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taak.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stakeholders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betrekken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updates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soepel</w:t>
      </w:r>
      <w:r>
        <w:rPr>
          <w:sz w:val="36"/>
        </w:rPr>
        <w:t xml:space="preserve"> </w:t>
      </w:r>
      <w:r>
        <w:rPr>
          <w:sz w:val="36"/>
        </w:rPr>
        <w:t>verloop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migratie!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Trello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Asana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Jira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Google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Docs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Slack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Backup</w:t>
      </w:r>
      <w:r>
        <w:rPr>
          <w:sz w:val="36"/>
        </w:rPr>
        <w:t xml:space="preserve"> </w:t>
      </w:r>
      <w:r>
        <w:rPr>
          <w:sz w:val="36"/>
        </w:rPr>
        <w:t>maken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volledige</w:t>
      </w:r>
      <w:r>
        <w:rPr>
          <w:sz w:val="36"/>
        </w:rPr>
        <w:t xml:space="preserve"> </w:t>
      </w:r>
      <w:r>
        <w:rPr>
          <w:sz w:val="36"/>
        </w:rPr>
        <w:t>backup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huidige</w:t>
      </w:r>
      <w:r>
        <w:rPr>
          <w:sz w:val="36"/>
        </w:rPr>
        <w:t xml:space="preserve"> </w:t>
      </w: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</w:t>
      </w:r>
      <w:r>
        <w:rPr>
          <w:sz w:val="36"/>
        </w:rPr>
        <w:t xml:space="preserve"> </w:t>
      </w:r>
      <w:r>
        <w:rPr>
          <w:sz w:val="36"/>
        </w:rPr>
        <w:t>begint.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bestanden,</w:t>
      </w:r>
      <w:r>
        <w:rPr>
          <w:sz w:val="36"/>
        </w:rPr>
        <w:t xml:space="preserve"> </w:t>
      </w:r>
      <w:r>
        <w:rPr>
          <w:sz w:val="36"/>
        </w:rPr>
        <w:t>databases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configuraties.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cloud-backups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zekerheid.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gemoedsrust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mogelijkheid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terug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keren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misgaat.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UpdraftPlus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BackupBuddy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Akeeba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Backup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CodeGuard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Dropbox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Testomgeving</w:t>
      </w:r>
      <w:r>
        <w:rPr>
          <w:sz w:val="36"/>
        </w:rPr>
        <w:t xml:space="preserve"> </w:t>
      </w:r>
      <w:r>
        <w:rPr>
          <w:sz w:val="36"/>
        </w:rPr>
        <w:t>opzetten</w:t>
      </w:r>
    </w:p>
    <w:p>
      <w:pPr>
        <w:spacing w:after="240"/>
      </w:pPr>
      <w:r>
        <w:rPr>
          <w:sz w:val="36"/>
        </w:rPr>
        <w:t>Creëer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testomgeving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simuleren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live</w:t>
      </w:r>
      <w:r>
        <w:rPr>
          <w:sz w:val="36"/>
        </w:rPr>
        <w:t xml:space="preserve"> </w:t>
      </w:r>
      <w:r>
        <w:rPr>
          <w:sz w:val="36"/>
        </w:rPr>
        <w:t>gaat.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bugs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huidige</w:t>
      </w:r>
      <w:r>
        <w:rPr>
          <w:sz w:val="36"/>
        </w:rPr>
        <w:t xml:space="preserve"> </w:t>
      </w: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verstoort.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functionaliteiten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werken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snelheid</w:t>
      </w:r>
      <w:r>
        <w:rPr>
          <w:sz w:val="36"/>
        </w:rPr>
        <w:t xml:space="preserve"> </w:t>
      </w:r>
      <w:r>
        <w:rPr>
          <w:sz w:val="36"/>
        </w:rPr>
        <w:t>acceptabel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daadwerkelijke</w:t>
      </w:r>
      <w:r>
        <w:rPr>
          <w:sz w:val="36"/>
        </w:rPr>
        <w:t xml:space="preserve"> </w:t>
      </w:r>
      <w:r>
        <w:rPr>
          <w:sz w:val="36"/>
        </w:rPr>
        <w:t>migratie.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Local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by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Flywheel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XAMPP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MAMP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WampServer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DevKinsta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SEO-structuur</w:t>
      </w:r>
      <w:r>
        <w:rPr>
          <w:sz w:val="36"/>
        </w:rPr>
        <w:t xml:space="preserve"> </w:t>
      </w:r>
      <w:r>
        <w:rPr>
          <w:sz w:val="36"/>
        </w:rPr>
        <w:t>controleren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SEO-structuur</w:t>
      </w:r>
      <w:r>
        <w:rPr>
          <w:sz w:val="36"/>
        </w:rPr>
        <w:t xml:space="preserve"> </w:t>
      </w:r>
      <w:r>
        <w:rPr>
          <w:sz w:val="36"/>
        </w:rPr>
        <w:t>intact</w:t>
      </w:r>
      <w:r>
        <w:rPr>
          <w:sz w:val="36"/>
        </w:rPr>
        <w:t xml:space="preserve"> </w:t>
      </w:r>
      <w:r>
        <w:rPr>
          <w:sz w:val="36"/>
        </w:rPr>
        <w:t>blijft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URL-structuren,</w:t>
      </w:r>
      <w:r>
        <w:rPr>
          <w:sz w:val="36"/>
        </w:rPr>
        <w:t xml:space="preserve"> </w:t>
      </w:r>
      <w:r>
        <w:rPr>
          <w:sz w:val="36"/>
        </w:rPr>
        <w:t>meta-tags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redirects.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Google</w:t>
      </w:r>
      <w:r>
        <w:rPr>
          <w:sz w:val="36"/>
        </w:rPr>
        <w:t xml:space="preserve"> </w:t>
      </w:r>
      <w:r>
        <w:rPr>
          <w:sz w:val="36"/>
        </w:rPr>
        <w:t>Search</w:t>
      </w:r>
      <w:r>
        <w:rPr>
          <w:sz w:val="36"/>
        </w:rPr>
        <w:t xml:space="preserve"> </w:t>
      </w:r>
      <w:r>
        <w:rPr>
          <w:sz w:val="36"/>
        </w:rPr>
        <w:t>Console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optreden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zoekmachine</w:t>
      </w:r>
    </w:p>
    <w:p>
      <w:pPr>
        <w:spacing w:after="240"/>
      </w:pPr>
      <w:r>
        <w:rPr>
          <w:sz w:val="36"/>
        </w:rPr>
        <w:t>rankings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gevaar</w:t>
      </w:r>
      <w:r>
        <w:rPr>
          <w:sz w:val="36"/>
        </w:rPr>
        <w:t xml:space="preserve"> </w:t>
      </w:r>
      <w:r>
        <w:rPr>
          <w:sz w:val="36"/>
        </w:rPr>
        <w:t>komen.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SEMrush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Ahrefs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Google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Search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Console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Screaming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Frog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Moz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gebruikers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migratie.</w:t>
      </w:r>
      <w:r>
        <w:rPr>
          <w:sz w:val="36"/>
        </w:rPr>
        <w:t xml:space="preserve"> </w:t>
      </w: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mogelijke</w:t>
      </w:r>
    </w:p>
    <w:p>
      <w:pPr>
        <w:spacing w:after="240"/>
      </w:pPr>
      <w:r>
        <w:rPr>
          <w:sz w:val="36"/>
        </w:rPr>
        <w:t>downtime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verbeteringen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website.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nieuwsbrief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sturen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aankondiging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plaatsen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huidige</w:t>
      </w:r>
      <w:r>
        <w:rPr>
          <w:sz w:val="36"/>
        </w:rPr>
        <w:t xml:space="preserve"> </w:t>
      </w:r>
      <w:r>
        <w:rPr>
          <w:sz w:val="36"/>
        </w:rPr>
        <w:t>site.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toont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ervaring</w:t>
      </w:r>
    </w:p>
    <w:p>
      <w:pPr>
        <w:spacing w:after="240"/>
      </w:pP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overgang</w:t>
      </w:r>
      <w:r>
        <w:rPr>
          <w:sz w:val="36"/>
        </w:rPr>
        <w:t xml:space="preserve"> </w:t>
      </w:r>
      <w:r>
        <w:rPr>
          <w:sz w:val="36"/>
        </w:rPr>
        <w:t>soepeler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Mailchimp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SendinBlue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Constant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Contact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GetResponse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HubSpot</w:t>
        </w:r>
      </w:hyperlink>
    </w:p>
    <w:p>
      <w:pPr>
        <w:spacing w:after="240"/>
      </w:pPr>
      <w:r>
        <w:rPr>
          <w:sz w:val="36"/>
        </w:rPr>
        <w:t>Web</w:t>
      </w:r>
      <w:r>
        <w:rPr>
          <w:sz w:val="36"/>
        </w:rPr>
        <w:t xml:space="preserve"> </w:t>
      </w:r>
      <w:r>
        <w:rPr>
          <w:sz w:val="36"/>
        </w:rPr>
        <w:t>Migration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grondige</w:t>
      </w:r>
      <w:r>
        <w:rPr>
          <w:sz w:val="36"/>
        </w:rPr>
        <w:t xml:space="preserve"> </w:t>
      </w:r>
      <w:r>
        <w:rPr>
          <w:sz w:val="36"/>
        </w:rPr>
        <w:t>back-up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huidige</w:t>
      </w:r>
      <w:r>
        <w:rPr>
          <w:sz w:val="36"/>
        </w:rPr>
        <w:t xml:space="preserve"> </w:t>
      </w: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</w:t>
      </w:r>
      <w:r>
        <w:rPr>
          <w:sz w:val="36"/>
        </w:rPr>
        <w:t xml:space="preserve"> </w:t>
      </w:r>
      <w:r>
        <w:rPr>
          <w:sz w:val="36"/>
        </w:rPr>
        <w:t>begint.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verliest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misgaat</w:t>
      </w:r>
    </w:p>
    <w:p>
      <w:pPr>
        <w:spacing w:after="240"/>
      </w:pP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Back-up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storage</w:t>
        </w:r>
      </w:hyperlink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SEO-instellingen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oude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correct</w:t>
      </w:r>
      <w:r>
        <w:rPr>
          <w:sz w:val="36"/>
        </w:rPr>
        <w:t xml:space="preserve"> </w:t>
      </w:r>
      <w:r>
        <w:rPr>
          <w:sz w:val="36"/>
        </w:rPr>
        <w:t>worden</w:t>
      </w:r>
    </w:p>
    <w:p>
      <w:pPr>
        <w:spacing w:after="240"/>
      </w:pPr>
      <w:r>
        <w:rPr>
          <w:sz w:val="36"/>
        </w:rPr>
        <w:t>overgezet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site.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301-omleidingen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oude</w:t>
      </w:r>
    </w:p>
    <w:p>
      <w:pPr>
        <w:spacing w:after="240"/>
      </w:pPr>
      <w:r>
        <w:rPr>
          <w:sz w:val="36"/>
        </w:rPr>
        <w:t>URL's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zoekmachine</w:t>
      </w:r>
      <w:r>
        <w:rPr>
          <w:sz w:val="36"/>
        </w:rPr>
        <w:t xml:space="preserve"> </w:t>
      </w:r>
      <w:r>
        <w:rPr>
          <w:sz w:val="36"/>
        </w:rPr>
        <w:t>rankings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behouden.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SEO-tool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Redirect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plugin</w:t>
        </w:r>
      </w:hyperlink>
    </w:p>
    <w:p>
      <w:pPr>
        <w:spacing w:after="240"/>
      </w:pPr>
      <w:r>
        <w:rPr>
          <w:sz w:val="36"/>
        </w:rPr>
        <w:t>Test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grondig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browsers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correct</w:t>
      </w:r>
      <w:r>
        <w:rPr>
          <w:sz w:val="36"/>
        </w:rPr>
        <w:t xml:space="preserve"> </w:t>
      </w:r>
      <w:r>
        <w:rPr>
          <w:sz w:val="36"/>
        </w:rPr>
        <w:t>werkt.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lancering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ontdekken.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Browser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testing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Responsive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design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checker</w:t>
        </w:r>
      </w:hyperlink>
    </w:p>
    <w:p>
      <w:pPr>
        <w:spacing w:after="240"/>
      </w:pPr>
      <w:r>
        <w:rPr>
          <w:sz w:val="36"/>
        </w:rPr>
        <w:t>Communiceer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gebruikers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aanstaande</w:t>
      </w:r>
      <w:r>
        <w:rPr>
          <w:sz w:val="36"/>
        </w:rPr>
        <w:t xml:space="preserve"> </w:t>
      </w:r>
      <w:r>
        <w:rPr>
          <w:sz w:val="36"/>
        </w:rPr>
        <w:t>migratie.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verwachtingen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managen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informeren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downtime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veranderingen.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E-mail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marketing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Social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media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management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monitoring</w:t>
      </w:r>
      <w:r>
        <w:rPr>
          <w:sz w:val="36"/>
        </w:rPr>
        <w:t xml:space="preserve"> </w:t>
      </w:r>
      <w:r>
        <w:rPr>
          <w:sz w:val="36"/>
        </w:rPr>
        <w:t>periode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migratie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prestaties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fouten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controleren.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stelt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grijpen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optreden.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Website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monitoring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Analytics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Web</w:t>
      </w:r>
      <w:r>
        <w:rPr>
          <w:sz w:val="36"/>
        </w:rPr>
        <w:t xml:space="preserve"> </w:t>
      </w:r>
      <w:r>
        <w:rPr>
          <w:sz w:val="36"/>
        </w:rPr>
        <w:t>Migration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Trello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Asana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Jira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Google+Doc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Slack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UpdraftPlu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ackupBuddy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Akeeba+Backup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CodeGuard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Dropbox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Local+by+Flywheel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XAMPP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MAMP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WampServer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DevKinsta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EMrush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Ahref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Google+Search+Console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Screaming+Frog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Moz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Mailchimp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SendinBlue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Constant+Contact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GetResponse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HubSpot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Back-up+softwar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Cloud+storag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SEO-tool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Redirect+plugi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Browser+testing+tool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Responsive+design+checker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E-mail+marketing+softwar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Social+media+management+tool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Website+monitoring+tool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Analytics+software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
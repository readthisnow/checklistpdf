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site checklist Gratis DOCX 2025</w:t>
      </w:r>
    </w:p>
    <w:p/>
    <w:p>
      <w:pPr>
        <w:spacing w:after="240"/>
      </w:pPr>
      <w:r>
        <w:rPr>
          <w:sz w:val="36"/>
        </w:rPr>
        <w:t>Site</w:t>
      </w:r>
      <w:r>
        <w:rPr>
          <w:sz w:val="36"/>
        </w:rPr>
        <w:t xml:space="preserve"> </w:t>
      </w:r>
      <w:r>
        <w:rPr>
          <w:sz w:val="36"/>
        </w:rPr>
        <w:t>Migration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Site</w:t>
      </w:r>
      <w:r>
        <w:rPr>
          <w:sz w:val="36"/>
        </w:rPr>
        <w:t xml:space="preserve"> </w:t>
      </w:r>
      <w:r>
        <w:rPr>
          <w:sz w:val="36"/>
        </w:rPr>
        <w:t>Migration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</w:p>
    <w:p>
      <w:pPr>
        <w:spacing w:after="240"/>
      </w:pP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Site</w:t>
      </w:r>
      <w:r>
        <w:rPr>
          <w:sz w:val="36"/>
        </w:rPr>
        <w:t xml:space="preserve"> </w:t>
      </w:r>
      <w:r>
        <w:rPr>
          <w:sz w:val="36"/>
        </w:rPr>
        <w:t>Migration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Planning</w:t>
      </w:r>
    </w:p>
    <w:p>
      <w:pPr>
        <w:spacing w:after="240"/>
      </w:pPr>
      <w:r>
        <w:rPr>
          <w:sz w:val="36"/>
        </w:rPr>
        <w:t>Begin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duidelijke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site-migratie.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alles</w:t>
      </w:r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moet</w:t>
      </w:r>
      <w:r>
        <w:rPr>
          <w:sz w:val="36"/>
        </w:rPr>
        <w:t xml:space="preserve"> </w:t>
      </w:r>
      <w:r>
        <w:rPr>
          <w:sz w:val="36"/>
        </w:rPr>
        <w:t>doen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stel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tijdlijn</w:t>
      </w:r>
      <w:r>
        <w:rPr>
          <w:sz w:val="36"/>
        </w:rPr>
        <w:t xml:space="preserve"> </w:t>
      </w:r>
      <w:r>
        <w:rPr>
          <w:sz w:val="36"/>
        </w:rPr>
        <w:t>op.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back-up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huidige</w:t>
      </w:r>
      <w:r>
        <w:rPr>
          <w:sz w:val="36"/>
        </w:rPr>
        <w:t xml:space="preserve"> </w:t>
      </w:r>
      <w:r>
        <w:rPr>
          <w:sz w:val="36"/>
        </w:rPr>
        <w:t>site,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verliest.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team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betrokkenen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hoogte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stellen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migratieplannen.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Back-up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software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Project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management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tool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Communicatie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platform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Website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analytics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tool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Hosting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provider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SEO</w:t>
      </w:r>
      <w:r>
        <w:rPr>
          <w:sz w:val="36"/>
        </w:rPr>
        <w:t xml:space="preserve"> </w:t>
      </w:r>
      <w:r>
        <w:rPr>
          <w:sz w:val="36"/>
        </w:rPr>
        <w:t>Strategie</w:t>
      </w:r>
    </w:p>
    <w:p>
      <w:pPr>
        <w:spacing w:after="240"/>
      </w:pP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huidige</w:t>
      </w:r>
      <w:r>
        <w:rPr>
          <w:sz w:val="36"/>
        </w:rPr>
        <w:t xml:space="preserve"> </w:t>
      </w:r>
      <w:r>
        <w:rPr>
          <w:sz w:val="36"/>
        </w:rPr>
        <w:t>SEO-instellingen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strategie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site.</w:t>
      </w:r>
      <w:r>
        <w:rPr>
          <w:sz w:val="36"/>
        </w:rPr>
        <w:t xml:space="preserve"> </w:t>
      </w:r>
      <w:r>
        <w:rPr>
          <w:sz w:val="36"/>
        </w:rPr>
        <w:t>Zorg</w:t>
      </w:r>
    </w:p>
    <w:p>
      <w:pPr>
        <w:spacing w:after="240"/>
      </w:pP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301-omleidingen</w:t>
      </w:r>
      <w:r>
        <w:rPr>
          <w:sz w:val="36"/>
        </w:rPr>
        <w:t xml:space="preserve"> </w:t>
      </w:r>
      <w:r>
        <w:rPr>
          <w:sz w:val="36"/>
        </w:rPr>
        <w:t>instelt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pagina's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zoekmachine</w:t>
      </w:r>
    </w:p>
    <w:p>
      <w:pPr>
        <w:spacing w:after="240"/>
      </w:pPr>
      <w:r>
        <w:rPr>
          <w:sz w:val="36"/>
        </w:rPr>
        <w:t>rankings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behouden.</w:t>
      </w:r>
      <w:r>
        <w:rPr>
          <w:sz w:val="36"/>
        </w:rPr>
        <w:t xml:space="preserve"> </w:t>
      </w:r>
      <w:r>
        <w:rPr>
          <w:sz w:val="36"/>
        </w:rPr>
        <w:t>Houd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rekening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bijwerken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sitemap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controleren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broken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migratie.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geen</w:t>
      </w:r>
      <w:r>
        <w:rPr>
          <w:sz w:val="36"/>
        </w:rPr>
        <w:t xml:space="preserve"> </w:t>
      </w:r>
      <w:r>
        <w:rPr>
          <w:sz w:val="36"/>
        </w:rPr>
        <w:t>verkeer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verliezen.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tool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Redirect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manager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Sitemap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generator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Analytics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software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Keyword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planner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Content</w:t>
      </w:r>
      <w:r>
        <w:rPr>
          <w:sz w:val="36"/>
        </w:rPr>
        <w:t xml:space="preserve"> </w:t>
      </w:r>
      <w:r>
        <w:rPr>
          <w:sz w:val="36"/>
        </w:rPr>
        <w:t>Migratie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content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wordt</w:t>
      </w:r>
      <w:r>
        <w:rPr>
          <w:sz w:val="36"/>
        </w:rPr>
        <w:t xml:space="preserve"> </w:t>
      </w:r>
      <w:r>
        <w:rPr>
          <w:sz w:val="36"/>
        </w:rPr>
        <w:t>gemigreerd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site.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omvat</w:t>
      </w:r>
    </w:p>
    <w:p>
      <w:pPr>
        <w:spacing w:after="240"/>
      </w:pPr>
      <w:r>
        <w:rPr>
          <w:sz w:val="36"/>
        </w:rPr>
        <w:t>tekst,</w:t>
      </w:r>
      <w:r>
        <w:rPr>
          <w:sz w:val="36"/>
        </w:rPr>
        <w:t xml:space="preserve"> </w:t>
      </w:r>
      <w:r>
        <w:rPr>
          <w:sz w:val="36"/>
        </w:rPr>
        <w:t>afbeeldingen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video’s.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alle</w:t>
      </w:r>
    </w:p>
    <w:p>
      <w:pPr>
        <w:spacing w:after="240"/>
      </w:pPr>
      <w:r>
        <w:rPr>
          <w:sz w:val="36"/>
        </w:rPr>
        <w:t>content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wilt</w:t>
      </w:r>
      <w:r>
        <w:rPr>
          <w:sz w:val="36"/>
        </w:rPr>
        <w:t xml:space="preserve"> </w:t>
      </w:r>
      <w:r>
        <w:rPr>
          <w:sz w:val="36"/>
        </w:rPr>
        <w:t>overzetten.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content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creëren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beter</w:t>
      </w:r>
    </w:p>
    <w:p>
      <w:pPr>
        <w:spacing w:after="240"/>
      </w:pPr>
      <w:r>
        <w:rPr>
          <w:sz w:val="36"/>
        </w:rPr>
        <w:t>aansluit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ontwerp.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Content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management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systeem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Bestandsbeheer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tool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Afbeeldingscompressor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Video-editing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software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Content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tool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Testen</w:t>
      </w:r>
    </w:p>
    <w:p>
      <w:pPr>
        <w:spacing w:after="240"/>
      </w:pPr>
      <w:r>
        <w:rPr>
          <w:sz w:val="36"/>
        </w:rPr>
        <w:t>Voordat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site</w:t>
      </w:r>
      <w:r>
        <w:rPr>
          <w:sz w:val="36"/>
        </w:rPr>
        <w:t xml:space="preserve"> </w:t>
      </w:r>
      <w:r>
        <w:rPr>
          <w:sz w:val="36"/>
        </w:rPr>
        <w:t>live</w:t>
      </w:r>
      <w:r>
        <w:rPr>
          <w:sz w:val="36"/>
        </w:rPr>
        <w:t xml:space="preserve"> </w:t>
      </w:r>
      <w:r>
        <w:rPr>
          <w:sz w:val="36"/>
        </w:rPr>
        <w:t>zet,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cruciaal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grondig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testen.</w:t>
      </w:r>
      <w:r>
        <w:rPr>
          <w:sz w:val="36"/>
        </w:rPr>
        <w:t xml:space="preserve"> </w:t>
      </w:r>
      <w:r>
        <w:rPr>
          <w:sz w:val="36"/>
        </w:rPr>
        <w:t>Loop</w:t>
      </w:r>
      <w:r>
        <w:rPr>
          <w:sz w:val="36"/>
        </w:rPr>
        <w:t xml:space="preserve"> </w:t>
      </w:r>
      <w:r>
        <w:rPr>
          <w:sz w:val="36"/>
        </w:rPr>
        <w:t>alle</w:t>
      </w:r>
    </w:p>
    <w:p>
      <w:pPr>
        <w:spacing w:after="240"/>
      </w:pPr>
      <w:r>
        <w:rPr>
          <w:sz w:val="36"/>
        </w:rPr>
        <w:t>functionaliteiten</w:t>
      </w:r>
      <w:r>
        <w:rPr>
          <w:sz w:val="36"/>
        </w:rPr>
        <w:t xml:space="preserve"> </w:t>
      </w:r>
      <w:r>
        <w:rPr>
          <w:sz w:val="36"/>
        </w:rPr>
        <w:t>na,</w:t>
      </w:r>
      <w:r>
        <w:rPr>
          <w:sz w:val="36"/>
        </w:rPr>
        <w:t xml:space="preserve"> </w:t>
      </w: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design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uitziet</w:t>
      </w:r>
      <w:r>
        <w:rPr>
          <w:sz w:val="36"/>
        </w:rPr>
        <w:t xml:space="preserve"> </w:t>
      </w:r>
      <w:r>
        <w:rPr>
          <w:sz w:val="36"/>
        </w:rPr>
        <w:t>op</w:t>
      </w:r>
    </w:p>
    <w:p>
      <w:pPr>
        <w:spacing w:after="240"/>
      </w:pP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apparaten.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laadtijd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pagina’s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testen.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bezoekers</w:t>
      </w:r>
      <w:r>
        <w:rPr>
          <w:sz w:val="36"/>
        </w:rPr>
        <w:t xml:space="preserve"> </w:t>
      </w:r>
      <w:r>
        <w:rPr>
          <w:sz w:val="36"/>
        </w:rPr>
        <w:t>problemen</w:t>
      </w:r>
      <w:r>
        <w:rPr>
          <w:sz w:val="36"/>
        </w:rPr>
        <w:t xml:space="preserve"> </w:t>
      </w:r>
      <w:r>
        <w:rPr>
          <w:sz w:val="36"/>
        </w:rPr>
        <w:t>ondervinden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lancering.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Website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testing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tool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Browser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testing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software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Performance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monitoring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tool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Feedback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tool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User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testing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platform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Lancering</w:t>
      </w:r>
    </w:p>
    <w:p>
      <w:pPr>
        <w:spacing w:after="240"/>
      </w:pPr>
      <w:r>
        <w:rPr>
          <w:sz w:val="36"/>
        </w:rPr>
        <w:t>Zodra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getest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tevreden</w:t>
      </w:r>
      <w:r>
        <w:rPr>
          <w:sz w:val="36"/>
        </w:rPr>
        <w:t xml:space="preserve"> </w:t>
      </w:r>
      <w:r>
        <w:rPr>
          <w:sz w:val="36"/>
        </w:rPr>
        <w:t>bent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site,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lanceren!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duidelijke</w:t>
      </w:r>
      <w:r>
        <w:rPr>
          <w:sz w:val="36"/>
        </w:rPr>
        <w:t xml:space="preserve"> </w:t>
      </w:r>
      <w:r>
        <w:rPr>
          <w:sz w:val="36"/>
        </w:rPr>
        <w:t>communicatie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gebruikers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nieuwe</w:t>
      </w:r>
    </w:p>
    <w:p>
      <w:pPr>
        <w:spacing w:after="240"/>
      </w:pPr>
      <w:r>
        <w:rPr>
          <w:sz w:val="36"/>
        </w:rPr>
        <w:t>site.</w:t>
      </w:r>
      <w:r>
        <w:rPr>
          <w:sz w:val="36"/>
        </w:rPr>
        <w:t xml:space="preserve"> </w:t>
      </w:r>
      <w:r>
        <w:rPr>
          <w:sz w:val="36"/>
        </w:rPr>
        <w:t>Monitor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site</w:t>
      </w:r>
      <w:r>
        <w:rPr>
          <w:sz w:val="36"/>
        </w:rPr>
        <w:t xml:space="preserve"> </w:t>
      </w:r>
      <w:r>
        <w:rPr>
          <w:sz w:val="36"/>
        </w:rPr>
        <w:t>nauwlettend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lancering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problemen</w:t>
      </w:r>
      <w:r>
        <w:rPr>
          <w:sz w:val="36"/>
        </w:rPr>
        <w:t xml:space="preserve"> </w:t>
      </w:r>
      <w:r>
        <w:rPr>
          <w:sz w:val="36"/>
        </w:rPr>
        <w:t>snel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lossen.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moment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marketinginspanningen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voeren.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Social</w:t>
      </w:r>
      <w:r>
        <w:rPr>
          <w:sz w:val="36"/>
        </w:rPr>
        <w:t xml:space="preserve"> </w:t>
      </w:r>
      <w:r>
        <w:rPr>
          <w:sz w:val="36"/>
        </w:rPr>
        <w:t>media</w:t>
      </w:r>
      <w:r>
        <w:rPr>
          <w:sz w:val="36"/>
        </w:rPr>
        <w:t xml:space="preserve"> </w:t>
      </w:r>
      <w:r>
        <w:rPr>
          <w:sz w:val="36"/>
        </w:rPr>
        <w:t>planner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Email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marketing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tool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Analysetool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Webhosting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service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Marketing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automation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software</w:t>
        </w:r>
      </w:hyperlink>
    </w:p>
    <w:p>
      <w:pPr>
        <w:spacing w:after="240"/>
      </w:pPr>
      <w:r>
        <w:rPr>
          <w:sz w:val="36"/>
        </w:rPr>
        <w:t>Site</w:t>
      </w:r>
      <w:r>
        <w:rPr>
          <w:sz w:val="36"/>
        </w:rPr>
        <w:t xml:space="preserve"> </w:t>
      </w:r>
      <w:r>
        <w:rPr>
          <w:sz w:val="36"/>
        </w:rPr>
        <w:t>Migration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complete</w:t>
      </w:r>
      <w:r>
        <w:rPr>
          <w:sz w:val="36"/>
        </w:rPr>
        <w:t xml:space="preserve"> </w:t>
      </w:r>
      <w:r>
        <w:rPr>
          <w:sz w:val="36"/>
        </w:rPr>
        <w:t>back-up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huidige</w:t>
      </w:r>
      <w:r>
        <w:rPr>
          <w:sz w:val="36"/>
        </w:rPr>
        <w:t xml:space="preserve"> </w:t>
      </w:r>
      <w:r>
        <w:rPr>
          <w:sz w:val="36"/>
        </w:rPr>
        <w:t>website</w:t>
      </w:r>
      <w:r>
        <w:rPr>
          <w:sz w:val="36"/>
        </w:rPr>
        <w:t xml:space="preserve"> </w:t>
      </w:r>
      <w:r>
        <w:rPr>
          <w:sz w:val="36"/>
        </w:rPr>
        <w:t>voordat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met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migratie</w:t>
      </w:r>
      <w:r>
        <w:rPr>
          <w:sz w:val="36"/>
        </w:rPr>
        <w:t xml:space="preserve"> </w:t>
      </w:r>
      <w:r>
        <w:rPr>
          <w:sz w:val="36"/>
        </w:rPr>
        <w:t>begint.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gegevensverlies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voorkomen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biedt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herstelpunt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iets</w:t>
      </w:r>
      <w:r>
        <w:rPr>
          <w:sz w:val="36"/>
        </w:rPr>
        <w:t xml:space="preserve"> </w:t>
      </w:r>
      <w:r>
        <w:rPr>
          <w:sz w:val="36"/>
        </w:rPr>
        <w:t>misgaat.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Back-up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Software</w:t>
        </w:r>
      </w:hyperlink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Cloud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Opslag</w:t>
        </w:r>
      </w:hyperlink>
    </w:p>
    <w:p>
      <w:pPr>
        <w:spacing w:after="240"/>
      </w:pPr>
      <w:r>
        <w:rPr>
          <w:sz w:val="36"/>
        </w:rPr>
        <w:t>Test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site</w:t>
      </w:r>
      <w:r>
        <w:rPr>
          <w:sz w:val="36"/>
        </w:rPr>
        <w:t xml:space="preserve"> </w:t>
      </w:r>
      <w:r>
        <w:rPr>
          <w:sz w:val="36"/>
        </w:rPr>
        <w:t>grondig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staging-omgeving</w:t>
      </w:r>
      <w:r>
        <w:rPr>
          <w:sz w:val="36"/>
        </w:rPr>
        <w:t xml:space="preserve"> </w:t>
      </w:r>
      <w:r>
        <w:rPr>
          <w:sz w:val="36"/>
        </w:rPr>
        <w:t>voordat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live</w:t>
      </w:r>
      <w:r>
        <w:rPr>
          <w:sz w:val="36"/>
        </w:rPr>
        <w:t xml:space="preserve"> </w:t>
      </w:r>
      <w:r>
        <w:rPr>
          <w:sz w:val="36"/>
        </w:rPr>
        <w:t>zet.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stelt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staat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fouten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incompatibiliteiten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sporen</w:t>
      </w:r>
      <w:r>
        <w:rPr>
          <w:sz w:val="36"/>
        </w:rPr>
        <w:t xml:space="preserve"> </w:t>
      </w:r>
      <w:r>
        <w:rPr>
          <w:sz w:val="36"/>
        </w:rPr>
        <w:t>zonder</w:t>
      </w:r>
      <w:r>
        <w:rPr>
          <w:sz w:val="36"/>
        </w:rPr>
        <w:t xml:space="preserve"> </w:t>
      </w:r>
      <w:r>
        <w:rPr>
          <w:sz w:val="36"/>
        </w:rPr>
        <w:t>invloed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actieve</w:t>
      </w:r>
      <w:r>
        <w:rPr>
          <w:sz w:val="36"/>
        </w:rPr>
        <w:t xml:space="preserve"> </w:t>
      </w:r>
      <w:r>
        <w:rPr>
          <w:sz w:val="36"/>
        </w:rPr>
        <w:t>gebruikers.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Staging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Tools</w:t>
        </w:r>
      </w:hyperlink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Testsoftware</w:t>
        </w:r>
      </w:hyperlink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redirect</w:t>
      </w:r>
      <w:r>
        <w:rPr>
          <w:sz w:val="36"/>
        </w:rPr>
        <w:t xml:space="preserve"> </w:t>
      </w: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stellen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oude</w:t>
      </w:r>
      <w:r>
        <w:rPr>
          <w:sz w:val="36"/>
        </w:rPr>
        <w:t xml:space="preserve"> </w:t>
      </w:r>
      <w:r>
        <w:rPr>
          <w:sz w:val="36"/>
        </w:rPr>
        <w:t>URL's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URL's.</w:t>
      </w:r>
    </w:p>
    <w:p>
      <w:pPr>
        <w:spacing w:after="240"/>
      </w:pP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behoud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SEO-waarde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gebruikers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juiste</w:t>
      </w:r>
    </w:p>
    <w:p>
      <w:pPr>
        <w:spacing w:after="240"/>
      </w:pPr>
      <w:r>
        <w:rPr>
          <w:sz w:val="36"/>
        </w:rPr>
        <w:t>pagina's</w:t>
      </w:r>
      <w:r>
        <w:rPr>
          <w:sz w:val="36"/>
        </w:rPr>
        <w:t xml:space="preserve"> </w:t>
      </w:r>
      <w:r>
        <w:rPr>
          <w:sz w:val="36"/>
        </w:rPr>
        <w:t>vinden.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Redirect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Manager</w:t>
        </w:r>
      </w:hyperlink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Tools</w:t>
        </w:r>
      </w:hyperlink>
    </w:p>
    <w:p>
      <w:pPr>
        <w:spacing w:after="240"/>
      </w:pP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migratie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laadtijd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prestaties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site.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tools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snelheid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analyseren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optimaliseer</w:t>
      </w:r>
      <w:r>
        <w:rPr>
          <w:sz w:val="36"/>
        </w:rPr>
        <w:t xml:space="preserve"> </w:t>
      </w: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nodig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gebruikerservaring</w:t>
      </w:r>
    </w:p>
    <w:p>
      <w:pPr>
        <w:spacing w:after="240"/>
      </w:pP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garanderen.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Snelheidstest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Tools</w:t>
        </w:r>
      </w:hyperlink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Caching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Plugins</w:t>
        </w:r>
      </w:hyperlink>
    </w:p>
    <w:p>
      <w:pPr>
        <w:spacing w:after="240"/>
      </w:pPr>
      <w:r>
        <w:rPr>
          <w:sz w:val="36"/>
        </w:rPr>
        <w:t>Informeer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gebruikers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migratie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veranderingen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gebruikerservaring.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via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nieuwsbrief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aankondiging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website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verwarring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voorkomen.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E-mail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Marketing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Software</w:t>
        </w:r>
      </w:hyperlink>
    </w:p>
    <w:p>
      <w:pPr>
        <w:spacing w:after="240"/>
      </w:pPr>
      <w:hyperlink r:id="rId4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Communicatie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Tools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Site</w:t>
      </w:r>
      <w:r>
        <w:rPr>
          <w:sz w:val="36"/>
        </w:rPr>
        <w:t xml:space="preserve"> </w:t>
      </w:r>
      <w:r>
        <w:rPr>
          <w:sz w:val="36"/>
        </w:rPr>
        <w:t>Migration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5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7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8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1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4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7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3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Back-up+software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Project+management+tool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Communicatie+platform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Website+analytics+tool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Hosting+provider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SEO+tool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Redirect+manager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Sitemap+generator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Analytics+software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Keyword+planner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Content+management+systeem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Bestandsbeheer+tool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Afbeeldingscompressor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Video-editing+software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Content+planning+tool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Website+testing+tool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Browser+testing+software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Performance+monitoring+tool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Feedback+tool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User+testing+platform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Email+marketing+tool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Analysetool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Webhosting+service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Marketing+automation+software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Back-up+Software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Cloud+Opslag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Staging+Tools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Testsoftware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Redirect+Manager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SEO+Tools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Snelheidstest+Tools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Caching+Plugins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E-mail+Marketing+Software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www.amazon.nl/s?k=Communicatie+Tools&amp;crid=273Y1K6UO112F&amp;sprefix=kalender%2Caps%2C106&amp;linkCode=ll2&amp;tag=laptoplifepro-21&amp;linkId=0d5984cb56f56071e0a4e4033e760c92&amp;language=nl_NL&amp;ref_=as_li_ss_tl" TargetMode="External"/><Relationship Id="rId45" Type="http://schemas.openxmlformats.org/officeDocument/2006/relationships/hyperlink" Target="https://belangrijk1.s3.eu-central-1.amazonaws.com/18-En-Nu-Checklist-PDF-2025-GRATIS-DOWNLOAD.pdf" TargetMode="External"/><Relationship Id="rId46" Type="http://schemas.openxmlformats.org/officeDocument/2006/relationships/hyperlink" Target="https://belangrijk1.s3.eu-central-1.amazonaws.com/2e-Hands-Auto-Kopen-Checklist-PDF-2025-GRATIS-DOWNLOAD.pdf" TargetMode="External"/><Relationship Id="rId47" Type="http://schemas.openxmlformats.org/officeDocument/2006/relationships/hyperlink" Target="https://belangrijk1.s3.eu-central-1.amazonaws.com/5s-Audit-Checklist-PDF-2025-GRATIS-DOWNLOAD.pdf" TargetMode="External"/><Relationship Id="rId48" Type="http://schemas.openxmlformats.org/officeDocument/2006/relationships/hyperlink" Target="https://belangrijk1.s3.eu-central-1.amazonaws.com/Adhd-Checklist-Volwassenen-PDF-2025-GRATIS-DOWNLOAD.pdf" TargetMode="External"/><Relationship Id="rId49" Type="http://schemas.openxmlformats.org/officeDocument/2006/relationships/hyperlink" Target="https://belangrijk1.s3.eu-central-1.amazonaws.com/Adr-Uitrusting-Vrachtwagen-Checklist-PDF-2025-GRATIS-DOWNLOAD.pdf" TargetMode="External"/><Relationship Id="rId50" Type="http://schemas.openxmlformats.org/officeDocument/2006/relationships/hyperlink" Target="https://belangrijk1.s3.eu-central-1.amazonaws.com/Adres-Wijzigen-Checklist-PDF-2025-GRATIS-DOWNLOAD.pdf" TargetMode="External"/><Relationship Id="rId51" Type="http://schemas.openxmlformats.org/officeDocument/2006/relationships/hyperlink" Target="https://belangrijk1.s3.eu-central-1.amazonaws.com/Adres-Wijzigen-Verhuizing-Checklist-PDF-2025-GRATIS-DOWNLOAD.pdf" TargetMode="External"/><Relationship Id="rId52" Type="http://schemas.openxmlformats.org/officeDocument/2006/relationships/hyperlink" Target="https://belangrijk1.s3.eu-central-1.amazonaws.com/Anwb-Vakantie-Checklist-PDF-2025-GRATIS-DOWNLOAD.pdf" TargetMode="External"/><Relationship Id="rId53" Type="http://schemas.openxmlformats.org/officeDocument/2006/relationships/hyperlink" Target="https://belangrijk1.s3.eu-central-1.amazonaws.com/Auto-Grote-Beurt-Checklist-PDF-2025-GRATIS-DOWNLOAD.pdf" TargetMode="External"/><Relationship Id="rId54" Type="http://schemas.openxmlformats.org/officeDocument/2006/relationships/hyperlink" Target="https://belangrijk1.s3.eu-central-1.amazonaws.com/Auto-Kleine-Beurt-Checklist-PDF-2025-GRATIS-DOWNLOAD.pdf" TargetMode="External"/><Relationship Id="rId55" Type="http://schemas.openxmlformats.org/officeDocument/2006/relationships/hyperlink" Target="https://belangrijk1.s3.eu-central-1.amazonaws.com/Avg-Voor-Verenigingen-Checklist-PDF-2025-GRATIS-DOWNLOAD.pdf" TargetMode="External"/><Relationship Id="rId56" Type="http://schemas.openxmlformats.org/officeDocument/2006/relationships/hyperlink" Target="https://belangrijk1.s3.eu-central-1.amazonaws.com/B-Service-Mercedes-Checklist-PDF-2025-GRATIS-DOWNLOAD.pdf" TargetMode="External"/><Relationship Id="rId57" Type="http://schemas.openxmlformats.org/officeDocument/2006/relationships/hyperlink" Target="https://belangrijk1.s3.eu-central-1.amazonaws.com/Baby-Autisme-Checklist-PDF-2025-GRATIS-DOWNLOAD.pdf" TargetMode="External"/><Relationship Id="rId58" Type="http://schemas.openxmlformats.org/officeDocument/2006/relationships/hyperlink" Target="https://belangrijk1.s3.eu-central-1.amazonaws.com/Baby-Checklist-PDF-2025-GRATIS-DOWNLOAD.pdf" TargetMode="External"/><Relationship Id="rId59" Type="http://schemas.openxmlformats.org/officeDocument/2006/relationships/hyperlink" Target="https://belangrijk1.s3.eu-central-1.amazonaws.com/Babykamer-Checklist-PDF-2025-GRATIS-DOWNLOAD.pdf" TargetMode="External"/><Relationship Id="rId60" Type="http://schemas.openxmlformats.org/officeDocument/2006/relationships/hyperlink" Target="https://belangrijk1.s3.eu-central-1.amazonaws.com/Babylist-Checklist-PDF-2025-GRATIS-DOWNLOAD.pdf" TargetMode="External"/><Relationship Id="rId61" Type="http://schemas.openxmlformats.org/officeDocument/2006/relationships/hyperlink" Target="https://belangrijk1.s3.eu-central-1.amazonaws.com/Babyspullen-Checklist-PDF-2025-GRATIS-DOWNLOAD.pdf" TargetMode="External"/><Relationship Id="rId62" Type="http://schemas.openxmlformats.org/officeDocument/2006/relationships/hyperlink" Target="https://belangrijk1.s3.eu-central-1.amazonaws.com/Babyuitzet-Checklist-PDF-2025-GRATIS-DOWNLOAD.pdf" TargetMode="External"/><Relationship Id="rId63" Type="http://schemas.openxmlformats.org/officeDocument/2006/relationships/hyperlink" Target="https://belangrijk1.s3.eu-central-1.amazonaws.com/Bdsm-Checklist-PDF-2025-GRATIS-DOWNLOAD.pdf" TargetMode="External"/><Relationship Id="rId64" Type="http://schemas.openxmlformats.org/officeDocument/2006/relationships/hyperlink" Target="https://belangrijk1.s3.eu-central-1.amazonaws.com/Bedrijfsovername-Checklist-PDF-2025-GRATIS-DOWNLOAD.pdf" TargetMode="External"/><Relationship Id="rId65" Type="http://schemas.openxmlformats.org/officeDocument/2006/relationships/hyperlink" Target="https://belangrijk1.s3.eu-central-1.amazonaws.com/Bedrijfsverhuizing-Checklist-PDF-2025-GRATIS-DOWNLOAD.pdf" TargetMode="External"/><Relationship Id="rId66" Type="http://schemas.openxmlformats.org/officeDocument/2006/relationships/hyperlink" Target="https://belangrijk1.s3.eu-central-1.amazonaws.com/Begrafenis-Regelen-Checklist-PDF-2025-GRATIS-DOWNLOAD.pdf" TargetMode="External"/><Relationship Id="rId67" Type="http://schemas.openxmlformats.org/officeDocument/2006/relationships/hyperlink" Target="https://belangrijk1.s3.eu-central-1.amazonaws.com/Belastingdienst-Scheiden-Checklist-PDF-2025-GRATIS-DOWNLOAD.pdf" TargetMode="External"/><Relationship Id="rId68" Type="http://schemas.openxmlformats.org/officeDocument/2006/relationships/hyperlink" Target="https://belangrijk1.s3.eu-central-1.amazonaws.com/Bevalling-Checklist-PDF-2025-GRATIS-DOWNLOAD.pdf" TargetMode="External"/><Relationship Id="rId69" Type="http://schemas.openxmlformats.org/officeDocument/2006/relationships/hyperlink" Target="https://belangrijk1.s3.eu-central-1.amazonaws.com/Bevalling-Ziekenhuis-Checklist-PDF-2025-GRATIS-DOWNLOAD.pdf" TargetMode="External"/><Relationship Id="rId70" Type="http://schemas.openxmlformats.org/officeDocument/2006/relationships/hyperlink" Target="https://belangrijk1.s3.eu-central-1.amazonaws.com/Bezichtiging-Checklist-PDF-2025-GRATIS-DOWNLOAD.pdf" TargetMode="External"/><Relationship Id="rId71" Type="http://schemas.openxmlformats.org/officeDocument/2006/relationships/hyperlink" Target="https://belangrijk1.s3.eu-central-1.amazonaws.com/Bezichtiging-Huis-Checklist-PDF-2025-GRATIS-DOWNLOAD.pdf" TargetMode="External"/><Relationship Id="rId72" Type="http://schemas.openxmlformats.org/officeDocument/2006/relationships/hyperlink" Target="https://belangrijk1.s3.eu-central-1.amazonaws.com/Bhv-Checklist-PDF-2025-GRATIS-DOWNLOAD.pdf" TargetMode="External"/><Relationship Id="rId73" Type="http://schemas.openxmlformats.org/officeDocument/2006/relationships/hyperlink" Target="https://belangrijk1.s3.eu-central-1.amazonaws.com/Boot-Winterklaar-Maken-Checklist-PDF-2025-GRATIS-DOWNLOAD.pdf" TargetMode="External"/><Relationship Id="rId74" Type="http://schemas.openxmlformats.org/officeDocument/2006/relationships/hyperlink" Target="https://belangrijk1.s3.eu-central-1.amazonaws.com/Bouwkundige-Keuring-Checklist-PDF-2025-GRATIS-DOWNLOAD.pdf" TargetMode="External"/><Relationship Id="rId75" Type="http://schemas.openxmlformats.org/officeDocument/2006/relationships/hyperlink" Target="https://belangrijk1.s3.eu-central-1.amazonaws.com/Bovag-Caravan-Keuring-Checklist-PDF-2025-GRATIS-DOWNLOAD.pdf" TargetMode="External"/><Relationship Id="rId76" Type="http://schemas.openxmlformats.org/officeDocument/2006/relationships/hyperlink" Target="https://belangrijk1.s3.eu-central-1.amazonaws.com/Bridal-Checklist-PDF-2025-GRATIS-DOWNLOAD.pdf" TargetMode="External"/><Relationship Id="rId77" Type="http://schemas.openxmlformats.org/officeDocument/2006/relationships/hyperlink" Target="https://belangrijk1.s3.eu-central-1.amazonaws.com/Bruiloft-Organiseren-Checklist-PDF-2025-GRATIS-DOWNLOAD.pdf" TargetMode="External"/><Relationship Id="rId78" Type="http://schemas.openxmlformats.org/officeDocument/2006/relationships/hyperlink" Target="https://belangrijk1.s3.eu-central-1.amazonaws.com/Bruiloft-Planning-Checklist-PDF-2025-GRATIS-DOWNLOAD.pdf" TargetMode="External"/><Relationship Id="rId79" Type="http://schemas.openxmlformats.org/officeDocument/2006/relationships/hyperlink" Target="https://belangrijk1.s3.eu-central-1.amazonaws.com/Bug-Out-Bag-Checklist-PDF-2025-GRATIS-DOWNLOAD.pdf" TargetMode="External"/><Relationship Id="rId80" Type="http://schemas.openxmlformats.org/officeDocument/2006/relationships/hyperlink" Target="https://belangrijk1.s3.eu-central-1.amazonaws.com/Business-Checklist-PDF-2025-GRATIS-DOWNLOAD.pdf" TargetMode="External"/><Relationship Id="rId81" Type="http://schemas.openxmlformats.org/officeDocument/2006/relationships/hyperlink" Target="https://belangrijk1.s3.eu-central-1.amazonaws.com/Business-Plan-Checklist-PDF-2025-GRATIS-DOWNLOAD.pdf" TargetMode="External"/><Relationship Id="rId82" Type="http://schemas.openxmlformats.org/officeDocument/2006/relationships/hyperlink" Target="https://belangrijk1.s3.eu-central-1.amazonaws.com/Camper-Checklist-PDF-2025-GRATIS-DOWNLOAD.pdf" TargetMode="External"/><Relationship Id="rId83" Type="http://schemas.openxmlformats.org/officeDocument/2006/relationships/hyperlink" Target="https://belangrijk1.s3.eu-central-1.amazonaws.com/Camper-Winterstalling-Checklist-PDF-2025-GRATIS-DOWNLOAD.pdf" TargetMode="External"/><Relationship Id="rId84" Type="http://schemas.openxmlformats.org/officeDocument/2006/relationships/hyperlink" Target="https://belangrijk1.s3.eu-central-1.amazonaws.com/Ceremoniemeester-Checklist-PDF-2025-GRATIS-DOWNLOAD.pdf" TargetMode="External"/><Relationship Id="rId85" Type="http://schemas.openxmlformats.org/officeDocument/2006/relationships/hyperlink" Target="https://belangrijk1.s3.eu-central-1.amazonaws.com/Checklist-18-Jaar-PDF-2025-GRATIS-DOWNLOAD.pdf" TargetMode="External"/><Relationship Id="rId86" Type="http://schemas.openxmlformats.org/officeDocument/2006/relationships/hyperlink" Target="https://belangrijk1.s3.eu-central-1.amazonaws.com/Checklist-Aangifte-Erfbelasting-PDF-2025-GRATIS-DOWNLOAD.pdf" TargetMode="External"/><Relationship Id="rId87" Type="http://schemas.openxmlformats.org/officeDocument/2006/relationships/hyperlink" Target="https://belangrijk1.s3.eu-central-1.amazonaws.com/Checklist-Aankoop-Appartement-PDF-2025-GRATIS-DOWNLOAD.pdf" TargetMode="External"/><Relationship Id="rId88" Type="http://schemas.openxmlformats.org/officeDocument/2006/relationships/hyperlink" Target="https://belangrijk1.s3.eu-central-1.amazonaws.com/Checklist-Aankoop-Auto-PDF-2025-GRATIS-DOWNLOAD.pdf" TargetMode="External"/><Relationship Id="rId89" Type="http://schemas.openxmlformats.org/officeDocument/2006/relationships/hyperlink" Target="https://belangrijk1.s3.eu-central-1.amazonaws.com/Checklist-Aankoop-Huis-PDF-2025-GRATIS-DOWNLOAD.pdf" TargetMode="External"/><Relationship Id="rId90" Type="http://schemas.openxmlformats.org/officeDocument/2006/relationships/hyperlink" Target="https://belangrijk1.s3.eu-central-1.amazonaws.com/Checklist-Aankoop-Kitten-PDF-2025-GRATIS-DOWNLOAD.pdf" TargetMode="External"/><Relationship Id="rId91" Type="http://schemas.openxmlformats.org/officeDocument/2006/relationships/hyperlink" Target="https://belangrijk1.s3.eu-central-1.amazonaws.com/Checklist-Aankoop-Puppy-PDF-2025-GRATIS-DOWNLOAD.pdf" TargetMode="External"/><Relationship Id="rId92" Type="http://schemas.openxmlformats.org/officeDocument/2006/relationships/hyperlink" Target="https://belangrijk1.s3.eu-central-1.amazonaws.com/Checklist-Aankoopkeuring-Boot-PDF-2025-GRATIS-DOWNLOAD.pdf" TargetMode="External"/><Relationship Id="rId93" Type="http://schemas.openxmlformats.org/officeDocument/2006/relationships/hyperlink" Target="https://belangrijk1.s3.eu-central-1.amazonaws.com/Checklist-Aanschaf-Hond-PDF-2025-GRATIS-DOWNLOAD.pdf" TargetMode="External"/><Relationship Id="rId94" Type="http://schemas.openxmlformats.org/officeDocument/2006/relationships/hyperlink" Target="https://belangrijk1.s3.eu-central-1.amazonaws.com/Checklist-Add-Kind-PDF-2025-GRATIS-DOWNLOAD.pdf" TargetMode="External"/><Relationship Id="rId95" Type="http://schemas.openxmlformats.org/officeDocument/2006/relationships/hyperlink" Target="https://belangrijk1.s3.eu-central-1.amazonaws.com/Checklist-Adreswijziging-PDF-2025-GRATIS-DOWNLOAD.pdf" TargetMode="External"/><Relationship Id="rId96" Type="http://schemas.openxmlformats.org/officeDocument/2006/relationships/hyperlink" Target="https://belangrijk1.s3.eu-central-1.amazonaws.com/Checklist-Ai-PDF-2025-GRATIS-DOWNLOAD.pdf" TargetMode="External"/><Relationship Id="rId97" Type="http://schemas.openxmlformats.org/officeDocument/2006/relationships/hyperlink" Target="https://belangrijk1.s3.eu-central-1.amazonaws.com/Checklist-Amerika-Vakantie-PDF-2025-GRATIS-DOWNLOAD.pdf" TargetMode="External"/><Relationship Id="rId98" Type="http://schemas.openxmlformats.org/officeDocument/2006/relationships/hyperlink" Target="https://belangrijk1.s3.eu-central-1.amazonaws.com/Checklist-Arbeidsvoorwaardengesprek-PDF-2025-GRATIS-DOWNLOAD.pdf" TargetMode="External"/><Relationship Id="rId99" Type="http://schemas.openxmlformats.org/officeDocument/2006/relationships/hyperlink" Target="https://belangrijk1.s3.eu-central-1.amazonaws.com/Checklist-Auto-Onderhoud-PDF-2025-GRATIS-DOWNLOAD.pdf" TargetMode="External"/><Relationship Id="rId100" Type="http://schemas.openxmlformats.org/officeDocument/2006/relationships/hyperlink" Target="https://belangrijk1.s3.eu-central-1.amazonaws.com/Checklist-Auto-Verkopen-PDF-2025-GRATIS-DOWNLOAD.pdf" TargetMode="External"/><Relationship Id="rId101" Type="http://schemas.openxmlformats.org/officeDocument/2006/relationships/hyperlink" Target="https://belangrijk1.s3.eu-central-1.amazonaws.com/Checklist-Autovakantie-PDF-2025-GRATIS-DOWNLOAD.pdf" TargetMode="External"/><Relationship Id="rId102" Type="http://schemas.openxmlformats.org/officeDocument/2006/relationships/hyperlink" Target="https://belangrijk1.s3.eu-central-1.amazonaws.com/Checklist-Avg-PDF-2025-GRATIS-DOWNLOAD.pdf" TargetMode="External"/><Relationship Id="rId103" Type="http://schemas.openxmlformats.org/officeDocument/2006/relationships/hyperlink" Target="https://belangrijk1.s3.eu-central-1.amazonaws.com/Checklist-Baby-Op-Komst-PDF-2025-GRATIS-DOWNLOAD.pdf" TargetMode="External"/><Relationship Id="rId104" Type="http://schemas.openxmlformats.org/officeDocument/2006/relationships/hyperlink" Target="https://belangrijk1.s3.eu-central-1.amazonaws.com/Checklist-Baby-PDF-2025-GRATIS-DOWNLOAD.pdf" TargetMode="External"/><Relationship Id="rId105" Type="http://schemas.openxmlformats.org/officeDocument/2006/relationships/hyperlink" Target="https://belangrijk1.s3.eu-central-1.amazonaws.com/Checklist-Backpacken-Azie-PDF-2025-GRATIS-DOWNLOAD.pdf" TargetMode="External"/><Relationship Id="rId106" Type="http://schemas.openxmlformats.org/officeDocument/2006/relationships/hyperlink" Target="https://belangrijk1.s3.eu-central-1.amazonaws.com/Checklist-Backpacken-Indonesie-PDF-2025-GRATIS-DOWNLOAD.pdf" TargetMode="External"/><Relationship Id="rId107" Type="http://schemas.openxmlformats.org/officeDocument/2006/relationships/hyperlink" Target="https://belangrijk1.s3.eu-central-1.amazonaws.com/Checklist-Badkamer-Verbouwen-PDF-2025-GRATIS-DOWNLOAD.pdf" TargetMode="External"/><Relationship Id="rId108" Type="http://schemas.openxmlformats.org/officeDocument/2006/relationships/hyperlink" Target="https://belangrijk1.s3.eu-central-1.amazonaws.com/Checklist-Bedrijfsbeeindiging-PDF-2025-GRATIS-DOWNLOAD.pdf" TargetMode="External"/><Relationship Id="rId109" Type="http://schemas.openxmlformats.org/officeDocument/2006/relationships/hyperlink" Target="https://belangrijk1.s3.eu-central-1.amazonaws.com/Checklist-Beheerder-Brandmeldinstallatie-PDF-2025-GRATIS-DOWNLOAD.pdf" TargetMode="External"/><Relationship Id="rId110" Type="http://schemas.openxmlformats.org/officeDocument/2006/relationships/hyperlink" Target="https://belangrijk1.s3.eu-central-1.amazonaws.com/Checklist-Belastingaangifte-2026-PDF-2025-GRATIS-DOWNLOAD.pdf" TargetMode="External"/><Relationship Id="rId111" Type="http://schemas.openxmlformats.org/officeDocument/2006/relationships/hyperlink" Target="https://belangrijk1.s3.eu-central-1.amazonaws.com/Checklist-Belastingdienst-Schijnzelfstandigheid-PDF-2025-GRATIS-DOWNLOAD.pdf" TargetMode="External"/><Relationship Id="rId112" Type="http://schemas.openxmlformats.org/officeDocument/2006/relationships/hyperlink" Target="https://belangrijk1.s3.eu-central-1.amazonaws.com/Checklist-Bevallen-Ziekenhuis-PDF-2025-GRATIS-DOWNLOAD.pdf" TargetMode="External"/><Relationship Id="rId113" Type="http://schemas.openxmlformats.org/officeDocument/2006/relationships/hyperlink" Target="https://belangrijk1.s3.eu-central-1.amazonaws.com/Checklist-Bevallingstas-PDF-2025-GRATIS-DOWNLOAD.pdf" TargetMode="External"/><Relationship Id="rId114" Type="http://schemas.openxmlformats.org/officeDocument/2006/relationships/hyperlink" Target="https://belangrijk1.s3.eu-central-1.amazonaws.com/Checklist-Bezichtiging-Huis-PDF-2025-GRATIS-DOWNLOAD.pdf" TargetMode="External"/><Relationship Id="rId115" Type="http://schemas.openxmlformats.org/officeDocument/2006/relationships/hyperlink" Target="https://belangrijk1.s3.eu-central-1.amazonaws.com/Checklist-Bij-Overlijden-Ouder-PDF-2025-GRATIS-DOWNLOAD.pdf" TargetMode="External"/><Relationship Id="rId116" Type="http://schemas.openxmlformats.org/officeDocument/2006/relationships/hyperlink" Target="https://belangrijk1.s3.eu-central-1.amazonaws.com/Checklist-Bij-Overlijden-Ouders-PDF-2025-GRATIS-DOWNLOAD.pdf" TargetMode="External"/><Relationship Id="rId117" Type="http://schemas.openxmlformats.org/officeDocument/2006/relationships/hyperlink" Target="https://belangrijk1.s3.eu-central-1.amazonaws.com/Checklist-Bij-Overlijden-PDF-2025-GRATIS-DOWNLOAD.pdf" TargetMode="External"/><Relationship Id="rId118" Type="http://schemas.openxmlformats.org/officeDocument/2006/relationships/hyperlink" Target="https://belangrijk1.s3.eu-central-1.amazonaws.com/Checklist-Bouwbesluit-PDF-2025-GRATIS-DOWNLOAD.pdf" TargetMode="External"/><Relationship Id="rId119" Type="http://schemas.openxmlformats.org/officeDocument/2006/relationships/hyperlink" Target="https://belangrijk1.s3.eu-central-1.amazonaws.com/Checklist-Bouwen-Huis-PDF-2025-GRATIS-DOWNLOAD.pdf" TargetMode="External"/><Relationship Id="rId120" Type="http://schemas.openxmlformats.org/officeDocument/2006/relationships/hyperlink" Target="https://belangrijk1.s3.eu-central-1.amazonaws.com/Checklist-Brandveiligheid-PDF-2025-GRATIS-DOWNLOAD.pdf" TargetMode="External"/><Relationship Id="rId121" Type="http://schemas.openxmlformats.org/officeDocument/2006/relationships/hyperlink" Target="https://belangrijk1.s3.eu-central-1.amazonaws.com/Checklist-Bruiloft-Pdf-PDF-2025-GRATIS-DOWNLOAD.pdf" TargetMode="External"/><Relationship Id="rId122" Type="http://schemas.openxmlformats.org/officeDocument/2006/relationships/hyperlink" Target="https://belangrijk1.s3.eu-central-1.amazonaws.com/Checklist-Camper-Winterklaar-Maken-PDF-2025-GRATIS-DOWNLOAD.pdf" TargetMode="External"/><Relationship Id="rId123" Type="http://schemas.openxmlformats.org/officeDocument/2006/relationships/hyperlink" Target="https://belangrijk1.s3.eu-central-1.amazonaws.com/Checklist-Citytrip-PDF-2025-GRATIS-DOWNLOAD.pdf" TargetMode="External"/><Relationship Id="rId124" Type="http://schemas.openxmlformats.org/officeDocument/2006/relationships/hyperlink" Target="https://belangrijk1.s3.eu-central-1.amazonaws.com/Checklist-Compliance-PDF-2025-GRATIS-DOWNLOAD.pdf" TargetMode="External"/><Relationship Id="rId125" Type="http://schemas.openxmlformats.org/officeDocument/2006/relationships/hyperlink" Target="https://belangrijk1.s3.eu-central-1.amazonaws.com/Checklist-Costa-Rica-PDF-2025-GRATIS-DOWNLOAD.pdf" TargetMode="External"/><Relationship Id="rId126" Type="http://schemas.openxmlformats.org/officeDocument/2006/relationships/hyperlink" Target="https://belangrijk1.s3.eu-central-1.amazonaws.com/Checklist-Crematie-PDF-2025-GRATIS-DOWNLOAD.pdf" TargetMode="External"/><Relationship Id="rId127" Type="http://schemas.openxmlformats.org/officeDocument/2006/relationships/hyperlink" Target="https://belangrijk1.s3.eu-central-1.amazonaws.com/Checklist-Cv-PDF-2025-GRATIS-DOWNLOAD.pdf" TargetMode="External"/><Relationship Id="rId128" Type="http://schemas.openxmlformats.org/officeDocument/2006/relationships/hyperlink" Target="https://belangrijk1.s3.eu-central-1.amazonaws.com/Checklist-Digitale-Nalatenschap-PDF-2025-GRATIS-DOWNLOAD.pdf" TargetMode="External"/><Relationship Id="rId129" Type="http://schemas.openxmlformats.org/officeDocument/2006/relationships/hyperlink" Target="https://belangrijk1.s3.eu-central-1.amazonaws.com/Checklist-Duurzame-Inzetbaarheid-PDF-2025-GRATIS-DOWNLOAD.pdf" TargetMode="External"/><Relationship Id="rId130" Type="http://schemas.openxmlformats.org/officeDocument/2006/relationships/hyperlink" Target="https://belangrijk1.s3.eu-central-1.amazonaws.com/Checklist-Echtscheidingsconvenant-PDF-2025-GRATIS-DOWNLOAD.pdf" TargetMode="External"/><Relationship Id="rId131" Type="http://schemas.openxmlformats.org/officeDocument/2006/relationships/hyperlink" Target="https://belangrijk1.s3.eu-central-1.amazonaws.com/Checklist-Eerste-Huis-Kopen-PDF-2025-GRATIS-DOWNLOAD.pdf" TargetMode="External"/><Relationship Id="rId132" Type="http://schemas.openxmlformats.org/officeDocument/2006/relationships/hyperlink" Target="https://belangrijk1.s3.eu-central-1.amazonaws.com/Checklist-Effectief-Vergaderen-PDF-2025-GRATIS-DOWNLOAD.pdf" TargetMode="External"/><Relationship Id="rId133" Type="http://schemas.openxmlformats.org/officeDocument/2006/relationships/hyperlink" Target="https://belangrijk1.s3.eu-central-1.amazonaws.com/Checklist-Ehbo-Doos-PDF-2025-GRATIS-DOWNLOAD.pdf" TargetMode="External"/><Relationship Id="rId134" Type="http://schemas.openxmlformats.org/officeDocument/2006/relationships/hyperlink" Target="https://belangrijk1.s3.eu-central-1.amazonaws.com/Checklist-Ehbo-Koffer-PDF-2025-GRATIS-DOWNLOAD.pdf" TargetMode="External"/><Relationship Id="rId135" Type="http://schemas.openxmlformats.org/officeDocument/2006/relationships/hyperlink" Target="https://belangrijk1.s3.eu-central-1.amazonaws.com/Checklist-Eigen-Bedrijf-Starten-PDF-2025-GRATIS-DOWNLOAD.pdf" TargetMode="External"/><Relationship Id="rId136" Type="http://schemas.openxmlformats.org/officeDocument/2006/relationships/hyperlink" Target="https://belangrijk1.s3.eu-central-1.amazonaws.com/Checklist-Emigratie-PDF-2025-GRATIS-DOWNLOAD.pdf" TargetMode="External"/><Relationship Id="rId137" Type="http://schemas.openxmlformats.org/officeDocument/2006/relationships/hyperlink" Target="https://belangrijk1.s3.eu-central-1.amazonaws.com/Checklist-Emigreren-PDF-2025-GRATIS-DOWNLOAD.pdf" TargetMode="External"/><Relationship Id="rId138" Type="http://schemas.openxmlformats.org/officeDocument/2006/relationships/hyperlink" Target="https://belangrijk1.s3.eu-central-1.amazonaws.com/Checklist-Energiebesparing-PDF-2025-GRATIS-DOWNLOAD.pdf" TargetMode="External"/><Relationship Id="rId139" Type="http://schemas.openxmlformats.org/officeDocument/2006/relationships/hyperlink" Target="https://belangrijk1.s3.eu-central-1.amazonaws.com/Checklist-Energielabel-PDF-2025-GRATIS-DOWNLOAD.pdf" TargetMode="External"/><Relationship Id="rId140" Type="http://schemas.openxmlformats.org/officeDocument/2006/relationships/hyperlink" Target="https://belangrijk1.s3.eu-central-1.amazonaws.com/Checklist-Erfbelasting-PDF-2025-GRATIS-DOWNLOAD.pdf" TargetMode="External"/><Relationship Id="rId141" Type="http://schemas.openxmlformats.org/officeDocument/2006/relationships/hyperlink" Target="https://belangrijk1.s3.eu-central-1.amazonaws.com/Checklist-Erfenis-PDF-2025-GRATIS-DOWNLOAD.pdf" TargetMode="External"/><Relationship Id="rId142" Type="http://schemas.openxmlformats.org/officeDocument/2006/relationships/hyperlink" Target="https://belangrijk1.s3.eu-central-1.amazonaws.com/Checklist-Evenement-Organiseren-PDF-2025-GRATIS-DOWNLOAD.pdf" TargetMode="External"/><Relationship Id="rId143" Type="http://schemas.openxmlformats.org/officeDocument/2006/relationships/hyperlink" Target="https://belangrijk1.s3.eu-central-1.amazonaws.com/Checklist-Event-Organisation-PDF-2025-GRATIS-DOWNLOAD.pdf" TargetMode="External"/><Relationship Id="rId144" Type="http://schemas.openxmlformats.org/officeDocument/2006/relationships/hyperlink" Target="https://belangrijk1.s3.eu-central-1.amazonaws.com/Checklist-Event-Organizer-PDF-2025-GRATIS-DOWNLOAD.pdf" TargetMode="External"/><Relationship Id="rId145" Type="http://schemas.openxmlformats.org/officeDocument/2006/relationships/hyperlink" Target="https://belangrijk1.s3.eu-central-1.amazonaws.com/Checklist-Event-Planning-PDF-2025-GRATIS-DOWNLOAD.pdf" TargetMode="External"/><Relationship Id="rId146" Type="http://schemas.openxmlformats.org/officeDocument/2006/relationships/hyperlink" Target="https://belangrijk1.s3.eu-central-1.amazonaws.com/Checklist-Executeur-Testamentair-PDF-2025-GRATIS-DOWNLOAD.pdf" TargetMode="External"/><Relationship Id="rId147" Type="http://schemas.openxmlformats.org/officeDocument/2006/relationships/hyperlink" Target="https://belangrijk1.s3.eu-central-1.amazonaws.com/Checklist-Feest-Organiseren-PDF-2025-GRATIS-DOWNLOAD.pdf" TargetMode="External"/><Relationship Id="rId148" Type="http://schemas.openxmlformats.org/officeDocument/2006/relationships/hyperlink" Target="https://belangrijk1.s3.eu-central-1.amazonaws.com/Checklist-Festival-PDF-2025-GRATIS-DOWNLOAD.pdf" TargetMode="External"/><Relationship Id="rId149" Type="http://schemas.openxmlformats.org/officeDocument/2006/relationships/hyperlink" Target="https://belangrijk1.s3.eu-central-1.amazonaws.com/Checklist-For-A-Wedding-PDF-2025-GRATIS-DOWNLOAD.pdf" TargetMode="External"/><Relationship Id="rId150" Type="http://schemas.openxmlformats.org/officeDocument/2006/relationships/hyperlink" Target="https://belangrijk1.s3.eu-central-1.amazonaws.com/Checklist-Frequent-Verzuimgesprek-PDF-2025-GRATIS-DOWNLOAD.pdf" TargetMode="External"/><Relationship Id="rId151" Type="http://schemas.openxmlformats.org/officeDocument/2006/relationships/hyperlink" Target="https://belangrijk1.s3.eu-central-1.amazonaws.com/Checklist-Geboorte-PDF-2025-GRATIS-DOWNLOAD.pdf" TargetMode="External"/><Relationship Id="rId152" Type="http://schemas.openxmlformats.org/officeDocument/2006/relationships/hyperlink" Target="https://belangrijk1.s3.eu-central-1.amazonaws.com/Checklist-Gemeubileerd-Verhuren-PDF-2025-GRATIS-DOWNLOAD.pdf" TargetMode="External"/><Relationship Id="rId153" Type="http://schemas.openxmlformats.org/officeDocument/2006/relationships/hyperlink" Target="https://belangrijk1.s3.eu-central-1.amazonaws.com/Checklist-Geregistreerd-Partnerschap-PDF-2025-GRATIS-DOWNLOAD.pdf" TargetMode="External"/><Relationship Id="rId154" Type="http://schemas.openxmlformats.org/officeDocument/2006/relationships/hyperlink" Target="https://belangrijk1.s3.eu-central-1.amazonaws.com/Checklist-Haccp-PDF-2025-GRATIS-DOWNLOAD.pdf" TargetMode="External"/><Relationship Id="rId155" Type="http://schemas.openxmlformats.org/officeDocument/2006/relationships/hyperlink" Target="https://belangrijk1.s3.eu-central-1.amazonaws.com/Checklist-Handbagage-PDF-2025-GRATIS-DOWNLOAD.pdf" TargetMode="External"/><Relationship Id="rId156" Type="http://schemas.openxmlformats.org/officeDocument/2006/relationships/hyperlink" Target="https://belangrijk1.s3.eu-central-1.amazonaws.com/Checklist-Hond-Kopen-PDF-2025-GRATIS-DOWNLOAD.pdf" TargetMode="External"/><Relationship Id="rId157" Type="http://schemas.openxmlformats.org/officeDocument/2006/relationships/hyperlink" Target="https://belangrijk1.s3.eu-central-1.amazonaws.com/Checklist-Huis-Gekocht-PDF-2025-GRATIS-DOWNLOAD.pdf" TargetMode="External"/><Relationship Id="rId158" Type="http://schemas.openxmlformats.org/officeDocument/2006/relationships/hyperlink" Target="https://belangrijk1.s3.eu-central-1.amazonaws.com/Checklist-Huis-Verkocht-PDF-2025-GRATIS-DOWNLOAD.pdf" TargetMode="External"/><Relationship Id="rId159" Type="http://schemas.openxmlformats.org/officeDocument/2006/relationships/hyperlink" Target="https://belangrijk1.s3.eu-central-1.amazonaws.com/Checklist-Huis-Verkopen-En-Verhuizen-PDF-2025-GRATIS-DOWNLOAD.pdf" TargetMode="External"/><Relationship Id="rId160" Type="http://schemas.openxmlformats.org/officeDocument/2006/relationships/hyperlink" Target="https://belangrijk1.s3.eu-central-1.amazonaws.com/Checklist-Huis-Verkopen-PDF-2025-GRATIS-DOWNLOAD.pdf" TargetMode="External"/><Relationship Id="rId161" Type="http://schemas.openxmlformats.org/officeDocument/2006/relationships/hyperlink" Target="https://belangrijk1.s3.eu-central-1.amazonaws.com/Checklist-Hypotheek-PDF-2025-GRATIS-DOWNLOAD.pdf" TargetMode="External"/><Relationship Id="rId162" Type="http://schemas.openxmlformats.org/officeDocument/2006/relationships/hyperlink" Target="https://belangrijk1.s3.eu-central-1.amazonaws.com/Checklist-Hypotheekaanvraag-PDF-2025-GRATIS-DOWNLOAD.pdf" TargetMode="External"/><Relationship Id="rId163" Type="http://schemas.openxmlformats.org/officeDocument/2006/relationships/hyperlink" Target="https://belangrijk1.s3.eu-central-1.amazonaws.com/Checklist-Hypotheekgesprek-PDF-2025-GRATIS-DOWNLOAD.pdf" TargetMode="External"/><Relationship Id="rId164" Type="http://schemas.openxmlformats.org/officeDocument/2006/relationships/hyperlink" Target="https://belangrijk1.s3.eu-central-1.amazonaws.com/Checklist-Inboedelverzekering-PDF-2025-GRATIS-DOWNLOAD.pdf" TargetMode="External"/><Relationship Id="rId165" Type="http://schemas.openxmlformats.org/officeDocument/2006/relationships/hyperlink" Target="https://belangrijk1.s3.eu-central-1.amazonaws.com/Checklist-Inwerkprogramma-PDF-2025-GRATIS-DOWNLOAD.pdf" TargetMode="External"/><Relationship Id="rId166" Type="http://schemas.openxmlformats.org/officeDocument/2006/relationships/hyperlink" Target="https://belangrijk1.s3.eu-central-1.amazonaws.com/Checklist-Iso-14001-PDF-2025-GRATIS-DOWNLOAD.pdf" TargetMode="External"/><Relationship Id="rId167" Type="http://schemas.openxmlformats.org/officeDocument/2006/relationships/hyperlink" Target="https://belangrijk1.s3.eu-central-1.amazonaws.com/Checklist-Iso-9001-PDF-2025-GRATIS-DOWNLOAD.pdf" TargetMode="External"/><Relationship Id="rId168" Type="http://schemas.openxmlformats.org/officeDocument/2006/relationships/hyperlink" Target="https://belangrijk1.s3.eu-central-1.amazonaws.com/Checklist-Jaarafsluiting-PDF-2025-GRATIS-DOWNLOAD.pdf" TargetMode="External"/><Relationship Id="rId169" Type="http://schemas.openxmlformats.org/officeDocument/2006/relationships/hyperlink" Target="https://belangrijk1.s3.eu-central-1.amazonaws.com/Checklist-Jaarrekening-Kleine-Rechtspersonen-PDF-2025-GRATIS-DOWNLOAD.pdf" TargetMode="External"/><Relationship Id="rId170" Type="http://schemas.openxmlformats.org/officeDocument/2006/relationships/hyperlink" Target="https://belangrijk1.s3.eu-central-1.amazonaws.com/Checklist-Jaarrekening-PDF-2025-GRATIS-DOWNLOAD.pdf" TargetMode="External"/><Relationship Id="rId171" Type="http://schemas.openxmlformats.org/officeDocument/2006/relationships/hyperlink" Target="https://belangrijk1.s3.eu-central-1.amazonaws.com/Checklist-Kamperen-Met-Tent-PDF-2025-GRATIS-DOWNLOAD.pdf" TargetMode="External"/><Relationship Id="rId172" Type="http://schemas.openxmlformats.org/officeDocument/2006/relationships/hyperlink" Target="https://belangrijk1.s3.eu-central-1.amazonaws.com/Checklist-Kascommissie-Vve-PDF-2025-GRATIS-DOWNLOAD.pdf" TargetMode="External"/><Relationship Id="rId173" Type="http://schemas.openxmlformats.org/officeDocument/2006/relationships/hyperlink" Target="https://belangrijk1.s3.eu-central-1.amazonaws.com/Checklist-Keuken-Verbouwen-PDF-2025-GRATIS-DOWNLOAD.pdf" TargetMode="External"/><Relationship Id="rId174" Type="http://schemas.openxmlformats.org/officeDocument/2006/relationships/hyperlink" Target="https://belangrijk1.s3.eu-central-1.amazonaws.com/Checklist-Keuren-Ladders-En-Trappen-PDF-2025-GRATIS-DOWNLOAD.pdf" TargetMode="External"/><Relationship Id="rId175" Type="http://schemas.openxmlformats.org/officeDocument/2006/relationships/hyperlink" Target="https://belangrijk1.s3.eu-central-1.amazonaws.com/Checklist-Kleine-Beurt-Auto-PDF-2025-GRATIS-DOWNLOAD.pdf" TargetMode="External"/><Relationship Id="rId176" Type="http://schemas.openxmlformats.org/officeDocument/2006/relationships/hyperlink" Target="https://belangrijk1.s3.eu-central-1.amazonaws.com/Checklist-Koffer-Inpakken-PDF-2025-GRATIS-DOWNLOAD.pdf" TargetMode="External"/><Relationship Id="rId177" Type="http://schemas.openxmlformats.org/officeDocument/2006/relationships/hyperlink" Target="https://belangrijk1.s3.eu-central-1.amazonaws.com/Checklist-Koopwoning-PDF-2025-GRATIS-DOWNLOAD.pdf" TargetMode="External"/><Relationship Id="rId178" Type="http://schemas.openxmlformats.org/officeDocument/2006/relationships/hyperlink" Target="https://belangrijk1.s3.eu-central-1.amazonaws.com/Checklist-Kraamzorg-PDF-2025-GRATIS-DOWNLOAD.pdf" TargetMode="External"/><Relationship Id="rId179" Type="http://schemas.openxmlformats.org/officeDocument/2006/relationships/hyperlink" Target="https://belangrijk1.s3.eu-central-1.amazonaws.com/Checklist-Legionella-PDF-2025-GRATIS-DOWNLOAD.pdf" TargetMode="External"/><Relationship Id="rId180" Type="http://schemas.openxmlformats.org/officeDocument/2006/relationships/hyperlink" Target="https://belangrijk1.s3.eu-central-1.amazonaws.com/Checklist-Levenstestament-PDF-2025-GRATIS-DOWNLOAD.pdf" TargetMode="External"/><Relationship Id="rId181" Type="http://schemas.openxmlformats.org/officeDocument/2006/relationships/hyperlink" Target="https://belangrijk1.s3.eu-central-1.amazonaws.com/Checklist-Maandelijkse-Controle-Brandmeldinstallatie-PDF-2025-GRATIS-DOWNLOAD.pdf" TargetMode="External"/><Relationship Id="rId182" Type="http://schemas.openxmlformats.org/officeDocument/2006/relationships/hyperlink" Target="https://belangrijk1.s3.eu-central-1.amazonaws.com/Checklist-Machineveiligheid-PDF-2025-GRATIS-DOWNLOAD.pdf" TargetMode="External"/><Relationship Id="rId183" Type="http://schemas.openxmlformats.org/officeDocument/2006/relationships/hyperlink" Target="https://belangrijk1.s3.eu-central-1.amazonaws.com/Checklist-Magazijnstellingen-PDF-2025-GRATIS-DOWNLOAD.pdf" TargetMode="External"/><Relationship Id="rId184" Type="http://schemas.openxmlformats.org/officeDocument/2006/relationships/hyperlink" Target="https://belangrijk1.s3.eu-central-1.amazonaws.com/Checklist-Meenemen-Op-Vakantie-PDF-2025-GRATIS-DOWNLOAD.pdf" TargetMode="External"/><Relationship Id="rId185" Type="http://schemas.openxmlformats.org/officeDocument/2006/relationships/hyperlink" Target="https://belangrijk1.s3.eu-central-1.amazonaws.com/Checklist-Met-Pensioen-Gaan-PDF-2025-GRATIS-DOWNLOAD.pdf" TargetMode="External"/><Relationship Id="rId186" Type="http://schemas.openxmlformats.org/officeDocument/2006/relationships/hyperlink" Target="https://belangrijk1.s3.eu-central-1.amazonaws.com/Checklist-Na-Overlijden-Echtgenoot-PDF-2025-GRATIS-DOWNLOAD.pdf" TargetMode="External"/><Relationship Id="rId187" Type="http://schemas.openxmlformats.org/officeDocument/2006/relationships/hyperlink" Target="https://belangrijk1.s3.eu-central-1.amazonaws.com/Checklist-Na-Overlijden-Partner-PDF-2025-GRATIS-DOWNLOAD.pdf" TargetMode="External"/><Relationship Id="rId188" Type="http://schemas.openxmlformats.org/officeDocument/2006/relationships/hyperlink" Target="https://belangrijk1.s3.eu-central-1.amazonaws.com/Checklist-Nen-4400-1-PDF-2025-GRATIS-DOWNLOAD.pdf" TargetMode="External"/><Relationship Id="rId189" Type="http://schemas.openxmlformats.org/officeDocument/2006/relationships/hyperlink" Target="https://belangrijk1.s3.eu-central-1.amazonaws.com/Checklist-Nieuwe-Werknemer-PDF-2025-GRATIS-DOWNLOAD.pdf" TargetMode="External"/><Relationship Id="rId190" Type="http://schemas.openxmlformats.org/officeDocument/2006/relationships/hyperlink" Target="https://belangrijk1.s3.eu-central-1.amazonaws.com/Checklist-Noodpakket-PDF-2025-GRATIS-DOWNLOAD.pdf" TargetMode="External"/><Relationship Id="rId191" Type="http://schemas.openxmlformats.org/officeDocument/2006/relationships/hyperlink" Target="https://belangrijk1.s3.eu-central-1.amazonaws.com/Checklist-Noodverlichting-PDF-2025-GRATIS-DOWNLOAD.pdf" TargetMode="External"/><Relationship Id="rId192" Type="http://schemas.openxmlformats.org/officeDocument/2006/relationships/hyperlink" Target="https://belangrijk1.s3.eu-central-1.amazonaws.com/Checklist-Occasion-Kopen-PDF-2025-GRATIS-DOWNLOAD.pdf" TargetMode="External"/><Relationship Id="rId193" Type="http://schemas.openxmlformats.org/officeDocument/2006/relationships/hyperlink" Target="https://belangrijk1.s3.eu-central-1.amazonaws.com/Checklist-Omgevingsvergunning-PDF-2025-GRATIS-DOWNLOAD.pdf" TargetMode="External"/><Relationship Id="rId194" Type="http://schemas.openxmlformats.org/officeDocument/2006/relationships/hyperlink" Target="https://belangrijk1.s3.eu-central-1.amazonaws.com/Checklist-Onderhoudsbeurt-Auto-PDF-2025-GRATIS-DOWNLOAD.pdf" TargetMode="External"/><Relationship Id="rId195" Type="http://schemas.openxmlformats.org/officeDocument/2006/relationships/hyperlink" Target="https://belangrijk1.s3.eu-central-1.amazonaws.com/Checklist-Ondernemerschap-PDF-2025-GRATIS-DOWNLOAD.pdf" TargetMode="External"/><Relationship Id="rId196" Type="http://schemas.openxmlformats.org/officeDocument/2006/relationships/hyperlink" Target="https://belangrijk1.s3.eu-central-1.amazonaws.com/Checklist-Onderneming-Starten-PDF-2025-GRATIS-DOWNLOAD.pdf" TargetMode="External"/><Relationship Id="rId197" Type="http://schemas.openxmlformats.org/officeDocument/2006/relationships/hyperlink" Target="https://belangrijk1.s3.eu-central-1.amazonaws.com/Checklist-Ondernemingsplan-PDF-2025-GRATIS-DOWNLOAD.pdf" TargetMode="External"/><Relationship Id="rId198" Type="http://schemas.openxmlformats.org/officeDocument/2006/relationships/hyperlink" Target="https://belangrijk1.s3.eu-central-1.amazonaws.com/Checklist-Ontbinden-Samenlevingscontract-PDF-2025-GRATIS-DOWNLOAD.pdf" TargetMode="External"/><Relationship Id="rId199" Type="http://schemas.openxmlformats.org/officeDocument/2006/relationships/hyperlink" Target="https://belangrijk1.s3.eu-central-1.amazonaws.com/Checklist-Ontwikkelgesprek-PDF-2025-GRATIS-DOWNLOAD.pdf" TargetMode="External"/><Relationship Id="rId200" Type="http://schemas.openxmlformats.org/officeDocument/2006/relationships/hyperlink" Target="https://belangrijk1.s3.eu-central-1.amazonaws.com/Checklist-Op-Jezelf-Wonen-PDF-2025-GRATIS-DOWNLOAD.pdf" TargetMode="External"/><Relationship Id="rId201" Type="http://schemas.openxmlformats.org/officeDocument/2006/relationships/hyperlink" Target="https://belangrijk1.s3.eu-central-1.amazonaws.com/Checklist-Op-Kamers-Gaan-PDF-2025-GRATIS-DOWNLOAD.pdf" TargetMode="External"/><Relationship Id="rId202" Type="http://schemas.openxmlformats.org/officeDocument/2006/relationships/hyperlink" Target="https://belangrijk1.s3.eu-central-1.amazonaws.com/Checklist-Op-Reis-PDF-2025-GRATIS-DOWNLOAD.pdf" TargetMode="External"/><Relationship Id="rId203" Type="http://schemas.openxmlformats.org/officeDocument/2006/relationships/hyperlink" Target="https://belangrijk1.s3.eu-central-1.amazonaws.com/Checklist-Op-Vakantie-PDF-2025-GRATIS-DOWNLOAD.pdf" TargetMode="External"/><Relationship Id="rId204" Type="http://schemas.openxmlformats.org/officeDocument/2006/relationships/hyperlink" Target="https://belangrijk1.s3.eu-central-1.amazonaws.com/Checklist-Oplevering-Huis-PDF-2025-GRATIS-DOWNLOAD.pdf" TargetMode="External"/><Relationship Id="rId205" Type="http://schemas.openxmlformats.org/officeDocument/2006/relationships/hyperlink" Target="https://belangrijk1.s3.eu-central-1.amazonaws.com/Checklist-Oplevering-Huurwoning-PDF-2025-GRATIS-DOWNLOAD.pdf" TargetMode="External"/><Relationship Id="rId206" Type="http://schemas.openxmlformats.org/officeDocument/2006/relationships/hyperlink" Target="https://belangrijk1.s3.eu-central-1.amazonaws.com/Checklist-Oplevering-Nieuwbouw-PDF-2025-GRATIS-DOWNLOAD.pdf" TargetMode="External"/><Relationship Id="rId207" Type="http://schemas.openxmlformats.org/officeDocument/2006/relationships/hyperlink" Target="https://belangrijk1.s3.eu-central-1.amazonaws.com/Checklist-Oplevering-Nieuwbouwhuis-PDF-2025-GRATIS-DOWNLOAD.pdf" TargetMode="External"/><Relationship Id="rId208" Type="http://schemas.openxmlformats.org/officeDocument/2006/relationships/hyperlink" Target="https://belangrijk1.s3.eu-central-1.amazonaws.com/Checklist-Oplevering-Nieuwbouwwoning-PDF-2025-GRATIS-DOWNLOAD.pdf" TargetMode="External"/><Relationship Id="rId209" Type="http://schemas.openxmlformats.org/officeDocument/2006/relationships/hyperlink" Target="https://belangrijk1.s3.eu-central-1.amazonaws.com/Checklist-Opname-Verpleeghuis-PDF-2025-GRATIS-DOWNLOAD.pdf" TargetMode="External"/><Relationship Id="rId210" Type="http://schemas.openxmlformats.org/officeDocument/2006/relationships/hyperlink" Target="https://belangrijk1.s3.eu-central-1.amazonaws.com/Checklist-Oprichten-Bv-PDF-2025-GRATIS-DOWNLOAD.pdf" TargetMode="External"/><Relationship Id="rId211" Type="http://schemas.openxmlformats.org/officeDocument/2006/relationships/hyperlink" Target="https://belangrijk1.s3.eu-central-1.amazonaws.com/Checklist-Oprichting-Bv-PDF-2025-GRATIS-DOWNLOAD.pdf" TargetMode="External"/><Relationship Id="rId212" Type="http://schemas.openxmlformats.org/officeDocument/2006/relationships/hyperlink" Target="https://belangrijk1.s3.eu-central-1.amazonaws.com/Checklist-Ouderschapsplan-PDF-2025-GRATIS-DOWNLOAD.pdf" TargetMode="External"/><Relationship Id="rId213" Type="http://schemas.openxmlformats.org/officeDocument/2006/relationships/hyperlink" Target="https://belangrijk1.s3.eu-central-1.amazonaws.com/Checklist-Overdracht-Huis-PDF-2025-GRATIS-DOWNLOAD.pdf" TargetMode="External"/><Relationship Id="rId214" Type="http://schemas.openxmlformats.org/officeDocument/2006/relationships/hyperlink" Target="https://belangrijk1.s3.eu-central-1.amazonaws.com/Checklist-Overgang-Groep-2-Naar-3-PDF-2025-GRATIS-DOWNLOAD.pdf" TargetMode="External"/><Relationship Id="rId215" Type="http://schemas.openxmlformats.org/officeDocument/2006/relationships/hyperlink" Target="https://belangrijk1.s3.eu-central-1.amazonaws.com/Checklist-Overlijden-Buitenland-PDF-2025-GRATIS-DOWNLOAD.pdf" TargetMode="External"/><Relationship Id="rId216" Type="http://schemas.openxmlformats.org/officeDocument/2006/relationships/hyperlink" Target="https://belangrijk1.s3.eu-central-1.amazonaws.com/Checklist-Overlijden-Dela-PDF-2025-GRATIS-DOWNLOAD.pdf" TargetMode="External"/><Relationship Id="rId217" Type="http://schemas.openxmlformats.org/officeDocument/2006/relationships/hyperlink" Target="https://belangrijk1.s3.eu-central-1.amazonaws.com/Checklist-Personeel-Aannemen-PDF-2025-GRATIS-DOWNLOAD.pdf" TargetMode="External"/><Relationship Id="rId218" Type="http://schemas.openxmlformats.org/officeDocument/2006/relationships/hyperlink" Target="https://belangrijk1.s3.eu-central-1.amazonaws.com/Checklist-Personeelsdossier-PDF-2025-GRATIS-DOWNLOAD.pdf" TargetMode="External"/><Relationship Id="rId219" Type="http://schemas.openxmlformats.org/officeDocument/2006/relationships/hyperlink" Target="https://belangrijk1.s3.eu-central-1.amazonaws.com/Checklist-Preventie-Legionella-PDF-2025-GRATIS-DOWNLOAD.pdf" TargetMode="External"/><Relationship Id="rId220" Type="http://schemas.openxmlformats.org/officeDocument/2006/relationships/hyperlink" Target="https://belangrijk1.s3.eu-central-1.amazonaws.com/Checklist-Proefrit-Auto-PDF-2025-GRATIS-DOWNLOAD.pdf" TargetMode="External"/><Relationship Id="rId221" Type="http://schemas.openxmlformats.org/officeDocument/2006/relationships/hyperlink" Target="https://belangrijk1.s3.eu-central-1.amazonaws.com/Checklist-Puppy-Kopen-PDF-2025-GRATIS-DOWNLOAD.pdf" TargetMode="External"/><Relationship Id="rId222" Type="http://schemas.openxmlformats.org/officeDocument/2006/relationships/hyperlink" Target="https://belangrijk1.s3.eu-central-1.amazonaws.com/Checklist-Puppy-Ophalen-PDF-2025-GRATIS-DOWNLOAD.pdf" TargetMode="External"/><Relationship Id="rId223" Type="http://schemas.openxmlformats.org/officeDocument/2006/relationships/hyperlink" Target="https://belangrijk1.s3.eu-central-1.amazonaws.com/Checklist-Reizen-Naar-Amerika-PDF-2025-GRATIS-DOWNLOAD.pdf" TargetMode="External"/><Relationship Id="rId224" Type="http://schemas.openxmlformats.org/officeDocument/2006/relationships/hyperlink" Target="https://belangrijk1.s3.eu-central-1.amazonaws.com/Checklist-Risico-Inventarisatie-PDF-2025-GRATIS-DOWNLOAD.pdf" TargetMode="External"/><Relationship Id="rId225" Type="http://schemas.openxmlformats.org/officeDocument/2006/relationships/hyperlink" Target="https://belangrijk1.s3.eu-central-1.amazonaws.com/Checklist-Risico-Inventarisatie-Voorbeeld-PDF-2025-GRATIS-DOWNLOAD.pdf" TargetMode="External"/><Relationship Id="rId226" Type="http://schemas.openxmlformats.org/officeDocument/2006/relationships/hyperlink" Target="https://belangrijk1.s3.eu-central-1.amazonaws.com/Checklist-Rondreis-West-Amerika-PDF-2025-GRATIS-DOWNLOAD.pdf" TargetMode="External"/><Relationship Id="rId227" Type="http://schemas.openxmlformats.org/officeDocument/2006/relationships/hyperlink" Target="https://belangrijk1.s3.eu-central-1.amazonaws.com/Checklist-Samenlevingscontract-PDF-2025-GRATIS-DOWNLOAD.pdf" TargetMode="External"/><Relationship Id="rId228" Type="http://schemas.openxmlformats.org/officeDocument/2006/relationships/hyperlink" Target="https://belangrijk1.s3.eu-central-1.amazonaws.com/Checklist-Samenwonen-PDF-2025-GRATIS-DOWNLOAD.pdf" TargetMode="External"/><Relationship Id="rId229" Type="http://schemas.openxmlformats.org/officeDocument/2006/relationships/hyperlink" Target="https://belangrijk1.s3.eu-central-1.amazonaws.com/Checklist-Scheiden-Downloaden-PDF-2025-GRATIS-DOWNLOAD.pdf" TargetMode="External"/><Relationship Id="rId230" Type="http://schemas.openxmlformats.org/officeDocument/2006/relationships/hyperlink" Target="https://belangrijk1.s3.eu-central-1.amazonaws.com/Checklist-Scheiden-Rijksoverheid-PDF-2025-GRATIS-DOWNLOAD.pdf" TargetMode="External"/><Relationship Id="rId231" Type="http://schemas.openxmlformats.org/officeDocument/2006/relationships/hyperlink" Target="https://belangrijk1.s3.eu-central-1.amazonaws.com/Checklist-Scheiding-PDF-2025-GRATIS-DOWNLOAD.pdf" TargetMode="External"/><Relationship Id="rId232" Type="http://schemas.openxmlformats.org/officeDocument/2006/relationships/hyperlink" Target="https://belangrijk1.s3.eu-central-1.amazonaws.com/Checklist-Skivakantie-PDF-2025-GRATIS-DOWNLOAD.pdf" TargetMode="External"/><Relationship Id="rId233" Type="http://schemas.openxmlformats.org/officeDocument/2006/relationships/hyperlink" Target="https://belangrijk1.s3.eu-central-1.amazonaws.com/Checklist-Sleuteloverdracht-Koopwoning-PDF-2025-GRATIS-DOWNLOAD.pdf" TargetMode="External"/><Relationship Id="rId234" Type="http://schemas.openxmlformats.org/officeDocument/2006/relationships/hyperlink" Target="https://belangrijk1.s3.eu-central-1.amazonaws.com/Checklist-Sollicitatiegesprek-Werkgever-PDF-2025-GRATIS-DOWNLOAD.pdf" TargetMode="External"/><Relationship Id="rId235" Type="http://schemas.openxmlformats.org/officeDocument/2006/relationships/hyperlink" Target="https://belangrijk1.s3.eu-central-1.amazonaws.com/Checklist-Stedentrip-PDF-2025-GRATIS-DOWNLOAD.pdf" TargetMode="External"/><Relationship Id="rId236" Type="http://schemas.openxmlformats.org/officeDocument/2006/relationships/hyperlink" Target="https://belangrijk1.s3.eu-central-1.amazonaws.com/Checklist-Testament-PDF-2025-GRATIS-DOWNLOAD.pdf" TargetMode="External"/><Relationship Id="rId237" Type="http://schemas.openxmlformats.org/officeDocument/2006/relationships/hyperlink" Target="https://belangrijk1.s3.eu-central-1.amazonaws.com/Checklist-Thuisbevalling-PDF-2025-GRATIS-DOWNLOAD.pdf" TargetMode="External"/><Relationship Id="rId238" Type="http://schemas.openxmlformats.org/officeDocument/2006/relationships/hyperlink" Target="https://belangrijk1.s3.eu-central-1.amazonaws.com/Checklist-Todo-PDF-2025-GRATIS-DOWNLOAD.pdf" TargetMode="External"/><Relationship Id="rId239" Type="http://schemas.openxmlformats.org/officeDocument/2006/relationships/hyperlink" Target="https://belangrijk1.s3.eu-central-1.amazonaws.com/Checklist-Trouwen-PDF-2025-GRATIS-DOWNLOAD.pdf" TargetMode="External"/><Relationship Id="rId240" Type="http://schemas.openxmlformats.org/officeDocument/2006/relationships/hyperlink" Target="https://belangrijk1.s3.eu-central-1.amazonaws.com/Checklist-Trouwerij-PDF-2025-GRATIS-DOWNLOAD.pdf" TargetMode="External"/><Relationship Id="rId241" Type="http://schemas.openxmlformats.org/officeDocument/2006/relationships/hyperlink" Target="https://belangrijk1.s3.eu-central-1.amazonaws.com/Checklist-Tweedehands-Auto-Kopen-PDF-2025-GRATIS-DOWNLOAD.pdf" TargetMode="External"/><Relationship Id="rId242" Type="http://schemas.openxmlformats.org/officeDocument/2006/relationships/hyperlink" Target="https://belangrijk1.s3.eu-central-1.amazonaws.com/Checklist-Uitvaart-Pdf-PDF-2025-GRATIS-DOWNLOAD.pdf" TargetMode="External"/><Relationship Id="rId243" Type="http://schemas.openxmlformats.org/officeDocument/2006/relationships/hyperlink" Target="https://belangrijk1.s3.eu-central-1.amazonaws.com/Checklist-Uitvaartwensen-PDF-2025-GRATIS-DOWNLOAD.pdf" TargetMode="External"/><Relationship Id="rId244" Type="http://schemas.openxmlformats.org/officeDocument/2006/relationships/hyperlink" Target="https://belangrijk1.s3.eu-central-1.amazonaws.com/Checklist-Uitzet-PDF-2025-GRATIS-DOWNLOAD.pdf" TargetMode="External"/><Relationship Id="rId245" Type="http://schemas.openxmlformats.org/officeDocument/2006/relationships/hyperlink" Target="https://belangrijk1.s3.eu-central-1.amazonaws.com/Checklist-Vakantie-Baby-PDF-2025-GRATIS-DOWNLOAD.pdf" TargetMode="External"/><Relationship Id="rId246" Type="http://schemas.openxmlformats.org/officeDocument/2006/relationships/hyperlink" Target="https://belangrijk1.s3.eu-central-1.amazonaws.com/Checklist-Vakantie-Egypte-PDF-2025-GRATIS-DOWNLOAD.pdf" TargetMode="External"/><Relationship Id="rId247" Type="http://schemas.openxmlformats.org/officeDocument/2006/relationships/hyperlink" Target="https://belangrijk1.s3.eu-central-1.amazonaws.com/Checklist-Vakantie-Lapland-PDF-2025-GRATIS-DOWNLOAD.pdf" TargetMode="External"/><Relationship Id="rId248" Type="http://schemas.openxmlformats.org/officeDocument/2006/relationships/hyperlink" Target="https://belangrijk1.s3.eu-central-1.amazonaws.com/Checklist-Vakantie-Met-Peuter-PDF-2025-GRATIS-DOWNLOAD.pdf" TargetMode="External"/><Relationship Id="rId249" Type="http://schemas.openxmlformats.org/officeDocument/2006/relationships/hyperlink" Target="https://belangrijk1.s3.eu-central-1.amazonaws.com/Checklist-Vakantie-Sri-Lanka-PDF-2025-GRATIS-DOWNLOAD.pdf" TargetMode="External"/><Relationship Id="rId250" Type="http://schemas.openxmlformats.org/officeDocument/2006/relationships/hyperlink" Target="https://belangrijk1.s3.eu-central-1.amazonaws.com/Checklist-Vakantie-Vliegtuig-PDF-2025-GRATIS-DOWNLOAD.pdf" TargetMode="External"/><Relationship Id="rId251" Type="http://schemas.openxmlformats.org/officeDocument/2006/relationships/hyperlink" Target="https://belangrijk1.s3.eu-central-1.amazonaws.com/Checklist-Vaststellingsovereenkomst-PDF-2025-GRATIS-DOWNLOAD.pdf" TargetMode="External"/><Relationship Id="rId252" Type="http://schemas.openxmlformats.org/officeDocument/2006/relationships/hyperlink" Target="https://belangrijk1.s3.eu-central-1.amazonaws.com/Checklist-Verhuizen-Huurwoning-PDF-2025-GRATIS-DOWNLOAD.pdf" TargetMode="External"/><Relationship Id="rId253" Type="http://schemas.openxmlformats.org/officeDocument/2006/relationships/hyperlink" Target="https://belangrijk1.s3.eu-central-1.amazonaws.com/Checklist-Verhuizen-Naar-Buitenland-PDF-2025-GRATIS-DOWNLOAD.pdf" TargetMode="External"/><Relationship Id="rId254" Type="http://schemas.openxmlformats.org/officeDocument/2006/relationships/hyperlink" Target="https://belangrijk1.s3.eu-central-1.amazonaws.com/Checklist-Verhuizen-Naar-Verpleeghuis-PDF-2025-GRATIS-DOWNLOAD.pdf" TargetMode="External"/><Relationship Id="rId255" Type="http://schemas.openxmlformats.org/officeDocument/2006/relationships/hyperlink" Target="https://belangrijk1.s3.eu-central-1.amazonaws.com/Checklist-Verhuizen-Post-PDF-2025-GRATIS-DOWNLOAD.pdf" TargetMode="External"/><Relationship Id="rId256" Type="http://schemas.openxmlformats.org/officeDocument/2006/relationships/hyperlink" Target="https://belangrijk1.s3.eu-central-1.amazonaws.com/Checklist-Verhuizen-Senioren-PDF-2025-GRATIS-DOWNLOAD.pdf" TargetMode="External"/><Relationship Id="rId257" Type="http://schemas.openxmlformats.org/officeDocument/2006/relationships/hyperlink" Target="https://belangrijk1.s3.eu-central-1.amazonaws.com/checklist-verhuizing-PDF-2025-GRATIS-DOWNLOAD.pdf" TargetMode="External"/><Relationship Id="rId258" Type="http://schemas.openxmlformats.org/officeDocument/2006/relationships/hyperlink" Target="https://belangrijk1.s3.eu-central-1.amazonaws.com/Checklist-Verkoop-Huis-PDF-2025-GRATIS-DOWNLOAD.pdf" TargetMode="External"/><Relationship Id="rId259" Type="http://schemas.openxmlformats.org/officeDocument/2006/relationships/hyperlink" Target="https://belangrijk1.s3.eu-central-1.amazonaws.com/Checklist-Vietnam-PDF-2025-GRATIS-DOWNLOAD.pdf" TargetMode="External"/><Relationship Id="rId260" Type="http://schemas.openxmlformats.org/officeDocument/2006/relationships/hyperlink" Target="https://belangrijk1.s3.eu-central-1.amazonaws.com/Checklist-Vliegreis-PDF-2025-GRATIS-DOWNLOAD.pdf" TargetMode="External"/><Relationship Id="rId261" Type="http://schemas.openxmlformats.org/officeDocument/2006/relationships/hyperlink" Target="https://belangrijk1.s3.eu-central-1.amazonaws.com/Checklist-Vliegvakantie-PDF-2025-GRATIS-DOWNLOAD.pdf" TargetMode="External"/><Relationship Id="rId262" Type="http://schemas.openxmlformats.org/officeDocument/2006/relationships/hyperlink" Target="https://belangrijk1.s3.eu-central-1.amazonaws.com/Checklist-Vluchttas-Bevalling-PDF-2025-GRATIS-DOWNLOAD.pdf" TargetMode="External"/><Relationship Id="rId263" Type="http://schemas.openxmlformats.org/officeDocument/2006/relationships/hyperlink" Target="https://belangrijk1.s3.eu-central-1.amazonaws.com/Checklist-Voor-Kamperen-PDF-2025-GRATIS-DOWNLOAD.pdf" TargetMode="External"/><Relationship Id="rId264" Type="http://schemas.openxmlformats.org/officeDocument/2006/relationships/hyperlink" Target="https://belangrijk1.s3.eu-central-1.amazonaws.com/Checklist-Voor-Op-Reis-PDF-2025-GRATIS-DOWNLOAD.pdf" TargetMode="External"/><Relationship Id="rId265" Type="http://schemas.openxmlformats.org/officeDocument/2006/relationships/hyperlink" Target="https://belangrijk1.s3.eu-central-1.amazonaws.com/Checklist-Voor-Vakantie-PDF-2025-GRATIS-DOWNLOAD.pdf" TargetMode="External"/><Relationship Id="rId266" Type="http://schemas.openxmlformats.org/officeDocument/2006/relationships/hyperlink" Target="https://belangrijk1.s3.eu-central-1.amazonaws.com/Checklist-Voorlopige-Oplevering-Nieuwbouw-Appartement-PDF-2025-GRATIS-DOWNLOAD.pdf" TargetMode="External"/><Relationship Id="rId267" Type="http://schemas.openxmlformats.org/officeDocument/2006/relationships/hyperlink" Target="https://belangrijk1.s3.eu-central-1.amazonaws.com/Checklist-Warmtepomp-PDF-2025-GRATIS-DOWNLOAD.pdf" TargetMode="External"/><Relationship Id="rId268" Type="http://schemas.openxmlformats.org/officeDocument/2006/relationships/hyperlink" Target="https://belangrijk1.s3.eu-central-1.amazonaws.com/Checklist-Wat-Moet-Ik-Regelen-Na-Een-Overlijden-PDF-2025-GRATIS-DOWNLOAD.pdf" TargetMode="External"/><Relationship Id="rId269" Type="http://schemas.openxmlformats.org/officeDocument/2006/relationships/hyperlink" Target="https://belangrijk1.s3.eu-central-1.amazonaws.com/Checklist-Webshop-PDF-2025-GRATIS-DOWNLOAD.pdf" TargetMode="External"/><Relationship Id="rId270" Type="http://schemas.openxmlformats.org/officeDocument/2006/relationships/hyperlink" Target="https://belangrijk1.s3.eu-central-1.amazonaws.com/Checklist-Wedding-Planner-PDF-2025-GRATIS-DOWNLOAD.pdf" TargetMode="External"/><Relationship Id="rId271" Type="http://schemas.openxmlformats.org/officeDocument/2006/relationships/hyperlink" Target="https://belangrijk1.s3.eu-central-1.amazonaws.com/Checklist-Wet-Dba-PDF-2025-GRATIS-DOWNLOAD.pdf" TargetMode="External"/><Relationship Id="rId272" Type="http://schemas.openxmlformats.org/officeDocument/2006/relationships/hyperlink" Target="https://belangrijk1.s3.eu-central-1.amazonaws.com/Checklist-Whiteboard-PDF-2025-GRATIS-DOWNLOAD.pdf" TargetMode="External"/><Relationship Id="rId273" Type="http://schemas.openxmlformats.org/officeDocument/2006/relationships/hyperlink" Target="https://belangrijk1.s3.eu-central-1.amazonaws.com/Checklist-Wintersport-PDF-2025-GRATIS-DOWNLOAD.pdf" TargetMode="External"/><Relationship Id="rId274" Type="http://schemas.openxmlformats.org/officeDocument/2006/relationships/hyperlink" Target="https://belangrijk1.s3.eu-central-1.amazonaws.com/Checklist-Wintervakantie-PDF-2025-GRATIS-DOWNLOAD.pdf" TargetMode="External"/><Relationship Id="rId275" Type="http://schemas.openxmlformats.org/officeDocument/2006/relationships/hyperlink" Target="https://belangrijk1.s3.eu-central-1.amazonaws.com/Checklist-Zakenreis-PDF-2025-GRATIS-DOWNLOAD.pdf" TargetMode="External"/><Relationship Id="rId276" Type="http://schemas.openxmlformats.org/officeDocument/2006/relationships/hyperlink" Target="https://belangrijk1.s3.eu-central-1.amazonaws.com/Checklist-Zelf-Uitvaart-Regelen-PDF-2025-GRATIS-DOWNLOAD.pdf" TargetMode="External"/><Relationship Id="rId277" Type="http://schemas.openxmlformats.org/officeDocument/2006/relationships/hyperlink" Target="https://belangrijk1.s3.eu-central-1.amazonaws.com/Checklist-Ziekenhuis-Bevalling-PDF-2025-GRATIS-DOWNLOAD.pdf" TargetMode="External"/><Relationship Id="rId278" Type="http://schemas.openxmlformats.org/officeDocument/2006/relationships/hyperlink" Target="https://belangrijk1.s3.eu-central-1.amazonaws.com/Checklist-Zomervakantie-Vliegtuig-PDF-2025-GRATIS-DOWNLOAD.pdf" TargetMode="External"/><Relationship Id="rId279" Type="http://schemas.openxmlformats.org/officeDocument/2006/relationships/hyperlink" Target="https://belangrijk1.s3.eu-central-1.amazonaws.com/Checklist-Zonvakantie-PDF-2025-GRATIS-DOWNLOAD.pdf" TargetMode="External"/><Relationship Id="rId280" Type="http://schemas.openxmlformats.org/officeDocument/2006/relationships/hyperlink" Target="https://belangrijk1.s3.eu-central-1.amazonaws.com/Checklist-Zonvakantie-Vliegtuig-PDF-2025-GRATIS-DOWNLOAD.pdf" TargetMode="External"/><Relationship Id="rId281" Type="http://schemas.openxmlformats.org/officeDocument/2006/relationships/hyperlink" Target="https://belangrijk1.s3.eu-central-1.amazonaws.com/Checklist-Zwangerschap-PDF-2025-GRATIS-DOWNLOAD.pdf" TargetMode="External"/><Relationship Id="rId282" Type="http://schemas.openxmlformats.org/officeDocument/2006/relationships/hyperlink" Target="https://belangrijk1.s3.eu-central-1.amazonaws.com/Checklist-Zwangerschap-Uitzet-PDF-2025-GRATIS-DOWNLOAD.pdf" TargetMode="External"/><Relationship Id="rId283" Type="http://schemas.openxmlformats.org/officeDocument/2006/relationships/hyperlink" Target="https://belangrijk1.s3.eu-central-1.amazonaws.com/Checklist-Zzp-2025-PDF-2025-GRATIS-DOWNLOAD.pdf" TargetMode="External"/><Relationship Id="rId284" Type="http://schemas.openxmlformats.org/officeDocument/2006/relationships/hyperlink" Target="https://belangrijk1.s3.eu-central-1.amazonaws.com/Checklist-Zzp-Belastingdienst-PDF-2025-GRATIS-DOWNLOAD.pdf" TargetMode="External"/><Relationship Id="rId285" Type="http://schemas.openxmlformats.org/officeDocument/2006/relationships/hyperlink" Target="https://belangrijk1.s3.eu-central-1.amazonaws.com/Checklist-Zzp-Of-Werknemer-PDF-2025-GRATIS-DOWNLOAD.pdf" TargetMode="External"/><Relationship Id="rId286" Type="http://schemas.openxmlformats.org/officeDocument/2006/relationships/hyperlink" Target="https://belangrijk1.s3.eu-central-1.amazonaws.com/Checklist-Zzp-PDF-2025-GRATIS-DOWNLOAD.pdf" TargetMode="External"/><Relationship Id="rId287" Type="http://schemas.openxmlformats.org/officeDocument/2006/relationships/hyperlink" Target="https://belangrijk1.s3.eu-central-1.amazonaws.com/Checklist-Zzp-Zorg-PDF-2025-GRATIS-DOWNLOAD.pdf" TargetMode="External"/><Relationship Id="rId288" Type="http://schemas.openxmlformats.org/officeDocument/2006/relationships/hyperlink" Target="https://belangrijk1.s3.eu-central-1.amazonaws.com/Coreq-Checklist-PDF-2025-GRATIS-DOWNLOAD.pdf" TargetMode="External"/><Relationship Id="rId289" Type="http://schemas.openxmlformats.org/officeDocument/2006/relationships/hyperlink" Target="https://belangrijk1.s3.eu-central-1.amazonaws.com/Dba-Checklist-PDF-2025-GRATIS-DOWNLOAD.pdf" TargetMode="External"/><Relationship Id="rId290" Type="http://schemas.openxmlformats.org/officeDocument/2006/relationships/hyperlink" Target="https://belangrijk1.s3.eu-central-1.amazonaws.com/Digitale-Checklist-Verhuizen-PDF-2025-GRATIS-DOWNLOAD.pdf" TargetMode="External"/><Relationship Id="rId291" Type="http://schemas.openxmlformats.org/officeDocument/2006/relationships/hyperlink" Target="https://belangrijk1.s3.eu-central-1.amazonaws.com/Due-Diligence-Checklist-Nederlands-PDF-2025-GRATIS-DOWNLOAD.pdf" TargetMode="External"/><Relationship Id="rId292" Type="http://schemas.openxmlformats.org/officeDocument/2006/relationships/hyperlink" Target="https://belangrijk1.s3.eu-central-1.amazonaws.com/Due-Diligence-Vastgoed-Checklist-PDF-2025-GRATIS-DOWNLOAD.pdf" TargetMode="External"/><Relationship Id="rId293" Type="http://schemas.openxmlformats.org/officeDocument/2006/relationships/hyperlink" Target="https://belangrijk1.s3.eu-central-1.amazonaws.com/Eds-Symptomen-Checklist-PDF-2025-GRATIS-DOWNLOAD.pdf" TargetMode="External"/><Relationship Id="rId294" Type="http://schemas.openxmlformats.org/officeDocument/2006/relationships/hyperlink" Target="https://belangrijk1.s3.eu-central-1.amazonaws.com/Eerste-Huis-Kopen-Checklist-PDF-2025-GRATIS-DOWNLOAD.pdf" TargetMode="External"/><Relationship Id="rId295" Type="http://schemas.openxmlformats.org/officeDocument/2006/relationships/hyperlink" Target="https://belangrijk1.s3.eu-central-1.amazonaws.com/Eerste-Keer-Kamperen-Checklist-PDF-2025-GRATIS-DOWNLOAD.pdf" TargetMode="External"/><Relationship Id="rId296" Type="http://schemas.openxmlformats.org/officeDocument/2006/relationships/hyperlink" Target="https://belangrijk1.s3.eu-central-1.amazonaws.com/Effectief-Vergaderen-Checklist-PDF-2025-GRATIS-DOWNLOAD.pdf" TargetMode="External"/><Relationship Id="rId297" Type="http://schemas.openxmlformats.org/officeDocument/2006/relationships/hyperlink" Target="https://belangrijk1.s3.eu-central-1.amazonaws.com/Eindinspectie-Koopwoning-Checklist-PDF-2025-GRATIS-DOWNLOAD.pdf" TargetMode="External"/><Relationship Id="rId298" Type="http://schemas.openxmlformats.org/officeDocument/2006/relationships/hyperlink" Target="https://belangrijk1.s3.eu-central-1.amazonaws.com/Emc-Checklist-PDF-2025-GRATIS-DOWNLOAD.pdf" TargetMode="External"/><Relationship Id="rId299" Type="http://schemas.openxmlformats.org/officeDocument/2006/relationships/hyperlink" Target="https://belangrijk1.s3.eu-central-1.amazonaws.com/Emigratie-Checklist-PDF-2025-GRATIS-DOWNLOAD.pdf" TargetMode="External"/><Relationship Id="rId300" Type="http://schemas.openxmlformats.org/officeDocument/2006/relationships/hyperlink" Target="https://belangrijk1.s3.eu-central-1.amazonaws.com/Emigreren-Checklist-PDF-2025-GRATIS-DOWNLOAD.pdf" TargetMode="External"/><Relationship Id="rId301" Type="http://schemas.openxmlformats.org/officeDocument/2006/relationships/hyperlink" Target="https://belangrijk1.s3.eu-central-1.amazonaws.com/Emigreren-Naar-Belgi&#65533;-Checklist-PDF-2025-GRATIS-DOWNLOAD.pdf" TargetMode="External"/><Relationship Id="rId302" Type="http://schemas.openxmlformats.org/officeDocument/2006/relationships/hyperlink" Target="https://belangrijk1.s3.eu-central-1.amazonaws.com/Energielabel-Checklist-PDF-2025-GRATIS-DOWNLOAD.pdf" TargetMode="External"/><Relationship Id="rId303" Type="http://schemas.openxmlformats.org/officeDocument/2006/relationships/hyperlink" Target="https://belangrijk1.s3.eu-central-1.amazonaws.com/Engie-Warmtepomp-Checklist-PDF-2025-GRATIS-DOWNLOAD.pdf" TargetMode="External"/><Relationship Id="rId304" Type="http://schemas.openxmlformats.org/officeDocument/2006/relationships/hyperlink" Target="https://belangrijk1.s3.eu-central-1.amazonaws.com/Event-Preparation-Checklist-PDF-2025-GRATIS-DOWNLOAD.pdf" TargetMode="External"/><Relationship Id="rId305" Type="http://schemas.openxmlformats.org/officeDocument/2006/relationships/hyperlink" Target="https://belangrijk1.s3.eu-central-1.amazonaws.com/Flora-En-Fauna-Checklist-PDF-2025-GRATIS-DOWNLOAD.pdf" TargetMode="External"/><Relationship Id="rId306" Type="http://schemas.openxmlformats.org/officeDocument/2006/relationships/hyperlink" Target="https://belangrijk1.s3.eu-central-1.amazonaws.com/Fssc-22000-Checklist-PDF-2025-GRATIS-DOWNLOAD.pdf" TargetMode="External"/><Relationship Id="rId307" Type="http://schemas.openxmlformats.org/officeDocument/2006/relationships/hyperlink" Target="https://belangrijk1.s3.eu-central-1.amazonaws.com/Gemba-Walk-Checklist-PDF-2025-GRATIS-DOWNLOAD.pdf" TargetMode="External"/><Relationship Id="rId308" Type="http://schemas.openxmlformats.org/officeDocument/2006/relationships/hyperlink" Target="https://belangrijk1.s3.eu-central-1.amazonaws.com/Grote-Beurt-Auto-Checklist-PDF-2025-GRATIS-DOWNLOAD.pdf" TargetMode="External"/><Relationship Id="rId309" Type="http://schemas.openxmlformats.org/officeDocument/2006/relationships/hyperlink" Target="https://belangrijk1.s3.eu-central-1.amazonaws.com/Grote-Beurt-Diesel-Auto-Checklist-PDF-2025-GRATIS-DOWNLOAD.pdf" TargetMode="External"/><Relationship Id="rId310" Type="http://schemas.openxmlformats.org/officeDocument/2006/relationships/hyperlink" Target="https://belangrijk1.s3.eu-central-1.amazonaws.com/Gut-Health-Checklist-PDF-2025-GRATIS-DOWNLOAD.pdf" TargetMode="External"/><Relationship Id="rId311" Type="http://schemas.openxmlformats.org/officeDocument/2006/relationships/hyperlink" Target="https://belangrijk1.s3.eu-central-1.amazonaws.com/Hsp-Checklist-PDF-2025-GRATIS-DOWNLOAD.pdf" TargetMode="External"/><Relationship Id="rId312" Type="http://schemas.openxmlformats.org/officeDocument/2006/relationships/hyperlink" Target="https://belangrijk1.s3.eu-central-1.amazonaws.com/Huis-Verbouwen-Checklist-PDF-2025-GRATIS-DOWNLOAD.pdf" TargetMode="External"/><Relationship Id="rId313" Type="http://schemas.openxmlformats.org/officeDocument/2006/relationships/hyperlink" Target="https://belangrijk1.s3.eu-central-1.amazonaws.com/Iauditor-Checklist-PDF-2025-GRATIS-DOWNLOAD.pdf" TargetMode="External"/><Relationship Id="rId314" Type="http://schemas.openxmlformats.org/officeDocument/2006/relationships/hyperlink" Target="https://belangrijk1.s3.eu-central-1.amazonaws.com/Ik-Ga-Verhuizen-Checklist-PDF-2025-GRATIS-DOWNLOAD.pdf" TargetMode="External"/><Relationship Id="rId315" Type="http://schemas.openxmlformats.org/officeDocument/2006/relationships/hyperlink" Target="https://belangrijk1.s3.eu-central-1.amazonaws.com/Inpak-Checklist-PDF-2025-GRATIS-DOWNLOAD.pdf" TargetMode="External"/><Relationship Id="rId316" Type="http://schemas.openxmlformats.org/officeDocument/2006/relationships/hyperlink" Target="https://belangrijk1.s3.eu-central-1.amazonaws.com/Iso-27001-Checklist-PDF-2025-GRATIS-DOWNLOAD.pdf" TargetMode="External"/><Relationship Id="rId317" Type="http://schemas.openxmlformats.org/officeDocument/2006/relationships/hyperlink" Target="https://belangrijk1.s3.eu-central-1.amazonaws.com/Iso-45001-Checklist-Nederlands-PDF-2025-GRATIS-DOWNLOAD.pdf" TargetMode="External"/><Relationship Id="rId318" Type="http://schemas.openxmlformats.org/officeDocument/2006/relationships/hyperlink" Target="https://belangrijk1.s3.eu-central-1.amazonaws.com/Iso-9000-Checklist-PDF-2025-GRATIS-DOWNLOAD.pdf" TargetMode="External"/><Relationship Id="rId319" Type="http://schemas.openxmlformats.org/officeDocument/2006/relationships/hyperlink" Target="https://belangrijk1.s3.eu-central-1.amazonaws.com/Iso-9001-Audit-Checklist-PDF-2025-GRATIS-DOWNLOAD.pdf" TargetMode="External"/><Relationship Id="rId320" Type="http://schemas.openxmlformats.org/officeDocument/2006/relationships/hyperlink" Target="https://belangrijk1.s3.eu-central-1.amazonaws.com/Iso-9001-Checklist-PDF-2025-GRATIS-DOWNLOAD.pdf" TargetMode="External"/><Relationship Id="rId321" Type="http://schemas.openxmlformats.org/officeDocument/2006/relationships/hyperlink" Target="https://belangrijk1.s3.eu-central-1.amazonaws.com/Iso-9001-Hr-Audit-Checklist-PDF-2025-GRATIS-DOWNLOAD.pdf" TargetMode="External"/><Relationship Id="rId322" Type="http://schemas.openxmlformats.org/officeDocument/2006/relationships/hyperlink" Target="https://belangrijk1.s3.eu-central-1.amazonaws.com/Jaarafsluiting-Boekhouding-Checklist-PDF-2025-GRATIS-DOWNLOAD.pdf" TargetMode="External"/><Relationship Id="rId323" Type="http://schemas.openxmlformats.org/officeDocument/2006/relationships/hyperlink" Target="https://belangrijk1.s3.eu-central-1.amazonaws.com/Kampeer-Checklist-PDF-2025-GRATIS-DOWNLOAD.pdf" TargetMode="External"/><Relationship Id="rId324" Type="http://schemas.openxmlformats.org/officeDocument/2006/relationships/hyperlink" Target="https://belangrijk1.s3.eu-central-1.amazonaws.com/Kamperen-Checklist-PDF-2025-GRATIS-DOWNLOAD.pdf" TargetMode="External"/><Relationship Id="rId325" Type="http://schemas.openxmlformats.org/officeDocument/2006/relationships/hyperlink" Target="https://belangrijk1.s3.eu-central-1.amazonaws.com/Kascommissie-Checklist-PDF-2025-GRATIS-DOWNLOAD.pdf" TargetMode="External"/><Relationship Id="rId326" Type="http://schemas.openxmlformats.org/officeDocument/2006/relationships/hyperlink" Target="https://belangrijk1.s3.eu-central-1.amazonaws.com/Keuken-Checklist-PDF-2025-GRATIS-DOWNLOAD.pdf" TargetMode="External"/><Relationship Id="rId327" Type="http://schemas.openxmlformats.org/officeDocument/2006/relationships/hyperlink" Target="https://belangrijk1.s3.eu-central-1.amazonaws.com/Kleine-Beurt-Auto-Checklist-PDF-2025-GRATIS-DOWNLOAD.pdf" TargetMode="External"/><Relationship Id="rId328" Type="http://schemas.openxmlformats.org/officeDocument/2006/relationships/hyperlink" Target="https://belangrijk1.s3.eu-central-1.amazonaws.com/Kleine-Onderhoudsbeurt-Auto-Checklist-PDF-2025-GRATIS-DOWNLOAD.pdf" TargetMode="External"/><Relationship Id="rId329" Type="http://schemas.openxmlformats.org/officeDocument/2006/relationships/hyperlink" Target="https://belangrijk1.s3.eu-central-1.amazonaws.com/Knb-Checklist-Levenstestament-PDF-2025-GRATIS-DOWNLOAD.pdf" TargetMode="External"/><Relationship Id="rId330" Type="http://schemas.openxmlformats.org/officeDocument/2006/relationships/hyperlink" Target="https://belangrijk1.s3.eu-central-1.amazonaws.com/Kraamkoffer-Checklist-PDF-2025-GRATIS-DOWNLOAD.pdf" TargetMode="External"/><Relationship Id="rId331" Type="http://schemas.openxmlformats.org/officeDocument/2006/relationships/hyperlink" Target="https://belangrijk1.s3.eu-central-1.amazonaws.com/Kraamtas-Checklist-PDF-2025-GRATIS-DOWNLOAD.pdf" TargetMode="External"/><Relationship Id="rId332" Type="http://schemas.openxmlformats.org/officeDocument/2006/relationships/hyperlink" Target="https://belangrijk1.s3.eu-central-1.amazonaws.com/Kraamzorg-Checklist-PDF-2025-GRATIS-DOWNLOAD.pdf" TargetMode="External"/><Relationship Id="rId333" Type="http://schemas.openxmlformats.org/officeDocument/2006/relationships/hyperlink" Target="https://belangrijk1.s3.eu-central-1.amazonaws.com/Kvk-Checklist-PDF-2025-GRATIS-DOWNLOAD.pdf" TargetMode="External"/><Relationship Id="rId334" Type="http://schemas.openxmlformats.org/officeDocument/2006/relationships/hyperlink" Target="https://belangrijk1.s3.eu-central-1.amazonaws.com/Levenstestament-Checklist-PDF-2025-GRATIS-DOWNLOAD.pdf" TargetMode="External"/><Relationship Id="rId335" Type="http://schemas.openxmlformats.org/officeDocument/2006/relationships/hyperlink" Target="https://belangrijk1.s3.eu-central-1.amazonaws.com/lijst.txt" TargetMode="External"/><Relationship Id="rId336" Type="http://schemas.openxmlformats.org/officeDocument/2006/relationships/hyperlink" Target="https://belangrijk1.s3.eu-central-1.amazonaws.com/Lmra-Checklist-Bouw-PDF-2025-GRATIS-DOWNLOAD.pdf" TargetMode="External"/><Relationship Id="rId337" Type="http://schemas.openxmlformats.org/officeDocument/2006/relationships/hyperlink" Target="https://belangrijk1.s3.eu-central-1.amazonaws.com/Lmra-Checklist-PDF-2025-GRATIS-DOWNLOAD.pdf" TargetMode="External"/><Relationship Id="rId338" Type="http://schemas.openxmlformats.org/officeDocument/2006/relationships/hyperlink" Target="https://belangrijk1.s3.eu-central-1.amazonaws.com/M&amp;A-Integration-Checklist-PDF-2025-GRATIS-DOWNLOAD.pdf" TargetMode="External"/><Relationship Id="rId339" Type="http://schemas.openxmlformats.org/officeDocument/2006/relationships/hyperlink" Target="https://belangrijk1.s3.eu-central-1.amazonaws.com/Machineveiligheid-Checklist-PDF-2025-GRATIS-DOWNLOAD.pdf" TargetMode="External"/><Relationship Id="rId340" Type="http://schemas.openxmlformats.org/officeDocument/2006/relationships/hyperlink" Target="https://belangrijk1.s3.eu-central-1.amazonaws.com/Marathon-Checklist-PDF-2025-GRATIS-DOWNLOAD.pdf" TargetMode="External"/><Relationship Id="rId341" Type="http://schemas.openxmlformats.org/officeDocument/2006/relationships/hyperlink" Target="https://belangrijk1.s3.eu-central-1.amazonaws.com/Nabestaanden-Checklist-PDF-2025-GRATIS-DOWNLOAD.pdf" TargetMode="External"/><Relationship Id="rId342" Type="http://schemas.openxmlformats.org/officeDocument/2006/relationships/hyperlink" Target="https://belangrijk1.s3.eu-central-1.amazonaws.com/Nen-2484-Checklist-PDF-2025-GRATIS-DOWNLOAD.pdf" TargetMode="External"/><Relationship Id="rId343" Type="http://schemas.openxmlformats.org/officeDocument/2006/relationships/hyperlink" Target="https://belangrijk1.s3.eu-central-1.amazonaws.com/Nen-7510-Checklist-PDF-2025-GRATIS-DOWNLOAD.pdf" TargetMode="External"/><Relationship Id="rId344" Type="http://schemas.openxmlformats.org/officeDocument/2006/relationships/hyperlink" Target="https://belangrijk1.s3.eu-central-1.amazonaws.com/New-York-Checklist-PDF-2025-GRATIS-DOWNLOAD.pdf" TargetMode="External"/><Relationship Id="rId345" Type="http://schemas.openxmlformats.org/officeDocument/2006/relationships/hyperlink" Target="https://belangrijk1.s3.eu-central-1.amazonaws.com/Nis2-Checklist-PDF-2025-GRATIS-DOWNLOAD.pdf" TargetMode="External"/><Relationship Id="rId346" Type="http://schemas.openxmlformats.org/officeDocument/2006/relationships/hyperlink" Target="https://belangrijk1.s3.eu-central-1.amazonaws.com/Noodpakket-Checklist-PDF-2025-GRATIS-DOWNLOAD.pdf" TargetMode="External"/><Relationship Id="rId347" Type="http://schemas.openxmlformats.org/officeDocument/2006/relationships/hyperlink" Target="https://belangrijk1.s3.eu-central-1.amazonaws.com/Onboarding-Checklist-Voorbeeld-PDF-2025-GRATIS-DOWNLOAD.pdf" TargetMode="External"/><Relationship Id="rId348" Type="http://schemas.openxmlformats.org/officeDocument/2006/relationships/hyperlink" Target="https://belangrijk1.s3.eu-central-1.amazonaws.com/Ondernemingsraad-Reorganisatie-Checklist-PDF-2025-GRATIS-DOWNLOAD.pdf" TargetMode="External"/><Relationship Id="rId349" Type="http://schemas.openxmlformats.org/officeDocument/2006/relationships/hyperlink" Target="https://belangrijk1.s3.eu-central-1.amazonaws.com/Ontruimingsoefening-Checklist-PDF-2025-GRATIS-DOWNLOAD.pdf" TargetMode="External"/><Relationship Id="rId350" Type="http://schemas.openxmlformats.org/officeDocument/2006/relationships/hyperlink" Target="https://belangrijk1.s3.eu-central-1.amazonaws.com/Op-Reis-Naar-Thailand-Checklist-PDF-2025-GRATIS-DOWNLOAD.pdf" TargetMode="External"/><Relationship Id="rId351" Type="http://schemas.openxmlformats.org/officeDocument/2006/relationships/hyperlink" Target="https://belangrijk1.s3.eu-central-1.amazonaws.com/Oplevering-Woning-Checklist-PDF-2025-GRATIS-DOWNLOAD.pdf" TargetMode="External"/><Relationship Id="rId352" Type="http://schemas.openxmlformats.org/officeDocument/2006/relationships/hyperlink" Target="https://belangrijk1.s3.eu-central-1.amazonaws.com/Organisatie-Evenement-Checklist-PDF-2025-GRATIS-DOWNLOAD.pdf" TargetMode="External"/><Relationship Id="rId353" Type="http://schemas.openxmlformats.org/officeDocument/2006/relationships/hyperlink" Target="https://belangrijk1.s3.eu-central-1.amazonaws.com/Pots-Symptomen-Checklist-PDF-2025-GRATIS-DOWNLOAD.pdf" TargetMode="External"/><Relationship Id="rId354" Type="http://schemas.openxmlformats.org/officeDocument/2006/relationships/hyperlink" Target="https://belangrijk1.s3.eu-central-1.amazonaws.com/Prepper-Bag-Checklist-PDF-2025-GRATIS-DOWNLOAD.pdf" TargetMode="External"/><Relationship Id="rId355" Type="http://schemas.openxmlformats.org/officeDocument/2006/relationships/hyperlink" Target="https://belangrijk1.s3.eu-central-1.amazonaws.com/Preppers-Checklist-PDF-2025-GRATIS-DOWNLOAD.pdf" TargetMode="External"/><Relationship Id="rId356" Type="http://schemas.openxmlformats.org/officeDocument/2006/relationships/hyperlink" Target="https://belangrijk1.s3.eu-central-1.amazonaws.com/Puppy-Benodigdheden-Checklist-PDF-2025-GRATIS-DOWNLOAD.pdf" TargetMode="External"/><Relationship Id="rId357" Type="http://schemas.openxmlformats.org/officeDocument/2006/relationships/hyperlink" Target="https://belangrijk1.s3.eu-central-1.amazonaws.com/Puppy-Checklist-PDF-2025-GRATIS-DOWNLOAD.pdf" TargetMode="External"/><Relationship Id="rId358" Type="http://schemas.openxmlformats.org/officeDocument/2006/relationships/hyperlink" Target="https://belangrijk1.s3.eu-central-1.amazonaws.com/Puppy-Checklist-Spullen-PDF-2025-GRATIS-DOWNLOAD.pdf" TargetMode="External"/><Relationship Id="rId359" Type="http://schemas.openxmlformats.org/officeDocument/2006/relationships/hyperlink" Target="https://belangrijk1.s3.eu-central-1.amazonaws.com/Puppy-Socialiseren-Checklist-PDF-2025-GRATIS-DOWNLOAD.pdf" TargetMode="External"/><Relationship Id="rId360" Type="http://schemas.openxmlformats.org/officeDocument/2006/relationships/hyperlink" Target="https://belangrijk1.s3.eu-central-1.amazonaws.com/Quality-Control-Checklist-PDF-2025-GRATIS-DOWNLOAD.pdf" TargetMode="External"/><Relationship Id="rId361" Type="http://schemas.openxmlformats.org/officeDocument/2006/relationships/hyperlink" Target="https://belangrijk1.s3.eu-central-1.amazonaws.com/Reis-Checklist-PDF-2025-GRATIS-DOWNLOAD.pdf" TargetMode="External"/><Relationship Id="rId362" Type="http://schemas.openxmlformats.org/officeDocument/2006/relationships/hyperlink" Target="https://belangrijk1.s3.eu-central-1.amazonaws.com/Reis-Naar-Amerika-Checklist-PDF-2025-GRATIS-DOWNLOAD.pdf" TargetMode="External"/><Relationship Id="rId363" Type="http://schemas.openxmlformats.org/officeDocument/2006/relationships/hyperlink" Target="https://belangrijk1.s3.eu-central-1.amazonaws.com/Reizen-Naar-Indonesie-Checklist-PDF-2025-GRATIS-DOWNLOAD.pdf" TargetMode="External"/><Relationship Id="rId364" Type="http://schemas.openxmlformats.org/officeDocument/2006/relationships/hyperlink" Target="https://belangrijk1.s3.eu-central-1.amazonaws.com/Safety-Checklist-PDF-2025-GRATIS-DOWNLOAD.pdf" TargetMode="External"/><Relationship Id="rId365" Type="http://schemas.openxmlformats.org/officeDocument/2006/relationships/hyperlink" Target="https://belangrijk1.s3.eu-central-1.amazonaws.com/Safety-Walk-Checklist-PDF-2025-GRATIS-DOWNLOAD.pdf" TargetMode="External"/><Relationship Id="rId366" Type="http://schemas.openxmlformats.org/officeDocument/2006/relationships/hyperlink" Target="https://belangrijk1.s3.eu-central-1.amazonaws.com/Scope-12-Checklist-Pdf-PDF-2025-GRATIS-DOWNLOAD.pdf" TargetMode="External"/><Relationship Id="rId367" Type="http://schemas.openxmlformats.org/officeDocument/2006/relationships/hyperlink" Target="https://belangrijk1.s3.eu-central-1.amazonaws.com/Seo-Checklist-PDF-2025-GRATIS-DOWNLOAD.pdf" TargetMode="External"/><Relationship Id="rId368" Type="http://schemas.openxmlformats.org/officeDocument/2006/relationships/hyperlink" Target="https://belangrijk1.s3.eu-central-1.amazonaws.com/Seo-Optimisation-Checklist-PDF-2025-GRATIS-DOWNLOAD.pdf" TargetMode="External"/><Relationship Id="rId369" Type="http://schemas.openxmlformats.org/officeDocument/2006/relationships/hyperlink" Target="https://belangrijk1.s3.eu-central-1.amazonaws.com/Ship-Shore-Safety-Checklist-PDF-2025-GRATIS-DOWNLOAD.pdf" TargetMode="External"/><Relationship Id="rId370" Type="http://schemas.openxmlformats.org/officeDocument/2006/relationships/hyperlink" Target="https://belangrijk1.s3.eu-central-1.amazonaws.com/Shopify-Seo-Checklist-PDF-2025-GRATIS-DOWNLOAD.pdf" TargetMode="External"/><Relationship Id="rId371" Type="http://schemas.openxmlformats.org/officeDocument/2006/relationships/hyperlink" Target="https://belangrijk1.s3.eu-central-1.amazonaws.com/Site-Migration-Checklist-PDF-2025-GRATIS-DOWNLOAD.pdf" TargetMode="External"/><Relationship Id="rId372" Type="http://schemas.openxmlformats.org/officeDocument/2006/relationships/hyperlink" Target="https://belangrijk1.s3.eu-central-1.amazonaws.com/Slaaphygiene-Checklist-PDF-2025-GRATIS-DOWNLOAD.pdf" TargetMode="External"/><Relationship Id="rId373" Type="http://schemas.openxmlformats.org/officeDocument/2006/relationships/hyperlink" Target="https://belangrijk1.s3.eu-central-1.amazonaws.com/Socialisatie-Pup-Checklist-PDF-2025-GRATIS-DOWNLOAD.pdf" TargetMode="External"/><Relationship Id="rId374" Type="http://schemas.openxmlformats.org/officeDocument/2006/relationships/hyperlink" Target="https://belangrijk1.s3.eu-central-1.amazonaws.com/Testament-Checklist-PDF-2025-GRATIS-DOWNLOAD.pdf" TargetMode="External"/><Relationship Id="rId375" Type="http://schemas.openxmlformats.org/officeDocument/2006/relationships/hyperlink" Target="https://belangrijk1.s3.eu-central-1.amazonaws.com/Thuisbevalling-Checklist-PDF-2025-GRATIS-DOWNLOAD.pdf" TargetMode="External"/><Relationship Id="rId376" Type="http://schemas.openxmlformats.org/officeDocument/2006/relationships/hyperlink" Target="https://belangrijk1.s3.eu-central-1.amazonaws.com/Trouw-Checklist-PDF-2025-GRATIS-DOWNLOAD.pdf" TargetMode="External"/><Relationship Id="rId377" Type="http://schemas.openxmlformats.org/officeDocument/2006/relationships/hyperlink" Target="https://belangrijk1.s3.eu-central-1.amazonaws.com/Trouwdag-Checklist-PDF-2025-GRATIS-DOWNLOAD.pdf" TargetMode="External"/><Relationship Id="rId378" Type="http://schemas.openxmlformats.org/officeDocument/2006/relationships/hyperlink" Target="https://belangrijk1.s3.eu-central-1.amazonaws.com/Trouwen-Checklist-PDF-2025-GRATIS-DOWNLOAD.pdf" TargetMode="External"/><Relationship Id="rId379" Type="http://schemas.openxmlformats.org/officeDocument/2006/relationships/hyperlink" Target="https://belangrijk1.s3.eu-central-1.amazonaws.com/Trouwplannen-Checklist-PDF-2025-GRATIS-DOWNLOAD.pdf" TargetMode="External"/><Relationship Id="rId380" Type="http://schemas.openxmlformats.org/officeDocument/2006/relationships/hyperlink" Target="https://belangrijk1.s3.eu-central-1.amazonaws.com/Trouwplanning-Checklist-PDF-2025-GRATIS-DOWNLOAD.pdf" TargetMode="External"/><Relationship Id="rId381" Type="http://schemas.openxmlformats.org/officeDocument/2006/relationships/hyperlink" Target="https://belangrijk1.s3.eu-central-1.amazonaws.com/Uitvaart-Regelen-Checklist-PDF-2025-GRATIS-DOWNLOAD.pdf" TargetMode="External"/><Relationship Id="rId382" Type="http://schemas.openxmlformats.org/officeDocument/2006/relationships/hyperlink" Target="https://belangrijk1.s3.eu-central-1.amazonaws.com/Uitzet-Checklist-PDF-2025-GRATIS-DOWNLOAD.pdf" TargetMode="External"/><Relationship Id="rId383" Type="http://schemas.openxmlformats.org/officeDocument/2006/relationships/hyperlink" Target="https://belangrijk1.s3.eu-central-1.amazonaws.com/Vakantie-Bagage-Checklist-PDF-2025-GRATIS-DOWNLOAD.pdf" TargetMode="External"/><Relationship Id="rId384" Type="http://schemas.openxmlformats.org/officeDocument/2006/relationships/hyperlink" Target="https://belangrijk1.s3.eu-central-1.amazonaws.com/Vakantie-Checklist-Kinderen-PDF-2025-GRATIS-DOWNLOAD.pdf" TargetMode="External"/><Relationship Id="rId385" Type="http://schemas.openxmlformats.org/officeDocument/2006/relationships/hyperlink" Target="https://belangrijk1.s3.eu-central-1.amazonaws.com/Vakantie-Checklist-Peuter-PDF-2025-GRATIS-DOWNLOAD.pdf" TargetMode="External"/><Relationship Id="rId386" Type="http://schemas.openxmlformats.org/officeDocument/2006/relationships/hyperlink" Target="https://belangrijk1.s3.eu-central-1.amazonaws.com/Vakantie-Checklist-Thailand-PDF-2025-GRATIS-DOWNLOAD.pdf" TargetMode="External"/><Relationship Id="rId387" Type="http://schemas.openxmlformats.org/officeDocument/2006/relationships/hyperlink" Target="https://belangrijk1.s3.eu-central-1.amazonaws.com/Vakantie-Checklist-Vliegen-PDF-2025-GRATIS-DOWNLOAD.pdf" TargetMode="External"/><Relationship Id="rId388" Type="http://schemas.openxmlformats.org/officeDocument/2006/relationships/hyperlink" Target="https://belangrijk1.s3.eu-central-1.amazonaws.com/Vakantie-Koffer-Checklist-PDF-2025-GRATIS-DOWNLOAD.pdf" TargetMode="External"/><Relationship Id="rId389" Type="http://schemas.openxmlformats.org/officeDocument/2006/relationships/hyperlink" Target="https://belangrijk1.s3.eu-central-1.amazonaws.com/Vca-Checklist-PDF-2025-GRATIS-DOWNLOAD.pdf" TargetMode="External"/><Relationship Id="rId390" Type="http://schemas.openxmlformats.org/officeDocument/2006/relationships/hyperlink" Target="https://belangrijk1.s3.eu-central-1.amazonaws.com/Vereniging-Eigen-Huis-Checklist-Oplevering-PDF-2025-GRATIS-DOWNLOAD.pdf" TargetMode="External"/><Relationship Id="rId391" Type="http://schemas.openxmlformats.org/officeDocument/2006/relationships/hyperlink" Target="https://belangrijk1.s3.eu-central-1.amazonaws.com/Verhuisplanner-Checklist-PDF-2025-GRATIS-DOWNLOAD.pdf" TargetMode="External"/><Relationship Id="rId392" Type="http://schemas.openxmlformats.org/officeDocument/2006/relationships/hyperlink" Target="https://belangrijk1.s3.eu-central-1.amazonaws.com/Verhuisplanning-Checklist-PDF-2025-GRATIS-DOWNLOAD.pdf" TargetMode="External"/><Relationship Id="rId393" Type="http://schemas.openxmlformats.org/officeDocument/2006/relationships/hyperlink" Target="https://belangrijk1.s3.eu-central-1.amazonaws.com/Verhuistips-Checklist-PDF-2025-GRATIS-DOWNLOAD.pdf" TargetMode="External"/><Relationship Id="rId394" Type="http://schemas.openxmlformats.org/officeDocument/2006/relationships/hyperlink" Target="https://belangrijk1.s3.eu-central-1.amazonaws.com/Verhuizen-Doorgeven-Checklist-PDF-2025-GRATIS-DOWNLOAD.pdf" TargetMode="External"/><Relationship Id="rId395" Type="http://schemas.openxmlformats.org/officeDocument/2006/relationships/hyperlink" Target="https://belangrijk1.s3.eu-central-1.amazonaws.com/Verhuizen-Wat-Te-Doen-Checklist-PDF-2025-GRATIS-DOWNLOAD.pdf" TargetMode="External"/><Relationship Id="rId396" Type="http://schemas.openxmlformats.org/officeDocument/2006/relationships/hyperlink" Target="https://belangrijk1.s3.eu-central-1.amazonaws.com/Verhuizing-Adres-Doorgeven-Checklist-PDF-2025-GRATIS-DOWNLOAD.pdf" TargetMode="External"/><Relationship Id="rId397" Type="http://schemas.openxmlformats.org/officeDocument/2006/relationships/hyperlink" Target="https://belangrijk1.s3.eu-central-1.amazonaws.com/Verhuizing-Checklist-PDF-2025-GRATIS-DOWNLOAD.pdf" TargetMode="External"/><Relationship Id="rId398" Type="http://schemas.openxmlformats.org/officeDocument/2006/relationships/hyperlink" Target="https://belangrijk1.s3.eu-central-1.amazonaws.com/Vliegvakantie-Checklist-PDF-2025-GRATIS-DOWNLOAD.pdf" TargetMode="External"/><Relationship Id="rId399" Type="http://schemas.openxmlformats.org/officeDocument/2006/relationships/hyperlink" Target="https://belangrijk1.s3.eu-central-1.amazonaws.com/Vluchtkoffer-Bevalling-Checklist-PDF-2025-GRATIS-DOWNLOAD.pdf" TargetMode="External"/><Relationship Id="rId400" Type="http://schemas.openxmlformats.org/officeDocument/2006/relationships/hyperlink" Target="https://belangrijk1.s3.eu-central-1.amazonaws.com/Vluchtkoffer-Checklist-PDF-2025-GRATIS-DOWNLOAD.pdf" TargetMode="External"/><Relationship Id="rId401" Type="http://schemas.openxmlformats.org/officeDocument/2006/relationships/hyperlink" Target="https://belangrijk1.s3.eu-central-1.amazonaws.com/Voorbeeld-Checklist-Nieuwe-Medewerker-PDF-2025-GRATIS-DOWNLOAD.pdf" TargetMode="External"/><Relationship Id="rId402" Type="http://schemas.openxmlformats.org/officeDocument/2006/relationships/hyperlink" Target="https://belangrijk1.s3.eu-central-1.amazonaws.com/Voorschouw-Nieuwbouw-Checklist-PDF-2025-GRATIS-DOWNLOAD.pdf" TargetMode="External"/><Relationship Id="rId403" Type="http://schemas.openxmlformats.org/officeDocument/2006/relationships/hyperlink" Target="https://belangrijk1.s3.eu-central-1.amazonaws.com/Vpn-Checklist-PDF-2025-GRATIS-DOWNLOAD.pdf" TargetMode="External"/><Relationship Id="rId404" Type="http://schemas.openxmlformats.org/officeDocument/2006/relationships/hyperlink" Target="https://belangrijk1.s3.eu-central-1.amazonaws.com/Vso-Checklist-PDF-2025-GRATIS-DOWNLOAD.pdf" TargetMode="External"/><Relationship Id="rId405" Type="http://schemas.openxmlformats.org/officeDocument/2006/relationships/hyperlink" Target="https://belangrijk1.s3.eu-central-1.amazonaws.com/Vve-Checklist-PDF-2025-GRATIS-DOWNLOAD.pdf" TargetMode="External"/><Relationship Id="rId406" Type="http://schemas.openxmlformats.org/officeDocument/2006/relationships/hyperlink" Target="https://belangrijk1.s3.eu-central-1.amazonaws.com/Warmtepomp-Checklist-PDF-2025-GRATIS-DOWNLOAD.pdf" TargetMode="External"/><Relationship Id="rId407" Type="http://schemas.openxmlformats.org/officeDocument/2006/relationships/hyperlink" Target="https://belangrijk1.s3.eu-central-1.amazonaws.com/Wat-Te-Doen-Na-Overlijden-Checklist-PDF-2025-GRATIS-DOWNLOAD.pdf" TargetMode="External"/><Relationship Id="rId408" Type="http://schemas.openxmlformats.org/officeDocument/2006/relationships/hyperlink" Target="https://belangrijk1.s3.eu-central-1.amazonaws.com/Wbtr-Checklist-PDF-2025-GRATIS-DOWNLOAD.pdf" TargetMode="External"/><Relationship Id="rId409" Type="http://schemas.openxmlformats.org/officeDocument/2006/relationships/hyperlink" Target="https://belangrijk1.s3.eu-central-1.amazonaws.com/Wcag-Guidelines-Checklist-PDF-2025-GRATIS-DOWNLOAD.pdf" TargetMode="External"/><Relationship Id="rId410" Type="http://schemas.openxmlformats.org/officeDocument/2006/relationships/hyperlink" Target="https://belangrijk1.s3.eu-central-1.amazonaws.com/Web-Migration-Checklist-PDF-2025-GRATIS-DOWNLOAD.pdf" TargetMode="External"/><Relationship Id="rId411" Type="http://schemas.openxmlformats.org/officeDocument/2006/relationships/hyperlink" Target="https://belangrijk1.s3.eu-central-1.amazonaws.com/Wedding-To-Do-Checklist-PDF-2025-GRATIS-DOWNLOAD.pdf" TargetMode="External"/><Relationship Id="rId412" Type="http://schemas.openxmlformats.org/officeDocument/2006/relationships/hyperlink" Target="https://belangrijk1.s3.eu-central-1.amazonaws.com/Weekend-Weg-Checklist-PDF-2025-GRATIS-DOWNLOAD.pdf" TargetMode="External"/><Relationship Id="rId413" Type="http://schemas.openxmlformats.org/officeDocument/2006/relationships/hyperlink" Target="https://belangrijk1.s3.eu-central-1.amazonaws.com/Werknemersvaardigheden-Checklist-PDF-2025-GRATIS-DOWNLOAD.pdf" TargetMode="External"/><Relationship Id="rId414" Type="http://schemas.openxmlformats.org/officeDocument/2006/relationships/hyperlink" Target="https://belangrijk1.s3.eu-central-1.amazonaws.com/Werkplekonderzoek-Checklist-PDF-2025-GRATIS-DOWNLOAD.pdf" TargetMode="External"/><Relationship Id="rId415" Type="http://schemas.openxmlformats.org/officeDocument/2006/relationships/hyperlink" Target="https://belangrijk1.s3.eu-central-1.amazonaws.com/Wintersport-Checklist-PDF-2025-GRATIS-DOWNLOAD.pdf" TargetMode="External"/><Relationship Id="rId416" Type="http://schemas.openxmlformats.org/officeDocument/2006/relationships/hyperlink" Target="https://belangrijk1.s3.eu-central-1.amazonaws.com/Zelf-Je-Huis-Verkopen-Checklist-PDF-2025-GRATIS-DOWNLOAD.pdf" TargetMode="External"/><Relationship Id="rId417" Type="http://schemas.openxmlformats.org/officeDocument/2006/relationships/hyperlink" Target="https://belangrijk1.s3.eu-central-1.amazonaws.com/Ziekenhuistas-Checklist-PDF-2025-GRATIS-DOWNLOAD.pdf" TargetMode="External"/><Relationship Id="rId418" Type="http://schemas.openxmlformats.org/officeDocument/2006/relationships/hyperlink" Target="https://belangrijk1.s3.eu-central-1.amazonaws.com/Ziekte-Van-Lyme-Symptomen-Checklist-PDF-2025-GRATIS-DOWNLOAD.pdf" TargetMode="External"/><Relationship Id="rId419" Type="http://schemas.openxmlformats.org/officeDocument/2006/relationships/hyperlink" Target="https://belangrijk1.s3.eu-central-1.amazonaws.com/Zomervakantie-Checklist-PDF-2025-GRATIS-DOWNLOAD.pdf" TargetMode="External"/><Relationship Id="rId420" Type="http://schemas.openxmlformats.org/officeDocument/2006/relationships/hyperlink" Target="https://belangrijk1.s3.eu-central-1.amazonaws.com/Zwanger-En-Nu-Checklist-PDF-2025-GRATIS-DOWNLOAD.pdf" TargetMode="External"/><Relationship Id="rId421" Type="http://schemas.openxmlformats.org/officeDocument/2006/relationships/hyperlink" Target="https://belangrijk1.s3.eu-central-1.amazonaws.com/Zwanger-Wat-Nu-Checklist-PDF-2025-GRATIS-DOWNLOAD.pdf" TargetMode="External"/><Relationship Id="rId422" Type="http://schemas.openxmlformats.org/officeDocument/2006/relationships/hyperlink" Target="https://belangrijk1.s3.eu-central-1.amazonaws.com/Zwangerschap-Checklist-PDF-2025-GRATIS-DOWNLOAD.pdf" TargetMode="External"/><Relationship Id="rId423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
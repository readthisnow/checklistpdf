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quality checklist Gratis DOCX 2025</w:t>
      </w:r>
    </w:p>
    <w:p/>
    <w:p>
      <w:pPr>
        <w:spacing w:after="240"/>
      </w:pPr>
      <w:r>
        <w:rPr>
          <w:sz w:val="36"/>
        </w:rPr>
        <w:t>Quality</w:t>
      </w:r>
      <w:r>
        <w:rPr>
          <w:sz w:val="36"/>
        </w:rPr>
        <w:t xml:space="preserve"> </w:t>
      </w:r>
      <w:r>
        <w:rPr>
          <w:sz w:val="36"/>
        </w:rPr>
        <w:t>Control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Quality</w:t>
      </w:r>
      <w:r>
        <w:rPr>
          <w:sz w:val="36"/>
        </w:rPr>
        <w:t xml:space="preserve"> </w:t>
      </w:r>
      <w:r>
        <w:rPr>
          <w:sz w:val="36"/>
        </w:rPr>
        <w:t>Control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Quality</w:t>
      </w:r>
      <w:r>
        <w:rPr>
          <w:sz w:val="36"/>
        </w:rPr>
        <w:t xml:space="preserve"> </w:t>
      </w:r>
      <w:r>
        <w:rPr>
          <w:sz w:val="36"/>
        </w:rPr>
        <w:t>Control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Documentatie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processen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gedocumenteerd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niet</w:t>
      </w:r>
    </w:p>
    <w:p>
      <w:pPr>
        <w:spacing w:after="240"/>
      </w:pP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waarborgen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kwaliteit,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trainen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nieuw</w:t>
      </w:r>
      <w:r>
        <w:rPr>
          <w:sz w:val="36"/>
        </w:rPr>
        <w:t xml:space="preserve"> </w:t>
      </w:r>
      <w:r>
        <w:rPr>
          <w:sz w:val="36"/>
        </w:rPr>
        <w:t>personeel.</w:t>
      </w:r>
    </w:p>
    <w:p>
      <w:pPr>
        <w:spacing w:after="240"/>
      </w:pP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overzichtelijk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up-to-date,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toegang</w:t>
      </w:r>
      <w:r>
        <w:rPr>
          <w:sz w:val="36"/>
        </w:rPr>
        <w:t xml:space="preserve"> </w:t>
      </w:r>
      <w:r>
        <w:rPr>
          <w:sz w:val="36"/>
        </w:rPr>
        <w:t>heeft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</w:p>
    <w:p>
      <w:pPr>
        <w:spacing w:after="240"/>
      </w:pPr>
      <w:r>
        <w:rPr>
          <w:sz w:val="36"/>
        </w:rPr>
        <w:t>informatie.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bijvoorbeeld</w:t>
      </w:r>
      <w:r>
        <w:rPr>
          <w:sz w:val="36"/>
        </w:rPr>
        <w:t xml:space="preserve"> </w:t>
      </w:r>
      <w:r>
        <w:rPr>
          <w:sz w:val="36"/>
        </w:rPr>
        <w:t>sjablonen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checklists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consistentie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waarborgen.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sjabloon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checklist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handleiding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voorbeelden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opslag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Inspectie</w:t>
      </w:r>
    </w:p>
    <w:p>
      <w:pPr>
        <w:spacing w:after="240"/>
      </w:pPr>
      <w:r>
        <w:rPr>
          <w:sz w:val="36"/>
        </w:rPr>
        <w:t>Voer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inspecties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zorgen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kwaliteitsnormen</w:t>
      </w:r>
    </w:p>
    <w:p>
      <w:pPr>
        <w:spacing w:after="240"/>
      </w:pPr>
      <w:r>
        <w:rPr>
          <w:sz w:val="36"/>
        </w:rPr>
        <w:t>voldoet.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steekproeven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systematische</w:t>
      </w:r>
      <w:r>
        <w:rPr>
          <w:sz w:val="36"/>
        </w:rPr>
        <w:t xml:space="preserve"> </w:t>
      </w:r>
      <w:r>
        <w:rPr>
          <w:sz w:val="36"/>
        </w:rPr>
        <w:t>controles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voeren.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duidelijke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  <w:r>
        <w:rPr>
          <w:sz w:val="36"/>
        </w:rPr>
        <w:t xml:space="preserve"> </w:t>
      </w:r>
      <w:r>
        <w:rPr>
          <w:sz w:val="36"/>
        </w:rPr>
        <w:t>Betrek</w:t>
      </w:r>
    </w:p>
    <w:p>
      <w:pPr>
        <w:spacing w:after="240"/>
      </w:pP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team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inspecties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diverse</w:t>
      </w:r>
      <w:r>
        <w:rPr>
          <w:sz w:val="36"/>
        </w:rPr>
        <w:t xml:space="preserve"> </w:t>
      </w:r>
      <w:r>
        <w:rPr>
          <w:sz w:val="36"/>
        </w:rPr>
        <w:t>inzichten.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inspectiechecklist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meetapparatuur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notitieboek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camera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teamvergadering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Feedback</w:t>
      </w:r>
    </w:p>
    <w:p>
      <w:pPr>
        <w:spacing w:after="240"/>
      </w:pPr>
      <w:r>
        <w:rPr>
          <w:sz w:val="36"/>
        </w:rPr>
        <w:t>Verzamel</w:t>
      </w:r>
      <w:r>
        <w:rPr>
          <w:sz w:val="36"/>
        </w:rPr>
        <w:t xml:space="preserve"> </w:t>
      </w:r>
      <w:r>
        <w:rPr>
          <w:sz w:val="36"/>
        </w:rPr>
        <w:t>feedback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zowel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klanten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kwaliteit</w:t>
      </w:r>
      <w:r>
        <w:rPr>
          <w:sz w:val="36"/>
        </w:rPr>
        <w:t xml:space="preserve"> </w:t>
      </w:r>
      <w:r>
        <w:rPr>
          <w:sz w:val="36"/>
        </w:rPr>
        <w:t>continu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verbeteren.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enquêtes,</w:t>
      </w:r>
      <w:r>
        <w:rPr>
          <w:sz w:val="36"/>
        </w:rPr>
        <w:t xml:space="preserve"> </w:t>
      </w:r>
      <w:r>
        <w:rPr>
          <w:sz w:val="36"/>
        </w:rPr>
        <w:t>gesprekken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reviews.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deze</w:t>
      </w:r>
    </w:p>
    <w:p>
      <w:pPr>
        <w:spacing w:after="240"/>
      </w:pPr>
      <w:r>
        <w:rPr>
          <w:sz w:val="36"/>
        </w:rPr>
        <w:t>feedback</w:t>
      </w:r>
      <w:r>
        <w:rPr>
          <w:sz w:val="36"/>
        </w:rPr>
        <w:t xml:space="preserve"> </w:t>
      </w:r>
      <w:r>
        <w:rPr>
          <w:sz w:val="36"/>
        </w:rPr>
        <w:t>serieus</w:t>
      </w:r>
      <w:r>
        <w:rPr>
          <w:sz w:val="36"/>
        </w:rPr>
        <w:t xml:space="preserve"> </w:t>
      </w:r>
      <w:r>
        <w:rPr>
          <w:sz w:val="36"/>
        </w:rPr>
        <w:t>neemt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actie</w:t>
      </w:r>
      <w:r>
        <w:rPr>
          <w:sz w:val="36"/>
        </w:rPr>
        <w:t xml:space="preserve"> </w:t>
      </w:r>
      <w:r>
        <w:rPr>
          <w:sz w:val="36"/>
        </w:rPr>
        <w:t>onderneemt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nodig.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manier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betrokkenheid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creëren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verbeterpunten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identificeren.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enquêteformulier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feedbacksessie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reviewtool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suggestiebox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teamoverleg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Training</w:t>
      </w:r>
    </w:p>
    <w:p>
      <w:pPr>
        <w:spacing w:after="240"/>
      </w:pPr>
      <w:r>
        <w:rPr>
          <w:sz w:val="36"/>
        </w:rPr>
        <w:t>Investeer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trainingen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team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vaardigheden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kennis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verbeteren.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kwaliteit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verhogen,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team</w:t>
      </w:r>
      <w:r>
        <w:rPr>
          <w:sz w:val="36"/>
        </w:rPr>
        <w:t xml:space="preserve"> </w:t>
      </w:r>
      <w:r>
        <w:rPr>
          <w:sz w:val="36"/>
        </w:rPr>
        <w:t>gemotiveerd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Bied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trainingsmogelijkheden</w:t>
      </w:r>
      <w:r>
        <w:rPr>
          <w:sz w:val="36"/>
        </w:rPr>
        <w:t xml:space="preserve"> </w:t>
      </w:r>
      <w:r>
        <w:rPr>
          <w:sz w:val="36"/>
        </w:rPr>
        <w:t>aan,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workshops,</w:t>
      </w:r>
      <w:r>
        <w:rPr>
          <w:sz w:val="36"/>
        </w:rPr>
        <w:t xml:space="preserve"> </w:t>
      </w:r>
      <w:r>
        <w:rPr>
          <w:sz w:val="36"/>
        </w:rPr>
        <w:t>online</w:t>
      </w:r>
    </w:p>
    <w:p>
      <w:pPr>
        <w:spacing w:after="240"/>
      </w:pPr>
      <w:r>
        <w:rPr>
          <w:sz w:val="36"/>
        </w:rPr>
        <w:t>cursussen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on-the-job</w:t>
      </w:r>
      <w:r>
        <w:rPr>
          <w:sz w:val="36"/>
        </w:rPr>
        <w:t xml:space="preserve"> </w:t>
      </w:r>
      <w:r>
        <w:rPr>
          <w:sz w:val="36"/>
        </w:rPr>
        <w:t>training.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kans</w:t>
      </w:r>
      <w:r>
        <w:rPr>
          <w:sz w:val="36"/>
        </w:rPr>
        <w:t xml:space="preserve"> </w:t>
      </w:r>
      <w:r>
        <w:rPr>
          <w:sz w:val="36"/>
        </w:rPr>
        <w:t>krijgt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zich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ontwikkelen.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workshopmateriaal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cursus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trainingshandleiding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evaluatieformulier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motivatiegesprek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Monitoring</w:t>
      </w:r>
    </w:p>
    <w:p>
      <w:pPr>
        <w:spacing w:after="240"/>
      </w:pP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prestaties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processen</w:t>
      </w:r>
      <w:r>
        <w:rPr>
          <w:sz w:val="36"/>
        </w:rPr>
        <w:t xml:space="preserve"> </w:t>
      </w:r>
      <w:r>
        <w:rPr>
          <w:sz w:val="36"/>
        </w:rPr>
        <w:t>nauwlettend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gaten.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door</w:t>
      </w:r>
    </w:p>
    <w:p>
      <w:pPr>
        <w:spacing w:after="240"/>
      </w:pPr>
      <w:r>
        <w:rPr>
          <w:sz w:val="36"/>
        </w:rPr>
        <w:t>statistieken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houden,</w:t>
      </w:r>
      <w:r>
        <w:rPr>
          <w:sz w:val="36"/>
        </w:rPr>
        <w:t xml:space="preserve"> </w:t>
      </w:r>
      <w:r>
        <w:rPr>
          <w:sz w:val="36"/>
        </w:rPr>
        <w:t>KPI's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definiëren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regelmatige</w:t>
      </w:r>
      <w:r>
        <w:rPr>
          <w:sz w:val="36"/>
        </w:rPr>
        <w:t xml:space="preserve"> </w:t>
      </w:r>
      <w:r>
        <w:rPr>
          <w:sz w:val="36"/>
        </w:rPr>
        <w:t>rapportages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maken.</w:t>
      </w:r>
      <w:r>
        <w:rPr>
          <w:sz w:val="36"/>
        </w:rPr>
        <w:t xml:space="preserve"> </w:t>
      </w:r>
      <w:r>
        <w:rPr>
          <w:sz w:val="36"/>
        </w:rPr>
        <w:t>Monitoring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trends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herkennen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proactief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spelen</w:t>
      </w:r>
      <w:r>
        <w:rPr>
          <w:sz w:val="36"/>
        </w:rPr>
        <w:t xml:space="preserve"> </w:t>
      </w:r>
      <w:r>
        <w:rPr>
          <w:sz w:val="36"/>
        </w:rPr>
        <w:t>op</w:t>
      </w:r>
    </w:p>
    <w:p>
      <w:pPr>
        <w:spacing w:after="240"/>
      </w:pP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problemen.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proces</w:t>
      </w:r>
      <w:r>
        <w:rPr>
          <w:sz w:val="36"/>
        </w:rPr>
        <w:t xml:space="preserve"> </w:t>
      </w:r>
      <w:r>
        <w:rPr>
          <w:sz w:val="36"/>
        </w:rPr>
        <w:t>eenvoudig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toegankelijk</w:t>
      </w:r>
      <w:r>
        <w:rPr>
          <w:sz w:val="36"/>
        </w:rPr>
        <w:t xml:space="preserve"> </w:t>
      </w:r>
      <w:r>
        <w:rPr>
          <w:sz w:val="36"/>
        </w:rPr>
        <w:t>houdt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team.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monitoringsysteem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rapportagetool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KPI-dashboard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data-analyse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visualisatie</w:t>
        </w:r>
      </w:hyperlink>
    </w:p>
    <w:p>
      <w:pPr>
        <w:spacing w:after="240"/>
      </w:pPr>
      <w:r>
        <w:rPr>
          <w:sz w:val="36"/>
        </w:rPr>
        <w:t>Quality</w:t>
      </w:r>
      <w:r>
        <w:rPr>
          <w:sz w:val="36"/>
        </w:rPr>
        <w:t xml:space="preserve"> </w:t>
      </w:r>
      <w:r>
        <w:rPr>
          <w:sz w:val="36"/>
        </w:rPr>
        <w:t>Control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bijwerkt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basis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feedback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nieuwe</w:t>
      </w:r>
    </w:p>
    <w:p>
      <w:pPr>
        <w:spacing w:after="240"/>
      </w:pPr>
      <w:r>
        <w:rPr>
          <w:sz w:val="36"/>
        </w:rPr>
        <w:t>inzichten.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relevantie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effectiviteit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kwaliteitscontrole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waarborgen.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Feedbacksoftware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Projectmanagementtool</w:t>
        </w:r>
      </w:hyperlink>
    </w:p>
    <w:p>
      <w:pPr>
        <w:spacing w:after="240"/>
      </w:pPr>
      <w:r>
        <w:rPr>
          <w:sz w:val="36"/>
        </w:rPr>
        <w:t>Integreer</w:t>
      </w:r>
      <w:r>
        <w:rPr>
          <w:sz w:val="36"/>
        </w:rPr>
        <w:t xml:space="preserve"> </w:t>
      </w:r>
      <w:r>
        <w:rPr>
          <w:sz w:val="36"/>
        </w:rPr>
        <w:t>visuele</w:t>
      </w:r>
      <w:r>
        <w:rPr>
          <w:sz w:val="36"/>
        </w:rPr>
        <w:t xml:space="preserve"> </w:t>
      </w:r>
      <w:r>
        <w:rPr>
          <w:sz w:val="36"/>
        </w:rPr>
        <w:t>hulpmiddelen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grafieken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diagrammen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complexe</w:t>
      </w:r>
      <w:r>
        <w:rPr>
          <w:sz w:val="36"/>
        </w:rPr>
        <w:t xml:space="preserve"> </w:t>
      </w:r>
      <w:r>
        <w:rPr>
          <w:sz w:val="36"/>
        </w:rPr>
        <w:t>gegevens</w:t>
      </w:r>
      <w:r>
        <w:rPr>
          <w:sz w:val="36"/>
        </w:rPr>
        <w:t xml:space="preserve"> </w:t>
      </w:r>
      <w:r>
        <w:rPr>
          <w:sz w:val="36"/>
        </w:rPr>
        <w:t>eenvoudig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team</w:t>
      </w:r>
      <w:r>
        <w:rPr>
          <w:sz w:val="36"/>
        </w:rPr>
        <w:t xml:space="preserve"> </w:t>
      </w:r>
      <w:r>
        <w:rPr>
          <w:sz w:val="36"/>
        </w:rPr>
        <w:t>gemakkelijker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trends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afwijkingen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identificeren.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Data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visualisatie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Grafiektools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peer</w:t>
      </w:r>
      <w:r>
        <w:rPr>
          <w:sz w:val="36"/>
        </w:rPr>
        <w:t xml:space="preserve"> </w:t>
      </w:r>
      <w:r>
        <w:rPr>
          <w:sz w:val="36"/>
        </w:rPr>
        <w:t>review</w:t>
      </w:r>
      <w:r>
        <w:rPr>
          <w:sz w:val="36"/>
        </w:rPr>
        <w:t xml:space="preserve"> </w:t>
      </w:r>
      <w:r>
        <w:rPr>
          <w:sz w:val="36"/>
        </w:rPr>
        <w:t>systeem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zetten</w:t>
      </w:r>
      <w:r>
        <w:rPr>
          <w:sz w:val="36"/>
        </w:rPr>
        <w:t xml:space="preserve"> </w:t>
      </w:r>
      <w:r>
        <w:rPr>
          <w:sz w:val="36"/>
        </w:rPr>
        <w:t>waarbij</w:t>
      </w:r>
      <w:r>
        <w:rPr>
          <w:sz w:val="36"/>
        </w:rPr>
        <w:t xml:space="preserve"> </w:t>
      </w:r>
      <w:r>
        <w:rPr>
          <w:sz w:val="36"/>
        </w:rPr>
        <w:t>collega's</w:t>
      </w:r>
      <w:r>
        <w:rPr>
          <w:sz w:val="36"/>
        </w:rPr>
        <w:t xml:space="preserve"> </w:t>
      </w:r>
      <w:r>
        <w:rPr>
          <w:sz w:val="36"/>
        </w:rPr>
        <w:t>elkaars</w:t>
      </w:r>
      <w:r>
        <w:rPr>
          <w:sz w:val="36"/>
        </w:rPr>
        <w:t xml:space="preserve"> </w:t>
      </w:r>
      <w:r>
        <w:rPr>
          <w:sz w:val="36"/>
        </w:rPr>
        <w:t>checklists</w:t>
      </w:r>
    </w:p>
    <w:p>
      <w:pPr>
        <w:spacing w:after="240"/>
      </w:pPr>
      <w:r>
        <w:rPr>
          <w:sz w:val="36"/>
        </w:rPr>
        <w:t>bekijken.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bevordert</w:t>
      </w:r>
      <w:r>
        <w:rPr>
          <w:sz w:val="36"/>
        </w:rPr>
        <w:t xml:space="preserve"> </w:t>
      </w:r>
      <w:r>
        <w:rPr>
          <w:sz w:val="36"/>
        </w:rPr>
        <w:t>samenwerking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leiden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ontdekken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blinde</w:t>
      </w:r>
    </w:p>
    <w:p>
      <w:pPr>
        <w:spacing w:after="240"/>
      </w:pPr>
      <w:r>
        <w:rPr>
          <w:sz w:val="36"/>
        </w:rPr>
        <w:t>vlekken.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Samenwerkingsplatform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Reviewtool</w:t>
        </w:r>
      </w:hyperlink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technologie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mobiele</w:t>
      </w:r>
      <w:r>
        <w:rPr>
          <w:sz w:val="36"/>
        </w:rPr>
        <w:t xml:space="preserve"> </w:t>
      </w:r>
      <w:r>
        <w:rPr>
          <w:sz w:val="36"/>
        </w:rPr>
        <w:t>apps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toegankelijk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tijdens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werk.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kwaliteitsnormen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hand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ook</w:t>
      </w:r>
    </w:p>
    <w:p>
      <w:pPr>
        <w:spacing w:after="240"/>
      </w:pPr>
      <w:r>
        <w:rPr>
          <w:sz w:val="36"/>
        </w:rPr>
        <w:t>bent.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Mobiele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app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Kwaliteitsmanagementsoftware</w:t>
        </w:r>
      </w:hyperlink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periodieke</w:t>
      </w:r>
      <w:r>
        <w:rPr>
          <w:sz w:val="36"/>
        </w:rPr>
        <w:t xml:space="preserve"> </w:t>
      </w:r>
      <w:r>
        <w:rPr>
          <w:sz w:val="36"/>
        </w:rPr>
        <w:t>training</w:t>
      </w:r>
      <w:r>
        <w:rPr>
          <w:sz w:val="36"/>
        </w:rPr>
        <w:t xml:space="preserve"> </w:t>
      </w:r>
      <w:r>
        <w:rPr>
          <w:sz w:val="36"/>
        </w:rPr>
        <w:t>sessies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team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beste</w:t>
      </w:r>
      <w:r>
        <w:rPr>
          <w:sz w:val="36"/>
        </w:rPr>
        <w:t xml:space="preserve"> </w:t>
      </w:r>
      <w:r>
        <w:rPr>
          <w:sz w:val="36"/>
        </w:rPr>
        <w:t>praktijken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kwaliteitscontrole.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versterkt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kennis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vaardigheden</w:t>
      </w:r>
      <w:r>
        <w:rPr>
          <w:sz w:val="36"/>
        </w:rPr>
        <w:t xml:space="preserve"> </w:t>
      </w:r>
      <w:r>
        <w:rPr>
          <w:sz w:val="36"/>
        </w:rPr>
        <w:t>binnen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team.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Trainingsmateriaal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E-learning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platform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Quality</w:t>
      </w:r>
      <w:r>
        <w:rPr>
          <w:sz w:val="36"/>
        </w:rPr>
        <w:t xml:space="preserve"> </w:t>
      </w:r>
      <w:r>
        <w:rPr>
          <w:sz w:val="36"/>
        </w:rPr>
        <w:t>Control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2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4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sjabloon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checklist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handleiding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voorbeelden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digitale+opslag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inspectiechecklist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meetapparatuur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notitieboek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camera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teamvergadering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enqu%C3%AAteformulier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feedbacksessie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online+reviewtool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suggestiebox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teamoverleg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workshopmateriaal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online+cursus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trainingshandleiding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evaluatieformulier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motivatiegesprek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monitoringsysteem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rapportagetool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KPI-dashboard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data-analyse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visualisatie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Feedbacksoftware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Projectmanagementtool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Data+visualisatie+software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Grafiektools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Samenwerkingsplatform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Reviewtool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Mobiele+checklist+app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Kwaliteitsmanagementsoftware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Trainingsmateriaal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www.amazon.nl/s?k=E-learning+platform&amp;crid=273Y1K6UO112F&amp;sprefix=kalender%2Caps%2C106&amp;linkCode=ll2&amp;tag=laptoplifepro-21&amp;linkId=0d5984cb56f56071e0a4e4033e760c92&amp;language=nl_NL&amp;ref_=as_li_ss_tl" TargetMode="External"/><Relationship Id="rId46" Type="http://schemas.openxmlformats.org/officeDocument/2006/relationships/hyperlink" Target="https://belangrijk1.s3.eu-central-1.amazonaws.com/18-En-Nu-Checklist-PDF-2025-GRATIS-DOWNLOAD.pdf" TargetMode="External"/><Relationship Id="rId47" Type="http://schemas.openxmlformats.org/officeDocument/2006/relationships/hyperlink" Target="https://belangrijk1.s3.eu-central-1.amazonaws.com/2e-Hands-Auto-Kopen-Checklist-PDF-2025-GRATIS-DOWNLOAD.pdf" TargetMode="External"/><Relationship Id="rId48" Type="http://schemas.openxmlformats.org/officeDocument/2006/relationships/hyperlink" Target="https://belangrijk1.s3.eu-central-1.amazonaws.com/5s-Audit-Checklist-PDF-2025-GRATIS-DOWNLOAD.pdf" TargetMode="External"/><Relationship Id="rId49" Type="http://schemas.openxmlformats.org/officeDocument/2006/relationships/hyperlink" Target="https://belangrijk1.s3.eu-central-1.amazonaws.com/Adhd-Checklist-Volwassenen-PDF-2025-GRATIS-DOWNLOAD.pdf" TargetMode="External"/><Relationship Id="rId50" Type="http://schemas.openxmlformats.org/officeDocument/2006/relationships/hyperlink" Target="https://belangrijk1.s3.eu-central-1.amazonaws.com/Adr-Uitrusting-Vrachtwagen-Checklist-PDF-2025-GRATIS-DOWNLOAD.pdf" TargetMode="External"/><Relationship Id="rId51" Type="http://schemas.openxmlformats.org/officeDocument/2006/relationships/hyperlink" Target="https://belangrijk1.s3.eu-central-1.amazonaws.com/Adres-Wijzigen-Checklist-PDF-2025-GRATIS-DOWNLOAD.pdf" TargetMode="External"/><Relationship Id="rId52" Type="http://schemas.openxmlformats.org/officeDocument/2006/relationships/hyperlink" Target="https://belangrijk1.s3.eu-central-1.amazonaws.com/Adres-Wijzigen-Verhuizing-Checklist-PDF-2025-GRATIS-DOWNLOAD.pdf" TargetMode="External"/><Relationship Id="rId53" Type="http://schemas.openxmlformats.org/officeDocument/2006/relationships/hyperlink" Target="https://belangrijk1.s3.eu-central-1.amazonaws.com/Anwb-Vakantie-Checklist-PDF-2025-GRATIS-DOWNLOAD.pdf" TargetMode="External"/><Relationship Id="rId54" Type="http://schemas.openxmlformats.org/officeDocument/2006/relationships/hyperlink" Target="https://belangrijk1.s3.eu-central-1.amazonaws.com/Auto-Grote-Beurt-Checklist-PDF-2025-GRATIS-DOWNLOAD.pdf" TargetMode="External"/><Relationship Id="rId55" Type="http://schemas.openxmlformats.org/officeDocument/2006/relationships/hyperlink" Target="https://belangrijk1.s3.eu-central-1.amazonaws.com/Auto-Kleine-Beurt-Checklist-PDF-2025-GRATIS-DOWNLOAD.pdf" TargetMode="External"/><Relationship Id="rId56" Type="http://schemas.openxmlformats.org/officeDocument/2006/relationships/hyperlink" Target="https://belangrijk1.s3.eu-central-1.amazonaws.com/Avg-Voor-Verenigingen-Checklist-PDF-2025-GRATIS-DOWNLOAD.pdf" TargetMode="External"/><Relationship Id="rId57" Type="http://schemas.openxmlformats.org/officeDocument/2006/relationships/hyperlink" Target="https://belangrijk1.s3.eu-central-1.amazonaws.com/B-Service-Mercedes-Checklist-PDF-2025-GRATIS-DOWNLOAD.pdf" TargetMode="External"/><Relationship Id="rId58" Type="http://schemas.openxmlformats.org/officeDocument/2006/relationships/hyperlink" Target="https://belangrijk1.s3.eu-central-1.amazonaws.com/Baby-Autisme-Checklist-PDF-2025-GRATIS-DOWNLOAD.pdf" TargetMode="External"/><Relationship Id="rId59" Type="http://schemas.openxmlformats.org/officeDocument/2006/relationships/hyperlink" Target="https://belangrijk1.s3.eu-central-1.amazonaws.com/Baby-Checklist-PDF-2025-GRATIS-DOWNLOAD.pdf" TargetMode="External"/><Relationship Id="rId60" Type="http://schemas.openxmlformats.org/officeDocument/2006/relationships/hyperlink" Target="https://belangrijk1.s3.eu-central-1.amazonaws.com/Babykamer-Checklist-PDF-2025-GRATIS-DOWNLOAD.pdf" TargetMode="External"/><Relationship Id="rId61" Type="http://schemas.openxmlformats.org/officeDocument/2006/relationships/hyperlink" Target="https://belangrijk1.s3.eu-central-1.amazonaws.com/Babylist-Checklist-PDF-2025-GRATIS-DOWNLOAD.pdf" TargetMode="External"/><Relationship Id="rId62" Type="http://schemas.openxmlformats.org/officeDocument/2006/relationships/hyperlink" Target="https://belangrijk1.s3.eu-central-1.amazonaws.com/Babyspullen-Checklist-PDF-2025-GRATIS-DOWNLOAD.pdf" TargetMode="External"/><Relationship Id="rId63" Type="http://schemas.openxmlformats.org/officeDocument/2006/relationships/hyperlink" Target="https://belangrijk1.s3.eu-central-1.amazonaws.com/Babyuitzet-Checklist-PDF-2025-GRATIS-DOWNLOAD.pdf" TargetMode="External"/><Relationship Id="rId64" Type="http://schemas.openxmlformats.org/officeDocument/2006/relationships/hyperlink" Target="https://belangrijk1.s3.eu-central-1.amazonaws.com/Bdsm-Checklist-PDF-2025-GRATIS-DOWNLOAD.pdf" TargetMode="External"/><Relationship Id="rId65" Type="http://schemas.openxmlformats.org/officeDocument/2006/relationships/hyperlink" Target="https://belangrijk1.s3.eu-central-1.amazonaws.com/Bedrijfsovername-Checklist-PDF-2025-GRATIS-DOWNLOAD.pdf" TargetMode="External"/><Relationship Id="rId66" Type="http://schemas.openxmlformats.org/officeDocument/2006/relationships/hyperlink" Target="https://belangrijk1.s3.eu-central-1.amazonaws.com/Bedrijfsverhuizing-Checklist-PDF-2025-GRATIS-DOWNLOAD.pdf" TargetMode="External"/><Relationship Id="rId67" Type="http://schemas.openxmlformats.org/officeDocument/2006/relationships/hyperlink" Target="https://belangrijk1.s3.eu-central-1.amazonaws.com/Begrafenis-Regelen-Checklist-PDF-2025-GRATIS-DOWNLOAD.pdf" TargetMode="External"/><Relationship Id="rId68" Type="http://schemas.openxmlformats.org/officeDocument/2006/relationships/hyperlink" Target="https://belangrijk1.s3.eu-central-1.amazonaws.com/Belastingdienst-Scheiden-Checklist-PDF-2025-GRATIS-DOWNLOAD.pdf" TargetMode="External"/><Relationship Id="rId69" Type="http://schemas.openxmlformats.org/officeDocument/2006/relationships/hyperlink" Target="https://belangrijk1.s3.eu-central-1.amazonaws.com/Bevalling-Checklist-PDF-2025-GRATIS-DOWNLOAD.pdf" TargetMode="External"/><Relationship Id="rId70" Type="http://schemas.openxmlformats.org/officeDocument/2006/relationships/hyperlink" Target="https://belangrijk1.s3.eu-central-1.amazonaws.com/Bevalling-Ziekenhuis-Checklist-PDF-2025-GRATIS-DOWNLOAD.pdf" TargetMode="External"/><Relationship Id="rId71" Type="http://schemas.openxmlformats.org/officeDocument/2006/relationships/hyperlink" Target="https://belangrijk1.s3.eu-central-1.amazonaws.com/Bezichtiging-Checklist-PDF-2025-GRATIS-DOWNLOAD.pdf" TargetMode="External"/><Relationship Id="rId72" Type="http://schemas.openxmlformats.org/officeDocument/2006/relationships/hyperlink" Target="https://belangrijk1.s3.eu-central-1.amazonaws.com/Bezichtiging-Huis-Checklist-PDF-2025-GRATIS-DOWNLOAD.pdf" TargetMode="External"/><Relationship Id="rId73" Type="http://schemas.openxmlformats.org/officeDocument/2006/relationships/hyperlink" Target="https://belangrijk1.s3.eu-central-1.amazonaws.com/Bhv-Checklist-PDF-2025-GRATIS-DOWNLOAD.pdf" TargetMode="External"/><Relationship Id="rId74" Type="http://schemas.openxmlformats.org/officeDocument/2006/relationships/hyperlink" Target="https://belangrijk1.s3.eu-central-1.amazonaws.com/Boot-Winterklaar-Maken-Checklist-PDF-2025-GRATIS-DOWNLOAD.pdf" TargetMode="External"/><Relationship Id="rId75" Type="http://schemas.openxmlformats.org/officeDocument/2006/relationships/hyperlink" Target="https://belangrijk1.s3.eu-central-1.amazonaws.com/Bouwkundige-Keuring-Checklist-PDF-2025-GRATIS-DOWNLOAD.pdf" TargetMode="External"/><Relationship Id="rId76" Type="http://schemas.openxmlformats.org/officeDocument/2006/relationships/hyperlink" Target="https://belangrijk1.s3.eu-central-1.amazonaws.com/Bovag-Caravan-Keuring-Checklist-PDF-2025-GRATIS-DOWNLOAD.pdf" TargetMode="External"/><Relationship Id="rId77" Type="http://schemas.openxmlformats.org/officeDocument/2006/relationships/hyperlink" Target="https://belangrijk1.s3.eu-central-1.amazonaws.com/Bridal-Checklist-PDF-2025-GRATIS-DOWNLOAD.pdf" TargetMode="External"/><Relationship Id="rId78" Type="http://schemas.openxmlformats.org/officeDocument/2006/relationships/hyperlink" Target="https://belangrijk1.s3.eu-central-1.amazonaws.com/Bruiloft-Organiseren-Checklist-PDF-2025-GRATIS-DOWNLOAD.pdf" TargetMode="External"/><Relationship Id="rId79" Type="http://schemas.openxmlformats.org/officeDocument/2006/relationships/hyperlink" Target="https://belangrijk1.s3.eu-central-1.amazonaws.com/Bruiloft-Planning-Checklist-PDF-2025-GRATIS-DOWNLOAD.pdf" TargetMode="External"/><Relationship Id="rId80" Type="http://schemas.openxmlformats.org/officeDocument/2006/relationships/hyperlink" Target="https://belangrijk1.s3.eu-central-1.amazonaws.com/Bug-Out-Bag-Checklist-PDF-2025-GRATIS-DOWNLOAD.pdf" TargetMode="External"/><Relationship Id="rId81" Type="http://schemas.openxmlformats.org/officeDocument/2006/relationships/hyperlink" Target="https://belangrijk1.s3.eu-central-1.amazonaws.com/Business-Checklist-PDF-2025-GRATIS-DOWNLOAD.pdf" TargetMode="External"/><Relationship Id="rId82" Type="http://schemas.openxmlformats.org/officeDocument/2006/relationships/hyperlink" Target="https://belangrijk1.s3.eu-central-1.amazonaws.com/Business-Plan-Checklist-PDF-2025-GRATIS-DOWNLOAD.pdf" TargetMode="External"/><Relationship Id="rId83" Type="http://schemas.openxmlformats.org/officeDocument/2006/relationships/hyperlink" Target="https://belangrijk1.s3.eu-central-1.amazonaws.com/Camper-Checklist-PDF-2025-GRATIS-DOWNLOAD.pdf" TargetMode="External"/><Relationship Id="rId84" Type="http://schemas.openxmlformats.org/officeDocument/2006/relationships/hyperlink" Target="https://belangrijk1.s3.eu-central-1.amazonaws.com/Camper-Winterstalling-Checklist-PDF-2025-GRATIS-DOWNLOAD.pdf" TargetMode="External"/><Relationship Id="rId85" Type="http://schemas.openxmlformats.org/officeDocument/2006/relationships/hyperlink" Target="https://belangrijk1.s3.eu-central-1.amazonaws.com/Ceremoniemeester-Checklist-PDF-2025-GRATIS-DOWNLOAD.pdf" TargetMode="External"/><Relationship Id="rId86" Type="http://schemas.openxmlformats.org/officeDocument/2006/relationships/hyperlink" Target="https://belangrijk1.s3.eu-central-1.amazonaws.com/Checklist-18-Jaar-PDF-2025-GRATIS-DOWNLOAD.pdf" TargetMode="External"/><Relationship Id="rId87" Type="http://schemas.openxmlformats.org/officeDocument/2006/relationships/hyperlink" Target="https://belangrijk1.s3.eu-central-1.amazonaws.com/Checklist-Aangifte-Erfbelasting-PDF-2025-GRATIS-DOWNLOAD.pdf" TargetMode="External"/><Relationship Id="rId88" Type="http://schemas.openxmlformats.org/officeDocument/2006/relationships/hyperlink" Target="https://belangrijk1.s3.eu-central-1.amazonaws.com/Checklist-Aankoop-Appartement-PDF-2025-GRATIS-DOWNLOAD.pdf" TargetMode="External"/><Relationship Id="rId89" Type="http://schemas.openxmlformats.org/officeDocument/2006/relationships/hyperlink" Target="https://belangrijk1.s3.eu-central-1.amazonaws.com/Checklist-Aankoop-Auto-PDF-2025-GRATIS-DOWNLOAD.pdf" TargetMode="External"/><Relationship Id="rId90" Type="http://schemas.openxmlformats.org/officeDocument/2006/relationships/hyperlink" Target="https://belangrijk1.s3.eu-central-1.amazonaws.com/Checklist-Aankoop-Huis-PDF-2025-GRATIS-DOWNLOAD.pdf" TargetMode="External"/><Relationship Id="rId91" Type="http://schemas.openxmlformats.org/officeDocument/2006/relationships/hyperlink" Target="https://belangrijk1.s3.eu-central-1.amazonaws.com/Checklist-Aankoop-Kitten-PDF-2025-GRATIS-DOWNLOAD.pdf" TargetMode="External"/><Relationship Id="rId92" Type="http://schemas.openxmlformats.org/officeDocument/2006/relationships/hyperlink" Target="https://belangrijk1.s3.eu-central-1.amazonaws.com/Checklist-Aankoop-Puppy-PDF-2025-GRATIS-DOWNLOAD.pdf" TargetMode="External"/><Relationship Id="rId93" Type="http://schemas.openxmlformats.org/officeDocument/2006/relationships/hyperlink" Target="https://belangrijk1.s3.eu-central-1.amazonaws.com/Checklist-Aankoopkeuring-Boot-PDF-2025-GRATIS-DOWNLOAD.pdf" TargetMode="External"/><Relationship Id="rId94" Type="http://schemas.openxmlformats.org/officeDocument/2006/relationships/hyperlink" Target="https://belangrijk1.s3.eu-central-1.amazonaws.com/Checklist-Aanschaf-Hond-PDF-2025-GRATIS-DOWNLOAD.pdf" TargetMode="External"/><Relationship Id="rId95" Type="http://schemas.openxmlformats.org/officeDocument/2006/relationships/hyperlink" Target="https://belangrijk1.s3.eu-central-1.amazonaws.com/Checklist-Add-Kind-PDF-2025-GRATIS-DOWNLOAD.pdf" TargetMode="External"/><Relationship Id="rId96" Type="http://schemas.openxmlformats.org/officeDocument/2006/relationships/hyperlink" Target="https://belangrijk1.s3.eu-central-1.amazonaws.com/Checklist-Adreswijziging-PDF-2025-GRATIS-DOWNLOAD.pdf" TargetMode="External"/><Relationship Id="rId97" Type="http://schemas.openxmlformats.org/officeDocument/2006/relationships/hyperlink" Target="https://belangrijk1.s3.eu-central-1.amazonaws.com/Checklist-Ai-PDF-2025-GRATIS-DOWNLOAD.pdf" TargetMode="External"/><Relationship Id="rId98" Type="http://schemas.openxmlformats.org/officeDocument/2006/relationships/hyperlink" Target="https://belangrijk1.s3.eu-central-1.amazonaws.com/Checklist-Amerika-Vakantie-PDF-2025-GRATIS-DOWNLOAD.pdf" TargetMode="External"/><Relationship Id="rId99" Type="http://schemas.openxmlformats.org/officeDocument/2006/relationships/hyperlink" Target="https://belangrijk1.s3.eu-central-1.amazonaws.com/Checklist-Arbeidsvoorwaardengesprek-PDF-2025-GRATIS-DOWNLOAD.pdf" TargetMode="External"/><Relationship Id="rId100" Type="http://schemas.openxmlformats.org/officeDocument/2006/relationships/hyperlink" Target="https://belangrijk1.s3.eu-central-1.amazonaws.com/Checklist-Auto-Onderhoud-PDF-2025-GRATIS-DOWNLOAD.pdf" TargetMode="External"/><Relationship Id="rId101" Type="http://schemas.openxmlformats.org/officeDocument/2006/relationships/hyperlink" Target="https://belangrijk1.s3.eu-central-1.amazonaws.com/Checklist-Auto-Verkopen-PDF-2025-GRATIS-DOWNLOAD.pdf" TargetMode="External"/><Relationship Id="rId102" Type="http://schemas.openxmlformats.org/officeDocument/2006/relationships/hyperlink" Target="https://belangrijk1.s3.eu-central-1.amazonaws.com/Checklist-Autovakantie-PDF-2025-GRATIS-DOWNLOAD.pdf" TargetMode="External"/><Relationship Id="rId103" Type="http://schemas.openxmlformats.org/officeDocument/2006/relationships/hyperlink" Target="https://belangrijk1.s3.eu-central-1.amazonaws.com/Checklist-Avg-PDF-2025-GRATIS-DOWNLOAD.pdf" TargetMode="External"/><Relationship Id="rId104" Type="http://schemas.openxmlformats.org/officeDocument/2006/relationships/hyperlink" Target="https://belangrijk1.s3.eu-central-1.amazonaws.com/Checklist-Baby-Op-Komst-PDF-2025-GRATIS-DOWNLOAD.pdf" TargetMode="External"/><Relationship Id="rId105" Type="http://schemas.openxmlformats.org/officeDocument/2006/relationships/hyperlink" Target="https://belangrijk1.s3.eu-central-1.amazonaws.com/Checklist-Baby-PDF-2025-GRATIS-DOWNLOAD.pdf" TargetMode="External"/><Relationship Id="rId106" Type="http://schemas.openxmlformats.org/officeDocument/2006/relationships/hyperlink" Target="https://belangrijk1.s3.eu-central-1.amazonaws.com/Checklist-Backpacken-Azie-PDF-2025-GRATIS-DOWNLOAD.pdf" TargetMode="External"/><Relationship Id="rId107" Type="http://schemas.openxmlformats.org/officeDocument/2006/relationships/hyperlink" Target="https://belangrijk1.s3.eu-central-1.amazonaws.com/Checklist-Backpacken-Indonesie-PDF-2025-GRATIS-DOWNLOAD.pdf" TargetMode="External"/><Relationship Id="rId108" Type="http://schemas.openxmlformats.org/officeDocument/2006/relationships/hyperlink" Target="https://belangrijk1.s3.eu-central-1.amazonaws.com/Checklist-Badkamer-Verbouwen-PDF-2025-GRATIS-DOWNLOAD.pdf" TargetMode="External"/><Relationship Id="rId109" Type="http://schemas.openxmlformats.org/officeDocument/2006/relationships/hyperlink" Target="https://belangrijk1.s3.eu-central-1.amazonaws.com/Checklist-Bedrijfsbeeindiging-PDF-2025-GRATIS-DOWNLOAD.pdf" TargetMode="External"/><Relationship Id="rId110" Type="http://schemas.openxmlformats.org/officeDocument/2006/relationships/hyperlink" Target="https://belangrijk1.s3.eu-central-1.amazonaws.com/Checklist-Beheerder-Brandmeldinstallatie-PDF-2025-GRATIS-DOWNLOAD.pdf" TargetMode="External"/><Relationship Id="rId111" Type="http://schemas.openxmlformats.org/officeDocument/2006/relationships/hyperlink" Target="https://belangrijk1.s3.eu-central-1.amazonaws.com/Checklist-Belastingaangifte-2026-PDF-2025-GRATIS-DOWNLOAD.pdf" TargetMode="External"/><Relationship Id="rId112" Type="http://schemas.openxmlformats.org/officeDocument/2006/relationships/hyperlink" Target="https://belangrijk1.s3.eu-central-1.amazonaws.com/Checklist-Belastingdienst-Schijnzelfstandigheid-PDF-2025-GRATIS-DOWNLOAD.pdf" TargetMode="External"/><Relationship Id="rId113" Type="http://schemas.openxmlformats.org/officeDocument/2006/relationships/hyperlink" Target="https://belangrijk1.s3.eu-central-1.amazonaws.com/Checklist-Bevallen-Ziekenhuis-PDF-2025-GRATIS-DOWNLOAD.pdf" TargetMode="External"/><Relationship Id="rId114" Type="http://schemas.openxmlformats.org/officeDocument/2006/relationships/hyperlink" Target="https://belangrijk1.s3.eu-central-1.amazonaws.com/Checklist-Bevallingstas-PDF-2025-GRATIS-DOWNLOAD.pdf" TargetMode="External"/><Relationship Id="rId115" Type="http://schemas.openxmlformats.org/officeDocument/2006/relationships/hyperlink" Target="https://belangrijk1.s3.eu-central-1.amazonaws.com/Checklist-Bezichtiging-Huis-PDF-2025-GRATIS-DOWNLOAD.pdf" TargetMode="External"/><Relationship Id="rId116" Type="http://schemas.openxmlformats.org/officeDocument/2006/relationships/hyperlink" Target="https://belangrijk1.s3.eu-central-1.amazonaws.com/Checklist-Bij-Overlijden-Ouder-PDF-2025-GRATIS-DOWNLOAD.pdf" TargetMode="External"/><Relationship Id="rId117" Type="http://schemas.openxmlformats.org/officeDocument/2006/relationships/hyperlink" Target="https://belangrijk1.s3.eu-central-1.amazonaws.com/Checklist-Bij-Overlijden-Ouders-PDF-2025-GRATIS-DOWNLOAD.pdf" TargetMode="External"/><Relationship Id="rId118" Type="http://schemas.openxmlformats.org/officeDocument/2006/relationships/hyperlink" Target="https://belangrijk1.s3.eu-central-1.amazonaws.com/Checklist-Bij-Overlijden-PDF-2025-GRATIS-DOWNLOAD.pdf" TargetMode="External"/><Relationship Id="rId119" Type="http://schemas.openxmlformats.org/officeDocument/2006/relationships/hyperlink" Target="https://belangrijk1.s3.eu-central-1.amazonaws.com/Checklist-Bouwbesluit-PDF-2025-GRATIS-DOWNLOAD.pdf" TargetMode="External"/><Relationship Id="rId120" Type="http://schemas.openxmlformats.org/officeDocument/2006/relationships/hyperlink" Target="https://belangrijk1.s3.eu-central-1.amazonaws.com/Checklist-Bouwen-Huis-PDF-2025-GRATIS-DOWNLOAD.pdf" TargetMode="External"/><Relationship Id="rId121" Type="http://schemas.openxmlformats.org/officeDocument/2006/relationships/hyperlink" Target="https://belangrijk1.s3.eu-central-1.amazonaws.com/Checklist-Brandveiligheid-PDF-2025-GRATIS-DOWNLOAD.pdf" TargetMode="External"/><Relationship Id="rId122" Type="http://schemas.openxmlformats.org/officeDocument/2006/relationships/hyperlink" Target="https://belangrijk1.s3.eu-central-1.amazonaws.com/Checklist-Bruiloft-Pdf-PDF-2025-GRATIS-DOWNLOAD.pdf" TargetMode="External"/><Relationship Id="rId123" Type="http://schemas.openxmlformats.org/officeDocument/2006/relationships/hyperlink" Target="https://belangrijk1.s3.eu-central-1.amazonaws.com/Checklist-Camper-Winterklaar-Maken-PDF-2025-GRATIS-DOWNLOAD.pdf" TargetMode="External"/><Relationship Id="rId124" Type="http://schemas.openxmlformats.org/officeDocument/2006/relationships/hyperlink" Target="https://belangrijk1.s3.eu-central-1.amazonaws.com/Checklist-Citytrip-PDF-2025-GRATIS-DOWNLOAD.pdf" TargetMode="External"/><Relationship Id="rId125" Type="http://schemas.openxmlformats.org/officeDocument/2006/relationships/hyperlink" Target="https://belangrijk1.s3.eu-central-1.amazonaws.com/Checklist-Compliance-PDF-2025-GRATIS-DOWNLOAD.pdf" TargetMode="External"/><Relationship Id="rId126" Type="http://schemas.openxmlformats.org/officeDocument/2006/relationships/hyperlink" Target="https://belangrijk1.s3.eu-central-1.amazonaws.com/Checklist-Costa-Rica-PDF-2025-GRATIS-DOWNLOAD.pdf" TargetMode="External"/><Relationship Id="rId127" Type="http://schemas.openxmlformats.org/officeDocument/2006/relationships/hyperlink" Target="https://belangrijk1.s3.eu-central-1.amazonaws.com/Checklist-Crematie-PDF-2025-GRATIS-DOWNLOAD.pdf" TargetMode="External"/><Relationship Id="rId128" Type="http://schemas.openxmlformats.org/officeDocument/2006/relationships/hyperlink" Target="https://belangrijk1.s3.eu-central-1.amazonaws.com/Checklist-Cv-PDF-2025-GRATIS-DOWNLOAD.pdf" TargetMode="External"/><Relationship Id="rId129" Type="http://schemas.openxmlformats.org/officeDocument/2006/relationships/hyperlink" Target="https://belangrijk1.s3.eu-central-1.amazonaws.com/Checklist-Digitale-Nalatenschap-PDF-2025-GRATIS-DOWNLOAD.pdf" TargetMode="External"/><Relationship Id="rId130" Type="http://schemas.openxmlformats.org/officeDocument/2006/relationships/hyperlink" Target="https://belangrijk1.s3.eu-central-1.amazonaws.com/Checklist-Duurzame-Inzetbaarheid-PDF-2025-GRATIS-DOWNLOAD.pdf" TargetMode="External"/><Relationship Id="rId131" Type="http://schemas.openxmlformats.org/officeDocument/2006/relationships/hyperlink" Target="https://belangrijk1.s3.eu-central-1.amazonaws.com/Checklist-Echtscheidingsconvenant-PDF-2025-GRATIS-DOWNLOAD.pdf" TargetMode="External"/><Relationship Id="rId132" Type="http://schemas.openxmlformats.org/officeDocument/2006/relationships/hyperlink" Target="https://belangrijk1.s3.eu-central-1.amazonaws.com/Checklist-Eerste-Huis-Kopen-PDF-2025-GRATIS-DOWNLOAD.pdf" TargetMode="External"/><Relationship Id="rId133" Type="http://schemas.openxmlformats.org/officeDocument/2006/relationships/hyperlink" Target="https://belangrijk1.s3.eu-central-1.amazonaws.com/Checklist-Effectief-Vergaderen-PDF-2025-GRATIS-DOWNLOAD.pdf" TargetMode="External"/><Relationship Id="rId134" Type="http://schemas.openxmlformats.org/officeDocument/2006/relationships/hyperlink" Target="https://belangrijk1.s3.eu-central-1.amazonaws.com/Checklist-Ehbo-Doos-PDF-2025-GRATIS-DOWNLOAD.pdf" TargetMode="External"/><Relationship Id="rId135" Type="http://schemas.openxmlformats.org/officeDocument/2006/relationships/hyperlink" Target="https://belangrijk1.s3.eu-central-1.amazonaws.com/Checklist-Ehbo-Koffer-PDF-2025-GRATIS-DOWNLOAD.pdf" TargetMode="External"/><Relationship Id="rId136" Type="http://schemas.openxmlformats.org/officeDocument/2006/relationships/hyperlink" Target="https://belangrijk1.s3.eu-central-1.amazonaws.com/Checklist-Eigen-Bedrijf-Starten-PDF-2025-GRATIS-DOWNLOAD.pdf" TargetMode="External"/><Relationship Id="rId137" Type="http://schemas.openxmlformats.org/officeDocument/2006/relationships/hyperlink" Target="https://belangrijk1.s3.eu-central-1.amazonaws.com/Checklist-Emigratie-PDF-2025-GRATIS-DOWNLOAD.pdf" TargetMode="External"/><Relationship Id="rId138" Type="http://schemas.openxmlformats.org/officeDocument/2006/relationships/hyperlink" Target="https://belangrijk1.s3.eu-central-1.amazonaws.com/Checklist-Emigreren-PDF-2025-GRATIS-DOWNLOAD.pdf" TargetMode="External"/><Relationship Id="rId139" Type="http://schemas.openxmlformats.org/officeDocument/2006/relationships/hyperlink" Target="https://belangrijk1.s3.eu-central-1.amazonaws.com/Checklist-Energiebesparing-PDF-2025-GRATIS-DOWNLOAD.pdf" TargetMode="External"/><Relationship Id="rId140" Type="http://schemas.openxmlformats.org/officeDocument/2006/relationships/hyperlink" Target="https://belangrijk1.s3.eu-central-1.amazonaws.com/Checklist-Energielabel-PDF-2025-GRATIS-DOWNLOAD.pdf" TargetMode="External"/><Relationship Id="rId141" Type="http://schemas.openxmlformats.org/officeDocument/2006/relationships/hyperlink" Target="https://belangrijk1.s3.eu-central-1.amazonaws.com/Checklist-Erfbelasting-PDF-2025-GRATIS-DOWNLOAD.pdf" TargetMode="External"/><Relationship Id="rId142" Type="http://schemas.openxmlformats.org/officeDocument/2006/relationships/hyperlink" Target="https://belangrijk1.s3.eu-central-1.amazonaws.com/Checklist-Erfenis-PDF-2025-GRATIS-DOWNLOAD.pdf" TargetMode="External"/><Relationship Id="rId143" Type="http://schemas.openxmlformats.org/officeDocument/2006/relationships/hyperlink" Target="https://belangrijk1.s3.eu-central-1.amazonaws.com/Checklist-Evenement-Organiseren-PDF-2025-GRATIS-DOWNLOAD.pdf" TargetMode="External"/><Relationship Id="rId144" Type="http://schemas.openxmlformats.org/officeDocument/2006/relationships/hyperlink" Target="https://belangrijk1.s3.eu-central-1.amazonaws.com/Checklist-Event-Organisation-PDF-2025-GRATIS-DOWNLOAD.pdf" TargetMode="External"/><Relationship Id="rId145" Type="http://schemas.openxmlformats.org/officeDocument/2006/relationships/hyperlink" Target="https://belangrijk1.s3.eu-central-1.amazonaws.com/Checklist-Event-Organizer-PDF-2025-GRATIS-DOWNLOAD.pdf" TargetMode="External"/><Relationship Id="rId146" Type="http://schemas.openxmlformats.org/officeDocument/2006/relationships/hyperlink" Target="https://belangrijk1.s3.eu-central-1.amazonaws.com/Checklist-Event-Planning-PDF-2025-GRATIS-DOWNLOAD.pdf" TargetMode="External"/><Relationship Id="rId147" Type="http://schemas.openxmlformats.org/officeDocument/2006/relationships/hyperlink" Target="https://belangrijk1.s3.eu-central-1.amazonaws.com/Checklist-Executeur-Testamentair-PDF-2025-GRATIS-DOWNLOAD.pdf" TargetMode="External"/><Relationship Id="rId148" Type="http://schemas.openxmlformats.org/officeDocument/2006/relationships/hyperlink" Target="https://belangrijk1.s3.eu-central-1.amazonaws.com/Checklist-Feest-Organiseren-PDF-2025-GRATIS-DOWNLOAD.pdf" TargetMode="External"/><Relationship Id="rId149" Type="http://schemas.openxmlformats.org/officeDocument/2006/relationships/hyperlink" Target="https://belangrijk1.s3.eu-central-1.amazonaws.com/Checklist-Festival-PDF-2025-GRATIS-DOWNLOAD.pdf" TargetMode="External"/><Relationship Id="rId150" Type="http://schemas.openxmlformats.org/officeDocument/2006/relationships/hyperlink" Target="https://belangrijk1.s3.eu-central-1.amazonaws.com/Checklist-For-A-Wedding-PDF-2025-GRATIS-DOWNLOAD.pdf" TargetMode="External"/><Relationship Id="rId151" Type="http://schemas.openxmlformats.org/officeDocument/2006/relationships/hyperlink" Target="https://belangrijk1.s3.eu-central-1.amazonaws.com/Checklist-Frequent-Verzuimgesprek-PDF-2025-GRATIS-DOWNLOAD.pdf" TargetMode="External"/><Relationship Id="rId152" Type="http://schemas.openxmlformats.org/officeDocument/2006/relationships/hyperlink" Target="https://belangrijk1.s3.eu-central-1.amazonaws.com/Checklist-Geboorte-PDF-2025-GRATIS-DOWNLOAD.pdf" TargetMode="External"/><Relationship Id="rId153" Type="http://schemas.openxmlformats.org/officeDocument/2006/relationships/hyperlink" Target="https://belangrijk1.s3.eu-central-1.amazonaws.com/Checklist-Gemeubileerd-Verhuren-PDF-2025-GRATIS-DOWNLOAD.pdf" TargetMode="External"/><Relationship Id="rId154" Type="http://schemas.openxmlformats.org/officeDocument/2006/relationships/hyperlink" Target="https://belangrijk1.s3.eu-central-1.amazonaws.com/Checklist-Geregistreerd-Partnerschap-PDF-2025-GRATIS-DOWNLOAD.pdf" TargetMode="External"/><Relationship Id="rId155" Type="http://schemas.openxmlformats.org/officeDocument/2006/relationships/hyperlink" Target="https://belangrijk1.s3.eu-central-1.amazonaws.com/Checklist-Haccp-PDF-2025-GRATIS-DOWNLOAD.pdf" TargetMode="External"/><Relationship Id="rId156" Type="http://schemas.openxmlformats.org/officeDocument/2006/relationships/hyperlink" Target="https://belangrijk1.s3.eu-central-1.amazonaws.com/Checklist-Handbagage-PDF-2025-GRATIS-DOWNLOAD.pdf" TargetMode="External"/><Relationship Id="rId157" Type="http://schemas.openxmlformats.org/officeDocument/2006/relationships/hyperlink" Target="https://belangrijk1.s3.eu-central-1.amazonaws.com/Checklist-Hond-Kopen-PDF-2025-GRATIS-DOWNLOAD.pdf" TargetMode="External"/><Relationship Id="rId158" Type="http://schemas.openxmlformats.org/officeDocument/2006/relationships/hyperlink" Target="https://belangrijk1.s3.eu-central-1.amazonaws.com/Checklist-Huis-Gekocht-PDF-2025-GRATIS-DOWNLOAD.pdf" TargetMode="External"/><Relationship Id="rId159" Type="http://schemas.openxmlformats.org/officeDocument/2006/relationships/hyperlink" Target="https://belangrijk1.s3.eu-central-1.amazonaws.com/Checklist-Huis-Verkocht-PDF-2025-GRATIS-DOWNLOAD.pdf" TargetMode="External"/><Relationship Id="rId160" Type="http://schemas.openxmlformats.org/officeDocument/2006/relationships/hyperlink" Target="https://belangrijk1.s3.eu-central-1.amazonaws.com/Checklist-Huis-Verkopen-En-Verhuizen-PDF-2025-GRATIS-DOWNLOAD.pdf" TargetMode="External"/><Relationship Id="rId161" Type="http://schemas.openxmlformats.org/officeDocument/2006/relationships/hyperlink" Target="https://belangrijk1.s3.eu-central-1.amazonaws.com/Checklist-Huis-Verkopen-PDF-2025-GRATIS-DOWNLOAD.pdf" TargetMode="External"/><Relationship Id="rId162" Type="http://schemas.openxmlformats.org/officeDocument/2006/relationships/hyperlink" Target="https://belangrijk1.s3.eu-central-1.amazonaws.com/Checklist-Hypotheek-PDF-2025-GRATIS-DOWNLOAD.pdf" TargetMode="External"/><Relationship Id="rId163" Type="http://schemas.openxmlformats.org/officeDocument/2006/relationships/hyperlink" Target="https://belangrijk1.s3.eu-central-1.amazonaws.com/Checklist-Hypotheekaanvraag-PDF-2025-GRATIS-DOWNLOAD.pdf" TargetMode="External"/><Relationship Id="rId164" Type="http://schemas.openxmlformats.org/officeDocument/2006/relationships/hyperlink" Target="https://belangrijk1.s3.eu-central-1.amazonaws.com/Checklist-Hypotheekgesprek-PDF-2025-GRATIS-DOWNLOAD.pdf" TargetMode="External"/><Relationship Id="rId165" Type="http://schemas.openxmlformats.org/officeDocument/2006/relationships/hyperlink" Target="https://belangrijk1.s3.eu-central-1.amazonaws.com/Checklist-Inboedelverzekering-PDF-2025-GRATIS-DOWNLOAD.pdf" TargetMode="External"/><Relationship Id="rId166" Type="http://schemas.openxmlformats.org/officeDocument/2006/relationships/hyperlink" Target="https://belangrijk1.s3.eu-central-1.amazonaws.com/Checklist-Inwerkprogramma-PDF-2025-GRATIS-DOWNLOAD.pdf" TargetMode="External"/><Relationship Id="rId167" Type="http://schemas.openxmlformats.org/officeDocument/2006/relationships/hyperlink" Target="https://belangrijk1.s3.eu-central-1.amazonaws.com/Checklist-Iso-14001-PDF-2025-GRATIS-DOWNLOAD.pdf" TargetMode="External"/><Relationship Id="rId168" Type="http://schemas.openxmlformats.org/officeDocument/2006/relationships/hyperlink" Target="https://belangrijk1.s3.eu-central-1.amazonaws.com/Checklist-Iso-9001-PDF-2025-GRATIS-DOWNLOAD.pdf" TargetMode="External"/><Relationship Id="rId169" Type="http://schemas.openxmlformats.org/officeDocument/2006/relationships/hyperlink" Target="https://belangrijk1.s3.eu-central-1.amazonaws.com/Checklist-Jaarafsluiting-PDF-2025-GRATIS-DOWNLOAD.pdf" TargetMode="External"/><Relationship Id="rId170" Type="http://schemas.openxmlformats.org/officeDocument/2006/relationships/hyperlink" Target="https://belangrijk1.s3.eu-central-1.amazonaws.com/Checklist-Jaarrekening-Kleine-Rechtspersonen-PDF-2025-GRATIS-DOWNLOAD.pdf" TargetMode="External"/><Relationship Id="rId171" Type="http://schemas.openxmlformats.org/officeDocument/2006/relationships/hyperlink" Target="https://belangrijk1.s3.eu-central-1.amazonaws.com/Checklist-Jaarrekening-PDF-2025-GRATIS-DOWNLOAD.pdf" TargetMode="External"/><Relationship Id="rId172" Type="http://schemas.openxmlformats.org/officeDocument/2006/relationships/hyperlink" Target="https://belangrijk1.s3.eu-central-1.amazonaws.com/Checklist-Kamperen-Met-Tent-PDF-2025-GRATIS-DOWNLOAD.pdf" TargetMode="External"/><Relationship Id="rId173" Type="http://schemas.openxmlformats.org/officeDocument/2006/relationships/hyperlink" Target="https://belangrijk1.s3.eu-central-1.amazonaws.com/Checklist-Kascommissie-Vve-PDF-2025-GRATIS-DOWNLOAD.pdf" TargetMode="External"/><Relationship Id="rId174" Type="http://schemas.openxmlformats.org/officeDocument/2006/relationships/hyperlink" Target="https://belangrijk1.s3.eu-central-1.amazonaws.com/Checklist-Keuken-Verbouwen-PDF-2025-GRATIS-DOWNLOAD.pdf" TargetMode="External"/><Relationship Id="rId175" Type="http://schemas.openxmlformats.org/officeDocument/2006/relationships/hyperlink" Target="https://belangrijk1.s3.eu-central-1.amazonaws.com/Checklist-Keuren-Ladders-En-Trappen-PDF-2025-GRATIS-DOWNLOAD.pdf" TargetMode="External"/><Relationship Id="rId176" Type="http://schemas.openxmlformats.org/officeDocument/2006/relationships/hyperlink" Target="https://belangrijk1.s3.eu-central-1.amazonaws.com/Checklist-Kleine-Beurt-Auto-PDF-2025-GRATIS-DOWNLOAD.pdf" TargetMode="External"/><Relationship Id="rId177" Type="http://schemas.openxmlformats.org/officeDocument/2006/relationships/hyperlink" Target="https://belangrijk1.s3.eu-central-1.amazonaws.com/Checklist-Koffer-Inpakken-PDF-2025-GRATIS-DOWNLOAD.pdf" TargetMode="External"/><Relationship Id="rId178" Type="http://schemas.openxmlformats.org/officeDocument/2006/relationships/hyperlink" Target="https://belangrijk1.s3.eu-central-1.amazonaws.com/Checklist-Koopwoning-PDF-2025-GRATIS-DOWNLOAD.pdf" TargetMode="External"/><Relationship Id="rId179" Type="http://schemas.openxmlformats.org/officeDocument/2006/relationships/hyperlink" Target="https://belangrijk1.s3.eu-central-1.amazonaws.com/Checklist-Kraamzorg-PDF-2025-GRATIS-DOWNLOAD.pdf" TargetMode="External"/><Relationship Id="rId180" Type="http://schemas.openxmlformats.org/officeDocument/2006/relationships/hyperlink" Target="https://belangrijk1.s3.eu-central-1.amazonaws.com/Checklist-Legionella-PDF-2025-GRATIS-DOWNLOAD.pdf" TargetMode="External"/><Relationship Id="rId181" Type="http://schemas.openxmlformats.org/officeDocument/2006/relationships/hyperlink" Target="https://belangrijk1.s3.eu-central-1.amazonaws.com/Checklist-Levenstestament-PDF-2025-GRATIS-DOWNLOAD.pdf" TargetMode="External"/><Relationship Id="rId182" Type="http://schemas.openxmlformats.org/officeDocument/2006/relationships/hyperlink" Target="https://belangrijk1.s3.eu-central-1.amazonaws.com/Checklist-Maandelijkse-Controle-Brandmeldinstallatie-PDF-2025-GRATIS-DOWNLOAD.pdf" TargetMode="External"/><Relationship Id="rId183" Type="http://schemas.openxmlformats.org/officeDocument/2006/relationships/hyperlink" Target="https://belangrijk1.s3.eu-central-1.amazonaws.com/Checklist-Machineveiligheid-PDF-2025-GRATIS-DOWNLOAD.pdf" TargetMode="External"/><Relationship Id="rId184" Type="http://schemas.openxmlformats.org/officeDocument/2006/relationships/hyperlink" Target="https://belangrijk1.s3.eu-central-1.amazonaws.com/Checklist-Magazijnstellingen-PDF-2025-GRATIS-DOWNLOAD.pdf" TargetMode="External"/><Relationship Id="rId185" Type="http://schemas.openxmlformats.org/officeDocument/2006/relationships/hyperlink" Target="https://belangrijk1.s3.eu-central-1.amazonaws.com/Checklist-Meenemen-Op-Vakantie-PDF-2025-GRATIS-DOWNLOAD.pdf" TargetMode="External"/><Relationship Id="rId186" Type="http://schemas.openxmlformats.org/officeDocument/2006/relationships/hyperlink" Target="https://belangrijk1.s3.eu-central-1.amazonaws.com/Checklist-Met-Pensioen-Gaan-PDF-2025-GRATIS-DOWNLOAD.pdf" TargetMode="External"/><Relationship Id="rId187" Type="http://schemas.openxmlformats.org/officeDocument/2006/relationships/hyperlink" Target="https://belangrijk1.s3.eu-central-1.amazonaws.com/Checklist-Na-Overlijden-Echtgenoot-PDF-2025-GRATIS-DOWNLOAD.pdf" TargetMode="External"/><Relationship Id="rId188" Type="http://schemas.openxmlformats.org/officeDocument/2006/relationships/hyperlink" Target="https://belangrijk1.s3.eu-central-1.amazonaws.com/Checklist-Na-Overlijden-Partner-PDF-2025-GRATIS-DOWNLOAD.pdf" TargetMode="External"/><Relationship Id="rId189" Type="http://schemas.openxmlformats.org/officeDocument/2006/relationships/hyperlink" Target="https://belangrijk1.s3.eu-central-1.amazonaws.com/Checklist-Nen-4400-1-PDF-2025-GRATIS-DOWNLOAD.pdf" TargetMode="External"/><Relationship Id="rId190" Type="http://schemas.openxmlformats.org/officeDocument/2006/relationships/hyperlink" Target="https://belangrijk1.s3.eu-central-1.amazonaws.com/Checklist-Nieuwe-Werknemer-PDF-2025-GRATIS-DOWNLOAD.pdf" TargetMode="External"/><Relationship Id="rId191" Type="http://schemas.openxmlformats.org/officeDocument/2006/relationships/hyperlink" Target="https://belangrijk1.s3.eu-central-1.amazonaws.com/Checklist-Noodpakket-PDF-2025-GRATIS-DOWNLOAD.pdf" TargetMode="External"/><Relationship Id="rId192" Type="http://schemas.openxmlformats.org/officeDocument/2006/relationships/hyperlink" Target="https://belangrijk1.s3.eu-central-1.amazonaws.com/Checklist-Noodverlichting-PDF-2025-GRATIS-DOWNLOAD.pdf" TargetMode="External"/><Relationship Id="rId193" Type="http://schemas.openxmlformats.org/officeDocument/2006/relationships/hyperlink" Target="https://belangrijk1.s3.eu-central-1.amazonaws.com/Checklist-Occasion-Kopen-PDF-2025-GRATIS-DOWNLOAD.pdf" TargetMode="External"/><Relationship Id="rId194" Type="http://schemas.openxmlformats.org/officeDocument/2006/relationships/hyperlink" Target="https://belangrijk1.s3.eu-central-1.amazonaws.com/Checklist-Omgevingsvergunning-PDF-2025-GRATIS-DOWNLOAD.pdf" TargetMode="External"/><Relationship Id="rId195" Type="http://schemas.openxmlformats.org/officeDocument/2006/relationships/hyperlink" Target="https://belangrijk1.s3.eu-central-1.amazonaws.com/Checklist-Onderhoudsbeurt-Auto-PDF-2025-GRATIS-DOWNLOAD.pdf" TargetMode="External"/><Relationship Id="rId196" Type="http://schemas.openxmlformats.org/officeDocument/2006/relationships/hyperlink" Target="https://belangrijk1.s3.eu-central-1.amazonaws.com/Checklist-Ondernemerschap-PDF-2025-GRATIS-DOWNLOAD.pdf" TargetMode="External"/><Relationship Id="rId197" Type="http://schemas.openxmlformats.org/officeDocument/2006/relationships/hyperlink" Target="https://belangrijk1.s3.eu-central-1.amazonaws.com/Checklist-Onderneming-Starten-PDF-2025-GRATIS-DOWNLOAD.pdf" TargetMode="External"/><Relationship Id="rId198" Type="http://schemas.openxmlformats.org/officeDocument/2006/relationships/hyperlink" Target="https://belangrijk1.s3.eu-central-1.amazonaws.com/Checklist-Ondernemingsplan-PDF-2025-GRATIS-DOWNLOAD.pdf" TargetMode="External"/><Relationship Id="rId199" Type="http://schemas.openxmlformats.org/officeDocument/2006/relationships/hyperlink" Target="https://belangrijk1.s3.eu-central-1.amazonaws.com/Checklist-Ontbinden-Samenlevingscontract-PDF-2025-GRATIS-DOWNLOAD.pdf" TargetMode="External"/><Relationship Id="rId200" Type="http://schemas.openxmlformats.org/officeDocument/2006/relationships/hyperlink" Target="https://belangrijk1.s3.eu-central-1.amazonaws.com/Checklist-Ontwikkelgesprek-PDF-2025-GRATIS-DOWNLOAD.pdf" TargetMode="External"/><Relationship Id="rId201" Type="http://schemas.openxmlformats.org/officeDocument/2006/relationships/hyperlink" Target="https://belangrijk1.s3.eu-central-1.amazonaws.com/Checklist-Op-Jezelf-Wonen-PDF-2025-GRATIS-DOWNLOAD.pdf" TargetMode="External"/><Relationship Id="rId202" Type="http://schemas.openxmlformats.org/officeDocument/2006/relationships/hyperlink" Target="https://belangrijk1.s3.eu-central-1.amazonaws.com/Checklist-Op-Kamers-Gaan-PDF-2025-GRATIS-DOWNLOAD.pdf" TargetMode="External"/><Relationship Id="rId203" Type="http://schemas.openxmlformats.org/officeDocument/2006/relationships/hyperlink" Target="https://belangrijk1.s3.eu-central-1.amazonaws.com/Checklist-Op-Reis-PDF-2025-GRATIS-DOWNLOAD.pdf" TargetMode="External"/><Relationship Id="rId204" Type="http://schemas.openxmlformats.org/officeDocument/2006/relationships/hyperlink" Target="https://belangrijk1.s3.eu-central-1.amazonaws.com/Checklist-Op-Vakantie-PDF-2025-GRATIS-DOWNLOAD.pdf" TargetMode="External"/><Relationship Id="rId205" Type="http://schemas.openxmlformats.org/officeDocument/2006/relationships/hyperlink" Target="https://belangrijk1.s3.eu-central-1.amazonaws.com/Checklist-Oplevering-Huis-PDF-2025-GRATIS-DOWNLOAD.pdf" TargetMode="External"/><Relationship Id="rId206" Type="http://schemas.openxmlformats.org/officeDocument/2006/relationships/hyperlink" Target="https://belangrijk1.s3.eu-central-1.amazonaws.com/Checklist-Oplevering-Huurwoning-PDF-2025-GRATIS-DOWNLOAD.pdf" TargetMode="External"/><Relationship Id="rId207" Type="http://schemas.openxmlformats.org/officeDocument/2006/relationships/hyperlink" Target="https://belangrijk1.s3.eu-central-1.amazonaws.com/Checklist-Oplevering-Nieuwbouw-PDF-2025-GRATIS-DOWNLOAD.pdf" TargetMode="External"/><Relationship Id="rId208" Type="http://schemas.openxmlformats.org/officeDocument/2006/relationships/hyperlink" Target="https://belangrijk1.s3.eu-central-1.amazonaws.com/Checklist-Oplevering-Nieuwbouwhuis-PDF-2025-GRATIS-DOWNLOAD.pdf" TargetMode="External"/><Relationship Id="rId209" Type="http://schemas.openxmlformats.org/officeDocument/2006/relationships/hyperlink" Target="https://belangrijk1.s3.eu-central-1.amazonaws.com/Checklist-Oplevering-Nieuwbouwwoning-PDF-2025-GRATIS-DOWNLOAD.pdf" TargetMode="External"/><Relationship Id="rId210" Type="http://schemas.openxmlformats.org/officeDocument/2006/relationships/hyperlink" Target="https://belangrijk1.s3.eu-central-1.amazonaws.com/Checklist-Opname-Verpleeghuis-PDF-2025-GRATIS-DOWNLOAD.pdf" TargetMode="External"/><Relationship Id="rId211" Type="http://schemas.openxmlformats.org/officeDocument/2006/relationships/hyperlink" Target="https://belangrijk1.s3.eu-central-1.amazonaws.com/Checklist-Oprichten-Bv-PDF-2025-GRATIS-DOWNLOAD.pdf" TargetMode="External"/><Relationship Id="rId212" Type="http://schemas.openxmlformats.org/officeDocument/2006/relationships/hyperlink" Target="https://belangrijk1.s3.eu-central-1.amazonaws.com/Checklist-Oprichting-Bv-PDF-2025-GRATIS-DOWNLOAD.pdf" TargetMode="External"/><Relationship Id="rId213" Type="http://schemas.openxmlformats.org/officeDocument/2006/relationships/hyperlink" Target="https://belangrijk1.s3.eu-central-1.amazonaws.com/Checklist-Ouderschapsplan-PDF-2025-GRATIS-DOWNLOAD.pdf" TargetMode="External"/><Relationship Id="rId214" Type="http://schemas.openxmlformats.org/officeDocument/2006/relationships/hyperlink" Target="https://belangrijk1.s3.eu-central-1.amazonaws.com/Checklist-Overdracht-Huis-PDF-2025-GRATIS-DOWNLOAD.pdf" TargetMode="External"/><Relationship Id="rId215" Type="http://schemas.openxmlformats.org/officeDocument/2006/relationships/hyperlink" Target="https://belangrijk1.s3.eu-central-1.amazonaws.com/Checklist-Overgang-Groep-2-Naar-3-PDF-2025-GRATIS-DOWNLOAD.pdf" TargetMode="External"/><Relationship Id="rId216" Type="http://schemas.openxmlformats.org/officeDocument/2006/relationships/hyperlink" Target="https://belangrijk1.s3.eu-central-1.amazonaws.com/Checklist-Overlijden-Buitenland-PDF-2025-GRATIS-DOWNLOAD.pdf" TargetMode="External"/><Relationship Id="rId217" Type="http://schemas.openxmlformats.org/officeDocument/2006/relationships/hyperlink" Target="https://belangrijk1.s3.eu-central-1.amazonaws.com/Checklist-Overlijden-Dela-PDF-2025-GRATIS-DOWNLOAD.pdf" TargetMode="External"/><Relationship Id="rId218" Type="http://schemas.openxmlformats.org/officeDocument/2006/relationships/hyperlink" Target="https://belangrijk1.s3.eu-central-1.amazonaws.com/Checklist-Personeel-Aannemen-PDF-2025-GRATIS-DOWNLOAD.pdf" TargetMode="External"/><Relationship Id="rId219" Type="http://schemas.openxmlformats.org/officeDocument/2006/relationships/hyperlink" Target="https://belangrijk1.s3.eu-central-1.amazonaws.com/Checklist-Personeelsdossier-PDF-2025-GRATIS-DOWNLOAD.pdf" TargetMode="External"/><Relationship Id="rId220" Type="http://schemas.openxmlformats.org/officeDocument/2006/relationships/hyperlink" Target="https://belangrijk1.s3.eu-central-1.amazonaws.com/Checklist-Preventie-Legionella-PDF-2025-GRATIS-DOWNLOAD.pdf" TargetMode="External"/><Relationship Id="rId221" Type="http://schemas.openxmlformats.org/officeDocument/2006/relationships/hyperlink" Target="https://belangrijk1.s3.eu-central-1.amazonaws.com/Checklist-Proefrit-Auto-PDF-2025-GRATIS-DOWNLOAD.pdf" TargetMode="External"/><Relationship Id="rId222" Type="http://schemas.openxmlformats.org/officeDocument/2006/relationships/hyperlink" Target="https://belangrijk1.s3.eu-central-1.amazonaws.com/Checklist-Puppy-Kopen-PDF-2025-GRATIS-DOWNLOAD.pdf" TargetMode="External"/><Relationship Id="rId223" Type="http://schemas.openxmlformats.org/officeDocument/2006/relationships/hyperlink" Target="https://belangrijk1.s3.eu-central-1.amazonaws.com/Checklist-Puppy-Ophalen-PDF-2025-GRATIS-DOWNLOAD.pdf" TargetMode="External"/><Relationship Id="rId224" Type="http://schemas.openxmlformats.org/officeDocument/2006/relationships/hyperlink" Target="https://belangrijk1.s3.eu-central-1.amazonaws.com/Checklist-Reizen-Naar-Amerika-PDF-2025-GRATIS-DOWNLOAD.pdf" TargetMode="External"/><Relationship Id="rId225" Type="http://schemas.openxmlformats.org/officeDocument/2006/relationships/hyperlink" Target="https://belangrijk1.s3.eu-central-1.amazonaws.com/Checklist-Risico-Inventarisatie-PDF-2025-GRATIS-DOWNLOAD.pdf" TargetMode="External"/><Relationship Id="rId226" Type="http://schemas.openxmlformats.org/officeDocument/2006/relationships/hyperlink" Target="https://belangrijk1.s3.eu-central-1.amazonaws.com/Checklist-Risico-Inventarisatie-Voorbeeld-PDF-2025-GRATIS-DOWNLOAD.pdf" TargetMode="External"/><Relationship Id="rId227" Type="http://schemas.openxmlformats.org/officeDocument/2006/relationships/hyperlink" Target="https://belangrijk1.s3.eu-central-1.amazonaws.com/Checklist-Rondreis-West-Amerika-PDF-2025-GRATIS-DOWNLOAD.pdf" TargetMode="External"/><Relationship Id="rId228" Type="http://schemas.openxmlformats.org/officeDocument/2006/relationships/hyperlink" Target="https://belangrijk1.s3.eu-central-1.amazonaws.com/Checklist-Samenlevingscontract-PDF-2025-GRATIS-DOWNLOAD.pdf" TargetMode="External"/><Relationship Id="rId229" Type="http://schemas.openxmlformats.org/officeDocument/2006/relationships/hyperlink" Target="https://belangrijk1.s3.eu-central-1.amazonaws.com/Checklist-Samenwonen-PDF-2025-GRATIS-DOWNLOAD.pdf" TargetMode="External"/><Relationship Id="rId230" Type="http://schemas.openxmlformats.org/officeDocument/2006/relationships/hyperlink" Target="https://belangrijk1.s3.eu-central-1.amazonaws.com/Checklist-Scheiden-Downloaden-PDF-2025-GRATIS-DOWNLOAD.pdf" TargetMode="External"/><Relationship Id="rId231" Type="http://schemas.openxmlformats.org/officeDocument/2006/relationships/hyperlink" Target="https://belangrijk1.s3.eu-central-1.amazonaws.com/Checklist-Scheiden-Rijksoverheid-PDF-2025-GRATIS-DOWNLOAD.pdf" TargetMode="External"/><Relationship Id="rId232" Type="http://schemas.openxmlformats.org/officeDocument/2006/relationships/hyperlink" Target="https://belangrijk1.s3.eu-central-1.amazonaws.com/Checklist-Scheiding-PDF-2025-GRATIS-DOWNLOAD.pdf" TargetMode="External"/><Relationship Id="rId233" Type="http://schemas.openxmlformats.org/officeDocument/2006/relationships/hyperlink" Target="https://belangrijk1.s3.eu-central-1.amazonaws.com/Checklist-Skivakantie-PDF-2025-GRATIS-DOWNLOAD.pdf" TargetMode="External"/><Relationship Id="rId234" Type="http://schemas.openxmlformats.org/officeDocument/2006/relationships/hyperlink" Target="https://belangrijk1.s3.eu-central-1.amazonaws.com/Checklist-Sleuteloverdracht-Koopwoning-PDF-2025-GRATIS-DOWNLOAD.pdf" TargetMode="External"/><Relationship Id="rId235" Type="http://schemas.openxmlformats.org/officeDocument/2006/relationships/hyperlink" Target="https://belangrijk1.s3.eu-central-1.amazonaws.com/Checklist-Sollicitatiegesprek-Werkgever-PDF-2025-GRATIS-DOWNLOAD.pdf" TargetMode="External"/><Relationship Id="rId236" Type="http://schemas.openxmlformats.org/officeDocument/2006/relationships/hyperlink" Target="https://belangrijk1.s3.eu-central-1.amazonaws.com/Checklist-Stedentrip-PDF-2025-GRATIS-DOWNLOAD.pdf" TargetMode="External"/><Relationship Id="rId237" Type="http://schemas.openxmlformats.org/officeDocument/2006/relationships/hyperlink" Target="https://belangrijk1.s3.eu-central-1.amazonaws.com/Checklist-Testament-PDF-2025-GRATIS-DOWNLOAD.pdf" TargetMode="External"/><Relationship Id="rId238" Type="http://schemas.openxmlformats.org/officeDocument/2006/relationships/hyperlink" Target="https://belangrijk1.s3.eu-central-1.amazonaws.com/Checklist-Thuisbevalling-PDF-2025-GRATIS-DOWNLOAD.pdf" TargetMode="External"/><Relationship Id="rId239" Type="http://schemas.openxmlformats.org/officeDocument/2006/relationships/hyperlink" Target="https://belangrijk1.s3.eu-central-1.amazonaws.com/Checklist-Todo-PDF-2025-GRATIS-DOWNLOAD.pdf" TargetMode="External"/><Relationship Id="rId240" Type="http://schemas.openxmlformats.org/officeDocument/2006/relationships/hyperlink" Target="https://belangrijk1.s3.eu-central-1.amazonaws.com/Checklist-Trouwen-PDF-2025-GRATIS-DOWNLOAD.pdf" TargetMode="External"/><Relationship Id="rId241" Type="http://schemas.openxmlformats.org/officeDocument/2006/relationships/hyperlink" Target="https://belangrijk1.s3.eu-central-1.amazonaws.com/Checklist-Trouwerij-PDF-2025-GRATIS-DOWNLOAD.pdf" TargetMode="External"/><Relationship Id="rId242" Type="http://schemas.openxmlformats.org/officeDocument/2006/relationships/hyperlink" Target="https://belangrijk1.s3.eu-central-1.amazonaws.com/Checklist-Tweedehands-Auto-Kopen-PDF-2025-GRATIS-DOWNLOAD.pdf" TargetMode="External"/><Relationship Id="rId243" Type="http://schemas.openxmlformats.org/officeDocument/2006/relationships/hyperlink" Target="https://belangrijk1.s3.eu-central-1.amazonaws.com/Checklist-Uitvaart-Pdf-PDF-2025-GRATIS-DOWNLOAD.pdf" TargetMode="External"/><Relationship Id="rId244" Type="http://schemas.openxmlformats.org/officeDocument/2006/relationships/hyperlink" Target="https://belangrijk1.s3.eu-central-1.amazonaws.com/Checklist-Uitvaartwensen-PDF-2025-GRATIS-DOWNLOAD.pdf" TargetMode="External"/><Relationship Id="rId245" Type="http://schemas.openxmlformats.org/officeDocument/2006/relationships/hyperlink" Target="https://belangrijk1.s3.eu-central-1.amazonaws.com/Checklist-Uitzet-PDF-2025-GRATIS-DOWNLOAD.pdf" TargetMode="External"/><Relationship Id="rId246" Type="http://schemas.openxmlformats.org/officeDocument/2006/relationships/hyperlink" Target="https://belangrijk1.s3.eu-central-1.amazonaws.com/Checklist-Vakantie-Baby-PDF-2025-GRATIS-DOWNLOAD.pdf" TargetMode="External"/><Relationship Id="rId247" Type="http://schemas.openxmlformats.org/officeDocument/2006/relationships/hyperlink" Target="https://belangrijk1.s3.eu-central-1.amazonaws.com/Checklist-Vakantie-Egypte-PDF-2025-GRATIS-DOWNLOAD.pdf" TargetMode="External"/><Relationship Id="rId248" Type="http://schemas.openxmlformats.org/officeDocument/2006/relationships/hyperlink" Target="https://belangrijk1.s3.eu-central-1.amazonaws.com/Checklist-Vakantie-Lapland-PDF-2025-GRATIS-DOWNLOAD.pdf" TargetMode="External"/><Relationship Id="rId249" Type="http://schemas.openxmlformats.org/officeDocument/2006/relationships/hyperlink" Target="https://belangrijk1.s3.eu-central-1.amazonaws.com/Checklist-Vakantie-Met-Peuter-PDF-2025-GRATIS-DOWNLOAD.pdf" TargetMode="External"/><Relationship Id="rId250" Type="http://schemas.openxmlformats.org/officeDocument/2006/relationships/hyperlink" Target="https://belangrijk1.s3.eu-central-1.amazonaws.com/Checklist-Vakantie-Sri-Lanka-PDF-2025-GRATIS-DOWNLOAD.pdf" TargetMode="External"/><Relationship Id="rId251" Type="http://schemas.openxmlformats.org/officeDocument/2006/relationships/hyperlink" Target="https://belangrijk1.s3.eu-central-1.amazonaws.com/Checklist-Vakantie-Vliegtuig-PDF-2025-GRATIS-DOWNLOAD.pdf" TargetMode="External"/><Relationship Id="rId252" Type="http://schemas.openxmlformats.org/officeDocument/2006/relationships/hyperlink" Target="https://belangrijk1.s3.eu-central-1.amazonaws.com/Checklist-Vaststellingsovereenkomst-PDF-2025-GRATIS-DOWNLOAD.pdf" TargetMode="External"/><Relationship Id="rId253" Type="http://schemas.openxmlformats.org/officeDocument/2006/relationships/hyperlink" Target="https://belangrijk1.s3.eu-central-1.amazonaws.com/Checklist-Verhuizen-Huurwoning-PDF-2025-GRATIS-DOWNLOAD.pdf" TargetMode="External"/><Relationship Id="rId254" Type="http://schemas.openxmlformats.org/officeDocument/2006/relationships/hyperlink" Target="https://belangrijk1.s3.eu-central-1.amazonaws.com/Checklist-Verhuizen-Naar-Buitenland-PDF-2025-GRATIS-DOWNLOAD.pdf" TargetMode="External"/><Relationship Id="rId255" Type="http://schemas.openxmlformats.org/officeDocument/2006/relationships/hyperlink" Target="https://belangrijk1.s3.eu-central-1.amazonaws.com/Checklist-Verhuizen-Naar-Verpleeghuis-PDF-2025-GRATIS-DOWNLOAD.pdf" TargetMode="External"/><Relationship Id="rId256" Type="http://schemas.openxmlformats.org/officeDocument/2006/relationships/hyperlink" Target="https://belangrijk1.s3.eu-central-1.amazonaws.com/Checklist-Verhuizen-Post-PDF-2025-GRATIS-DOWNLOAD.pdf" TargetMode="External"/><Relationship Id="rId257" Type="http://schemas.openxmlformats.org/officeDocument/2006/relationships/hyperlink" Target="https://belangrijk1.s3.eu-central-1.amazonaws.com/Checklist-Verhuizen-Senioren-PDF-2025-GRATIS-DOWNLOAD.pdf" TargetMode="External"/><Relationship Id="rId258" Type="http://schemas.openxmlformats.org/officeDocument/2006/relationships/hyperlink" Target="https://belangrijk1.s3.eu-central-1.amazonaws.com/checklist-verhuizing-PDF-2025-GRATIS-DOWNLOAD.pdf" TargetMode="External"/><Relationship Id="rId259" Type="http://schemas.openxmlformats.org/officeDocument/2006/relationships/hyperlink" Target="https://belangrijk1.s3.eu-central-1.amazonaws.com/Checklist-Verkoop-Huis-PDF-2025-GRATIS-DOWNLOAD.pdf" TargetMode="External"/><Relationship Id="rId260" Type="http://schemas.openxmlformats.org/officeDocument/2006/relationships/hyperlink" Target="https://belangrijk1.s3.eu-central-1.amazonaws.com/Checklist-Vietnam-PDF-2025-GRATIS-DOWNLOAD.pdf" TargetMode="External"/><Relationship Id="rId261" Type="http://schemas.openxmlformats.org/officeDocument/2006/relationships/hyperlink" Target="https://belangrijk1.s3.eu-central-1.amazonaws.com/Checklist-Vliegreis-PDF-2025-GRATIS-DOWNLOAD.pdf" TargetMode="External"/><Relationship Id="rId262" Type="http://schemas.openxmlformats.org/officeDocument/2006/relationships/hyperlink" Target="https://belangrijk1.s3.eu-central-1.amazonaws.com/Checklist-Vliegvakantie-PDF-2025-GRATIS-DOWNLOAD.pdf" TargetMode="External"/><Relationship Id="rId263" Type="http://schemas.openxmlformats.org/officeDocument/2006/relationships/hyperlink" Target="https://belangrijk1.s3.eu-central-1.amazonaws.com/Checklist-Vluchttas-Bevalling-PDF-2025-GRATIS-DOWNLOAD.pdf" TargetMode="External"/><Relationship Id="rId264" Type="http://schemas.openxmlformats.org/officeDocument/2006/relationships/hyperlink" Target="https://belangrijk1.s3.eu-central-1.amazonaws.com/Checklist-Voor-Kamperen-PDF-2025-GRATIS-DOWNLOAD.pdf" TargetMode="External"/><Relationship Id="rId265" Type="http://schemas.openxmlformats.org/officeDocument/2006/relationships/hyperlink" Target="https://belangrijk1.s3.eu-central-1.amazonaws.com/Checklist-Voor-Op-Reis-PDF-2025-GRATIS-DOWNLOAD.pdf" TargetMode="External"/><Relationship Id="rId266" Type="http://schemas.openxmlformats.org/officeDocument/2006/relationships/hyperlink" Target="https://belangrijk1.s3.eu-central-1.amazonaws.com/Checklist-Voor-Vakantie-PDF-2025-GRATIS-DOWNLOAD.pdf" TargetMode="External"/><Relationship Id="rId267" Type="http://schemas.openxmlformats.org/officeDocument/2006/relationships/hyperlink" Target="https://belangrijk1.s3.eu-central-1.amazonaws.com/Checklist-Voorlopige-Oplevering-Nieuwbouw-Appartement-PDF-2025-GRATIS-DOWNLOAD.pdf" TargetMode="External"/><Relationship Id="rId268" Type="http://schemas.openxmlformats.org/officeDocument/2006/relationships/hyperlink" Target="https://belangrijk1.s3.eu-central-1.amazonaws.com/Checklist-Warmtepomp-PDF-2025-GRATIS-DOWNLOAD.pdf" TargetMode="External"/><Relationship Id="rId269" Type="http://schemas.openxmlformats.org/officeDocument/2006/relationships/hyperlink" Target="https://belangrijk1.s3.eu-central-1.amazonaws.com/Checklist-Wat-Moet-Ik-Regelen-Na-Een-Overlijden-PDF-2025-GRATIS-DOWNLOAD.pdf" TargetMode="External"/><Relationship Id="rId270" Type="http://schemas.openxmlformats.org/officeDocument/2006/relationships/hyperlink" Target="https://belangrijk1.s3.eu-central-1.amazonaws.com/Checklist-Webshop-PDF-2025-GRATIS-DOWNLOAD.pdf" TargetMode="External"/><Relationship Id="rId271" Type="http://schemas.openxmlformats.org/officeDocument/2006/relationships/hyperlink" Target="https://belangrijk1.s3.eu-central-1.amazonaws.com/Checklist-Wedding-Planner-PDF-2025-GRATIS-DOWNLOAD.pdf" TargetMode="External"/><Relationship Id="rId272" Type="http://schemas.openxmlformats.org/officeDocument/2006/relationships/hyperlink" Target="https://belangrijk1.s3.eu-central-1.amazonaws.com/Checklist-Wet-Dba-PDF-2025-GRATIS-DOWNLOAD.pdf" TargetMode="External"/><Relationship Id="rId273" Type="http://schemas.openxmlformats.org/officeDocument/2006/relationships/hyperlink" Target="https://belangrijk1.s3.eu-central-1.amazonaws.com/Checklist-Whiteboard-PDF-2025-GRATIS-DOWNLOAD.pdf" TargetMode="External"/><Relationship Id="rId274" Type="http://schemas.openxmlformats.org/officeDocument/2006/relationships/hyperlink" Target="https://belangrijk1.s3.eu-central-1.amazonaws.com/Checklist-Wintersport-PDF-2025-GRATIS-DOWNLOAD.pdf" TargetMode="External"/><Relationship Id="rId275" Type="http://schemas.openxmlformats.org/officeDocument/2006/relationships/hyperlink" Target="https://belangrijk1.s3.eu-central-1.amazonaws.com/Checklist-Wintervakantie-PDF-2025-GRATIS-DOWNLOAD.pdf" TargetMode="External"/><Relationship Id="rId276" Type="http://schemas.openxmlformats.org/officeDocument/2006/relationships/hyperlink" Target="https://belangrijk1.s3.eu-central-1.amazonaws.com/Checklist-Zakenreis-PDF-2025-GRATIS-DOWNLOAD.pdf" TargetMode="External"/><Relationship Id="rId277" Type="http://schemas.openxmlformats.org/officeDocument/2006/relationships/hyperlink" Target="https://belangrijk1.s3.eu-central-1.amazonaws.com/Checklist-Zelf-Uitvaart-Regelen-PDF-2025-GRATIS-DOWNLOAD.pdf" TargetMode="External"/><Relationship Id="rId278" Type="http://schemas.openxmlformats.org/officeDocument/2006/relationships/hyperlink" Target="https://belangrijk1.s3.eu-central-1.amazonaws.com/Checklist-Ziekenhuis-Bevalling-PDF-2025-GRATIS-DOWNLOAD.pdf" TargetMode="External"/><Relationship Id="rId279" Type="http://schemas.openxmlformats.org/officeDocument/2006/relationships/hyperlink" Target="https://belangrijk1.s3.eu-central-1.amazonaws.com/Checklist-Zomervakantie-Vliegtuig-PDF-2025-GRATIS-DOWNLOAD.pdf" TargetMode="External"/><Relationship Id="rId280" Type="http://schemas.openxmlformats.org/officeDocument/2006/relationships/hyperlink" Target="https://belangrijk1.s3.eu-central-1.amazonaws.com/Checklist-Zonvakantie-PDF-2025-GRATIS-DOWNLOAD.pdf" TargetMode="External"/><Relationship Id="rId281" Type="http://schemas.openxmlformats.org/officeDocument/2006/relationships/hyperlink" Target="https://belangrijk1.s3.eu-central-1.amazonaws.com/Checklist-Zonvakantie-Vliegtuig-PDF-2025-GRATIS-DOWNLOAD.pdf" TargetMode="External"/><Relationship Id="rId282" Type="http://schemas.openxmlformats.org/officeDocument/2006/relationships/hyperlink" Target="https://belangrijk1.s3.eu-central-1.amazonaws.com/Checklist-Zwangerschap-PDF-2025-GRATIS-DOWNLOAD.pdf" TargetMode="External"/><Relationship Id="rId283" Type="http://schemas.openxmlformats.org/officeDocument/2006/relationships/hyperlink" Target="https://belangrijk1.s3.eu-central-1.amazonaws.com/Checklist-Zwangerschap-Uitzet-PDF-2025-GRATIS-DOWNLOAD.pdf" TargetMode="External"/><Relationship Id="rId284" Type="http://schemas.openxmlformats.org/officeDocument/2006/relationships/hyperlink" Target="https://belangrijk1.s3.eu-central-1.amazonaws.com/Checklist-Zzp-2025-PDF-2025-GRATIS-DOWNLOAD.pdf" TargetMode="External"/><Relationship Id="rId285" Type="http://schemas.openxmlformats.org/officeDocument/2006/relationships/hyperlink" Target="https://belangrijk1.s3.eu-central-1.amazonaws.com/Checklist-Zzp-Belastingdienst-PDF-2025-GRATIS-DOWNLOAD.pdf" TargetMode="External"/><Relationship Id="rId286" Type="http://schemas.openxmlformats.org/officeDocument/2006/relationships/hyperlink" Target="https://belangrijk1.s3.eu-central-1.amazonaws.com/Checklist-Zzp-Of-Werknemer-PDF-2025-GRATIS-DOWNLOAD.pdf" TargetMode="External"/><Relationship Id="rId287" Type="http://schemas.openxmlformats.org/officeDocument/2006/relationships/hyperlink" Target="https://belangrijk1.s3.eu-central-1.amazonaws.com/Checklist-Zzp-PDF-2025-GRATIS-DOWNLOAD.pdf" TargetMode="External"/><Relationship Id="rId288" Type="http://schemas.openxmlformats.org/officeDocument/2006/relationships/hyperlink" Target="https://belangrijk1.s3.eu-central-1.amazonaws.com/Checklist-Zzp-Zorg-PDF-2025-GRATIS-DOWNLOAD.pdf" TargetMode="External"/><Relationship Id="rId289" Type="http://schemas.openxmlformats.org/officeDocument/2006/relationships/hyperlink" Target="https://belangrijk1.s3.eu-central-1.amazonaws.com/Coreq-Checklist-PDF-2025-GRATIS-DOWNLOAD.pdf" TargetMode="External"/><Relationship Id="rId290" Type="http://schemas.openxmlformats.org/officeDocument/2006/relationships/hyperlink" Target="https://belangrijk1.s3.eu-central-1.amazonaws.com/Dba-Checklist-PDF-2025-GRATIS-DOWNLOAD.pdf" TargetMode="External"/><Relationship Id="rId291" Type="http://schemas.openxmlformats.org/officeDocument/2006/relationships/hyperlink" Target="https://belangrijk1.s3.eu-central-1.amazonaws.com/Digitale-Checklist-Verhuizen-PDF-2025-GRATIS-DOWNLOAD.pdf" TargetMode="External"/><Relationship Id="rId292" Type="http://schemas.openxmlformats.org/officeDocument/2006/relationships/hyperlink" Target="https://belangrijk1.s3.eu-central-1.amazonaws.com/Due-Diligence-Checklist-Nederlands-PDF-2025-GRATIS-DOWNLOAD.pdf" TargetMode="External"/><Relationship Id="rId293" Type="http://schemas.openxmlformats.org/officeDocument/2006/relationships/hyperlink" Target="https://belangrijk1.s3.eu-central-1.amazonaws.com/Due-Diligence-Vastgoed-Checklist-PDF-2025-GRATIS-DOWNLOAD.pdf" TargetMode="External"/><Relationship Id="rId294" Type="http://schemas.openxmlformats.org/officeDocument/2006/relationships/hyperlink" Target="https://belangrijk1.s3.eu-central-1.amazonaws.com/Eds-Symptomen-Checklist-PDF-2025-GRATIS-DOWNLOAD.pdf" TargetMode="External"/><Relationship Id="rId295" Type="http://schemas.openxmlformats.org/officeDocument/2006/relationships/hyperlink" Target="https://belangrijk1.s3.eu-central-1.amazonaws.com/Eerste-Huis-Kopen-Checklist-PDF-2025-GRATIS-DOWNLOAD.pdf" TargetMode="External"/><Relationship Id="rId296" Type="http://schemas.openxmlformats.org/officeDocument/2006/relationships/hyperlink" Target="https://belangrijk1.s3.eu-central-1.amazonaws.com/Eerste-Keer-Kamperen-Checklist-PDF-2025-GRATIS-DOWNLOAD.pdf" TargetMode="External"/><Relationship Id="rId297" Type="http://schemas.openxmlformats.org/officeDocument/2006/relationships/hyperlink" Target="https://belangrijk1.s3.eu-central-1.amazonaws.com/Effectief-Vergaderen-Checklist-PDF-2025-GRATIS-DOWNLOAD.pdf" TargetMode="External"/><Relationship Id="rId298" Type="http://schemas.openxmlformats.org/officeDocument/2006/relationships/hyperlink" Target="https://belangrijk1.s3.eu-central-1.amazonaws.com/Eindinspectie-Koopwoning-Checklist-PDF-2025-GRATIS-DOWNLOAD.pdf" TargetMode="External"/><Relationship Id="rId299" Type="http://schemas.openxmlformats.org/officeDocument/2006/relationships/hyperlink" Target="https://belangrijk1.s3.eu-central-1.amazonaws.com/Emc-Checklist-PDF-2025-GRATIS-DOWNLOAD.pdf" TargetMode="External"/><Relationship Id="rId300" Type="http://schemas.openxmlformats.org/officeDocument/2006/relationships/hyperlink" Target="https://belangrijk1.s3.eu-central-1.amazonaws.com/Emigratie-Checklist-PDF-2025-GRATIS-DOWNLOAD.pdf" TargetMode="External"/><Relationship Id="rId301" Type="http://schemas.openxmlformats.org/officeDocument/2006/relationships/hyperlink" Target="https://belangrijk1.s3.eu-central-1.amazonaws.com/Emigreren-Checklist-PDF-2025-GRATIS-DOWNLOAD.pdf" TargetMode="External"/><Relationship Id="rId302" Type="http://schemas.openxmlformats.org/officeDocument/2006/relationships/hyperlink" Target="https://belangrijk1.s3.eu-central-1.amazonaws.com/Emigreren-Naar-Belgi&#65533;-Checklist-PDF-2025-GRATIS-DOWNLOAD.pdf" TargetMode="External"/><Relationship Id="rId303" Type="http://schemas.openxmlformats.org/officeDocument/2006/relationships/hyperlink" Target="https://belangrijk1.s3.eu-central-1.amazonaws.com/Energielabel-Checklist-PDF-2025-GRATIS-DOWNLOAD.pdf" TargetMode="External"/><Relationship Id="rId304" Type="http://schemas.openxmlformats.org/officeDocument/2006/relationships/hyperlink" Target="https://belangrijk1.s3.eu-central-1.amazonaws.com/Engie-Warmtepomp-Checklist-PDF-2025-GRATIS-DOWNLOAD.pdf" TargetMode="External"/><Relationship Id="rId305" Type="http://schemas.openxmlformats.org/officeDocument/2006/relationships/hyperlink" Target="https://belangrijk1.s3.eu-central-1.amazonaws.com/Event-Preparation-Checklist-PDF-2025-GRATIS-DOWNLOAD.pdf" TargetMode="External"/><Relationship Id="rId306" Type="http://schemas.openxmlformats.org/officeDocument/2006/relationships/hyperlink" Target="https://belangrijk1.s3.eu-central-1.amazonaws.com/Flora-En-Fauna-Checklist-PDF-2025-GRATIS-DOWNLOAD.pdf" TargetMode="External"/><Relationship Id="rId307" Type="http://schemas.openxmlformats.org/officeDocument/2006/relationships/hyperlink" Target="https://belangrijk1.s3.eu-central-1.amazonaws.com/Fssc-22000-Checklist-PDF-2025-GRATIS-DOWNLOAD.pdf" TargetMode="External"/><Relationship Id="rId308" Type="http://schemas.openxmlformats.org/officeDocument/2006/relationships/hyperlink" Target="https://belangrijk1.s3.eu-central-1.amazonaws.com/Gemba-Walk-Checklist-PDF-2025-GRATIS-DOWNLOAD.pdf" TargetMode="External"/><Relationship Id="rId309" Type="http://schemas.openxmlformats.org/officeDocument/2006/relationships/hyperlink" Target="https://belangrijk1.s3.eu-central-1.amazonaws.com/Grote-Beurt-Auto-Checklist-PDF-2025-GRATIS-DOWNLOAD.pdf" TargetMode="External"/><Relationship Id="rId310" Type="http://schemas.openxmlformats.org/officeDocument/2006/relationships/hyperlink" Target="https://belangrijk1.s3.eu-central-1.amazonaws.com/Grote-Beurt-Diesel-Auto-Checklist-PDF-2025-GRATIS-DOWNLOAD.pdf" TargetMode="External"/><Relationship Id="rId311" Type="http://schemas.openxmlformats.org/officeDocument/2006/relationships/hyperlink" Target="https://belangrijk1.s3.eu-central-1.amazonaws.com/Gut-Health-Checklist-PDF-2025-GRATIS-DOWNLOAD.pdf" TargetMode="External"/><Relationship Id="rId312" Type="http://schemas.openxmlformats.org/officeDocument/2006/relationships/hyperlink" Target="https://belangrijk1.s3.eu-central-1.amazonaws.com/Hsp-Checklist-PDF-2025-GRATIS-DOWNLOAD.pdf" TargetMode="External"/><Relationship Id="rId313" Type="http://schemas.openxmlformats.org/officeDocument/2006/relationships/hyperlink" Target="https://belangrijk1.s3.eu-central-1.amazonaws.com/Huis-Verbouwen-Checklist-PDF-2025-GRATIS-DOWNLOAD.pdf" TargetMode="External"/><Relationship Id="rId314" Type="http://schemas.openxmlformats.org/officeDocument/2006/relationships/hyperlink" Target="https://belangrijk1.s3.eu-central-1.amazonaws.com/Iauditor-Checklist-PDF-2025-GRATIS-DOWNLOAD.pdf" TargetMode="External"/><Relationship Id="rId315" Type="http://schemas.openxmlformats.org/officeDocument/2006/relationships/hyperlink" Target="https://belangrijk1.s3.eu-central-1.amazonaws.com/Ik-Ga-Verhuizen-Checklist-PDF-2025-GRATIS-DOWNLOAD.pdf" TargetMode="External"/><Relationship Id="rId316" Type="http://schemas.openxmlformats.org/officeDocument/2006/relationships/hyperlink" Target="https://belangrijk1.s3.eu-central-1.amazonaws.com/Inpak-Checklist-PDF-2025-GRATIS-DOWNLOAD.pdf" TargetMode="External"/><Relationship Id="rId317" Type="http://schemas.openxmlformats.org/officeDocument/2006/relationships/hyperlink" Target="https://belangrijk1.s3.eu-central-1.amazonaws.com/Iso-27001-Checklist-PDF-2025-GRATIS-DOWNLOAD.pdf" TargetMode="External"/><Relationship Id="rId318" Type="http://schemas.openxmlformats.org/officeDocument/2006/relationships/hyperlink" Target="https://belangrijk1.s3.eu-central-1.amazonaws.com/Iso-45001-Checklist-Nederlands-PDF-2025-GRATIS-DOWNLOAD.pdf" TargetMode="External"/><Relationship Id="rId319" Type="http://schemas.openxmlformats.org/officeDocument/2006/relationships/hyperlink" Target="https://belangrijk1.s3.eu-central-1.amazonaws.com/Iso-9000-Checklist-PDF-2025-GRATIS-DOWNLOAD.pdf" TargetMode="External"/><Relationship Id="rId320" Type="http://schemas.openxmlformats.org/officeDocument/2006/relationships/hyperlink" Target="https://belangrijk1.s3.eu-central-1.amazonaws.com/Iso-9001-Audit-Checklist-PDF-2025-GRATIS-DOWNLOAD.pdf" TargetMode="External"/><Relationship Id="rId321" Type="http://schemas.openxmlformats.org/officeDocument/2006/relationships/hyperlink" Target="https://belangrijk1.s3.eu-central-1.amazonaws.com/Iso-9001-Checklist-PDF-2025-GRATIS-DOWNLOAD.pdf" TargetMode="External"/><Relationship Id="rId322" Type="http://schemas.openxmlformats.org/officeDocument/2006/relationships/hyperlink" Target="https://belangrijk1.s3.eu-central-1.amazonaws.com/Iso-9001-Hr-Audit-Checklist-PDF-2025-GRATIS-DOWNLOAD.pdf" TargetMode="External"/><Relationship Id="rId323" Type="http://schemas.openxmlformats.org/officeDocument/2006/relationships/hyperlink" Target="https://belangrijk1.s3.eu-central-1.amazonaws.com/Jaarafsluiting-Boekhouding-Checklist-PDF-2025-GRATIS-DOWNLOAD.pdf" TargetMode="External"/><Relationship Id="rId324" Type="http://schemas.openxmlformats.org/officeDocument/2006/relationships/hyperlink" Target="https://belangrijk1.s3.eu-central-1.amazonaws.com/Kampeer-Checklist-PDF-2025-GRATIS-DOWNLOAD.pdf" TargetMode="External"/><Relationship Id="rId325" Type="http://schemas.openxmlformats.org/officeDocument/2006/relationships/hyperlink" Target="https://belangrijk1.s3.eu-central-1.amazonaws.com/Kamperen-Checklist-PDF-2025-GRATIS-DOWNLOAD.pdf" TargetMode="External"/><Relationship Id="rId326" Type="http://schemas.openxmlformats.org/officeDocument/2006/relationships/hyperlink" Target="https://belangrijk1.s3.eu-central-1.amazonaws.com/Kascommissie-Checklist-PDF-2025-GRATIS-DOWNLOAD.pdf" TargetMode="External"/><Relationship Id="rId327" Type="http://schemas.openxmlformats.org/officeDocument/2006/relationships/hyperlink" Target="https://belangrijk1.s3.eu-central-1.amazonaws.com/Keuken-Checklist-PDF-2025-GRATIS-DOWNLOAD.pdf" TargetMode="External"/><Relationship Id="rId328" Type="http://schemas.openxmlformats.org/officeDocument/2006/relationships/hyperlink" Target="https://belangrijk1.s3.eu-central-1.amazonaws.com/Kleine-Beurt-Auto-Checklist-PDF-2025-GRATIS-DOWNLOAD.pdf" TargetMode="External"/><Relationship Id="rId329" Type="http://schemas.openxmlformats.org/officeDocument/2006/relationships/hyperlink" Target="https://belangrijk1.s3.eu-central-1.amazonaws.com/Kleine-Onderhoudsbeurt-Auto-Checklist-PDF-2025-GRATIS-DOWNLOAD.pdf" TargetMode="External"/><Relationship Id="rId330" Type="http://schemas.openxmlformats.org/officeDocument/2006/relationships/hyperlink" Target="https://belangrijk1.s3.eu-central-1.amazonaws.com/Knb-Checklist-Levenstestament-PDF-2025-GRATIS-DOWNLOAD.pdf" TargetMode="External"/><Relationship Id="rId331" Type="http://schemas.openxmlformats.org/officeDocument/2006/relationships/hyperlink" Target="https://belangrijk1.s3.eu-central-1.amazonaws.com/Kraamkoffer-Checklist-PDF-2025-GRATIS-DOWNLOAD.pdf" TargetMode="External"/><Relationship Id="rId332" Type="http://schemas.openxmlformats.org/officeDocument/2006/relationships/hyperlink" Target="https://belangrijk1.s3.eu-central-1.amazonaws.com/Kraamtas-Checklist-PDF-2025-GRATIS-DOWNLOAD.pdf" TargetMode="External"/><Relationship Id="rId333" Type="http://schemas.openxmlformats.org/officeDocument/2006/relationships/hyperlink" Target="https://belangrijk1.s3.eu-central-1.amazonaws.com/Kraamzorg-Checklist-PDF-2025-GRATIS-DOWNLOAD.pdf" TargetMode="External"/><Relationship Id="rId334" Type="http://schemas.openxmlformats.org/officeDocument/2006/relationships/hyperlink" Target="https://belangrijk1.s3.eu-central-1.amazonaws.com/Kvk-Checklist-PDF-2025-GRATIS-DOWNLOAD.pdf" TargetMode="External"/><Relationship Id="rId335" Type="http://schemas.openxmlformats.org/officeDocument/2006/relationships/hyperlink" Target="https://belangrijk1.s3.eu-central-1.amazonaws.com/Levenstestament-Checklist-PDF-2025-GRATIS-DOWNLOAD.pdf" TargetMode="External"/><Relationship Id="rId336" Type="http://schemas.openxmlformats.org/officeDocument/2006/relationships/hyperlink" Target="https://belangrijk1.s3.eu-central-1.amazonaws.com/lijst.txt" TargetMode="External"/><Relationship Id="rId337" Type="http://schemas.openxmlformats.org/officeDocument/2006/relationships/hyperlink" Target="https://belangrijk1.s3.eu-central-1.amazonaws.com/Lmra-Checklist-Bouw-PDF-2025-GRATIS-DOWNLOAD.pdf" TargetMode="External"/><Relationship Id="rId338" Type="http://schemas.openxmlformats.org/officeDocument/2006/relationships/hyperlink" Target="https://belangrijk1.s3.eu-central-1.amazonaws.com/Lmra-Checklist-PDF-2025-GRATIS-DOWNLOAD.pdf" TargetMode="External"/><Relationship Id="rId339" Type="http://schemas.openxmlformats.org/officeDocument/2006/relationships/hyperlink" Target="https://belangrijk1.s3.eu-central-1.amazonaws.com/M&amp;A-Integration-Checklist-PDF-2025-GRATIS-DOWNLOAD.pdf" TargetMode="External"/><Relationship Id="rId340" Type="http://schemas.openxmlformats.org/officeDocument/2006/relationships/hyperlink" Target="https://belangrijk1.s3.eu-central-1.amazonaws.com/Machineveiligheid-Checklist-PDF-2025-GRATIS-DOWNLOAD.pdf" TargetMode="External"/><Relationship Id="rId341" Type="http://schemas.openxmlformats.org/officeDocument/2006/relationships/hyperlink" Target="https://belangrijk1.s3.eu-central-1.amazonaws.com/Marathon-Checklist-PDF-2025-GRATIS-DOWNLOAD.pdf" TargetMode="External"/><Relationship Id="rId342" Type="http://schemas.openxmlformats.org/officeDocument/2006/relationships/hyperlink" Target="https://belangrijk1.s3.eu-central-1.amazonaws.com/Nabestaanden-Checklist-PDF-2025-GRATIS-DOWNLOAD.pdf" TargetMode="External"/><Relationship Id="rId343" Type="http://schemas.openxmlformats.org/officeDocument/2006/relationships/hyperlink" Target="https://belangrijk1.s3.eu-central-1.amazonaws.com/Nen-2484-Checklist-PDF-2025-GRATIS-DOWNLOAD.pdf" TargetMode="External"/><Relationship Id="rId344" Type="http://schemas.openxmlformats.org/officeDocument/2006/relationships/hyperlink" Target="https://belangrijk1.s3.eu-central-1.amazonaws.com/Nen-7510-Checklist-PDF-2025-GRATIS-DOWNLOAD.pdf" TargetMode="External"/><Relationship Id="rId345" Type="http://schemas.openxmlformats.org/officeDocument/2006/relationships/hyperlink" Target="https://belangrijk1.s3.eu-central-1.amazonaws.com/New-York-Checklist-PDF-2025-GRATIS-DOWNLOAD.pdf" TargetMode="External"/><Relationship Id="rId346" Type="http://schemas.openxmlformats.org/officeDocument/2006/relationships/hyperlink" Target="https://belangrijk1.s3.eu-central-1.amazonaws.com/Nis2-Checklist-PDF-2025-GRATIS-DOWNLOAD.pdf" TargetMode="External"/><Relationship Id="rId347" Type="http://schemas.openxmlformats.org/officeDocument/2006/relationships/hyperlink" Target="https://belangrijk1.s3.eu-central-1.amazonaws.com/Noodpakket-Checklist-PDF-2025-GRATIS-DOWNLOAD.pdf" TargetMode="External"/><Relationship Id="rId348" Type="http://schemas.openxmlformats.org/officeDocument/2006/relationships/hyperlink" Target="https://belangrijk1.s3.eu-central-1.amazonaws.com/Onboarding-Checklist-Voorbeeld-PDF-2025-GRATIS-DOWNLOAD.pdf" TargetMode="External"/><Relationship Id="rId349" Type="http://schemas.openxmlformats.org/officeDocument/2006/relationships/hyperlink" Target="https://belangrijk1.s3.eu-central-1.amazonaws.com/Ondernemingsraad-Reorganisatie-Checklist-PDF-2025-GRATIS-DOWNLOAD.pdf" TargetMode="External"/><Relationship Id="rId350" Type="http://schemas.openxmlformats.org/officeDocument/2006/relationships/hyperlink" Target="https://belangrijk1.s3.eu-central-1.amazonaws.com/Ontruimingsoefening-Checklist-PDF-2025-GRATIS-DOWNLOAD.pdf" TargetMode="External"/><Relationship Id="rId351" Type="http://schemas.openxmlformats.org/officeDocument/2006/relationships/hyperlink" Target="https://belangrijk1.s3.eu-central-1.amazonaws.com/Op-Reis-Naar-Thailand-Checklist-PDF-2025-GRATIS-DOWNLOAD.pdf" TargetMode="External"/><Relationship Id="rId352" Type="http://schemas.openxmlformats.org/officeDocument/2006/relationships/hyperlink" Target="https://belangrijk1.s3.eu-central-1.amazonaws.com/Oplevering-Woning-Checklist-PDF-2025-GRATIS-DOWNLOAD.pdf" TargetMode="External"/><Relationship Id="rId353" Type="http://schemas.openxmlformats.org/officeDocument/2006/relationships/hyperlink" Target="https://belangrijk1.s3.eu-central-1.amazonaws.com/Organisatie-Evenement-Checklist-PDF-2025-GRATIS-DOWNLOAD.pdf" TargetMode="External"/><Relationship Id="rId354" Type="http://schemas.openxmlformats.org/officeDocument/2006/relationships/hyperlink" Target="https://belangrijk1.s3.eu-central-1.amazonaws.com/Pots-Symptomen-Checklist-PDF-2025-GRATIS-DOWNLOAD.pdf" TargetMode="External"/><Relationship Id="rId355" Type="http://schemas.openxmlformats.org/officeDocument/2006/relationships/hyperlink" Target="https://belangrijk1.s3.eu-central-1.amazonaws.com/Prepper-Bag-Checklist-PDF-2025-GRATIS-DOWNLOAD.pdf" TargetMode="External"/><Relationship Id="rId356" Type="http://schemas.openxmlformats.org/officeDocument/2006/relationships/hyperlink" Target="https://belangrijk1.s3.eu-central-1.amazonaws.com/Preppers-Checklist-PDF-2025-GRATIS-DOWNLOAD.pdf" TargetMode="External"/><Relationship Id="rId357" Type="http://schemas.openxmlformats.org/officeDocument/2006/relationships/hyperlink" Target="https://belangrijk1.s3.eu-central-1.amazonaws.com/Puppy-Benodigdheden-Checklist-PDF-2025-GRATIS-DOWNLOAD.pdf" TargetMode="External"/><Relationship Id="rId358" Type="http://schemas.openxmlformats.org/officeDocument/2006/relationships/hyperlink" Target="https://belangrijk1.s3.eu-central-1.amazonaws.com/Puppy-Checklist-PDF-2025-GRATIS-DOWNLOAD.pdf" TargetMode="External"/><Relationship Id="rId359" Type="http://schemas.openxmlformats.org/officeDocument/2006/relationships/hyperlink" Target="https://belangrijk1.s3.eu-central-1.amazonaws.com/Puppy-Checklist-Spullen-PDF-2025-GRATIS-DOWNLOAD.pdf" TargetMode="External"/><Relationship Id="rId360" Type="http://schemas.openxmlformats.org/officeDocument/2006/relationships/hyperlink" Target="https://belangrijk1.s3.eu-central-1.amazonaws.com/Puppy-Socialiseren-Checklist-PDF-2025-GRATIS-DOWNLOAD.pdf" TargetMode="External"/><Relationship Id="rId361" Type="http://schemas.openxmlformats.org/officeDocument/2006/relationships/hyperlink" Target="https://belangrijk1.s3.eu-central-1.amazonaws.com/Quality-Control-Checklist-PDF-2025-GRATIS-DOWNLOAD.pdf" TargetMode="External"/><Relationship Id="rId362" Type="http://schemas.openxmlformats.org/officeDocument/2006/relationships/hyperlink" Target="https://belangrijk1.s3.eu-central-1.amazonaws.com/Reis-Checklist-PDF-2025-GRATIS-DOWNLOAD.pdf" TargetMode="External"/><Relationship Id="rId363" Type="http://schemas.openxmlformats.org/officeDocument/2006/relationships/hyperlink" Target="https://belangrijk1.s3.eu-central-1.amazonaws.com/Reis-Naar-Amerika-Checklist-PDF-2025-GRATIS-DOWNLOAD.pdf" TargetMode="External"/><Relationship Id="rId364" Type="http://schemas.openxmlformats.org/officeDocument/2006/relationships/hyperlink" Target="https://belangrijk1.s3.eu-central-1.amazonaws.com/Reizen-Naar-Indonesie-Checklist-PDF-2025-GRATIS-DOWNLOAD.pdf" TargetMode="External"/><Relationship Id="rId365" Type="http://schemas.openxmlformats.org/officeDocument/2006/relationships/hyperlink" Target="https://belangrijk1.s3.eu-central-1.amazonaws.com/Safety-Checklist-PDF-2025-GRATIS-DOWNLOAD.pdf" TargetMode="External"/><Relationship Id="rId366" Type="http://schemas.openxmlformats.org/officeDocument/2006/relationships/hyperlink" Target="https://belangrijk1.s3.eu-central-1.amazonaws.com/Safety-Walk-Checklist-PDF-2025-GRATIS-DOWNLOAD.pdf" TargetMode="External"/><Relationship Id="rId367" Type="http://schemas.openxmlformats.org/officeDocument/2006/relationships/hyperlink" Target="https://belangrijk1.s3.eu-central-1.amazonaws.com/Scope-12-Checklist-Pdf-PDF-2025-GRATIS-DOWNLOAD.pdf" TargetMode="External"/><Relationship Id="rId368" Type="http://schemas.openxmlformats.org/officeDocument/2006/relationships/hyperlink" Target="https://belangrijk1.s3.eu-central-1.amazonaws.com/Seo-Checklist-PDF-2025-GRATIS-DOWNLOAD.pdf" TargetMode="External"/><Relationship Id="rId369" Type="http://schemas.openxmlformats.org/officeDocument/2006/relationships/hyperlink" Target="https://belangrijk1.s3.eu-central-1.amazonaws.com/Seo-Optimisation-Checklist-PDF-2025-GRATIS-DOWNLOAD.pdf" TargetMode="External"/><Relationship Id="rId370" Type="http://schemas.openxmlformats.org/officeDocument/2006/relationships/hyperlink" Target="https://belangrijk1.s3.eu-central-1.amazonaws.com/Ship-Shore-Safety-Checklist-PDF-2025-GRATIS-DOWNLOAD.pdf" TargetMode="External"/><Relationship Id="rId371" Type="http://schemas.openxmlformats.org/officeDocument/2006/relationships/hyperlink" Target="https://belangrijk1.s3.eu-central-1.amazonaws.com/Shopify-Seo-Checklist-PDF-2025-GRATIS-DOWNLOAD.pdf" TargetMode="External"/><Relationship Id="rId372" Type="http://schemas.openxmlformats.org/officeDocument/2006/relationships/hyperlink" Target="https://belangrijk1.s3.eu-central-1.amazonaws.com/Site-Migration-Checklist-PDF-2025-GRATIS-DOWNLOAD.pdf" TargetMode="External"/><Relationship Id="rId373" Type="http://schemas.openxmlformats.org/officeDocument/2006/relationships/hyperlink" Target="https://belangrijk1.s3.eu-central-1.amazonaws.com/Slaaphygiene-Checklist-PDF-2025-GRATIS-DOWNLOAD.pdf" TargetMode="External"/><Relationship Id="rId374" Type="http://schemas.openxmlformats.org/officeDocument/2006/relationships/hyperlink" Target="https://belangrijk1.s3.eu-central-1.amazonaws.com/Socialisatie-Pup-Checklist-PDF-2025-GRATIS-DOWNLOAD.pdf" TargetMode="External"/><Relationship Id="rId375" Type="http://schemas.openxmlformats.org/officeDocument/2006/relationships/hyperlink" Target="https://belangrijk1.s3.eu-central-1.amazonaws.com/Testament-Checklist-PDF-2025-GRATIS-DOWNLOAD.pdf" TargetMode="External"/><Relationship Id="rId376" Type="http://schemas.openxmlformats.org/officeDocument/2006/relationships/hyperlink" Target="https://belangrijk1.s3.eu-central-1.amazonaws.com/Thuisbevalling-Checklist-PDF-2025-GRATIS-DOWNLOAD.pdf" TargetMode="External"/><Relationship Id="rId377" Type="http://schemas.openxmlformats.org/officeDocument/2006/relationships/hyperlink" Target="https://belangrijk1.s3.eu-central-1.amazonaws.com/Trouw-Checklist-PDF-2025-GRATIS-DOWNLOAD.pdf" TargetMode="External"/><Relationship Id="rId378" Type="http://schemas.openxmlformats.org/officeDocument/2006/relationships/hyperlink" Target="https://belangrijk1.s3.eu-central-1.amazonaws.com/Trouwdag-Checklist-PDF-2025-GRATIS-DOWNLOAD.pdf" TargetMode="External"/><Relationship Id="rId379" Type="http://schemas.openxmlformats.org/officeDocument/2006/relationships/hyperlink" Target="https://belangrijk1.s3.eu-central-1.amazonaws.com/Trouwen-Checklist-PDF-2025-GRATIS-DOWNLOAD.pdf" TargetMode="External"/><Relationship Id="rId380" Type="http://schemas.openxmlformats.org/officeDocument/2006/relationships/hyperlink" Target="https://belangrijk1.s3.eu-central-1.amazonaws.com/Trouwplannen-Checklist-PDF-2025-GRATIS-DOWNLOAD.pdf" TargetMode="External"/><Relationship Id="rId381" Type="http://schemas.openxmlformats.org/officeDocument/2006/relationships/hyperlink" Target="https://belangrijk1.s3.eu-central-1.amazonaws.com/Trouwplanning-Checklist-PDF-2025-GRATIS-DOWNLOAD.pdf" TargetMode="External"/><Relationship Id="rId382" Type="http://schemas.openxmlformats.org/officeDocument/2006/relationships/hyperlink" Target="https://belangrijk1.s3.eu-central-1.amazonaws.com/Uitvaart-Regelen-Checklist-PDF-2025-GRATIS-DOWNLOAD.pdf" TargetMode="External"/><Relationship Id="rId383" Type="http://schemas.openxmlformats.org/officeDocument/2006/relationships/hyperlink" Target="https://belangrijk1.s3.eu-central-1.amazonaws.com/Uitzet-Checklist-PDF-2025-GRATIS-DOWNLOAD.pdf" TargetMode="External"/><Relationship Id="rId384" Type="http://schemas.openxmlformats.org/officeDocument/2006/relationships/hyperlink" Target="https://belangrijk1.s3.eu-central-1.amazonaws.com/Vakantie-Bagage-Checklist-PDF-2025-GRATIS-DOWNLOAD.pdf" TargetMode="External"/><Relationship Id="rId385" Type="http://schemas.openxmlformats.org/officeDocument/2006/relationships/hyperlink" Target="https://belangrijk1.s3.eu-central-1.amazonaws.com/Vakantie-Checklist-Kinderen-PDF-2025-GRATIS-DOWNLOAD.pdf" TargetMode="External"/><Relationship Id="rId386" Type="http://schemas.openxmlformats.org/officeDocument/2006/relationships/hyperlink" Target="https://belangrijk1.s3.eu-central-1.amazonaws.com/Vakantie-Checklist-Peuter-PDF-2025-GRATIS-DOWNLOAD.pdf" TargetMode="External"/><Relationship Id="rId387" Type="http://schemas.openxmlformats.org/officeDocument/2006/relationships/hyperlink" Target="https://belangrijk1.s3.eu-central-1.amazonaws.com/Vakantie-Checklist-Thailand-PDF-2025-GRATIS-DOWNLOAD.pdf" TargetMode="External"/><Relationship Id="rId388" Type="http://schemas.openxmlformats.org/officeDocument/2006/relationships/hyperlink" Target="https://belangrijk1.s3.eu-central-1.amazonaws.com/Vakantie-Checklist-Vliegen-PDF-2025-GRATIS-DOWNLOAD.pdf" TargetMode="External"/><Relationship Id="rId389" Type="http://schemas.openxmlformats.org/officeDocument/2006/relationships/hyperlink" Target="https://belangrijk1.s3.eu-central-1.amazonaws.com/Vakantie-Koffer-Checklist-PDF-2025-GRATIS-DOWNLOAD.pdf" TargetMode="External"/><Relationship Id="rId390" Type="http://schemas.openxmlformats.org/officeDocument/2006/relationships/hyperlink" Target="https://belangrijk1.s3.eu-central-1.amazonaws.com/Vca-Checklist-PDF-2025-GRATIS-DOWNLOAD.pdf" TargetMode="External"/><Relationship Id="rId391" Type="http://schemas.openxmlformats.org/officeDocument/2006/relationships/hyperlink" Target="https://belangrijk1.s3.eu-central-1.amazonaws.com/Vereniging-Eigen-Huis-Checklist-Oplevering-PDF-2025-GRATIS-DOWNLOAD.pdf" TargetMode="External"/><Relationship Id="rId392" Type="http://schemas.openxmlformats.org/officeDocument/2006/relationships/hyperlink" Target="https://belangrijk1.s3.eu-central-1.amazonaws.com/Verhuisplanner-Checklist-PDF-2025-GRATIS-DOWNLOAD.pdf" TargetMode="External"/><Relationship Id="rId393" Type="http://schemas.openxmlformats.org/officeDocument/2006/relationships/hyperlink" Target="https://belangrijk1.s3.eu-central-1.amazonaws.com/Verhuisplanning-Checklist-PDF-2025-GRATIS-DOWNLOAD.pdf" TargetMode="External"/><Relationship Id="rId394" Type="http://schemas.openxmlformats.org/officeDocument/2006/relationships/hyperlink" Target="https://belangrijk1.s3.eu-central-1.amazonaws.com/Verhuistips-Checklist-PDF-2025-GRATIS-DOWNLOAD.pdf" TargetMode="External"/><Relationship Id="rId395" Type="http://schemas.openxmlformats.org/officeDocument/2006/relationships/hyperlink" Target="https://belangrijk1.s3.eu-central-1.amazonaws.com/Verhuizen-Doorgeven-Checklist-PDF-2025-GRATIS-DOWNLOAD.pdf" TargetMode="External"/><Relationship Id="rId396" Type="http://schemas.openxmlformats.org/officeDocument/2006/relationships/hyperlink" Target="https://belangrijk1.s3.eu-central-1.amazonaws.com/Verhuizen-Wat-Te-Doen-Checklist-PDF-2025-GRATIS-DOWNLOAD.pdf" TargetMode="External"/><Relationship Id="rId397" Type="http://schemas.openxmlformats.org/officeDocument/2006/relationships/hyperlink" Target="https://belangrijk1.s3.eu-central-1.amazonaws.com/Verhuizing-Adres-Doorgeven-Checklist-PDF-2025-GRATIS-DOWNLOAD.pdf" TargetMode="External"/><Relationship Id="rId398" Type="http://schemas.openxmlformats.org/officeDocument/2006/relationships/hyperlink" Target="https://belangrijk1.s3.eu-central-1.amazonaws.com/Verhuizing-Checklist-PDF-2025-GRATIS-DOWNLOAD.pdf" TargetMode="External"/><Relationship Id="rId399" Type="http://schemas.openxmlformats.org/officeDocument/2006/relationships/hyperlink" Target="https://belangrijk1.s3.eu-central-1.amazonaws.com/Vliegvakantie-Checklist-PDF-2025-GRATIS-DOWNLOAD.pdf" TargetMode="External"/><Relationship Id="rId400" Type="http://schemas.openxmlformats.org/officeDocument/2006/relationships/hyperlink" Target="https://belangrijk1.s3.eu-central-1.amazonaws.com/Vluchtkoffer-Bevalling-Checklist-PDF-2025-GRATIS-DOWNLOAD.pdf" TargetMode="External"/><Relationship Id="rId401" Type="http://schemas.openxmlformats.org/officeDocument/2006/relationships/hyperlink" Target="https://belangrijk1.s3.eu-central-1.amazonaws.com/Vluchtkoffer-Checklist-PDF-2025-GRATIS-DOWNLOAD.pdf" TargetMode="External"/><Relationship Id="rId402" Type="http://schemas.openxmlformats.org/officeDocument/2006/relationships/hyperlink" Target="https://belangrijk1.s3.eu-central-1.amazonaws.com/Voorbeeld-Checklist-Nieuwe-Medewerker-PDF-2025-GRATIS-DOWNLOAD.pdf" TargetMode="External"/><Relationship Id="rId403" Type="http://schemas.openxmlformats.org/officeDocument/2006/relationships/hyperlink" Target="https://belangrijk1.s3.eu-central-1.amazonaws.com/Voorschouw-Nieuwbouw-Checklist-PDF-2025-GRATIS-DOWNLOAD.pdf" TargetMode="External"/><Relationship Id="rId404" Type="http://schemas.openxmlformats.org/officeDocument/2006/relationships/hyperlink" Target="https://belangrijk1.s3.eu-central-1.amazonaws.com/Vpn-Checklist-PDF-2025-GRATIS-DOWNLOAD.pdf" TargetMode="External"/><Relationship Id="rId405" Type="http://schemas.openxmlformats.org/officeDocument/2006/relationships/hyperlink" Target="https://belangrijk1.s3.eu-central-1.amazonaws.com/Vso-Checklist-PDF-2025-GRATIS-DOWNLOAD.pdf" TargetMode="External"/><Relationship Id="rId406" Type="http://schemas.openxmlformats.org/officeDocument/2006/relationships/hyperlink" Target="https://belangrijk1.s3.eu-central-1.amazonaws.com/Vve-Checklist-PDF-2025-GRATIS-DOWNLOAD.pdf" TargetMode="External"/><Relationship Id="rId407" Type="http://schemas.openxmlformats.org/officeDocument/2006/relationships/hyperlink" Target="https://belangrijk1.s3.eu-central-1.amazonaws.com/Warmtepomp-Checklist-PDF-2025-GRATIS-DOWNLOAD.pdf" TargetMode="External"/><Relationship Id="rId408" Type="http://schemas.openxmlformats.org/officeDocument/2006/relationships/hyperlink" Target="https://belangrijk1.s3.eu-central-1.amazonaws.com/Wat-Te-Doen-Na-Overlijden-Checklist-PDF-2025-GRATIS-DOWNLOAD.pdf" TargetMode="External"/><Relationship Id="rId409" Type="http://schemas.openxmlformats.org/officeDocument/2006/relationships/hyperlink" Target="https://belangrijk1.s3.eu-central-1.amazonaws.com/Wbtr-Checklist-PDF-2025-GRATIS-DOWNLOAD.pdf" TargetMode="External"/><Relationship Id="rId410" Type="http://schemas.openxmlformats.org/officeDocument/2006/relationships/hyperlink" Target="https://belangrijk1.s3.eu-central-1.amazonaws.com/Wcag-Guidelines-Checklist-PDF-2025-GRATIS-DOWNLOAD.pdf" TargetMode="External"/><Relationship Id="rId411" Type="http://schemas.openxmlformats.org/officeDocument/2006/relationships/hyperlink" Target="https://belangrijk1.s3.eu-central-1.amazonaws.com/Web-Migration-Checklist-PDF-2025-GRATIS-DOWNLOAD.pdf" TargetMode="External"/><Relationship Id="rId412" Type="http://schemas.openxmlformats.org/officeDocument/2006/relationships/hyperlink" Target="https://belangrijk1.s3.eu-central-1.amazonaws.com/Wedding-To-Do-Checklist-PDF-2025-GRATIS-DOWNLOAD.pdf" TargetMode="External"/><Relationship Id="rId413" Type="http://schemas.openxmlformats.org/officeDocument/2006/relationships/hyperlink" Target="https://belangrijk1.s3.eu-central-1.amazonaws.com/Weekend-Weg-Checklist-PDF-2025-GRATIS-DOWNLOAD.pdf" TargetMode="External"/><Relationship Id="rId414" Type="http://schemas.openxmlformats.org/officeDocument/2006/relationships/hyperlink" Target="https://belangrijk1.s3.eu-central-1.amazonaws.com/Werknemersvaardigheden-Checklist-PDF-2025-GRATIS-DOWNLOAD.pdf" TargetMode="External"/><Relationship Id="rId415" Type="http://schemas.openxmlformats.org/officeDocument/2006/relationships/hyperlink" Target="https://belangrijk1.s3.eu-central-1.amazonaws.com/Werkplekonderzoek-Checklist-PDF-2025-GRATIS-DOWNLOAD.pdf" TargetMode="External"/><Relationship Id="rId416" Type="http://schemas.openxmlformats.org/officeDocument/2006/relationships/hyperlink" Target="https://belangrijk1.s3.eu-central-1.amazonaws.com/Wintersport-Checklist-PDF-2025-GRATIS-DOWNLOAD.pdf" TargetMode="External"/><Relationship Id="rId417" Type="http://schemas.openxmlformats.org/officeDocument/2006/relationships/hyperlink" Target="https://belangrijk1.s3.eu-central-1.amazonaws.com/Zelf-Je-Huis-Verkopen-Checklist-PDF-2025-GRATIS-DOWNLOAD.pdf" TargetMode="External"/><Relationship Id="rId418" Type="http://schemas.openxmlformats.org/officeDocument/2006/relationships/hyperlink" Target="https://belangrijk1.s3.eu-central-1.amazonaws.com/Ziekenhuistas-Checklist-PDF-2025-GRATIS-DOWNLOAD.pdf" TargetMode="External"/><Relationship Id="rId419" Type="http://schemas.openxmlformats.org/officeDocument/2006/relationships/hyperlink" Target="https://belangrijk1.s3.eu-central-1.amazonaws.com/Ziekte-Van-Lyme-Symptomen-Checklist-PDF-2025-GRATIS-DOWNLOAD.pdf" TargetMode="External"/><Relationship Id="rId420" Type="http://schemas.openxmlformats.org/officeDocument/2006/relationships/hyperlink" Target="https://belangrijk1.s3.eu-central-1.amazonaws.com/Zomervakantie-Checklist-PDF-2025-GRATIS-DOWNLOAD.pdf" TargetMode="External"/><Relationship Id="rId421" Type="http://schemas.openxmlformats.org/officeDocument/2006/relationships/hyperlink" Target="https://belangrijk1.s3.eu-central-1.amazonaws.com/Zwanger-En-Nu-Checklist-PDF-2025-GRATIS-DOWNLOAD.pdf" TargetMode="External"/><Relationship Id="rId422" Type="http://schemas.openxmlformats.org/officeDocument/2006/relationships/hyperlink" Target="https://belangrijk1.s3.eu-central-1.amazonaws.com/Zwanger-Wat-Nu-Checklist-PDF-2025-GRATIS-DOWNLOAD.pdf" TargetMode="External"/><Relationship Id="rId423" Type="http://schemas.openxmlformats.org/officeDocument/2006/relationships/hyperlink" Target="https://belangrijk1.s3.eu-central-1.amazonaws.com/Zwangerschap-Checklist-PDF-2025-GRATIS-DOWNLOAD.pdf" TargetMode="External"/><Relationship Id="rId424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
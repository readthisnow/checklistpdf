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verhuizing checklist Gratis DOCX 2025</w:t>
      </w:r>
    </w:p>
    <w:p/>
    <w:p>
      <w:pPr>
        <w:spacing w:after="240"/>
      </w:pPr>
      <w:r>
        <w:rPr>
          <w:sz w:val="36"/>
        </w:rPr>
        <w:t>Verhuizing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Verhuizing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Verhuizing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Inpakmateriaal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dozen,</w:t>
      </w:r>
      <w:r>
        <w:rPr>
          <w:sz w:val="36"/>
        </w:rPr>
        <w:t xml:space="preserve"> </w:t>
      </w:r>
      <w:r>
        <w:rPr>
          <w:sz w:val="36"/>
        </w:rPr>
        <w:t>tape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inpakpapier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begint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inpakken.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oude</w:t>
      </w:r>
      <w:r>
        <w:rPr>
          <w:sz w:val="36"/>
        </w:rPr>
        <w:t xml:space="preserve"> </w:t>
      </w:r>
      <w:r>
        <w:rPr>
          <w:sz w:val="36"/>
        </w:rPr>
        <w:t>kranten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dekens</w:t>
      </w:r>
      <w:r>
        <w:rPr>
          <w:sz w:val="36"/>
        </w:rPr>
        <w:t xml:space="preserve"> </w:t>
      </w:r>
      <w:r>
        <w:rPr>
          <w:sz w:val="36"/>
        </w:rPr>
        <w:t>gebruiken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breekbare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beschermen.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markeerstiften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dozen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labelen.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uitpakken</w:t>
      </w:r>
      <w:r>
        <w:rPr>
          <w:sz w:val="36"/>
        </w:rPr>
        <w:t xml:space="preserve"> </w:t>
      </w:r>
      <w:r>
        <w:rPr>
          <w:sz w:val="36"/>
        </w:rPr>
        <w:t>zoveel</w:t>
      </w:r>
      <w:r>
        <w:rPr>
          <w:sz w:val="36"/>
        </w:rPr>
        <w:t xml:space="preserve"> </w:t>
      </w:r>
      <w:r>
        <w:rPr>
          <w:sz w:val="36"/>
        </w:rPr>
        <w:t>makkelijker!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noppenfolie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bescherming.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dozen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tape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inpakpapier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markeerstiften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noppenfolie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Adreswijziging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adres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wijzigen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instanties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gemeente,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bank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verzekeringen.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vaak</w:t>
      </w:r>
      <w:r>
        <w:rPr>
          <w:sz w:val="36"/>
        </w:rPr>
        <w:t xml:space="preserve"> </w:t>
      </w:r>
      <w:r>
        <w:rPr>
          <w:sz w:val="36"/>
        </w:rPr>
        <w:t>eenvoudig</w:t>
      </w:r>
      <w:r>
        <w:rPr>
          <w:sz w:val="36"/>
        </w:rPr>
        <w:t xml:space="preserve"> </w:t>
      </w:r>
      <w:r>
        <w:rPr>
          <w:sz w:val="36"/>
        </w:rPr>
        <w:t>online,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tijdig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regelen.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</w:p>
    <w:p>
      <w:pPr>
        <w:spacing w:after="240"/>
      </w:pPr>
      <w:r>
        <w:rPr>
          <w:sz w:val="36"/>
        </w:rPr>
        <w:t>adres.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leuk</w:t>
      </w:r>
      <w:r>
        <w:rPr>
          <w:sz w:val="36"/>
        </w:rPr>
        <w:t xml:space="preserve"> </w:t>
      </w:r>
      <w:r>
        <w:rPr>
          <w:sz w:val="36"/>
        </w:rPr>
        <w:t>idee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combineren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uitnodiging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housewarming!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gemeentewebsite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bankinformatie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verzekeringsdocumenten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uitnodigingen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postzegels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Verhuisbedrijf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inschakelen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verhuisbedrijf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echte</w:t>
      </w:r>
      <w:r>
        <w:rPr>
          <w:sz w:val="36"/>
        </w:rPr>
        <w:t xml:space="preserve"> </w:t>
      </w:r>
      <w:r>
        <w:rPr>
          <w:sz w:val="36"/>
        </w:rPr>
        <w:t>lifesaver</w:t>
      </w:r>
    </w:p>
    <w:p>
      <w:pPr>
        <w:spacing w:after="240"/>
      </w:pP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Vergelijk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bedrijven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prijs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reviews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keuze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maken.</w:t>
      </w:r>
    </w:p>
    <w:p>
      <w:pPr>
        <w:spacing w:after="240"/>
      </w:pP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diensten</w:t>
      </w:r>
      <w:r>
        <w:rPr>
          <w:sz w:val="36"/>
        </w:rPr>
        <w:t xml:space="preserve"> </w:t>
      </w:r>
      <w:r>
        <w:rPr>
          <w:sz w:val="36"/>
        </w:rPr>
        <w:t>aanbieden,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inpakken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vervoeren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zware</w:t>
      </w:r>
    </w:p>
    <w:p>
      <w:pPr>
        <w:spacing w:after="240"/>
      </w:pPr>
      <w:r>
        <w:rPr>
          <w:sz w:val="36"/>
        </w:rPr>
        <w:t>meubels.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wegnemen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verhuisdag!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verhuisbedrijf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reviewsites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prijsvergelijker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inpakservice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meubellift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Hulp</w:t>
      </w:r>
      <w:r>
        <w:rPr>
          <w:sz w:val="36"/>
        </w:rPr>
        <w:t xml:space="preserve"> </w:t>
      </w:r>
      <w:r>
        <w:rPr>
          <w:sz w:val="36"/>
        </w:rPr>
        <w:t>regelen</w:t>
      </w:r>
    </w:p>
    <w:p>
      <w:pPr>
        <w:spacing w:after="240"/>
      </w:pP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verhuizing.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inpakken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sjouwen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sneller,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gezelliger!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snacks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drankjes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gemotiveerd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leuk</w:t>
      </w:r>
      <w:r>
        <w:rPr>
          <w:sz w:val="36"/>
        </w:rPr>
        <w:t xml:space="preserve"> </w:t>
      </w:r>
      <w:r>
        <w:rPr>
          <w:sz w:val="36"/>
        </w:rPr>
        <w:t>muziekje</w:t>
      </w:r>
      <w:r>
        <w:rPr>
          <w:sz w:val="36"/>
        </w:rPr>
        <w:t xml:space="preserve"> </w:t>
      </w:r>
      <w:r>
        <w:rPr>
          <w:sz w:val="36"/>
        </w:rPr>
        <w:t>op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zetten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sfeer!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snacks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drankjes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muziek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inpaklijst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bedankjes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Verhuisdag</w:t>
      </w:r>
      <w:r>
        <w:rPr>
          <w:sz w:val="36"/>
        </w:rPr>
        <w:t xml:space="preserve"> </w:t>
      </w:r>
      <w:r>
        <w:rPr>
          <w:sz w:val="36"/>
        </w:rPr>
        <w:t>planning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verhuisdag.</w:t>
      </w:r>
      <w:r>
        <w:rPr>
          <w:sz w:val="36"/>
        </w:rPr>
        <w:t xml:space="preserve"> </w:t>
      </w:r>
      <w:r>
        <w:rPr>
          <w:sz w:val="36"/>
        </w:rPr>
        <w:t>Bepaal</w:t>
      </w:r>
      <w:r>
        <w:rPr>
          <w:sz w:val="36"/>
        </w:rPr>
        <w:t xml:space="preserve"> </w:t>
      </w:r>
      <w:r>
        <w:rPr>
          <w:sz w:val="36"/>
        </w:rPr>
        <w:t>wie</w:t>
      </w:r>
      <w:r>
        <w:rPr>
          <w:sz w:val="36"/>
        </w:rPr>
        <w:t xml:space="preserve"> </w:t>
      </w:r>
      <w:r>
        <w:rPr>
          <w:sz w:val="36"/>
        </w:rPr>
        <w:t>wanneer</w:t>
      </w:r>
      <w:r>
        <w:rPr>
          <w:sz w:val="36"/>
        </w:rPr>
        <w:t xml:space="preserve"> </w:t>
      </w:r>
      <w:r>
        <w:rPr>
          <w:sz w:val="36"/>
        </w:rPr>
        <w:t>komt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welke</w:t>
      </w:r>
      <w:r>
        <w:rPr>
          <w:sz w:val="36"/>
        </w:rPr>
        <w:t xml:space="preserve"> </w:t>
      </w:r>
      <w:r>
        <w:rPr>
          <w:sz w:val="36"/>
        </w:rPr>
        <w:t>volgorde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gaat</w:t>
      </w:r>
      <w:r>
        <w:rPr>
          <w:sz w:val="36"/>
        </w:rPr>
        <w:t xml:space="preserve"> </w:t>
      </w:r>
      <w:r>
        <w:rPr>
          <w:sz w:val="36"/>
        </w:rPr>
        <w:t>inladen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uitladen.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belangrijke</w:t>
      </w:r>
    </w:p>
    <w:p>
      <w:pPr>
        <w:spacing w:after="240"/>
      </w:pPr>
      <w:r>
        <w:rPr>
          <w:sz w:val="36"/>
        </w:rPr>
        <w:t>spullen,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toiletspullen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veranderingen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kleding,</w:t>
      </w:r>
      <w:r>
        <w:rPr>
          <w:sz w:val="36"/>
        </w:rPr>
        <w:t xml:space="preserve"> </w:t>
      </w:r>
      <w:r>
        <w:rPr>
          <w:sz w:val="36"/>
        </w:rPr>
        <w:t>apart</w:t>
      </w:r>
      <w:r>
        <w:rPr>
          <w:sz w:val="36"/>
        </w:rPr>
        <w:t xml:space="preserve"> </w:t>
      </w:r>
      <w:r>
        <w:rPr>
          <w:sz w:val="36"/>
        </w:rPr>
        <w:t>houdt.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doorzoeken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nacht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huis!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planningsschema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toiletspullen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veranderkleding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inpaklijst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tijdschema</w:t>
        </w:r>
      </w:hyperlink>
    </w:p>
    <w:p>
      <w:pPr>
        <w:spacing w:after="240"/>
      </w:pPr>
      <w:r>
        <w:rPr>
          <w:sz w:val="36"/>
        </w:rPr>
        <w:t>Verhuizing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verhuisplan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tijdlijn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verminderen.</w:t>
      </w:r>
      <w:r>
        <w:rPr>
          <w:sz w:val="36"/>
        </w:rPr>
        <w:t xml:space="preserve"> </w:t>
      </w: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inpakken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kamers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minder</w:t>
      </w:r>
      <w:r>
        <w:rPr>
          <w:sz w:val="36"/>
        </w:rPr>
        <w:t xml:space="preserve"> </w:t>
      </w:r>
      <w:r>
        <w:rPr>
          <w:sz w:val="36"/>
        </w:rPr>
        <w:t>vaak</w:t>
      </w:r>
      <w:r>
        <w:rPr>
          <w:sz w:val="36"/>
        </w:rPr>
        <w:t xml:space="preserve"> </w:t>
      </w:r>
      <w:r>
        <w:rPr>
          <w:sz w:val="36"/>
        </w:rPr>
        <w:t>gebruikt,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zolders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kelders.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gefocust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blijven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georganiseerd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inpakdozen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etiketten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markeerstiften</w:t>
        </w:r>
      </w:hyperlink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huren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opslagruimte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tijdelijk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nodig</w:t>
      </w:r>
    </w:p>
    <w:p>
      <w:pPr>
        <w:spacing w:after="240"/>
      </w:pP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geeft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verhuizen</w:t>
      </w:r>
      <w:r>
        <w:rPr>
          <w:sz w:val="36"/>
        </w:rPr>
        <w:t xml:space="preserve"> </w:t>
      </w:r>
      <w:r>
        <w:rPr>
          <w:sz w:val="36"/>
        </w:rPr>
        <w:t>zonder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keer</w:t>
      </w:r>
      <w:r>
        <w:rPr>
          <w:sz w:val="36"/>
        </w:rPr>
        <w:t xml:space="preserve"> </w:t>
      </w:r>
      <w:r>
        <w:rPr>
          <w:sz w:val="36"/>
        </w:rPr>
        <w:t>hoeft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verplaatsen.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opslagboxen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verhuiskarren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veilige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sloten</w:t>
        </w:r>
      </w:hyperlink>
    </w:p>
    <w:p>
      <w:pPr>
        <w:spacing w:after="240"/>
      </w:pP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'essentiële</w:t>
      </w:r>
      <w:r>
        <w:rPr>
          <w:sz w:val="36"/>
        </w:rPr>
        <w:t xml:space="preserve"> </w:t>
      </w:r>
      <w:r>
        <w:rPr>
          <w:sz w:val="36"/>
        </w:rPr>
        <w:t>doos'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hand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items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medicijnen,</w:t>
      </w:r>
      <w:r>
        <w:rPr>
          <w:sz w:val="36"/>
        </w:rPr>
        <w:t xml:space="preserve"> </w:t>
      </w:r>
      <w:r>
        <w:rPr>
          <w:sz w:val="36"/>
        </w:rPr>
        <w:t>opladers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toiletartikelen.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dozen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graven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nacht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opbergdozen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rugzak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toiletartikelen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foto's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meubels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haalt.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ze</w:t>
      </w:r>
    </w:p>
    <w:p>
      <w:pPr>
        <w:spacing w:after="240"/>
      </w:pPr>
      <w:r>
        <w:rPr>
          <w:sz w:val="36"/>
        </w:rPr>
        <w:t>gemakkelijker</w:t>
      </w:r>
      <w:r>
        <w:rPr>
          <w:sz w:val="36"/>
        </w:rPr>
        <w:t xml:space="preserve"> </w:t>
      </w:r>
      <w:r>
        <w:rPr>
          <w:sz w:val="36"/>
        </w:rPr>
        <w:t>weer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zetten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frustratie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opnieuw</w:t>
      </w:r>
    </w:p>
    <w:p>
      <w:pPr>
        <w:spacing w:after="240"/>
      </w:pPr>
      <w:r>
        <w:rPr>
          <w:sz w:val="36"/>
        </w:rPr>
        <w:t>inrichten.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camera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notitieboek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schroevendraaierset</w:t>
        </w:r>
      </w:hyperlink>
    </w:p>
    <w:p>
      <w:pPr>
        <w:spacing w:after="240"/>
      </w:pP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verhuizing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bied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maaltijd</w:t>
      </w:r>
    </w:p>
    <w:p>
      <w:pPr>
        <w:spacing w:after="240"/>
      </w:pP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drankjes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verzorgen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dank.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verhuizing</w:t>
      </w:r>
      <w:r>
        <w:rPr>
          <w:sz w:val="36"/>
        </w:rPr>
        <w:t xml:space="preserve"> </w:t>
      </w:r>
      <w:r>
        <w:rPr>
          <w:sz w:val="36"/>
        </w:rPr>
        <w:t>gezelliger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minder</w:t>
      </w:r>
    </w:p>
    <w:p>
      <w:pPr>
        <w:spacing w:after="240"/>
      </w:pPr>
      <w:r>
        <w:rPr>
          <w:sz w:val="36"/>
        </w:rPr>
        <w:t>belastend.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pizza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drankjes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verhuisgereedschap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Verhuizing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7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1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3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6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5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dozen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tape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inpakpapier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markeerstiften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noppenfolie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gemeentewebsite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bankinformatie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verzekeringsdocumenten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uitnodiging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postzegels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verhuisbedrijf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reviewsites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prijsvergelijker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inpakservice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meubellift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snacks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drankjes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muziek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inpaklijst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bedankjes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planningsschema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toiletspullen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veranderkleding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tijdschema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inpakdozen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etiketten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opslagboxen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verhuiskarren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veilige+sloten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opbergdozen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rugzak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toiletartikelen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notitieboek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schroevendraaierset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pizza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www.amazon.nl/s?k=verhuisgereedschap&amp;crid=273Y1K6UO112F&amp;sprefix=kalender%2Caps%2C106&amp;linkCode=ll2&amp;tag=laptoplifepro-21&amp;linkId=0d5984cb56f56071e0a4e4033e760c92&amp;language=nl_NL&amp;ref_=as_li_ss_tl" TargetMode="External"/><Relationship Id="rId47" Type="http://schemas.openxmlformats.org/officeDocument/2006/relationships/hyperlink" Target="https://belangrijk1.s3.eu-central-1.amazonaws.com/18-En-Nu-Checklist-PDF-2025-GRATIS-DOWNLOAD.pdf" TargetMode="External"/><Relationship Id="rId48" Type="http://schemas.openxmlformats.org/officeDocument/2006/relationships/hyperlink" Target="https://belangrijk1.s3.eu-central-1.amazonaws.com/2e-Hands-Auto-Kopen-Checklist-PDF-2025-GRATIS-DOWNLOAD.pdf" TargetMode="External"/><Relationship Id="rId49" Type="http://schemas.openxmlformats.org/officeDocument/2006/relationships/hyperlink" Target="https://belangrijk1.s3.eu-central-1.amazonaws.com/5s-Audit-Checklist-PDF-2025-GRATIS-DOWNLOAD.pdf" TargetMode="External"/><Relationship Id="rId50" Type="http://schemas.openxmlformats.org/officeDocument/2006/relationships/hyperlink" Target="https://belangrijk1.s3.eu-central-1.amazonaws.com/Adhd-Checklist-Volwassenen-PDF-2025-GRATIS-DOWNLOAD.pdf" TargetMode="External"/><Relationship Id="rId51" Type="http://schemas.openxmlformats.org/officeDocument/2006/relationships/hyperlink" Target="https://belangrijk1.s3.eu-central-1.amazonaws.com/Adr-Uitrusting-Vrachtwagen-Checklist-PDF-2025-GRATIS-DOWNLOAD.pdf" TargetMode="External"/><Relationship Id="rId52" Type="http://schemas.openxmlformats.org/officeDocument/2006/relationships/hyperlink" Target="https://belangrijk1.s3.eu-central-1.amazonaws.com/Adres-Wijzigen-Checklist-PDF-2025-GRATIS-DOWNLOAD.pdf" TargetMode="External"/><Relationship Id="rId53" Type="http://schemas.openxmlformats.org/officeDocument/2006/relationships/hyperlink" Target="https://belangrijk1.s3.eu-central-1.amazonaws.com/Adres-Wijzigen-Verhuizing-Checklist-PDF-2025-GRATIS-DOWNLOAD.pdf" TargetMode="External"/><Relationship Id="rId54" Type="http://schemas.openxmlformats.org/officeDocument/2006/relationships/hyperlink" Target="https://belangrijk1.s3.eu-central-1.amazonaws.com/Anwb-Vakantie-Checklist-PDF-2025-GRATIS-DOWNLOAD.pdf" TargetMode="External"/><Relationship Id="rId55" Type="http://schemas.openxmlformats.org/officeDocument/2006/relationships/hyperlink" Target="https://belangrijk1.s3.eu-central-1.amazonaws.com/Auto-Grote-Beurt-Checklist-PDF-2025-GRATIS-DOWNLOAD.pdf" TargetMode="External"/><Relationship Id="rId56" Type="http://schemas.openxmlformats.org/officeDocument/2006/relationships/hyperlink" Target="https://belangrijk1.s3.eu-central-1.amazonaws.com/Auto-Kleine-Beurt-Checklist-PDF-2025-GRATIS-DOWNLOAD.pdf" TargetMode="External"/><Relationship Id="rId57" Type="http://schemas.openxmlformats.org/officeDocument/2006/relationships/hyperlink" Target="https://belangrijk1.s3.eu-central-1.amazonaws.com/Avg-Voor-Verenigingen-Checklist-PDF-2025-GRATIS-DOWNLOAD.pdf" TargetMode="External"/><Relationship Id="rId58" Type="http://schemas.openxmlformats.org/officeDocument/2006/relationships/hyperlink" Target="https://belangrijk1.s3.eu-central-1.amazonaws.com/B-Service-Mercedes-Checklist-PDF-2025-GRATIS-DOWNLOAD.pdf" TargetMode="External"/><Relationship Id="rId59" Type="http://schemas.openxmlformats.org/officeDocument/2006/relationships/hyperlink" Target="https://belangrijk1.s3.eu-central-1.amazonaws.com/Baby-Autisme-Checklist-PDF-2025-GRATIS-DOWNLOAD.pdf" TargetMode="External"/><Relationship Id="rId60" Type="http://schemas.openxmlformats.org/officeDocument/2006/relationships/hyperlink" Target="https://belangrijk1.s3.eu-central-1.amazonaws.com/Baby-Checklist-PDF-2025-GRATIS-DOWNLOAD.pdf" TargetMode="External"/><Relationship Id="rId61" Type="http://schemas.openxmlformats.org/officeDocument/2006/relationships/hyperlink" Target="https://belangrijk1.s3.eu-central-1.amazonaws.com/Babykamer-Checklist-PDF-2025-GRATIS-DOWNLOAD.pdf" TargetMode="External"/><Relationship Id="rId62" Type="http://schemas.openxmlformats.org/officeDocument/2006/relationships/hyperlink" Target="https://belangrijk1.s3.eu-central-1.amazonaws.com/Babylist-Checklist-PDF-2025-GRATIS-DOWNLOAD.pdf" TargetMode="External"/><Relationship Id="rId63" Type="http://schemas.openxmlformats.org/officeDocument/2006/relationships/hyperlink" Target="https://belangrijk1.s3.eu-central-1.amazonaws.com/Babyspullen-Checklist-PDF-2025-GRATIS-DOWNLOAD.pdf" TargetMode="External"/><Relationship Id="rId64" Type="http://schemas.openxmlformats.org/officeDocument/2006/relationships/hyperlink" Target="https://belangrijk1.s3.eu-central-1.amazonaws.com/Babyuitzet-Checklist-PDF-2025-GRATIS-DOWNLOAD.pdf" TargetMode="External"/><Relationship Id="rId65" Type="http://schemas.openxmlformats.org/officeDocument/2006/relationships/hyperlink" Target="https://belangrijk1.s3.eu-central-1.amazonaws.com/Bdsm-Checklist-PDF-2025-GRATIS-DOWNLOAD.pdf" TargetMode="External"/><Relationship Id="rId66" Type="http://schemas.openxmlformats.org/officeDocument/2006/relationships/hyperlink" Target="https://belangrijk1.s3.eu-central-1.amazonaws.com/Bedrijfsovername-Checklist-PDF-2025-GRATIS-DOWNLOAD.pdf" TargetMode="External"/><Relationship Id="rId67" Type="http://schemas.openxmlformats.org/officeDocument/2006/relationships/hyperlink" Target="https://belangrijk1.s3.eu-central-1.amazonaws.com/Bedrijfsverhuizing-Checklist-PDF-2025-GRATIS-DOWNLOAD.pdf" TargetMode="External"/><Relationship Id="rId68" Type="http://schemas.openxmlformats.org/officeDocument/2006/relationships/hyperlink" Target="https://belangrijk1.s3.eu-central-1.amazonaws.com/Begrafenis-Regelen-Checklist-PDF-2025-GRATIS-DOWNLOAD.pdf" TargetMode="External"/><Relationship Id="rId69" Type="http://schemas.openxmlformats.org/officeDocument/2006/relationships/hyperlink" Target="https://belangrijk1.s3.eu-central-1.amazonaws.com/Belastingdienst-Scheiden-Checklist-PDF-2025-GRATIS-DOWNLOAD.pdf" TargetMode="External"/><Relationship Id="rId70" Type="http://schemas.openxmlformats.org/officeDocument/2006/relationships/hyperlink" Target="https://belangrijk1.s3.eu-central-1.amazonaws.com/Bevalling-Checklist-PDF-2025-GRATIS-DOWNLOAD.pdf" TargetMode="External"/><Relationship Id="rId71" Type="http://schemas.openxmlformats.org/officeDocument/2006/relationships/hyperlink" Target="https://belangrijk1.s3.eu-central-1.amazonaws.com/Bevalling-Ziekenhuis-Checklist-PDF-2025-GRATIS-DOWNLOAD.pdf" TargetMode="External"/><Relationship Id="rId72" Type="http://schemas.openxmlformats.org/officeDocument/2006/relationships/hyperlink" Target="https://belangrijk1.s3.eu-central-1.amazonaws.com/Bezichtiging-Checklist-PDF-2025-GRATIS-DOWNLOAD.pdf" TargetMode="External"/><Relationship Id="rId73" Type="http://schemas.openxmlformats.org/officeDocument/2006/relationships/hyperlink" Target="https://belangrijk1.s3.eu-central-1.amazonaws.com/Bezichtiging-Huis-Checklist-PDF-2025-GRATIS-DOWNLOAD.pdf" TargetMode="External"/><Relationship Id="rId74" Type="http://schemas.openxmlformats.org/officeDocument/2006/relationships/hyperlink" Target="https://belangrijk1.s3.eu-central-1.amazonaws.com/Bhv-Checklist-PDF-2025-GRATIS-DOWNLOAD.pdf" TargetMode="External"/><Relationship Id="rId75" Type="http://schemas.openxmlformats.org/officeDocument/2006/relationships/hyperlink" Target="https://belangrijk1.s3.eu-central-1.amazonaws.com/Boot-Winterklaar-Maken-Checklist-PDF-2025-GRATIS-DOWNLOAD.pdf" TargetMode="External"/><Relationship Id="rId76" Type="http://schemas.openxmlformats.org/officeDocument/2006/relationships/hyperlink" Target="https://belangrijk1.s3.eu-central-1.amazonaws.com/Bouwkundige-Keuring-Checklist-PDF-2025-GRATIS-DOWNLOAD.pdf" TargetMode="External"/><Relationship Id="rId77" Type="http://schemas.openxmlformats.org/officeDocument/2006/relationships/hyperlink" Target="https://belangrijk1.s3.eu-central-1.amazonaws.com/Bovag-Caravan-Keuring-Checklist-PDF-2025-GRATIS-DOWNLOAD.pdf" TargetMode="External"/><Relationship Id="rId78" Type="http://schemas.openxmlformats.org/officeDocument/2006/relationships/hyperlink" Target="https://belangrijk1.s3.eu-central-1.amazonaws.com/Bridal-Checklist-PDF-2025-GRATIS-DOWNLOAD.pdf" TargetMode="External"/><Relationship Id="rId79" Type="http://schemas.openxmlformats.org/officeDocument/2006/relationships/hyperlink" Target="https://belangrijk1.s3.eu-central-1.amazonaws.com/Bruiloft-Organiseren-Checklist-PDF-2025-GRATIS-DOWNLOAD.pdf" TargetMode="External"/><Relationship Id="rId80" Type="http://schemas.openxmlformats.org/officeDocument/2006/relationships/hyperlink" Target="https://belangrijk1.s3.eu-central-1.amazonaws.com/Bruiloft-Planning-Checklist-PDF-2025-GRATIS-DOWNLOAD.pdf" TargetMode="External"/><Relationship Id="rId81" Type="http://schemas.openxmlformats.org/officeDocument/2006/relationships/hyperlink" Target="https://belangrijk1.s3.eu-central-1.amazonaws.com/Bug-Out-Bag-Checklist-PDF-2025-GRATIS-DOWNLOAD.pdf" TargetMode="External"/><Relationship Id="rId82" Type="http://schemas.openxmlformats.org/officeDocument/2006/relationships/hyperlink" Target="https://belangrijk1.s3.eu-central-1.amazonaws.com/Business-Checklist-PDF-2025-GRATIS-DOWNLOAD.pdf" TargetMode="External"/><Relationship Id="rId83" Type="http://schemas.openxmlformats.org/officeDocument/2006/relationships/hyperlink" Target="https://belangrijk1.s3.eu-central-1.amazonaws.com/Business-Plan-Checklist-PDF-2025-GRATIS-DOWNLOAD.pdf" TargetMode="External"/><Relationship Id="rId84" Type="http://schemas.openxmlformats.org/officeDocument/2006/relationships/hyperlink" Target="https://belangrijk1.s3.eu-central-1.amazonaws.com/Camper-Checklist-PDF-2025-GRATIS-DOWNLOAD.pdf" TargetMode="External"/><Relationship Id="rId85" Type="http://schemas.openxmlformats.org/officeDocument/2006/relationships/hyperlink" Target="https://belangrijk1.s3.eu-central-1.amazonaws.com/Camper-Winterstalling-Checklist-PDF-2025-GRATIS-DOWNLOAD.pdf" TargetMode="External"/><Relationship Id="rId86" Type="http://schemas.openxmlformats.org/officeDocument/2006/relationships/hyperlink" Target="https://belangrijk1.s3.eu-central-1.amazonaws.com/Ceremoniemeester-Checklist-PDF-2025-GRATIS-DOWNLOAD.pdf" TargetMode="External"/><Relationship Id="rId87" Type="http://schemas.openxmlformats.org/officeDocument/2006/relationships/hyperlink" Target="https://belangrijk1.s3.eu-central-1.amazonaws.com/Checklist-18-Jaar-PDF-2025-GRATIS-DOWNLOAD.pdf" TargetMode="External"/><Relationship Id="rId88" Type="http://schemas.openxmlformats.org/officeDocument/2006/relationships/hyperlink" Target="https://belangrijk1.s3.eu-central-1.amazonaws.com/Checklist-Aangifte-Erfbelasting-PDF-2025-GRATIS-DOWNLOAD.pdf" TargetMode="External"/><Relationship Id="rId89" Type="http://schemas.openxmlformats.org/officeDocument/2006/relationships/hyperlink" Target="https://belangrijk1.s3.eu-central-1.amazonaws.com/Checklist-Aankoop-Appartement-PDF-2025-GRATIS-DOWNLOAD.pdf" TargetMode="External"/><Relationship Id="rId90" Type="http://schemas.openxmlformats.org/officeDocument/2006/relationships/hyperlink" Target="https://belangrijk1.s3.eu-central-1.amazonaws.com/Checklist-Aankoop-Auto-PDF-2025-GRATIS-DOWNLOAD.pdf" TargetMode="External"/><Relationship Id="rId91" Type="http://schemas.openxmlformats.org/officeDocument/2006/relationships/hyperlink" Target="https://belangrijk1.s3.eu-central-1.amazonaws.com/Checklist-Aankoop-Huis-PDF-2025-GRATIS-DOWNLOAD.pdf" TargetMode="External"/><Relationship Id="rId92" Type="http://schemas.openxmlformats.org/officeDocument/2006/relationships/hyperlink" Target="https://belangrijk1.s3.eu-central-1.amazonaws.com/Checklist-Aankoop-Kitten-PDF-2025-GRATIS-DOWNLOAD.pdf" TargetMode="External"/><Relationship Id="rId93" Type="http://schemas.openxmlformats.org/officeDocument/2006/relationships/hyperlink" Target="https://belangrijk1.s3.eu-central-1.amazonaws.com/Checklist-Aankoop-Puppy-PDF-2025-GRATIS-DOWNLOAD.pdf" TargetMode="External"/><Relationship Id="rId94" Type="http://schemas.openxmlformats.org/officeDocument/2006/relationships/hyperlink" Target="https://belangrijk1.s3.eu-central-1.amazonaws.com/Checklist-Aankoopkeuring-Boot-PDF-2025-GRATIS-DOWNLOAD.pdf" TargetMode="External"/><Relationship Id="rId95" Type="http://schemas.openxmlformats.org/officeDocument/2006/relationships/hyperlink" Target="https://belangrijk1.s3.eu-central-1.amazonaws.com/Checklist-Aanschaf-Hond-PDF-2025-GRATIS-DOWNLOAD.pdf" TargetMode="External"/><Relationship Id="rId96" Type="http://schemas.openxmlformats.org/officeDocument/2006/relationships/hyperlink" Target="https://belangrijk1.s3.eu-central-1.amazonaws.com/Checklist-Add-Kind-PDF-2025-GRATIS-DOWNLOAD.pdf" TargetMode="External"/><Relationship Id="rId97" Type="http://schemas.openxmlformats.org/officeDocument/2006/relationships/hyperlink" Target="https://belangrijk1.s3.eu-central-1.amazonaws.com/Checklist-Adreswijziging-PDF-2025-GRATIS-DOWNLOAD.pdf" TargetMode="External"/><Relationship Id="rId98" Type="http://schemas.openxmlformats.org/officeDocument/2006/relationships/hyperlink" Target="https://belangrijk1.s3.eu-central-1.amazonaws.com/Checklist-Ai-PDF-2025-GRATIS-DOWNLOAD.pdf" TargetMode="External"/><Relationship Id="rId99" Type="http://schemas.openxmlformats.org/officeDocument/2006/relationships/hyperlink" Target="https://belangrijk1.s3.eu-central-1.amazonaws.com/Checklist-Amerika-Vakantie-PDF-2025-GRATIS-DOWNLOAD.pdf" TargetMode="External"/><Relationship Id="rId100" Type="http://schemas.openxmlformats.org/officeDocument/2006/relationships/hyperlink" Target="https://belangrijk1.s3.eu-central-1.amazonaws.com/Checklist-Arbeidsvoorwaardengesprek-PDF-2025-GRATIS-DOWNLOAD.pdf" TargetMode="External"/><Relationship Id="rId101" Type="http://schemas.openxmlformats.org/officeDocument/2006/relationships/hyperlink" Target="https://belangrijk1.s3.eu-central-1.amazonaws.com/Checklist-Auto-Onderhoud-PDF-2025-GRATIS-DOWNLOAD.pdf" TargetMode="External"/><Relationship Id="rId102" Type="http://schemas.openxmlformats.org/officeDocument/2006/relationships/hyperlink" Target="https://belangrijk1.s3.eu-central-1.amazonaws.com/Checklist-Auto-Verkopen-PDF-2025-GRATIS-DOWNLOAD.pdf" TargetMode="External"/><Relationship Id="rId103" Type="http://schemas.openxmlformats.org/officeDocument/2006/relationships/hyperlink" Target="https://belangrijk1.s3.eu-central-1.amazonaws.com/Checklist-Autovakantie-PDF-2025-GRATIS-DOWNLOAD.pdf" TargetMode="External"/><Relationship Id="rId104" Type="http://schemas.openxmlformats.org/officeDocument/2006/relationships/hyperlink" Target="https://belangrijk1.s3.eu-central-1.amazonaws.com/Checklist-Avg-PDF-2025-GRATIS-DOWNLOAD.pdf" TargetMode="External"/><Relationship Id="rId105" Type="http://schemas.openxmlformats.org/officeDocument/2006/relationships/hyperlink" Target="https://belangrijk1.s3.eu-central-1.amazonaws.com/Checklist-Baby-Op-Komst-PDF-2025-GRATIS-DOWNLOAD.pdf" TargetMode="External"/><Relationship Id="rId106" Type="http://schemas.openxmlformats.org/officeDocument/2006/relationships/hyperlink" Target="https://belangrijk1.s3.eu-central-1.amazonaws.com/Checklist-Baby-PDF-2025-GRATIS-DOWNLOAD.pdf" TargetMode="External"/><Relationship Id="rId107" Type="http://schemas.openxmlformats.org/officeDocument/2006/relationships/hyperlink" Target="https://belangrijk1.s3.eu-central-1.amazonaws.com/Checklist-Backpacken-Azie-PDF-2025-GRATIS-DOWNLOAD.pdf" TargetMode="External"/><Relationship Id="rId108" Type="http://schemas.openxmlformats.org/officeDocument/2006/relationships/hyperlink" Target="https://belangrijk1.s3.eu-central-1.amazonaws.com/Checklist-Backpacken-Indonesie-PDF-2025-GRATIS-DOWNLOAD.pdf" TargetMode="External"/><Relationship Id="rId109" Type="http://schemas.openxmlformats.org/officeDocument/2006/relationships/hyperlink" Target="https://belangrijk1.s3.eu-central-1.amazonaws.com/Checklist-Badkamer-Verbouwen-PDF-2025-GRATIS-DOWNLOAD.pdf" TargetMode="External"/><Relationship Id="rId110" Type="http://schemas.openxmlformats.org/officeDocument/2006/relationships/hyperlink" Target="https://belangrijk1.s3.eu-central-1.amazonaws.com/Checklist-Bedrijfsbeeindiging-PDF-2025-GRATIS-DOWNLOAD.pdf" TargetMode="External"/><Relationship Id="rId111" Type="http://schemas.openxmlformats.org/officeDocument/2006/relationships/hyperlink" Target="https://belangrijk1.s3.eu-central-1.amazonaws.com/Checklist-Beheerder-Brandmeldinstallatie-PDF-2025-GRATIS-DOWNLOAD.pdf" TargetMode="External"/><Relationship Id="rId112" Type="http://schemas.openxmlformats.org/officeDocument/2006/relationships/hyperlink" Target="https://belangrijk1.s3.eu-central-1.amazonaws.com/Checklist-Belastingaangifte-2026-PDF-2025-GRATIS-DOWNLOAD.pdf" TargetMode="External"/><Relationship Id="rId113" Type="http://schemas.openxmlformats.org/officeDocument/2006/relationships/hyperlink" Target="https://belangrijk1.s3.eu-central-1.amazonaws.com/Checklist-Belastingdienst-Schijnzelfstandigheid-PDF-2025-GRATIS-DOWNLOAD.pdf" TargetMode="External"/><Relationship Id="rId114" Type="http://schemas.openxmlformats.org/officeDocument/2006/relationships/hyperlink" Target="https://belangrijk1.s3.eu-central-1.amazonaws.com/Checklist-Bevallen-Ziekenhuis-PDF-2025-GRATIS-DOWNLOAD.pdf" TargetMode="External"/><Relationship Id="rId115" Type="http://schemas.openxmlformats.org/officeDocument/2006/relationships/hyperlink" Target="https://belangrijk1.s3.eu-central-1.amazonaws.com/Checklist-Bevallingstas-PDF-2025-GRATIS-DOWNLOAD.pdf" TargetMode="External"/><Relationship Id="rId116" Type="http://schemas.openxmlformats.org/officeDocument/2006/relationships/hyperlink" Target="https://belangrijk1.s3.eu-central-1.amazonaws.com/Checklist-Bezichtiging-Huis-PDF-2025-GRATIS-DOWNLOAD.pdf" TargetMode="External"/><Relationship Id="rId117" Type="http://schemas.openxmlformats.org/officeDocument/2006/relationships/hyperlink" Target="https://belangrijk1.s3.eu-central-1.amazonaws.com/Checklist-Bij-Overlijden-Ouder-PDF-2025-GRATIS-DOWNLOAD.pdf" TargetMode="External"/><Relationship Id="rId118" Type="http://schemas.openxmlformats.org/officeDocument/2006/relationships/hyperlink" Target="https://belangrijk1.s3.eu-central-1.amazonaws.com/Checklist-Bij-Overlijden-Ouders-PDF-2025-GRATIS-DOWNLOAD.pdf" TargetMode="External"/><Relationship Id="rId119" Type="http://schemas.openxmlformats.org/officeDocument/2006/relationships/hyperlink" Target="https://belangrijk1.s3.eu-central-1.amazonaws.com/Checklist-Bij-Overlijden-PDF-2025-GRATIS-DOWNLOAD.pdf" TargetMode="External"/><Relationship Id="rId120" Type="http://schemas.openxmlformats.org/officeDocument/2006/relationships/hyperlink" Target="https://belangrijk1.s3.eu-central-1.amazonaws.com/Checklist-Bouwbesluit-PDF-2025-GRATIS-DOWNLOAD.pdf" TargetMode="External"/><Relationship Id="rId121" Type="http://schemas.openxmlformats.org/officeDocument/2006/relationships/hyperlink" Target="https://belangrijk1.s3.eu-central-1.amazonaws.com/Checklist-Bouwen-Huis-PDF-2025-GRATIS-DOWNLOAD.pdf" TargetMode="External"/><Relationship Id="rId122" Type="http://schemas.openxmlformats.org/officeDocument/2006/relationships/hyperlink" Target="https://belangrijk1.s3.eu-central-1.amazonaws.com/Checklist-Brandveiligheid-PDF-2025-GRATIS-DOWNLOAD.pdf" TargetMode="External"/><Relationship Id="rId123" Type="http://schemas.openxmlformats.org/officeDocument/2006/relationships/hyperlink" Target="https://belangrijk1.s3.eu-central-1.amazonaws.com/Checklist-Bruiloft-Pdf-PDF-2025-GRATIS-DOWNLOAD.pdf" TargetMode="External"/><Relationship Id="rId124" Type="http://schemas.openxmlformats.org/officeDocument/2006/relationships/hyperlink" Target="https://belangrijk1.s3.eu-central-1.amazonaws.com/Checklist-Camper-Winterklaar-Maken-PDF-2025-GRATIS-DOWNLOAD.pdf" TargetMode="External"/><Relationship Id="rId125" Type="http://schemas.openxmlformats.org/officeDocument/2006/relationships/hyperlink" Target="https://belangrijk1.s3.eu-central-1.amazonaws.com/Checklist-Citytrip-PDF-2025-GRATIS-DOWNLOAD.pdf" TargetMode="External"/><Relationship Id="rId126" Type="http://schemas.openxmlformats.org/officeDocument/2006/relationships/hyperlink" Target="https://belangrijk1.s3.eu-central-1.amazonaws.com/Checklist-Compliance-PDF-2025-GRATIS-DOWNLOAD.pdf" TargetMode="External"/><Relationship Id="rId127" Type="http://schemas.openxmlformats.org/officeDocument/2006/relationships/hyperlink" Target="https://belangrijk1.s3.eu-central-1.amazonaws.com/Checklist-Costa-Rica-PDF-2025-GRATIS-DOWNLOAD.pdf" TargetMode="External"/><Relationship Id="rId128" Type="http://schemas.openxmlformats.org/officeDocument/2006/relationships/hyperlink" Target="https://belangrijk1.s3.eu-central-1.amazonaws.com/Checklist-Crematie-PDF-2025-GRATIS-DOWNLOAD.pdf" TargetMode="External"/><Relationship Id="rId129" Type="http://schemas.openxmlformats.org/officeDocument/2006/relationships/hyperlink" Target="https://belangrijk1.s3.eu-central-1.amazonaws.com/Checklist-Cv-PDF-2025-GRATIS-DOWNLOAD.pdf" TargetMode="External"/><Relationship Id="rId130" Type="http://schemas.openxmlformats.org/officeDocument/2006/relationships/hyperlink" Target="https://belangrijk1.s3.eu-central-1.amazonaws.com/Checklist-Digitale-Nalatenschap-PDF-2025-GRATIS-DOWNLOAD.pdf" TargetMode="External"/><Relationship Id="rId131" Type="http://schemas.openxmlformats.org/officeDocument/2006/relationships/hyperlink" Target="https://belangrijk1.s3.eu-central-1.amazonaws.com/Checklist-Duurzame-Inzetbaarheid-PDF-2025-GRATIS-DOWNLOAD.pdf" TargetMode="External"/><Relationship Id="rId132" Type="http://schemas.openxmlformats.org/officeDocument/2006/relationships/hyperlink" Target="https://belangrijk1.s3.eu-central-1.amazonaws.com/Checklist-Echtscheidingsconvenant-PDF-2025-GRATIS-DOWNLOAD.pdf" TargetMode="External"/><Relationship Id="rId133" Type="http://schemas.openxmlformats.org/officeDocument/2006/relationships/hyperlink" Target="https://belangrijk1.s3.eu-central-1.amazonaws.com/Checklist-Eerste-Huis-Kopen-PDF-2025-GRATIS-DOWNLOAD.pdf" TargetMode="External"/><Relationship Id="rId134" Type="http://schemas.openxmlformats.org/officeDocument/2006/relationships/hyperlink" Target="https://belangrijk1.s3.eu-central-1.amazonaws.com/Checklist-Effectief-Vergaderen-PDF-2025-GRATIS-DOWNLOAD.pdf" TargetMode="External"/><Relationship Id="rId135" Type="http://schemas.openxmlformats.org/officeDocument/2006/relationships/hyperlink" Target="https://belangrijk1.s3.eu-central-1.amazonaws.com/Checklist-Ehbo-Doos-PDF-2025-GRATIS-DOWNLOAD.pdf" TargetMode="External"/><Relationship Id="rId136" Type="http://schemas.openxmlformats.org/officeDocument/2006/relationships/hyperlink" Target="https://belangrijk1.s3.eu-central-1.amazonaws.com/Checklist-Ehbo-Koffer-PDF-2025-GRATIS-DOWNLOAD.pdf" TargetMode="External"/><Relationship Id="rId137" Type="http://schemas.openxmlformats.org/officeDocument/2006/relationships/hyperlink" Target="https://belangrijk1.s3.eu-central-1.amazonaws.com/Checklist-Eigen-Bedrijf-Starten-PDF-2025-GRATIS-DOWNLOAD.pdf" TargetMode="External"/><Relationship Id="rId138" Type="http://schemas.openxmlformats.org/officeDocument/2006/relationships/hyperlink" Target="https://belangrijk1.s3.eu-central-1.amazonaws.com/Checklist-Emigratie-PDF-2025-GRATIS-DOWNLOAD.pdf" TargetMode="External"/><Relationship Id="rId139" Type="http://schemas.openxmlformats.org/officeDocument/2006/relationships/hyperlink" Target="https://belangrijk1.s3.eu-central-1.amazonaws.com/Checklist-Emigreren-PDF-2025-GRATIS-DOWNLOAD.pdf" TargetMode="External"/><Relationship Id="rId140" Type="http://schemas.openxmlformats.org/officeDocument/2006/relationships/hyperlink" Target="https://belangrijk1.s3.eu-central-1.amazonaws.com/Checklist-Energiebesparing-PDF-2025-GRATIS-DOWNLOAD.pdf" TargetMode="External"/><Relationship Id="rId141" Type="http://schemas.openxmlformats.org/officeDocument/2006/relationships/hyperlink" Target="https://belangrijk1.s3.eu-central-1.amazonaws.com/Checklist-Energielabel-PDF-2025-GRATIS-DOWNLOAD.pdf" TargetMode="External"/><Relationship Id="rId142" Type="http://schemas.openxmlformats.org/officeDocument/2006/relationships/hyperlink" Target="https://belangrijk1.s3.eu-central-1.amazonaws.com/Checklist-Erfbelasting-PDF-2025-GRATIS-DOWNLOAD.pdf" TargetMode="External"/><Relationship Id="rId143" Type="http://schemas.openxmlformats.org/officeDocument/2006/relationships/hyperlink" Target="https://belangrijk1.s3.eu-central-1.amazonaws.com/Checklist-Erfenis-PDF-2025-GRATIS-DOWNLOAD.pdf" TargetMode="External"/><Relationship Id="rId144" Type="http://schemas.openxmlformats.org/officeDocument/2006/relationships/hyperlink" Target="https://belangrijk1.s3.eu-central-1.amazonaws.com/Checklist-Evenement-Organiseren-PDF-2025-GRATIS-DOWNLOAD.pdf" TargetMode="External"/><Relationship Id="rId145" Type="http://schemas.openxmlformats.org/officeDocument/2006/relationships/hyperlink" Target="https://belangrijk1.s3.eu-central-1.amazonaws.com/Checklist-Event-Organisation-PDF-2025-GRATIS-DOWNLOAD.pdf" TargetMode="External"/><Relationship Id="rId146" Type="http://schemas.openxmlformats.org/officeDocument/2006/relationships/hyperlink" Target="https://belangrijk1.s3.eu-central-1.amazonaws.com/Checklist-Event-Organizer-PDF-2025-GRATIS-DOWNLOAD.pdf" TargetMode="External"/><Relationship Id="rId147" Type="http://schemas.openxmlformats.org/officeDocument/2006/relationships/hyperlink" Target="https://belangrijk1.s3.eu-central-1.amazonaws.com/Checklist-Event-Planning-PDF-2025-GRATIS-DOWNLOAD.pdf" TargetMode="External"/><Relationship Id="rId148" Type="http://schemas.openxmlformats.org/officeDocument/2006/relationships/hyperlink" Target="https://belangrijk1.s3.eu-central-1.amazonaws.com/Checklist-Executeur-Testamentair-PDF-2025-GRATIS-DOWNLOAD.pdf" TargetMode="External"/><Relationship Id="rId149" Type="http://schemas.openxmlformats.org/officeDocument/2006/relationships/hyperlink" Target="https://belangrijk1.s3.eu-central-1.amazonaws.com/Checklist-Feest-Organiseren-PDF-2025-GRATIS-DOWNLOAD.pdf" TargetMode="External"/><Relationship Id="rId150" Type="http://schemas.openxmlformats.org/officeDocument/2006/relationships/hyperlink" Target="https://belangrijk1.s3.eu-central-1.amazonaws.com/Checklist-Festival-PDF-2025-GRATIS-DOWNLOAD.pdf" TargetMode="External"/><Relationship Id="rId151" Type="http://schemas.openxmlformats.org/officeDocument/2006/relationships/hyperlink" Target="https://belangrijk1.s3.eu-central-1.amazonaws.com/Checklist-For-A-Wedding-PDF-2025-GRATIS-DOWNLOAD.pdf" TargetMode="External"/><Relationship Id="rId152" Type="http://schemas.openxmlformats.org/officeDocument/2006/relationships/hyperlink" Target="https://belangrijk1.s3.eu-central-1.amazonaws.com/Checklist-Frequent-Verzuimgesprek-PDF-2025-GRATIS-DOWNLOAD.pdf" TargetMode="External"/><Relationship Id="rId153" Type="http://schemas.openxmlformats.org/officeDocument/2006/relationships/hyperlink" Target="https://belangrijk1.s3.eu-central-1.amazonaws.com/Checklist-Geboorte-PDF-2025-GRATIS-DOWNLOAD.pdf" TargetMode="External"/><Relationship Id="rId154" Type="http://schemas.openxmlformats.org/officeDocument/2006/relationships/hyperlink" Target="https://belangrijk1.s3.eu-central-1.amazonaws.com/Checklist-Gemeubileerd-Verhuren-PDF-2025-GRATIS-DOWNLOAD.pdf" TargetMode="External"/><Relationship Id="rId155" Type="http://schemas.openxmlformats.org/officeDocument/2006/relationships/hyperlink" Target="https://belangrijk1.s3.eu-central-1.amazonaws.com/Checklist-Geregistreerd-Partnerschap-PDF-2025-GRATIS-DOWNLOAD.pdf" TargetMode="External"/><Relationship Id="rId156" Type="http://schemas.openxmlformats.org/officeDocument/2006/relationships/hyperlink" Target="https://belangrijk1.s3.eu-central-1.amazonaws.com/Checklist-Haccp-PDF-2025-GRATIS-DOWNLOAD.pdf" TargetMode="External"/><Relationship Id="rId157" Type="http://schemas.openxmlformats.org/officeDocument/2006/relationships/hyperlink" Target="https://belangrijk1.s3.eu-central-1.amazonaws.com/Checklist-Handbagage-PDF-2025-GRATIS-DOWNLOAD.pdf" TargetMode="External"/><Relationship Id="rId158" Type="http://schemas.openxmlformats.org/officeDocument/2006/relationships/hyperlink" Target="https://belangrijk1.s3.eu-central-1.amazonaws.com/Checklist-Hond-Kopen-PDF-2025-GRATIS-DOWNLOAD.pdf" TargetMode="External"/><Relationship Id="rId159" Type="http://schemas.openxmlformats.org/officeDocument/2006/relationships/hyperlink" Target="https://belangrijk1.s3.eu-central-1.amazonaws.com/Checklist-Huis-Gekocht-PDF-2025-GRATIS-DOWNLOAD.pdf" TargetMode="External"/><Relationship Id="rId160" Type="http://schemas.openxmlformats.org/officeDocument/2006/relationships/hyperlink" Target="https://belangrijk1.s3.eu-central-1.amazonaws.com/Checklist-Huis-Verkocht-PDF-2025-GRATIS-DOWNLOAD.pdf" TargetMode="External"/><Relationship Id="rId161" Type="http://schemas.openxmlformats.org/officeDocument/2006/relationships/hyperlink" Target="https://belangrijk1.s3.eu-central-1.amazonaws.com/Checklist-Huis-Verkopen-En-Verhuizen-PDF-2025-GRATIS-DOWNLOAD.pdf" TargetMode="External"/><Relationship Id="rId162" Type="http://schemas.openxmlformats.org/officeDocument/2006/relationships/hyperlink" Target="https://belangrijk1.s3.eu-central-1.amazonaws.com/Checklist-Huis-Verkopen-PDF-2025-GRATIS-DOWNLOAD.pdf" TargetMode="External"/><Relationship Id="rId163" Type="http://schemas.openxmlformats.org/officeDocument/2006/relationships/hyperlink" Target="https://belangrijk1.s3.eu-central-1.amazonaws.com/Checklist-Hypotheek-PDF-2025-GRATIS-DOWNLOAD.pdf" TargetMode="External"/><Relationship Id="rId164" Type="http://schemas.openxmlformats.org/officeDocument/2006/relationships/hyperlink" Target="https://belangrijk1.s3.eu-central-1.amazonaws.com/Checklist-Hypotheekaanvraag-PDF-2025-GRATIS-DOWNLOAD.pdf" TargetMode="External"/><Relationship Id="rId165" Type="http://schemas.openxmlformats.org/officeDocument/2006/relationships/hyperlink" Target="https://belangrijk1.s3.eu-central-1.amazonaws.com/Checklist-Hypotheekgesprek-PDF-2025-GRATIS-DOWNLOAD.pdf" TargetMode="External"/><Relationship Id="rId166" Type="http://schemas.openxmlformats.org/officeDocument/2006/relationships/hyperlink" Target="https://belangrijk1.s3.eu-central-1.amazonaws.com/Checklist-Inboedelverzekering-PDF-2025-GRATIS-DOWNLOAD.pdf" TargetMode="External"/><Relationship Id="rId167" Type="http://schemas.openxmlformats.org/officeDocument/2006/relationships/hyperlink" Target="https://belangrijk1.s3.eu-central-1.amazonaws.com/Checklist-Inwerkprogramma-PDF-2025-GRATIS-DOWNLOAD.pdf" TargetMode="External"/><Relationship Id="rId168" Type="http://schemas.openxmlformats.org/officeDocument/2006/relationships/hyperlink" Target="https://belangrijk1.s3.eu-central-1.amazonaws.com/Checklist-Iso-14001-PDF-2025-GRATIS-DOWNLOAD.pdf" TargetMode="External"/><Relationship Id="rId169" Type="http://schemas.openxmlformats.org/officeDocument/2006/relationships/hyperlink" Target="https://belangrijk1.s3.eu-central-1.amazonaws.com/Checklist-Iso-9001-PDF-2025-GRATIS-DOWNLOAD.pdf" TargetMode="External"/><Relationship Id="rId170" Type="http://schemas.openxmlformats.org/officeDocument/2006/relationships/hyperlink" Target="https://belangrijk1.s3.eu-central-1.amazonaws.com/Checklist-Jaarafsluiting-PDF-2025-GRATIS-DOWNLOAD.pdf" TargetMode="External"/><Relationship Id="rId171" Type="http://schemas.openxmlformats.org/officeDocument/2006/relationships/hyperlink" Target="https://belangrijk1.s3.eu-central-1.amazonaws.com/Checklist-Jaarrekening-Kleine-Rechtspersonen-PDF-2025-GRATIS-DOWNLOAD.pdf" TargetMode="External"/><Relationship Id="rId172" Type="http://schemas.openxmlformats.org/officeDocument/2006/relationships/hyperlink" Target="https://belangrijk1.s3.eu-central-1.amazonaws.com/Checklist-Jaarrekening-PDF-2025-GRATIS-DOWNLOAD.pdf" TargetMode="External"/><Relationship Id="rId173" Type="http://schemas.openxmlformats.org/officeDocument/2006/relationships/hyperlink" Target="https://belangrijk1.s3.eu-central-1.amazonaws.com/Checklist-Kamperen-Met-Tent-PDF-2025-GRATIS-DOWNLOAD.pdf" TargetMode="External"/><Relationship Id="rId174" Type="http://schemas.openxmlformats.org/officeDocument/2006/relationships/hyperlink" Target="https://belangrijk1.s3.eu-central-1.amazonaws.com/Checklist-Kascommissie-Vve-PDF-2025-GRATIS-DOWNLOAD.pdf" TargetMode="External"/><Relationship Id="rId175" Type="http://schemas.openxmlformats.org/officeDocument/2006/relationships/hyperlink" Target="https://belangrijk1.s3.eu-central-1.amazonaws.com/Checklist-Keuken-Verbouwen-PDF-2025-GRATIS-DOWNLOAD.pdf" TargetMode="External"/><Relationship Id="rId176" Type="http://schemas.openxmlformats.org/officeDocument/2006/relationships/hyperlink" Target="https://belangrijk1.s3.eu-central-1.amazonaws.com/Checklist-Keuren-Ladders-En-Trappen-PDF-2025-GRATIS-DOWNLOAD.pdf" TargetMode="External"/><Relationship Id="rId177" Type="http://schemas.openxmlformats.org/officeDocument/2006/relationships/hyperlink" Target="https://belangrijk1.s3.eu-central-1.amazonaws.com/Checklist-Kleine-Beurt-Auto-PDF-2025-GRATIS-DOWNLOAD.pdf" TargetMode="External"/><Relationship Id="rId178" Type="http://schemas.openxmlformats.org/officeDocument/2006/relationships/hyperlink" Target="https://belangrijk1.s3.eu-central-1.amazonaws.com/Checklist-Koffer-Inpakken-PDF-2025-GRATIS-DOWNLOAD.pdf" TargetMode="External"/><Relationship Id="rId179" Type="http://schemas.openxmlformats.org/officeDocument/2006/relationships/hyperlink" Target="https://belangrijk1.s3.eu-central-1.amazonaws.com/Checklist-Koopwoning-PDF-2025-GRATIS-DOWNLOAD.pdf" TargetMode="External"/><Relationship Id="rId180" Type="http://schemas.openxmlformats.org/officeDocument/2006/relationships/hyperlink" Target="https://belangrijk1.s3.eu-central-1.amazonaws.com/Checklist-Kraamzorg-PDF-2025-GRATIS-DOWNLOAD.pdf" TargetMode="External"/><Relationship Id="rId181" Type="http://schemas.openxmlformats.org/officeDocument/2006/relationships/hyperlink" Target="https://belangrijk1.s3.eu-central-1.amazonaws.com/Checklist-Legionella-PDF-2025-GRATIS-DOWNLOAD.pdf" TargetMode="External"/><Relationship Id="rId182" Type="http://schemas.openxmlformats.org/officeDocument/2006/relationships/hyperlink" Target="https://belangrijk1.s3.eu-central-1.amazonaws.com/Checklist-Levenstestament-PDF-2025-GRATIS-DOWNLOAD.pdf" TargetMode="External"/><Relationship Id="rId183" Type="http://schemas.openxmlformats.org/officeDocument/2006/relationships/hyperlink" Target="https://belangrijk1.s3.eu-central-1.amazonaws.com/Checklist-Maandelijkse-Controle-Brandmeldinstallatie-PDF-2025-GRATIS-DOWNLOAD.pdf" TargetMode="External"/><Relationship Id="rId184" Type="http://schemas.openxmlformats.org/officeDocument/2006/relationships/hyperlink" Target="https://belangrijk1.s3.eu-central-1.amazonaws.com/Checklist-Machineveiligheid-PDF-2025-GRATIS-DOWNLOAD.pdf" TargetMode="External"/><Relationship Id="rId185" Type="http://schemas.openxmlformats.org/officeDocument/2006/relationships/hyperlink" Target="https://belangrijk1.s3.eu-central-1.amazonaws.com/Checklist-Magazijnstellingen-PDF-2025-GRATIS-DOWNLOAD.pdf" TargetMode="External"/><Relationship Id="rId186" Type="http://schemas.openxmlformats.org/officeDocument/2006/relationships/hyperlink" Target="https://belangrijk1.s3.eu-central-1.amazonaws.com/Checklist-Meenemen-Op-Vakantie-PDF-2025-GRATIS-DOWNLOAD.pdf" TargetMode="External"/><Relationship Id="rId187" Type="http://schemas.openxmlformats.org/officeDocument/2006/relationships/hyperlink" Target="https://belangrijk1.s3.eu-central-1.amazonaws.com/Checklist-Met-Pensioen-Gaan-PDF-2025-GRATIS-DOWNLOAD.pdf" TargetMode="External"/><Relationship Id="rId188" Type="http://schemas.openxmlformats.org/officeDocument/2006/relationships/hyperlink" Target="https://belangrijk1.s3.eu-central-1.amazonaws.com/Checklist-Na-Overlijden-Echtgenoot-PDF-2025-GRATIS-DOWNLOAD.pdf" TargetMode="External"/><Relationship Id="rId189" Type="http://schemas.openxmlformats.org/officeDocument/2006/relationships/hyperlink" Target="https://belangrijk1.s3.eu-central-1.amazonaws.com/Checklist-Na-Overlijden-Partner-PDF-2025-GRATIS-DOWNLOAD.pdf" TargetMode="External"/><Relationship Id="rId190" Type="http://schemas.openxmlformats.org/officeDocument/2006/relationships/hyperlink" Target="https://belangrijk1.s3.eu-central-1.amazonaws.com/Checklist-Nen-4400-1-PDF-2025-GRATIS-DOWNLOAD.pdf" TargetMode="External"/><Relationship Id="rId191" Type="http://schemas.openxmlformats.org/officeDocument/2006/relationships/hyperlink" Target="https://belangrijk1.s3.eu-central-1.amazonaws.com/Checklist-Nieuwe-Werknemer-PDF-2025-GRATIS-DOWNLOAD.pdf" TargetMode="External"/><Relationship Id="rId192" Type="http://schemas.openxmlformats.org/officeDocument/2006/relationships/hyperlink" Target="https://belangrijk1.s3.eu-central-1.amazonaws.com/Checklist-Noodpakket-PDF-2025-GRATIS-DOWNLOAD.pdf" TargetMode="External"/><Relationship Id="rId193" Type="http://schemas.openxmlformats.org/officeDocument/2006/relationships/hyperlink" Target="https://belangrijk1.s3.eu-central-1.amazonaws.com/Checklist-Noodverlichting-PDF-2025-GRATIS-DOWNLOAD.pdf" TargetMode="External"/><Relationship Id="rId194" Type="http://schemas.openxmlformats.org/officeDocument/2006/relationships/hyperlink" Target="https://belangrijk1.s3.eu-central-1.amazonaws.com/Checklist-Occasion-Kopen-PDF-2025-GRATIS-DOWNLOAD.pdf" TargetMode="External"/><Relationship Id="rId195" Type="http://schemas.openxmlformats.org/officeDocument/2006/relationships/hyperlink" Target="https://belangrijk1.s3.eu-central-1.amazonaws.com/Checklist-Omgevingsvergunning-PDF-2025-GRATIS-DOWNLOAD.pdf" TargetMode="External"/><Relationship Id="rId196" Type="http://schemas.openxmlformats.org/officeDocument/2006/relationships/hyperlink" Target="https://belangrijk1.s3.eu-central-1.amazonaws.com/Checklist-Onderhoudsbeurt-Auto-PDF-2025-GRATIS-DOWNLOAD.pdf" TargetMode="External"/><Relationship Id="rId197" Type="http://schemas.openxmlformats.org/officeDocument/2006/relationships/hyperlink" Target="https://belangrijk1.s3.eu-central-1.amazonaws.com/Checklist-Ondernemerschap-PDF-2025-GRATIS-DOWNLOAD.pdf" TargetMode="External"/><Relationship Id="rId198" Type="http://schemas.openxmlformats.org/officeDocument/2006/relationships/hyperlink" Target="https://belangrijk1.s3.eu-central-1.amazonaws.com/Checklist-Onderneming-Starten-PDF-2025-GRATIS-DOWNLOAD.pdf" TargetMode="External"/><Relationship Id="rId199" Type="http://schemas.openxmlformats.org/officeDocument/2006/relationships/hyperlink" Target="https://belangrijk1.s3.eu-central-1.amazonaws.com/Checklist-Ondernemingsplan-PDF-2025-GRATIS-DOWNLOAD.pdf" TargetMode="External"/><Relationship Id="rId200" Type="http://schemas.openxmlformats.org/officeDocument/2006/relationships/hyperlink" Target="https://belangrijk1.s3.eu-central-1.amazonaws.com/Checklist-Ontbinden-Samenlevingscontract-PDF-2025-GRATIS-DOWNLOAD.pdf" TargetMode="External"/><Relationship Id="rId201" Type="http://schemas.openxmlformats.org/officeDocument/2006/relationships/hyperlink" Target="https://belangrijk1.s3.eu-central-1.amazonaws.com/Checklist-Ontwikkelgesprek-PDF-2025-GRATIS-DOWNLOAD.pdf" TargetMode="External"/><Relationship Id="rId202" Type="http://schemas.openxmlformats.org/officeDocument/2006/relationships/hyperlink" Target="https://belangrijk1.s3.eu-central-1.amazonaws.com/Checklist-Op-Jezelf-Wonen-PDF-2025-GRATIS-DOWNLOAD.pdf" TargetMode="External"/><Relationship Id="rId203" Type="http://schemas.openxmlformats.org/officeDocument/2006/relationships/hyperlink" Target="https://belangrijk1.s3.eu-central-1.amazonaws.com/Checklist-Op-Kamers-Gaan-PDF-2025-GRATIS-DOWNLOAD.pdf" TargetMode="External"/><Relationship Id="rId204" Type="http://schemas.openxmlformats.org/officeDocument/2006/relationships/hyperlink" Target="https://belangrijk1.s3.eu-central-1.amazonaws.com/Checklist-Op-Reis-PDF-2025-GRATIS-DOWNLOAD.pdf" TargetMode="External"/><Relationship Id="rId205" Type="http://schemas.openxmlformats.org/officeDocument/2006/relationships/hyperlink" Target="https://belangrijk1.s3.eu-central-1.amazonaws.com/Checklist-Op-Vakantie-PDF-2025-GRATIS-DOWNLOAD.pdf" TargetMode="External"/><Relationship Id="rId206" Type="http://schemas.openxmlformats.org/officeDocument/2006/relationships/hyperlink" Target="https://belangrijk1.s3.eu-central-1.amazonaws.com/Checklist-Oplevering-Huis-PDF-2025-GRATIS-DOWNLOAD.pdf" TargetMode="External"/><Relationship Id="rId207" Type="http://schemas.openxmlformats.org/officeDocument/2006/relationships/hyperlink" Target="https://belangrijk1.s3.eu-central-1.amazonaws.com/Checklist-Oplevering-Huurwoning-PDF-2025-GRATIS-DOWNLOAD.pdf" TargetMode="External"/><Relationship Id="rId208" Type="http://schemas.openxmlformats.org/officeDocument/2006/relationships/hyperlink" Target="https://belangrijk1.s3.eu-central-1.amazonaws.com/Checklist-Oplevering-Nieuwbouw-PDF-2025-GRATIS-DOWNLOAD.pdf" TargetMode="External"/><Relationship Id="rId209" Type="http://schemas.openxmlformats.org/officeDocument/2006/relationships/hyperlink" Target="https://belangrijk1.s3.eu-central-1.amazonaws.com/Checklist-Oplevering-Nieuwbouwhuis-PDF-2025-GRATIS-DOWNLOAD.pdf" TargetMode="External"/><Relationship Id="rId210" Type="http://schemas.openxmlformats.org/officeDocument/2006/relationships/hyperlink" Target="https://belangrijk1.s3.eu-central-1.amazonaws.com/Checklist-Oplevering-Nieuwbouwwoning-PDF-2025-GRATIS-DOWNLOAD.pdf" TargetMode="External"/><Relationship Id="rId211" Type="http://schemas.openxmlformats.org/officeDocument/2006/relationships/hyperlink" Target="https://belangrijk1.s3.eu-central-1.amazonaws.com/Checklist-Opname-Verpleeghuis-PDF-2025-GRATIS-DOWNLOAD.pdf" TargetMode="External"/><Relationship Id="rId212" Type="http://schemas.openxmlformats.org/officeDocument/2006/relationships/hyperlink" Target="https://belangrijk1.s3.eu-central-1.amazonaws.com/Checklist-Oprichten-Bv-PDF-2025-GRATIS-DOWNLOAD.pdf" TargetMode="External"/><Relationship Id="rId213" Type="http://schemas.openxmlformats.org/officeDocument/2006/relationships/hyperlink" Target="https://belangrijk1.s3.eu-central-1.amazonaws.com/Checklist-Oprichting-Bv-PDF-2025-GRATIS-DOWNLOAD.pdf" TargetMode="External"/><Relationship Id="rId214" Type="http://schemas.openxmlformats.org/officeDocument/2006/relationships/hyperlink" Target="https://belangrijk1.s3.eu-central-1.amazonaws.com/Checklist-Ouderschapsplan-PDF-2025-GRATIS-DOWNLOAD.pdf" TargetMode="External"/><Relationship Id="rId215" Type="http://schemas.openxmlformats.org/officeDocument/2006/relationships/hyperlink" Target="https://belangrijk1.s3.eu-central-1.amazonaws.com/Checklist-Overdracht-Huis-PDF-2025-GRATIS-DOWNLOAD.pdf" TargetMode="External"/><Relationship Id="rId216" Type="http://schemas.openxmlformats.org/officeDocument/2006/relationships/hyperlink" Target="https://belangrijk1.s3.eu-central-1.amazonaws.com/Checklist-Overgang-Groep-2-Naar-3-PDF-2025-GRATIS-DOWNLOAD.pdf" TargetMode="External"/><Relationship Id="rId217" Type="http://schemas.openxmlformats.org/officeDocument/2006/relationships/hyperlink" Target="https://belangrijk1.s3.eu-central-1.amazonaws.com/Checklist-Overlijden-Buitenland-PDF-2025-GRATIS-DOWNLOAD.pdf" TargetMode="External"/><Relationship Id="rId218" Type="http://schemas.openxmlformats.org/officeDocument/2006/relationships/hyperlink" Target="https://belangrijk1.s3.eu-central-1.amazonaws.com/Checklist-Overlijden-Dela-PDF-2025-GRATIS-DOWNLOAD.pdf" TargetMode="External"/><Relationship Id="rId219" Type="http://schemas.openxmlformats.org/officeDocument/2006/relationships/hyperlink" Target="https://belangrijk1.s3.eu-central-1.amazonaws.com/Checklist-Personeel-Aannemen-PDF-2025-GRATIS-DOWNLOAD.pdf" TargetMode="External"/><Relationship Id="rId220" Type="http://schemas.openxmlformats.org/officeDocument/2006/relationships/hyperlink" Target="https://belangrijk1.s3.eu-central-1.amazonaws.com/Checklist-Personeelsdossier-PDF-2025-GRATIS-DOWNLOAD.pdf" TargetMode="External"/><Relationship Id="rId221" Type="http://schemas.openxmlformats.org/officeDocument/2006/relationships/hyperlink" Target="https://belangrijk1.s3.eu-central-1.amazonaws.com/Checklist-Preventie-Legionella-PDF-2025-GRATIS-DOWNLOAD.pdf" TargetMode="External"/><Relationship Id="rId222" Type="http://schemas.openxmlformats.org/officeDocument/2006/relationships/hyperlink" Target="https://belangrijk1.s3.eu-central-1.amazonaws.com/Checklist-Proefrit-Auto-PDF-2025-GRATIS-DOWNLOAD.pdf" TargetMode="External"/><Relationship Id="rId223" Type="http://schemas.openxmlformats.org/officeDocument/2006/relationships/hyperlink" Target="https://belangrijk1.s3.eu-central-1.amazonaws.com/Checklist-Puppy-Kopen-PDF-2025-GRATIS-DOWNLOAD.pdf" TargetMode="External"/><Relationship Id="rId224" Type="http://schemas.openxmlformats.org/officeDocument/2006/relationships/hyperlink" Target="https://belangrijk1.s3.eu-central-1.amazonaws.com/Checklist-Puppy-Ophalen-PDF-2025-GRATIS-DOWNLOAD.pdf" TargetMode="External"/><Relationship Id="rId225" Type="http://schemas.openxmlformats.org/officeDocument/2006/relationships/hyperlink" Target="https://belangrijk1.s3.eu-central-1.amazonaws.com/Checklist-Reizen-Naar-Amerika-PDF-2025-GRATIS-DOWNLOAD.pdf" TargetMode="External"/><Relationship Id="rId226" Type="http://schemas.openxmlformats.org/officeDocument/2006/relationships/hyperlink" Target="https://belangrijk1.s3.eu-central-1.amazonaws.com/Checklist-Risico-Inventarisatie-PDF-2025-GRATIS-DOWNLOAD.pdf" TargetMode="External"/><Relationship Id="rId227" Type="http://schemas.openxmlformats.org/officeDocument/2006/relationships/hyperlink" Target="https://belangrijk1.s3.eu-central-1.amazonaws.com/Checklist-Risico-Inventarisatie-Voorbeeld-PDF-2025-GRATIS-DOWNLOAD.pdf" TargetMode="External"/><Relationship Id="rId228" Type="http://schemas.openxmlformats.org/officeDocument/2006/relationships/hyperlink" Target="https://belangrijk1.s3.eu-central-1.amazonaws.com/Checklist-Rondreis-West-Amerika-PDF-2025-GRATIS-DOWNLOAD.pdf" TargetMode="External"/><Relationship Id="rId229" Type="http://schemas.openxmlformats.org/officeDocument/2006/relationships/hyperlink" Target="https://belangrijk1.s3.eu-central-1.amazonaws.com/Checklist-Samenlevingscontract-PDF-2025-GRATIS-DOWNLOAD.pdf" TargetMode="External"/><Relationship Id="rId230" Type="http://schemas.openxmlformats.org/officeDocument/2006/relationships/hyperlink" Target="https://belangrijk1.s3.eu-central-1.amazonaws.com/Checklist-Samenwonen-PDF-2025-GRATIS-DOWNLOAD.pdf" TargetMode="External"/><Relationship Id="rId231" Type="http://schemas.openxmlformats.org/officeDocument/2006/relationships/hyperlink" Target="https://belangrijk1.s3.eu-central-1.amazonaws.com/Checklist-Scheiden-Downloaden-PDF-2025-GRATIS-DOWNLOAD.pdf" TargetMode="External"/><Relationship Id="rId232" Type="http://schemas.openxmlformats.org/officeDocument/2006/relationships/hyperlink" Target="https://belangrijk1.s3.eu-central-1.amazonaws.com/Checklist-Scheiden-Rijksoverheid-PDF-2025-GRATIS-DOWNLOAD.pdf" TargetMode="External"/><Relationship Id="rId233" Type="http://schemas.openxmlformats.org/officeDocument/2006/relationships/hyperlink" Target="https://belangrijk1.s3.eu-central-1.amazonaws.com/Checklist-Scheiding-PDF-2025-GRATIS-DOWNLOAD.pdf" TargetMode="External"/><Relationship Id="rId234" Type="http://schemas.openxmlformats.org/officeDocument/2006/relationships/hyperlink" Target="https://belangrijk1.s3.eu-central-1.amazonaws.com/Checklist-Skivakantie-PDF-2025-GRATIS-DOWNLOAD.pdf" TargetMode="External"/><Relationship Id="rId235" Type="http://schemas.openxmlformats.org/officeDocument/2006/relationships/hyperlink" Target="https://belangrijk1.s3.eu-central-1.amazonaws.com/Checklist-Sleuteloverdracht-Koopwoning-PDF-2025-GRATIS-DOWNLOAD.pdf" TargetMode="External"/><Relationship Id="rId236" Type="http://schemas.openxmlformats.org/officeDocument/2006/relationships/hyperlink" Target="https://belangrijk1.s3.eu-central-1.amazonaws.com/Checklist-Sollicitatiegesprek-Werkgever-PDF-2025-GRATIS-DOWNLOAD.pdf" TargetMode="External"/><Relationship Id="rId237" Type="http://schemas.openxmlformats.org/officeDocument/2006/relationships/hyperlink" Target="https://belangrijk1.s3.eu-central-1.amazonaws.com/Checklist-Stedentrip-PDF-2025-GRATIS-DOWNLOAD.pdf" TargetMode="External"/><Relationship Id="rId238" Type="http://schemas.openxmlformats.org/officeDocument/2006/relationships/hyperlink" Target="https://belangrijk1.s3.eu-central-1.amazonaws.com/Checklist-Testament-PDF-2025-GRATIS-DOWNLOAD.pdf" TargetMode="External"/><Relationship Id="rId239" Type="http://schemas.openxmlformats.org/officeDocument/2006/relationships/hyperlink" Target="https://belangrijk1.s3.eu-central-1.amazonaws.com/Checklist-Thuisbevalling-PDF-2025-GRATIS-DOWNLOAD.pdf" TargetMode="External"/><Relationship Id="rId240" Type="http://schemas.openxmlformats.org/officeDocument/2006/relationships/hyperlink" Target="https://belangrijk1.s3.eu-central-1.amazonaws.com/Checklist-Todo-PDF-2025-GRATIS-DOWNLOAD.pdf" TargetMode="External"/><Relationship Id="rId241" Type="http://schemas.openxmlformats.org/officeDocument/2006/relationships/hyperlink" Target="https://belangrijk1.s3.eu-central-1.amazonaws.com/Checklist-Trouwen-PDF-2025-GRATIS-DOWNLOAD.pdf" TargetMode="External"/><Relationship Id="rId242" Type="http://schemas.openxmlformats.org/officeDocument/2006/relationships/hyperlink" Target="https://belangrijk1.s3.eu-central-1.amazonaws.com/Checklist-Trouwerij-PDF-2025-GRATIS-DOWNLOAD.pdf" TargetMode="External"/><Relationship Id="rId243" Type="http://schemas.openxmlformats.org/officeDocument/2006/relationships/hyperlink" Target="https://belangrijk1.s3.eu-central-1.amazonaws.com/Checklist-Tweedehands-Auto-Kopen-PDF-2025-GRATIS-DOWNLOAD.pdf" TargetMode="External"/><Relationship Id="rId244" Type="http://schemas.openxmlformats.org/officeDocument/2006/relationships/hyperlink" Target="https://belangrijk1.s3.eu-central-1.amazonaws.com/Checklist-Uitvaart-Pdf-PDF-2025-GRATIS-DOWNLOAD.pdf" TargetMode="External"/><Relationship Id="rId245" Type="http://schemas.openxmlformats.org/officeDocument/2006/relationships/hyperlink" Target="https://belangrijk1.s3.eu-central-1.amazonaws.com/Checklist-Uitvaartwensen-PDF-2025-GRATIS-DOWNLOAD.pdf" TargetMode="External"/><Relationship Id="rId246" Type="http://schemas.openxmlformats.org/officeDocument/2006/relationships/hyperlink" Target="https://belangrijk1.s3.eu-central-1.amazonaws.com/Checklist-Uitzet-PDF-2025-GRATIS-DOWNLOAD.pdf" TargetMode="External"/><Relationship Id="rId247" Type="http://schemas.openxmlformats.org/officeDocument/2006/relationships/hyperlink" Target="https://belangrijk1.s3.eu-central-1.amazonaws.com/Checklist-Vakantie-Baby-PDF-2025-GRATIS-DOWNLOAD.pdf" TargetMode="External"/><Relationship Id="rId248" Type="http://schemas.openxmlformats.org/officeDocument/2006/relationships/hyperlink" Target="https://belangrijk1.s3.eu-central-1.amazonaws.com/Checklist-Vakantie-Egypte-PDF-2025-GRATIS-DOWNLOAD.pdf" TargetMode="External"/><Relationship Id="rId249" Type="http://schemas.openxmlformats.org/officeDocument/2006/relationships/hyperlink" Target="https://belangrijk1.s3.eu-central-1.amazonaws.com/Checklist-Vakantie-Lapland-PDF-2025-GRATIS-DOWNLOAD.pdf" TargetMode="External"/><Relationship Id="rId250" Type="http://schemas.openxmlformats.org/officeDocument/2006/relationships/hyperlink" Target="https://belangrijk1.s3.eu-central-1.amazonaws.com/Checklist-Vakantie-Met-Peuter-PDF-2025-GRATIS-DOWNLOAD.pdf" TargetMode="External"/><Relationship Id="rId251" Type="http://schemas.openxmlformats.org/officeDocument/2006/relationships/hyperlink" Target="https://belangrijk1.s3.eu-central-1.amazonaws.com/Checklist-Vakantie-Sri-Lanka-PDF-2025-GRATIS-DOWNLOAD.pdf" TargetMode="External"/><Relationship Id="rId252" Type="http://schemas.openxmlformats.org/officeDocument/2006/relationships/hyperlink" Target="https://belangrijk1.s3.eu-central-1.amazonaws.com/Checklist-Vakantie-Vliegtuig-PDF-2025-GRATIS-DOWNLOAD.pdf" TargetMode="External"/><Relationship Id="rId253" Type="http://schemas.openxmlformats.org/officeDocument/2006/relationships/hyperlink" Target="https://belangrijk1.s3.eu-central-1.amazonaws.com/Checklist-Vaststellingsovereenkomst-PDF-2025-GRATIS-DOWNLOAD.pdf" TargetMode="External"/><Relationship Id="rId254" Type="http://schemas.openxmlformats.org/officeDocument/2006/relationships/hyperlink" Target="https://belangrijk1.s3.eu-central-1.amazonaws.com/Checklist-Verhuizen-Huurwoning-PDF-2025-GRATIS-DOWNLOAD.pdf" TargetMode="External"/><Relationship Id="rId255" Type="http://schemas.openxmlformats.org/officeDocument/2006/relationships/hyperlink" Target="https://belangrijk1.s3.eu-central-1.amazonaws.com/Checklist-Verhuizen-Naar-Buitenland-PDF-2025-GRATIS-DOWNLOAD.pdf" TargetMode="External"/><Relationship Id="rId256" Type="http://schemas.openxmlformats.org/officeDocument/2006/relationships/hyperlink" Target="https://belangrijk1.s3.eu-central-1.amazonaws.com/Checklist-Verhuizen-Naar-Verpleeghuis-PDF-2025-GRATIS-DOWNLOAD.pdf" TargetMode="External"/><Relationship Id="rId257" Type="http://schemas.openxmlformats.org/officeDocument/2006/relationships/hyperlink" Target="https://belangrijk1.s3.eu-central-1.amazonaws.com/Checklist-Verhuizen-Post-PDF-2025-GRATIS-DOWNLOAD.pdf" TargetMode="External"/><Relationship Id="rId258" Type="http://schemas.openxmlformats.org/officeDocument/2006/relationships/hyperlink" Target="https://belangrijk1.s3.eu-central-1.amazonaws.com/Checklist-Verhuizen-Senioren-PDF-2025-GRATIS-DOWNLOAD.pdf" TargetMode="External"/><Relationship Id="rId259" Type="http://schemas.openxmlformats.org/officeDocument/2006/relationships/hyperlink" Target="https://belangrijk1.s3.eu-central-1.amazonaws.com/checklist-verhuizing-PDF-2025-GRATIS-DOWNLOAD.pdf" TargetMode="External"/><Relationship Id="rId260" Type="http://schemas.openxmlformats.org/officeDocument/2006/relationships/hyperlink" Target="https://belangrijk1.s3.eu-central-1.amazonaws.com/Checklist-Verkoop-Huis-PDF-2025-GRATIS-DOWNLOAD.pdf" TargetMode="External"/><Relationship Id="rId261" Type="http://schemas.openxmlformats.org/officeDocument/2006/relationships/hyperlink" Target="https://belangrijk1.s3.eu-central-1.amazonaws.com/Checklist-Vietnam-PDF-2025-GRATIS-DOWNLOAD.pdf" TargetMode="External"/><Relationship Id="rId262" Type="http://schemas.openxmlformats.org/officeDocument/2006/relationships/hyperlink" Target="https://belangrijk1.s3.eu-central-1.amazonaws.com/Checklist-Vliegreis-PDF-2025-GRATIS-DOWNLOAD.pdf" TargetMode="External"/><Relationship Id="rId263" Type="http://schemas.openxmlformats.org/officeDocument/2006/relationships/hyperlink" Target="https://belangrijk1.s3.eu-central-1.amazonaws.com/Checklist-Vliegvakantie-PDF-2025-GRATIS-DOWNLOAD.pdf" TargetMode="External"/><Relationship Id="rId264" Type="http://schemas.openxmlformats.org/officeDocument/2006/relationships/hyperlink" Target="https://belangrijk1.s3.eu-central-1.amazonaws.com/Checklist-Vluchttas-Bevalling-PDF-2025-GRATIS-DOWNLOAD.pdf" TargetMode="External"/><Relationship Id="rId265" Type="http://schemas.openxmlformats.org/officeDocument/2006/relationships/hyperlink" Target="https://belangrijk1.s3.eu-central-1.amazonaws.com/Checklist-Voor-Kamperen-PDF-2025-GRATIS-DOWNLOAD.pdf" TargetMode="External"/><Relationship Id="rId266" Type="http://schemas.openxmlformats.org/officeDocument/2006/relationships/hyperlink" Target="https://belangrijk1.s3.eu-central-1.amazonaws.com/Checklist-Voor-Op-Reis-PDF-2025-GRATIS-DOWNLOAD.pdf" TargetMode="External"/><Relationship Id="rId267" Type="http://schemas.openxmlformats.org/officeDocument/2006/relationships/hyperlink" Target="https://belangrijk1.s3.eu-central-1.amazonaws.com/Checklist-Voor-Vakantie-PDF-2025-GRATIS-DOWNLOAD.pdf" TargetMode="External"/><Relationship Id="rId268" Type="http://schemas.openxmlformats.org/officeDocument/2006/relationships/hyperlink" Target="https://belangrijk1.s3.eu-central-1.amazonaws.com/Checklist-Voorlopige-Oplevering-Nieuwbouw-Appartement-PDF-2025-GRATIS-DOWNLOAD.pdf" TargetMode="External"/><Relationship Id="rId269" Type="http://schemas.openxmlformats.org/officeDocument/2006/relationships/hyperlink" Target="https://belangrijk1.s3.eu-central-1.amazonaws.com/Checklist-Warmtepomp-PDF-2025-GRATIS-DOWNLOAD.pdf" TargetMode="External"/><Relationship Id="rId270" Type="http://schemas.openxmlformats.org/officeDocument/2006/relationships/hyperlink" Target="https://belangrijk1.s3.eu-central-1.amazonaws.com/Checklist-Wat-Moet-Ik-Regelen-Na-Een-Overlijden-PDF-2025-GRATIS-DOWNLOAD.pdf" TargetMode="External"/><Relationship Id="rId271" Type="http://schemas.openxmlformats.org/officeDocument/2006/relationships/hyperlink" Target="https://belangrijk1.s3.eu-central-1.amazonaws.com/Checklist-Webshop-PDF-2025-GRATIS-DOWNLOAD.pdf" TargetMode="External"/><Relationship Id="rId272" Type="http://schemas.openxmlformats.org/officeDocument/2006/relationships/hyperlink" Target="https://belangrijk1.s3.eu-central-1.amazonaws.com/Checklist-Wedding-Planner-PDF-2025-GRATIS-DOWNLOAD.pdf" TargetMode="External"/><Relationship Id="rId273" Type="http://schemas.openxmlformats.org/officeDocument/2006/relationships/hyperlink" Target="https://belangrijk1.s3.eu-central-1.amazonaws.com/Checklist-Wet-Dba-PDF-2025-GRATIS-DOWNLOAD.pdf" TargetMode="External"/><Relationship Id="rId274" Type="http://schemas.openxmlformats.org/officeDocument/2006/relationships/hyperlink" Target="https://belangrijk1.s3.eu-central-1.amazonaws.com/Checklist-Whiteboard-PDF-2025-GRATIS-DOWNLOAD.pdf" TargetMode="External"/><Relationship Id="rId275" Type="http://schemas.openxmlformats.org/officeDocument/2006/relationships/hyperlink" Target="https://belangrijk1.s3.eu-central-1.amazonaws.com/Checklist-Wintersport-PDF-2025-GRATIS-DOWNLOAD.pdf" TargetMode="External"/><Relationship Id="rId276" Type="http://schemas.openxmlformats.org/officeDocument/2006/relationships/hyperlink" Target="https://belangrijk1.s3.eu-central-1.amazonaws.com/Checklist-Wintervakantie-PDF-2025-GRATIS-DOWNLOAD.pdf" TargetMode="External"/><Relationship Id="rId277" Type="http://schemas.openxmlformats.org/officeDocument/2006/relationships/hyperlink" Target="https://belangrijk1.s3.eu-central-1.amazonaws.com/Checklist-Zakenreis-PDF-2025-GRATIS-DOWNLOAD.pdf" TargetMode="External"/><Relationship Id="rId278" Type="http://schemas.openxmlformats.org/officeDocument/2006/relationships/hyperlink" Target="https://belangrijk1.s3.eu-central-1.amazonaws.com/Checklist-Zelf-Uitvaart-Regelen-PDF-2025-GRATIS-DOWNLOAD.pdf" TargetMode="External"/><Relationship Id="rId279" Type="http://schemas.openxmlformats.org/officeDocument/2006/relationships/hyperlink" Target="https://belangrijk1.s3.eu-central-1.amazonaws.com/Checklist-Ziekenhuis-Bevalling-PDF-2025-GRATIS-DOWNLOAD.pdf" TargetMode="External"/><Relationship Id="rId280" Type="http://schemas.openxmlformats.org/officeDocument/2006/relationships/hyperlink" Target="https://belangrijk1.s3.eu-central-1.amazonaws.com/Checklist-Zomervakantie-Vliegtuig-PDF-2025-GRATIS-DOWNLOAD.pdf" TargetMode="External"/><Relationship Id="rId281" Type="http://schemas.openxmlformats.org/officeDocument/2006/relationships/hyperlink" Target="https://belangrijk1.s3.eu-central-1.amazonaws.com/Checklist-Zonvakantie-PDF-2025-GRATIS-DOWNLOAD.pdf" TargetMode="External"/><Relationship Id="rId282" Type="http://schemas.openxmlformats.org/officeDocument/2006/relationships/hyperlink" Target="https://belangrijk1.s3.eu-central-1.amazonaws.com/Checklist-Zonvakantie-Vliegtuig-PDF-2025-GRATIS-DOWNLOAD.pdf" TargetMode="External"/><Relationship Id="rId283" Type="http://schemas.openxmlformats.org/officeDocument/2006/relationships/hyperlink" Target="https://belangrijk1.s3.eu-central-1.amazonaws.com/Checklist-Zwangerschap-PDF-2025-GRATIS-DOWNLOAD.pdf" TargetMode="External"/><Relationship Id="rId284" Type="http://schemas.openxmlformats.org/officeDocument/2006/relationships/hyperlink" Target="https://belangrijk1.s3.eu-central-1.amazonaws.com/Checklist-Zwangerschap-Uitzet-PDF-2025-GRATIS-DOWNLOAD.pdf" TargetMode="External"/><Relationship Id="rId285" Type="http://schemas.openxmlformats.org/officeDocument/2006/relationships/hyperlink" Target="https://belangrijk1.s3.eu-central-1.amazonaws.com/Checklist-Zzp-2025-PDF-2025-GRATIS-DOWNLOAD.pdf" TargetMode="External"/><Relationship Id="rId286" Type="http://schemas.openxmlformats.org/officeDocument/2006/relationships/hyperlink" Target="https://belangrijk1.s3.eu-central-1.amazonaws.com/Checklist-Zzp-Belastingdienst-PDF-2025-GRATIS-DOWNLOAD.pdf" TargetMode="External"/><Relationship Id="rId287" Type="http://schemas.openxmlformats.org/officeDocument/2006/relationships/hyperlink" Target="https://belangrijk1.s3.eu-central-1.amazonaws.com/Checklist-Zzp-Of-Werknemer-PDF-2025-GRATIS-DOWNLOAD.pdf" TargetMode="External"/><Relationship Id="rId288" Type="http://schemas.openxmlformats.org/officeDocument/2006/relationships/hyperlink" Target="https://belangrijk1.s3.eu-central-1.amazonaws.com/Checklist-Zzp-PDF-2025-GRATIS-DOWNLOAD.pdf" TargetMode="External"/><Relationship Id="rId289" Type="http://schemas.openxmlformats.org/officeDocument/2006/relationships/hyperlink" Target="https://belangrijk1.s3.eu-central-1.amazonaws.com/Checklist-Zzp-Zorg-PDF-2025-GRATIS-DOWNLOAD.pdf" TargetMode="External"/><Relationship Id="rId290" Type="http://schemas.openxmlformats.org/officeDocument/2006/relationships/hyperlink" Target="https://belangrijk1.s3.eu-central-1.amazonaws.com/Coreq-Checklist-PDF-2025-GRATIS-DOWNLOAD.pdf" TargetMode="External"/><Relationship Id="rId291" Type="http://schemas.openxmlformats.org/officeDocument/2006/relationships/hyperlink" Target="https://belangrijk1.s3.eu-central-1.amazonaws.com/Dba-Checklist-PDF-2025-GRATIS-DOWNLOAD.pdf" TargetMode="External"/><Relationship Id="rId292" Type="http://schemas.openxmlformats.org/officeDocument/2006/relationships/hyperlink" Target="https://belangrijk1.s3.eu-central-1.amazonaws.com/Digitale-Checklist-Verhuizen-PDF-2025-GRATIS-DOWNLOAD.pdf" TargetMode="External"/><Relationship Id="rId293" Type="http://schemas.openxmlformats.org/officeDocument/2006/relationships/hyperlink" Target="https://belangrijk1.s3.eu-central-1.amazonaws.com/Due-Diligence-Checklist-Nederlands-PDF-2025-GRATIS-DOWNLOAD.pdf" TargetMode="External"/><Relationship Id="rId294" Type="http://schemas.openxmlformats.org/officeDocument/2006/relationships/hyperlink" Target="https://belangrijk1.s3.eu-central-1.amazonaws.com/Due-Diligence-Vastgoed-Checklist-PDF-2025-GRATIS-DOWNLOAD.pdf" TargetMode="External"/><Relationship Id="rId295" Type="http://schemas.openxmlformats.org/officeDocument/2006/relationships/hyperlink" Target="https://belangrijk1.s3.eu-central-1.amazonaws.com/Eds-Symptomen-Checklist-PDF-2025-GRATIS-DOWNLOAD.pdf" TargetMode="External"/><Relationship Id="rId296" Type="http://schemas.openxmlformats.org/officeDocument/2006/relationships/hyperlink" Target="https://belangrijk1.s3.eu-central-1.amazonaws.com/Eerste-Huis-Kopen-Checklist-PDF-2025-GRATIS-DOWNLOAD.pdf" TargetMode="External"/><Relationship Id="rId297" Type="http://schemas.openxmlformats.org/officeDocument/2006/relationships/hyperlink" Target="https://belangrijk1.s3.eu-central-1.amazonaws.com/Eerste-Keer-Kamperen-Checklist-PDF-2025-GRATIS-DOWNLOAD.pdf" TargetMode="External"/><Relationship Id="rId298" Type="http://schemas.openxmlformats.org/officeDocument/2006/relationships/hyperlink" Target="https://belangrijk1.s3.eu-central-1.amazonaws.com/Effectief-Vergaderen-Checklist-PDF-2025-GRATIS-DOWNLOAD.pdf" TargetMode="External"/><Relationship Id="rId299" Type="http://schemas.openxmlformats.org/officeDocument/2006/relationships/hyperlink" Target="https://belangrijk1.s3.eu-central-1.amazonaws.com/Eindinspectie-Koopwoning-Checklist-PDF-2025-GRATIS-DOWNLOAD.pdf" TargetMode="External"/><Relationship Id="rId300" Type="http://schemas.openxmlformats.org/officeDocument/2006/relationships/hyperlink" Target="https://belangrijk1.s3.eu-central-1.amazonaws.com/Emc-Checklist-PDF-2025-GRATIS-DOWNLOAD.pdf" TargetMode="External"/><Relationship Id="rId301" Type="http://schemas.openxmlformats.org/officeDocument/2006/relationships/hyperlink" Target="https://belangrijk1.s3.eu-central-1.amazonaws.com/Emigratie-Checklist-PDF-2025-GRATIS-DOWNLOAD.pdf" TargetMode="External"/><Relationship Id="rId302" Type="http://schemas.openxmlformats.org/officeDocument/2006/relationships/hyperlink" Target="https://belangrijk1.s3.eu-central-1.amazonaws.com/Emigreren-Checklist-PDF-2025-GRATIS-DOWNLOAD.pdf" TargetMode="External"/><Relationship Id="rId303" Type="http://schemas.openxmlformats.org/officeDocument/2006/relationships/hyperlink" Target="https://belangrijk1.s3.eu-central-1.amazonaws.com/Emigreren-Naar-Belgi&#65533;-Checklist-PDF-2025-GRATIS-DOWNLOAD.pdf" TargetMode="External"/><Relationship Id="rId304" Type="http://schemas.openxmlformats.org/officeDocument/2006/relationships/hyperlink" Target="https://belangrijk1.s3.eu-central-1.amazonaws.com/Energielabel-Checklist-PDF-2025-GRATIS-DOWNLOAD.pdf" TargetMode="External"/><Relationship Id="rId305" Type="http://schemas.openxmlformats.org/officeDocument/2006/relationships/hyperlink" Target="https://belangrijk1.s3.eu-central-1.amazonaws.com/Engie-Warmtepomp-Checklist-PDF-2025-GRATIS-DOWNLOAD.pdf" TargetMode="External"/><Relationship Id="rId306" Type="http://schemas.openxmlformats.org/officeDocument/2006/relationships/hyperlink" Target="https://belangrijk1.s3.eu-central-1.amazonaws.com/Event-Preparation-Checklist-PDF-2025-GRATIS-DOWNLOAD.pdf" TargetMode="External"/><Relationship Id="rId307" Type="http://schemas.openxmlformats.org/officeDocument/2006/relationships/hyperlink" Target="https://belangrijk1.s3.eu-central-1.amazonaws.com/Flora-En-Fauna-Checklist-PDF-2025-GRATIS-DOWNLOAD.pdf" TargetMode="External"/><Relationship Id="rId308" Type="http://schemas.openxmlformats.org/officeDocument/2006/relationships/hyperlink" Target="https://belangrijk1.s3.eu-central-1.amazonaws.com/Fssc-22000-Checklist-PDF-2025-GRATIS-DOWNLOAD.pdf" TargetMode="External"/><Relationship Id="rId309" Type="http://schemas.openxmlformats.org/officeDocument/2006/relationships/hyperlink" Target="https://belangrijk1.s3.eu-central-1.amazonaws.com/Gemba-Walk-Checklist-PDF-2025-GRATIS-DOWNLOAD.pdf" TargetMode="External"/><Relationship Id="rId310" Type="http://schemas.openxmlformats.org/officeDocument/2006/relationships/hyperlink" Target="https://belangrijk1.s3.eu-central-1.amazonaws.com/Grote-Beurt-Auto-Checklist-PDF-2025-GRATIS-DOWNLOAD.pdf" TargetMode="External"/><Relationship Id="rId311" Type="http://schemas.openxmlformats.org/officeDocument/2006/relationships/hyperlink" Target="https://belangrijk1.s3.eu-central-1.amazonaws.com/Grote-Beurt-Diesel-Auto-Checklist-PDF-2025-GRATIS-DOWNLOAD.pdf" TargetMode="External"/><Relationship Id="rId312" Type="http://schemas.openxmlformats.org/officeDocument/2006/relationships/hyperlink" Target="https://belangrijk1.s3.eu-central-1.amazonaws.com/Gut-Health-Checklist-PDF-2025-GRATIS-DOWNLOAD.pdf" TargetMode="External"/><Relationship Id="rId313" Type="http://schemas.openxmlformats.org/officeDocument/2006/relationships/hyperlink" Target="https://belangrijk1.s3.eu-central-1.amazonaws.com/Hsp-Checklist-PDF-2025-GRATIS-DOWNLOAD.pdf" TargetMode="External"/><Relationship Id="rId314" Type="http://schemas.openxmlformats.org/officeDocument/2006/relationships/hyperlink" Target="https://belangrijk1.s3.eu-central-1.amazonaws.com/Huis-Verbouwen-Checklist-PDF-2025-GRATIS-DOWNLOAD.pdf" TargetMode="External"/><Relationship Id="rId315" Type="http://schemas.openxmlformats.org/officeDocument/2006/relationships/hyperlink" Target="https://belangrijk1.s3.eu-central-1.amazonaws.com/Iauditor-Checklist-PDF-2025-GRATIS-DOWNLOAD.pdf" TargetMode="External"/><Relationship Id="rId316" Type="http://schemas.openxmlformats.org/officeDocument/2006/relationships/hyperlink" Target="https://belangrijk1.s3.eu-central-1.amazonaws.com/Ik-Ga-Verhuizen-Checklist-PDF-2025-GRATIS-DOWNLOAD.pdf" TargetMode="External"/><Relationship Id="rId317" Type="http://schemas.openxmlformats.org/officeDocument/2006/relationships/hyperlink" Target="https://belangrijk1.s3.eu-central-1.amazonaws.com/Inpak-Checklist-PDF-2025-GRATIS-DOWNLOAD.pdf" TargetMode="External"/><Relationship Id="rId318" Type="http://schemas.openxmlformats.org/officeDocument/2006/relationships/hyperlink" Target="https://belangrijk1.s3.eu-central-1.amazonaws.com/Iso-27001-Checklist-PDF-2025-GRATIS-DOWNLOAD.pdf" TargetMode="External"/><Relationship Id="rId319" Type="http://schemas.openxmlformats.org/officeDocument/2006/relationships/hyperlink" Target="https://belangrijk1.s3.eu-central-1.amazonaws.com/Iso-45001-Checklist-Nederlands-PDF-2025-GRATIS-DOWNLOAD.pdf" TargetMode="External"/><Relationship Id="rId320" Type="http://schemas.openxmlformats.org/officeDocument/2006/relationships/hyperlink" Target="https://belangrijk1.s3.eu-central-1.amazonaws.com/Iso-9000-Checklist-PDF-2025-GRATIS-DOWNLOAD.pdf" TargetMode="External"/><Relationship Id="rId321" Type="http://schemas.openxmlformats.org/officeDocument/2006/relationships/hyperlink" Target="https://belangrijk1.s3.eu-central-1.amazonaws.com/Iso-9001-Audit-Checklist-PDF-2025-GRATIS-DOWNLOAD.pdf" TargetMode="External"/><Relationship Id="rId322" Type="http://schemas.openxmlformats.org/officeDocument/2006/relationships/hyperlink" Target="https://belangrijk1.s3.eu-central-1.amazonaws.com/Iso-9001-Checklist-PDF-2025-GRATIS-DOWNLOAD.pdf" TargetMode="External"/><Relationship Id="rId323" Type="http://schemas.openxmlformats.org/officeDocument/2006/relationships/hyperlink" Target="https://belangrijk1.s3.eu-central-1.amazonaws.com/Iso-9001-Hr-Audit-Checklist-PDF-2025-GRATIS-DOWNLOAD.pdf" TargetMode="External"/><Relationship Id="rId324" Type="http://schemas.openxmlformats.org/officeDocument/2006/relationships/hyperlink" Target="https://belangrijk1.s3.eu-central-1.amazonaws.com/Jaarafsluiting-Boekhouding-Checklist-PDF-2025-GRATIS-DOWNLOAD.pdf" TargetMode="External"/><Relationship Id="rId325" Type="http://schemas.openxmlformats.org/officeDocument/2006/relationships/hyperlink" Target="https://belangrijk1.s3.eu-central-1.amazonaws.com/Kampeer-Checklist-PDF-2025-GRATIS-DOWNLOAD.pdf" TargetMode="External"/><Relationship Id="rId326" Type="http://schemas.openxmlformats.org/officeDocument/2006/relationships/hyperlink" Target="https://belangrijk1.s3.eu-central-1.amazonaws.com/Kamperen-Checklist-PDF-2025-GRATIS-DOWNLOAD.pdf" TargetMode="External"/><Relationship Id="rId327" Type="http://schemas.openxmlformats.org/officeDocument/2006/relationships/hyperlink" Target="https://belangrijk1.s3.eu-central-1.amazonaws.com/Kascommissie-Checklist-PDF-2025-GRATIS-DOWNLOAD.pdf" TargetMode="External"/><Relationship Id="rId328" Type="http://schemas.openxmlformats.org/officeDocument/2006/relationships/hyperlink" Target="https://belangrijk1.s3.eu-central-1.amazonaws.com/Keuken-Checklist-PDF-2025-GRATIS-DOWNLOAD.pdf" TargetMode="External"/><Relationship Id="rId329" Type="http://schemas.openxmlformats.org/officeDocument/2006/relationships/hyperlink" Target="https://belangrijk1.s3.eu-central-1.amazonaws.com/Kleine-Beurt-Auto-Checklist-PDF-2025-GRATIS-DOWNLOAD.pdf" TargetMode="External"/><Relationship Id="rId330" Type="http://schemas.openxmlformats.org/officeDocument/2006/relationships/hyperlink" Target="https://belangrijk1.s3.eu-central-1.amazonaws.com/Kleine-Onderhoudsbeurt-Auto-Checklist-PDF-2025-GRATIS-DOWNLOAD.pdf" TargetMode="External"/><Relationship Id="rId331" Type="http://schemas.openxmlformats.org/officeDocument/2006/relationships/hyperlink" Target="https://belangrijk1.s3.eu-central-1.amazonaws.com/Knb-Checklist-Levenstestament-PDF-2025-GRATIS-DOWNLOAD.pdf" TargetMode="External"/><Relationship Id="rId332" Type="http://schemas.openxmlformats.org/officeDocument/2006/relationships/hyperlink" Target="https://belangrijk1.s3.eu-central-1.amazonaws.com/Kraamkoffer-Checklist-PDF-2025-GRATIS-DOWNLOAD.pdf" TargetMode="External"/><Relationship Id="rId333" Type="http://schemas.openxmlformats.org/officeDocument/2006/relationships/hyperlink" Target="https://belangrijk1.s3.eu-central-1.amazonaws.com/Kraamtas-Checklist-PDF-2025-GRATIS-DOWNLOAD.pdf" TargetMode="External"/><Relationship Id="rId334" Type="http://schemas.openxmlformats.org/officeDocument/2006/relationships/hyperlink" Target="https://belangrijk1.s3.eu-central-1.amazonaws.com/Kraamzorg-Checklist-PDF-2025-GRATIS-DOWNLOAD.pdf" TargetMode="External"/><Relationship Id="rId335" Type="http://schemas.openxmlformats.org/officeDocument/2006/relationships/hyperlink" Target="https://belangrijk1.s3.eu-central-1.amazonaws.com/Kvk-Checklist-PDF-2025-GRATIS-DOWNLOAD.pdf" TargetMode="External"/><Relationship Id="rId336" Type="http://schemas.openxmlformats.org/officeDocument/2006/relationships/hyperlink" Target="https://belangrijk1.s3.eu-central-1.amazonaws.com/Levenstestament-Checklist-PDF-2025-GRATIS-DOWNLOAD.pdf" TargetMode="External"/><Relationship Id="rId337" Type="http://schemas.openxmlformats.org/officeDocument/2006/relationships/hyperlink" Target="https://belangrijk1.s3.eu-central-1.amazonaws.com/lijst.txt" TargetMode="External"/><Relationship Id="rId338" Type="http://schemas.openxmlformats.org/officeDocument/2006/relationships/hyperlink" Target="https://belangrijk1.s3.eu-central-1.amazonaws.com/Lmra-Checklist-Bouw-PDF-2025-GRATIS-DOWNLOAD.pdf" TargetMode="External"/><Relationship Id="rId339" Type="http://schemas.openxmlformats.org/officeDocument/2006/relationships/hyperlink" Target="https://belangrijk1.s3.eu-central-1.amazonaws.com/Lmra-Checklist-PDF-2025-GRATIS-DOWNLOAD.pdf" TargetMode="External"/><Relationship Id="rId340" Type="http://schemas.openxmlformats.org/officeDocument/2006/relationships/hyperlink" Target="https://belangrijk1.s3.eu-central-1.amazonaws.com/M&amp;A-Integration-Checklist-PDF-2025-GRATIS-DOWNLOAD.pdf" TargetMode="External"/><Relationship Id="rId341" Type="http://schemas.openxmlformats.org/officeDocument/2006/relationships/hyperlink" Target="https://belangrijk1.s3.eu-central-1.amazonaws.com/Machineveiligheid-Checklist-PDF-2025-GRATIS-DOWNLOAD.pdf" TargetMode="External"/><Relationship Id="rId342" Type="http://schemas.openxmlformats.org/officeDocument/2006/relationships/hyperlink" Target="https://belangrijk1.s3.eu-central-1.amazonaws.com/Marathon-Checklist-PDF-2025-GRATIS-DOWNLOAD.pdf" TargetMode="External"/><Relationship Id="rId343" Type="http://schemas.openxmlformats.org/officeDocument/2006/relationships/hyperlink" Target="https://belangrijk1.s3.eu-central-1.amazonaws.com/Nabestaanden-Checklist-PDF-2025-GRATIS-DOWNLOAD.pdf" TargetMode="External"/><Relationship Id="rId344" Type="http://schemas.openxmlformats.org/officeDocument/2006/relationships/hyperlink" Target="https://belangrijk1.s3.eu-central-1.amazonaws.com/Nen-2484-Checklist-PDF-2025-GRATIS-DOWNLOAD.pdf" TargetMode="External"/><Relationship Id="rId345" Type="http://schemas.openxmlformats.org/officeDocument/2006/relationships/hyperlink" Target="https://belangrijk1.s3.eu-central-1.amazonaws.com/Nen-7510-Checklist-PDF-2025-GRATIS-DOWNLOAD.pdf" TargetMode="External"/><Relationship Id="rId346" Type="http://schemas.openxmlformats.org/officeDocument/2006/relationships/hyperlink" Target="https://belangrijk1.s3.eu-central-1.amazonaws.com/New-York-Checklist-PDF-2025-GRATIS-DOWNLOAD.pdf" TargetMode="External"/><Relationship Id="rId347" Type="http://schemas.openxmlformats.org/officeDocument/2006/relationships/hyperlink" Target="https://belangrijk1.s3.eu-central-1.amazonaws.com/Nis2-Checklist-PDF-2025-GRATIS-DOWNLOAD.pdf" TargetMode="External"/><Relationship Id="rId348" Type="http://schemas.openxmlformats.org/officeDocument/2006/relationships/hyperlink" Target="https://belangrijk1.s3.eu-central-1.amazonaws.com/Noodpakket-Checklist-PDF-2025-GRATIS-DOWNLOAD.pdf" TargetMode="External"/><Relationship Id="rId349" Type="http://schemas.openxmlformats.org/officeDocument/2006/relationships/hyperlink" Target="https://belangrijk1.s3.eu-central-1.amazonaws.com/Onboarding-Checklist-Voorbeeld-PDF-2025-GRATIS-DOWNLOAD.pdf" TargetMode="External"/><Relationship Id="rId350" Type="http://schemas.openxmlformats.org/officeDocument/2006/relationships/hyperlink" Target="https://belangrijk1.s3.eu-central-1.amazonaws.com/Ondernemingsraad-Reorganisatie-Checklist-PDF-2025-GRATIS-DOWNLOAD.pdf" TargetMode="External"/><Relationship Id="rId351" Type="http://schemas.openxmlformats.org/officeDocument/2006/relationships/hyperlink" Target="https://belangrijk1.s3.eu-central-1.amazonaws.com/Ontruimingsoefening-Checklist-PDF-2025-GRATIS-DOWNLOAD.pdf" TargetMode="External"/><Relationship Id="rId352" Type="http://schemas.openxmlformats.org/officeDocument/2006/relationships/hyperlink" Target="https://belangrijk1.s3.eu-central-1.amazonaws.com/Op-Reis-Naar-Thailand-Checklist-PDF-2025-GRATIS-DOWNLOAD.pdf" TargetMode="External"/><Relationship Id="rId353" Type="http://schemas.openxmlformats.org/officeDocument/2006/relationships/hyperlink" Target="https://belangrijk1.s3.eu-central-1.amazonaws.com/Oplevering-Woning-Checklist-PDF-2025-GRATIS-DOWNLOAD.pdf" TargetMode="External"/><Relationship Id="rId354" Type="http://schemas.openxmlformats.org/officeDocument/2006/relationships/hyperlink" Target="https://belangrijk1.s3.eu-central-1.amazonaws.com/Organisatie-Evenement-Checklist-PDF-2025-GRATIS-DOWNLOAD.pdf" TargetMode="External"/><Relationship Id="rId355" Type="http://schemas.openxmlformats.org/officeDocument/2006/relationships/hyperlink" Target="https://belangrijk1.s3.eu-central-1.amazonaws.com/Pots-Symptomen-Checklist-PDF-2025-GRATIS-DOWNLOAD.pdf" TargetMode="External"/><Relationship Id="rId356" Type="http://schemas.openxmlformats.org/officeDocument/2006/relationships/hyperlink" Target="https://belangrijk1.s3.eu-central-1.amazonaws.com/Prepper-Bag-Checklist-PDF-2025-GRATIS-DOWNLOAD.pdf" TargetMode="External"/><Relationship Id="rId357" Type="http://schemas.openxmlformats.org/officeDocument/2006/relationships/hyperlink" Target="https://belangrijk1.s3.eu-central-1.amazonaws.com/Preppers-Checklist-PDF-2025-GRATIS-DOWNLOAD.pdf" TargetMode="External"/><Relationship Id="rId358" Type="http://schemas.openxmlformats.org/officeDocument/2006/relationships/hyperlink" Target="https://belangrijk1.s3.eu-central-1.amazonaws.com/Puppy-Benodigdheden-Checklist-PDF-2025-GRATIS-DOWNLOAD.pdf" TargetMode="External"/><Relationship Id="rId359" Type="http://schemas.openxmlformats.org/officeDocument/2006/relationships/hyperlink" Target="https://belangrijk1.s3.eu-central-1.amazonaws.com/Puppy-Checklist-PDF-2025-GRATIS-DOWNLOAD.pdf" TargetMode="External"/><Relationship Id="rId360" Type="http://schemas.openxmlformats.org/officeDocument/2006/relationships/hyperlink" Target="https://belangrijk1.s3.eu-central-1.amazonaws.com/Puppy-Checklist-Spullen-PDF-2025-GRATIS-DOWNLOAD.pdf" TargetMode="External"/><Relationship Id="rId361" Type="http://schemas.openxmlformats.org/officeDocument/2006/relationships/hyperlink" Target="https://belangrijk1.s3.eu-central-1.amazonaws.com/Puppy-Socialiseren-Checklist-PDF-2025-GRATIS-DOWNLOAD.pdf" TargetMode="External"/><Relationship Id="rId362" Type="http://schemas.openxmlformats.org/officeDocument/2006/relationships/hyperlink" Target="https://belangrijk1.s3.eu-central-1.amazonaws.com/Quality-Control-Checklist-PDF-2025-GRATIS-DOWNLOAD.pdf" TargetMode="External"/><Relationship Id="rId363" Type="http://schemas.openxmlformats.org/officeDocument/2006/relationships/hyperlink" Target="https://belangrijk1.s3.eu-central-1.amazonaws.com/Reis-Checklist-PDF-2025-GRATIS-DOWNLOAD.pdf" TargetMode="External"/><Relationship Id="rId364" Type="http://schemas.openxmlformats.org/officeDocument/2006/relationships/hyperlink" Target="https://belangrijk1.s3.eu-central-1.amazonaws.com/Reis-Naar-Amerika-Checklist-PDF-2025-GRATIS-DOWNLOAD.pdf" TargetMode="External"/><Relationship Id="rId365" Type="http://schemas.openxmlformats.org/officeDocument/2006/relationships/hyperlink" Target="https://belangrijk1.s3.eu-central-1.amazonaws.com/Reizen-Naar-Indonesie-Checklist-PDF-2025-GRATIS-DOWNLOAD.pdf" TargetMode="External"/><Relationship Id="rId366" Type="http://schemas.openxmlformats.org/officeDocument/2006/relationships/hyperlink" Target="https://belangrijk1.s3.eu-central-1.amazonaws.com/Safety-Checklist-PDF-2025-GRATIS-DOWNLOAD.pdf" TargetMode="External"/><Relationship Id="rId367" Type="http://schemas.openxmlformats.org/officeDocument/2006/relationships/hyperlink" Target="https://belangrijk1.s3.eu-central-1.amazonaws.com/Safety-Walk-Checklist-PDF-2025-GRATIS-DOWNLOAD.pdf" TargetMode="External"/><Relationship Id="rId368" Type="http://schemas.openxmlformats.org/officeDocument/2006/relationships/hyperlink" Target="https://belangrijk1.s3.eu-central-1.amazonaws.com/Scope-12-Checklist-Pdf-PDF-2025-GRATIS-DOWNLOAD.pdf" TargetMode="External"/><Relationship Id="rId369" Type="http://schemas.openxmlformats.org/officeDocument/2006/relationships/hyperlink" Target="https://belangrijk1.s3.eu-central-1.amazonaws.com/Seo-Checklist-PDF-2025-GRATIS-DOWNLOAD.pdf" TargetMode="External"/><Relationship Id="rId370" Type="http://schemas.openxmlformats.org/officeDocument/2006/relationships/hyperlink" Target="https://belangrijk1.s3.eu-central-1.amazonaws.com/Seo-Optimisation-Checklist-PDF-2025-GRATIS-DOWNLOAD.pdf" TargetMode="External"/><Relationship Id="rId371" Type="http://schemas.openxmlformats.org/officeDocument/2006/relationships/hyperlink" Target="https://belangrijk1.s3.eu-central-1.amazonaws.com/Ship-Shore-Safety-Checklist-PDF-2025-GRATIS-DOWNLOAD.pdf" TargetMode="External"/><Relationship Id="rId372" Type="http://schemas.openxmlformats.org/officeDocument/2006/relationships/hyperlink" Target="https://belangrijk1.s3.eu-central-1.amazonaws.com/Shopify-Seo-Checklist-PDF-2025-GRATIS-DOWNLOAD.pdf" TargetMode="External"/><Relationship Id="rId373" Type="http://schemas.openxmlformats.org/officeDocument/2006/relationships/hyperlink" Target="https://belangrijk1.s3.eu-central-1.amazonaws.com/Site-Migration-Checklist-PDF-2025-GRATIS-DOWNLOAD.pdf" TargetMode="External"/><Relationship Id="rId374" Type="http://schemas.openxmlformats.org/officeDocument/2006/relationships/hyperlink" Target="https://belangrijk1.s3.eu-central-1.amazonaws.com/Slaaphygiene-Checklist-PDF-2025-GRATIS-DOWNLOAD.pdf" TargetMode="External"/><Relationship Id="rId375" Type="http://schemas.openxmlformats.org/officeDocument/2006/relationships/hyperlink" Target="https://belangrijk1.s3.eu-central-1.amazonaws.com/Socialisatie-Pup-Checklist-PDF-2025-GRATIS-DOWNLOAD.pdf" TargetMode="External"/><Relationship Id="rId376" Type="http://schemas.openxmlformats.org/officeDocument/2006/relationships/hyperlink" Target="https://belangrijk1.s3.eu-central-1.amazonaws.com/Testament-Checklist-PDF-2025-GRATIS-DOWNLOAD.pdf" TargetMode="External"/><Relationship Id="rId377" Type="http://schemas.openxmlformats.org/officeDocument/2006/relationships/hyperlink" Target="https://belangrijk1.s3.eu-central-1.amazonaws.com/Thuisbevalling-Checklist-PDF-2025-GRATIS-DOWNLOAD.pdf" TargetMode="External"/><Relationship Id="rId378" Type="http://schemas.openxmlformats.org/officeDocument/2006/relationships/hyperlink" Target="https://belangrijk1.s3.eu-central-1.amazonaws.com/Trouw-Checklist-PDF-2025-GRATIS-DOWNLOAD.pdf" TargetMode="External"/><Relationship Id="rId379" Type="http://schemas.openxmlformats.org/officeDocument/2006/relationships/hyperlink" Target="https://belangrijk1.s3.eu-central-1.amazonaws.com/Trouwdag-Checklist-PDF-2025-GRATIS-DOWNLOAD.pdf" TargetMode="External"/><Relationship Id="rId380" Type="http://schemas.openxmlformats.org/officeDocument/2006/relationships/hyperlink" Target="https://belangrijk1.s3.eu-central-1.amazonaws.com/Trouwen-Checklist-PDF-2025-GRATIS-DOWNLOAD.pdf" TargetMode="External"/><Relationship Id="rId381" Type="http://schemas.openxmlformats.org/officeDocument/2006/relationships/hyperlink" Target="https://belangrijk1.s3.eu-central-1.amazonaws.com/Trouwplannen-Checklist-PDF-2025-GRATIS-DOWNLOAD.pdf" TargetMode="External"/><Relationship Id="rId382" Type="http://schemas.openxmlformats.org/officeDocument/2006/relationships/hyperlink" Target="https://belangrijk1.s3.eu-central-1.amazonaws.com/Trouwplanning-Checklist-PDF-2025-GRATIS-DOWNLOAD.pdf" TargetMode="External"/><Relationship Id="rId383" Type="http://schemas.openxmlformats.org/officeDocument/2006/relationships/hyperlink" Target="https://belangrijk1.s3.eu-central-1.amazonaws.com/Uitvaart-Regelen-Checklist-PDF-2025-GRATIS-DOWNLOAD.pdf" TargetMode="External"/><Relationship Id="rId384" Type="http://schemas.openxmlformats.org/officeDocument/2006/relationships/hyperlink" Target="https://belangrijk1.s3.eu-central-1.amazonaws.com/Uitzet-Checklist-PDF-2025-GRATIS-DOWNLOAD.pdf" TargetMode="External"/><Relationship Id="rId385" Type="http://schemas.openxmlformats.org/officeDocument/2006/relationships/hyperlink" Target="https://belangrijk1.s3.eu-central-1.amazonaws.com/Vakantie-Bagage-Checklist-PDF-2025-GRATIS-DOWNLOAD.pdf" TargetMode="External"/><Relationship Id="rId386" Type="http://schemas.openxmlformats.org/officeDocument/2006/relationships/hyperlink" Target="https://belangrijk1.s3.eu-central-1.amazonaws.com/Vakantie-Checklist-Kinderen-PDF-2025-GRATIS-DOWNLOAD.pdf" TargetMode="External"/><Relationship Id="rId387" Type="http://schemas.openxmlformats.org/officeDocument/2006/relationships/hyperlink" Target="https://belangrijk1.s3.eu-central-1.amazonaws.com/Vakantie-Checklist-Peuter-PDF-2025-GRATIS-DOWNLOAD.pdf" TargetMode="External"/><Relationship Id="rId388" Type="http://schemas.openxmlformats.org/officeDocument/2006/relationships/hyperlink" Target="https://belangrijk1.s3.eu-central-1.amazonaws.com/Vakantie-Checklist-Thailand-PDF-2025-GRATIS-DOWNLOAD.pdf" TargetMode="External"/><Relationship Id="rId389" Type="http://schemas.openxmlformats.org/officeDocument/2006/relationships/hyperlink" Target="https://belangrijk1.s3.eu-central-1.amazonaws.com/Vakantie-Checklist-Vliegen-PDF-2025-GRATIS-DOWNLOAD.pdf" TargetMode="External"/><Relationship Id="rId390" Type="http://schemas.openxmlformats.org/officeDocument/2006/relationships/hyperlink" Target="https://belangrijk1.s3.eu-central-1.amazonaws.com/Vakantie-Koffer-Checklist-PDF-2025-GRATIS-DOWNLOAD.pdf" TargetMode="External"/><Relationship Id="rId391" Type="http://schemas.openxmlformats.org/officeDocument/2006/relationships/hyperlink" Target="https://belangrijk1.s3.eu-central-1.amazonaws.com/Vca-Checklist-PDF-2025-GRATIS-DOWNLOAD.pdf" TargetMode="External"/><Relationship Id="rId392" Type="http://schemas.openxmlformats.org/officeDocument/2006/relationships/hyperlink" Target="https://belangrijk1.s3.eu-central-1.amazonaws.com/Vereniging-Eigen-Huis-Checklist-Oplevering-PDF-2025-GRATIS-DOWNLOAD.pdf" TargetMode="External"/><Relationship Id="rId393" Type="http://schemas.openxmlformats.org/officeDocument/2006/relationships/hyperlink" Target="https://belangrijk1.s3.eu-central-1.amazonaws.com/Verhuisplanner-Checklist-PDF-2025-GRATIS-DOWNLOAD.pdf" TargetMode="External"/><Relationship Id="rId394" Type="http://schemas.openxmlformats.org/officeDocument/2006/relationships/hyperlink" Target="https://belangrijk1.s3.eu-central-1.amazonaws.com/Verhuisplanning-Checklist-PDF-2025-GRATIS-DOWNLOAD.pdf" TargetMode="External"/><Relationship Id="rId395" Type="http://schemas.openxmlformats.org/officeDocument/2006/relationships/hyperlink" Target="https://belangrijk1.s3.eu-central-1.amazonaws.com/Verhuistips-Checklist-PDF-2025-GRATIS-DOWNLOAD.pdf" TargetMode="External"/><Relationship Id="rId396" Type="http://schemas.openxmlformats.org/officeDocument/2006/relationships/hyperlink" Target="https://belangrijk1.s3.eu-central-1.amazonaws.com/Verhuizen-Doorgeven-Checklist-PDF-2025-GRATIS-DOWNLOAD.pdf" TargetMode="External"/><Relationship Id="rId397" Type="http://schemas.openxmlformats.org/officeDocument/2006/relationships/hyperlink" Target="https://belangrijk1.s3.eu-central-1.amazonaws.com/Verhuizen-Wat-Te-Doen-Checklist-PDF-2025-GRATIS-DOWNLOAD.pdf" TargetMode="External"/><Relationship Id="rId398" Type="http://schemas.openxmlformats.org/officeDocument/2006/relationships/hyperlink" Target="https://belangrijk1.s3.eu-central-1.amazonaws.com/Verhuizing-Adres-Doorgeven-Checklist-PDF-2025-GRATIS-DOWNLOAD.pdf" TargetMode="External"/><Relationship Id="rId399" Type="http://schemas.openxmlformats.org/officeDocument/2006/relationships/hyperlink" Target="https://belangrijk1.s3.eu-central-1.amazonaws.com/Verhuizing-Checklist-PDF-2025-GRATIS-DOWNLOAD.pdf" TargetMode="External"/><Relationship Id="rId400" Type="http://schemas.openxmlformats.org/officeDocument/2006/relationships/hyperlink" Target="https://belangrijk1.s3.eu-central-1.amazonaws.com/Vliegvakantie-Checklist-PDF-2025-GRATIS-DOWNLOAD.pdf" TargetMode="External"/><Relationship Id="rId401" Type="http://schemas.openxmlformats.org/officeDocument/2006/relationships/hyperlink" Target="https://belangrijk1.s3.eu-central-1.amazonaws.com/Vluchtkoffer-Bevalling-Checklist-PDF-2025-GRATIS-DOWNLOAD.pdf" TargetMode="External"/><Relationship Id="rId402" Type="http://schemas.openxmlformats.org/officeDocument/2006/relationships/hyperlink" Target="https://belangrijk1.s3.eu-central-1.amazonaws.com/Vluchtkoffer-Checklist-PDF-2025-GRATIS-DOWNLOAD.pdf" TargetMode="External"/><Relationship Id="rId403" Type="http://schemas.openxmlformats.org/officeDocument/2006/relationships/hyperlink" Target="https://belangrijk1.s3.eu-central-1.amazonaws.com/Voorbeeld-Checklist-Nieuwe-Medewerker-PDF-2025-GRATIS-DOWNLOAD.pdf" TargetMode="External"/><Relationship Id="rId404" Type="http://schemas.openxmlformats.org/officeDocument/2006/relationships/hyperlink" Target="https://belangrijk1.s3.eu-central-1.amazonaws.com/Voorschouw-Nieuwbouw-Checklist-PDF-2025-GRATIS-DOWNLOAD.pdf" TargetMode="External"/><Relationship Id="rId405" Type="http://schemas.openxmlformats.org/officeDocument/2006/relationships/hyperlink" Target="https://belangrijk1.s3.eu-central-1.amazonaws.com/Vpn-Checklist-PDF-2025-GRATIS-DOWNLOAD.pdf" TargetMode="External"/><Relationship Id="rId406" Type="http://schemas.openxmlformats.org/officeDocument/2006/relationships/hyperlink" Target="https://belangrijk1.s3.eu-central-1.amazonaws.com/Vso-Checklist-PDF-2025-GRATIS-DOWNLOAD.pdf" TargetMode="External"/><Relationship Id="rId407" Type="http://schemas.openxmlformats.org/officeDocument/2006/relationships/hyperlink" Target="https://belangrijk1.s3.eu-central-1.amazonaws.com/Vve-Checklist-PDF-2025-GRATIS-DOWNLOAD.pdf" TargetMode="External"/><Relationship Id="rId408" Type="http://schemas.openxmlformats.org/officeDocument/2006/relationships/hyperlink" Target="https://belangrijk1.s3.eu-central-1.amazonaws.com/Warmtepomp-Checklist-PDF-2025-GRATIS-DOWNLOAD.pdf" TargetMode="External"/><Relationship Id="rId409" Type="http://schemas.openxmlformats.org/officeDocument/2006/relationships/hyperlink" Target="https://belangrijk1.s3.eu-central-1.amazonaws.com/Wat-Te-Doen-Na-Overlijden-Checklist-PDF-2025-GRATIS-DOWNLOAD.pdf" TargetMode="External"/><Relationship Id="rId410" Type="http://schemas.openxmlformats.org/officeDocument/2006/relationships/hyperlink" Target="https://belangrijk1.s3.eu-central-1.amazonaws.com/Wbtr-Checklist-PDF-2025-GRATIS-DOWNLOAD.pdf" TargetMode="External"/><Relationship Id="rId411" Type="http://schemas.openxmlformats.org/officeDocument/2006/relationships/hyperlink" Target="https://belangrijk1.s3.eu-central-1.amazonaws.com/Wcag-Guidelines-Checklist-PDF-2025-GRATIS-DOWNLOAD.pdf" TargetMode="External"/><Relationship Id="rId412" Type="http://schemas.openxmlformats.org/officeDocument/2006/relationships/hyperlink" Target="https://belangrijk1.s3.eu-central-1.amazonaws.com/Web-Migration-Checklist-PDF-2025-GRATIS-DOWNLOAD.pdf" TargetMode="External"/><Relationship Id="rId413" Type="http://schemas.openxmlformats.org/officeDocument/2006/relationships/hyperlink" Target="https://belangrijk1.s3.eu-central-1.amazonaws.com/Wedding-To-Do-Checklist-PDF-2025-GRATIS-DOWNLOAD.pdf" TargetMode="External"/><Relationship Id="rId414" Type="http://schemas.openxmlformats.org/officeDocument/2006/relationships/hyperlink" Target="https://belangrijk1.s3.eu-central-1.amazonaws.com/Weekend-Weg-Checklist-PDF-2025-GRATIS-DOWNLOAD.pdf" TargetMode="External"/><Relationship Id="rId415" Type="http://schemas.openxmlformats.org/officeDocument/2006/relationships/hyperlink" Target="https://belangrijk1.s3.eu-central-1.amazonaws.com/Werknemersvaardigheden-Checklist-PDF-2025-GRATIS-DOWNLOAD.pdf" TargetMode="External"/><Relationship Id="rId416" Type="http://schemas.openxmlformats.org/officeDocument/2006/relationships/hyperlink" Target="https://belangrijk1.s3.eu-central-1.amazonaws.com/Werkplekonderzoek-Checklist-PDF-2025-GRATIS-DOWNLOAD.pdf" TargetMode="External"/><Relationship Id="rId417" Type="http://schemas.openxmlformats.org/officeDocument/2006/relationships/hyperlink" Target="https://belangrijk1.s3.eu-central-1.amazonaws.com/Wintersport-Checklist-PDF-2025-GRATIS-DOWNLOAD.pdf" TargetMode="External"/><Relationship Id="rId418" Type="http://schemas.openxmlformats.org/officeDocument/2006/relationships/hyperlink" Target="https://belangrijk1.s3.eu-central-1.amazonaws.com/Zelf-Je-Huis-Verkopen-Checklist-PDF-2025-GRATIS-DOWNLOAD.pdf" TargetMode="External"/><Relationship Id="rId419" Type="http://schemas.openxmlformats.org/officeDocument/2006/relationships/hyperlink" Target="https://belangrijk1.s3.eu-central-1.amazonaws.com/Ziekenhuistas-Checklist-PDF-2025-GRATIS-DOWNLOAD.pdf" TargetMode="External"/><Relationship Id="rId420" Type="http://schemas.openxmlformats.org/officeDocument/2006/relationships/hyperlink" Target="https://belangrijk1.s3.eu-central-1.amazonaws.com/Ziekte-Van-Lyme-Symptomen-Checklist-PDF-2025-GRATIS-DOWNLOAD.pdf" TargetMode="External"/><Relationship Id="rId421" Type="http://schemas.openxmlformats.org/officeDocument/2006/relationships/hyperlink" Target="https://belangrijk1.s3.eu-central-1.amazonaws.com/Zomervakantie-Checklist-PDF-2025-GRATIS-DOWNLOAD.pdf" TargetMode="External"/><Relationship Id="rId422" Type="http://schemas.openxmlformats.org/officeDocument/2006/relationships/hyperlink" Target="https://belangrijk1.s3.eu-central-1.amazonaws.com/Zwanger-En-Nu-Checklist-PDF-2025-GRATIS-DOWNLOAD.pdf" TargetMode="External"/><Relationship Id="rId423" Type="http://schemas.openxmlformats.org/officeDocument/2006/relationships/hyperlink" Target="https://belangrijk1.s3.eu-central-1.amazonaws.com/Zwanger-Wat-Nu-Checklist-PDF-2025-GRATIS-DOWNLOAD.pdf" TargetMode="External"/><Relationship Id="rId424" Type="http://schemas.openxmlformats.org/officeDocument/2006/relationships/hyperlink" Target="https://belangrijk1.s3.eu-central-1.amazonaws.com/Zwangerschap-Checklist-PDF-2025-GRATIS-DOWNLOAD.pdf" TargetMode="External"/><Relationship Id="rId425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
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iauditor checklist Gratis DOCX 2025</w:t>
      </w:r>
    </w:p>
    <w:p/>
    <w:p>
      <w:pPr>
        <w:spacing w:after="240"/>
      </w:pP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Veiligheid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veiligheidsvoorschriften</w:t>
      </w:r>
      <w:r>
        <w:rPr>
          <w:sz w:val="36"/>
        </w:rPr>
        <w:t xml:space="preserve"> </w:t>
      </w:r>
      <w:r>
        <w:rPr>
          <w:sz w:val="36"/>
        </w:rPr>
        <w:t>volgt.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brandblussers,</w:t>
      </w:r>
    </w:p>
    <w:p>
      <w:pPr>
        <w:spacing w:after="240"/>
      </w:pPr>
      <w:r>
        <w:rPr>
          <w:sz w:val="36"/>
        </w:rPr>
        <w:t>EHBO-kits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nooduitgangen.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persoonlijke</w:t>
      </w:r>
    </w:p>
    <w:p>
      <w:pPr>
        <w:spacing w:after="240"/>
      </w:pPr>
      <w:r>
        <w:rPr>
          <w:sz w:val="36"/>
        </w:rPr>
        <w:t>beschermingsmiddelen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rondje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cultuur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bevorderen.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brandblusser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veiligheidshelm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veiligheidsbril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Kwaliteitscontrole</w:t>
      </w:r>
    </w:p>
    <w:p>
      <w:pPr>
        <w:spacing w:after="240"/>
      </w:pP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kwaliteitscontrole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systematisch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werk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gaan.</w:t>
      </w:r>
      <w:r>
        <w:rPr>
          <w:sz w:val="36"/>
        </w:rPr>
        <w:t xml:space="preserve"> </w:t>
      </w:r>
      <w:r>
        <w:rPr>
          <w:sz w:val="36"/>
        </w:rPr>
        <w:t>Gebruik</w:t>
      </w:r>
    </w:p>
    <w:p>
      <w:pPr>
        <w:spacing w:after="240"/>
      </w:pPr>
      <w:r>
        <w:rPr>
          <w:sz w:val="36"/>
        </w:rPr>
        <w:t>checklists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consistentie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noteer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afwijkingen.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</w:p>
    <w:p>
      <w:pPr>
        <w:spacing w:after="240"/>
      </w:pP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verzamelt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verbeterpunten.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trainingssessies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kennis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kwaliteit</w:t>
      </w:r>
      <w:r>
        <w:rPr>
          <w:sz w:val="36"/>
        </w:rPr>
        <w:t xml:space="preserve"> </w:t>
      </w:r>
      <w:r>
        <w:rPr>
          <w:sz w:val="36"/>
        </w:rPr>
        <w:t>hoog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betrokken.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checklist-app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meetinstrumenten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feedbackformulier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trainingmateriaal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kwaliteitsnormen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Onderhoud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problemen.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schema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inspectie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apparatuur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ruimtes.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onderhoudshistorie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onderhoudsbeurten.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elk</w:t>
      </w:r>
      <w:r>
        <w:rPr>
          <w:sz w:val="36"/>
        </w:rPr>
        <w:t xml:space="preserve"> </w:t>
      </w:r>
      <w:r>
        <w:rPr>
          <w:sz w:val="36"/>
        </w:rPr>
        <w:t>type</w:t>
      </w:r>
      <w:r>
        <w:rPr>
          <w:sz w:val="36"/>
        </w:rPr>
        <w:t xml:space="preserve"> </w:t>
      </w:r>
      <w:r>
        <w:rPr>
          <w:sz w:val="36"/>
        </w:rPr>
        <w:t>apparatuur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over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hoofd</w:t>
      </w:r>
      <w:r>
        <w:rPr>
          <w:sz w:val="36"/>
        </w:rPr>
        <w:t xml:space="preserve"> </w:t>
      </w:r>
      <w:r>
        <w:rPr>
          <w:sz w:val="36"/>
        </w:rPr>
        <w:t>ziet.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onderhoudslogboek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inspectiechecklist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gereedschapset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onderdeelcatalogus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reparatieservice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Milieu</w:t>
      </w:r>
    </w:p>
    <w:p>
      <w:pPr>
        <w:spacing w:after="240"/>
      </w:pPr>
      <w:r>
        <w:rPr>
          <w:sz w:val="36"/>
        </w:rPr>
        <w:t>Milieuverantwoordelijkheid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afval</w:t>
      </w:r>
      <w:r>
        <w:rPr>
          <w:sz w:val="36"/>
        </w:rPr>
        <w:t xml:space="preserve"> </w:t>
      </w:r>
      <w:r>
        <w:rPr>
          <w:sz w:val="36"/>
        </w:rPr>
        <w:t>correct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gescheiden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recyclingprogramma's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energieverbruik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naar</w:t>
      </w:r>
    </w:p>
    <w:p>
      <w:pPr>
        <w:spacing w:after="240"/>
      </w:pPr>
      <w:r>
        <w:rPr>
          <w:sz w:val="36"/>
        </w:rPr>
        <w:t>mogelijkheden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verlagen.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praktische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bewust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ecologische</w:t>
      </w:r>
      <w:r>
        <w:rPr>
          <w:sz w:val="36"/>
        </w:rPr>
        <w:t xml:space="preserve"> </w:t>
      </w:r>
      <w:r>
        <w:rPr>
          <w:sz w:val="36"/>
        </w:rPr>
        <w:t>voetafdruk.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leiden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betrokkenheid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milieupraktijken.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afvalbakken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recyclinglabels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energieverbruikmonitor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milieuhandleiding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bewustwordingscampagne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Personeelszaken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werkomgeving</w:t>
      </w:r>
      <w:r>
        <w:rPr>
          <w:sz w:val="36"/>
        </w:rPr>
        <w:t xml:space="preserve"> </w:t>
      </w:r>
      <w:r>
        <w:rPr>
          <w:sz w:val="36"/>
        </w:rPr>
        <w:t>begint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opgeleid</w:t>
      </w:r>
    </w:p>
    <w:p>
      <w:pPr>
        <w:spacing w:after="240"/>
      </w:pP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evaluaties</w:t>
      </w:r>
      <w:r>
        <w:rPr>
          <w:sz w:val="36"/>
        </w:rPr>
        <w:t xml:space="preserve"> </w:t>
      </w:r>
      <w:r>
        <w:rPr>
          <w:sz w:val="36"/>
        </w:rPr>
        <w:t>plaatsvinden.</w:t>
      </w:r>
      <w:r>
        <w:rPr>
          <w:sz w:val="36"/>
        </w:rPr>
        <w:t xml:space="preserve"> </w:t>
      </w: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openlijk</w:t>
      </w:r>
      <w:r>
        <w:rPr>
          <w:sz w:val="36"/>
        </w:rPr>
        <w:t xml:space="preserve"> </w:t>
      </w:r>
      <w:r>
        <w:rPr>
          <w:sz w:val="36"/>
        </w:rPr>
        <w:t>over</w:t>
      </w:r>
    </w:p>
    <w:p>
      <w:pPr>
        <w:spacing w:after="240"/>
      </w:pPr>
      <w:r>
        <w:rPr>
          <w:sz w:val="36"/>
        </w:rPr>
        <w:t>verwachtingen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doelen.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teamuitjes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teambuilding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versterken.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betere</w:t>
      </w:r>
      <w:r>
        <w:rPr>
          <w:sz w:val="36"/>
        </w:rPr>
        <w:t xml:space="preserve"> </w:t>
      </w:r>
      <w:r>
        <w:rPr>
          <w:sz w:val="36"/>
        </w:rPr>
        <w:t>samenwerking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motivatie.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evaluatieformulier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teamuitje-planner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opleidingsmateriaal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feedbacktool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communicatie-app</w:t>
        </w:r>
      </w:hyperlink>
    </w:p>
    <w:p>
      <w:pPr>
        <w:spacing w:after="240"/>
      </w:pP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functie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spraakopnames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inspecties</w:t>
      </w:r>
      <w:r>
        <w:rPr>
          <w:sz w:val="36"/>
        </w:rPr>
        <w:t xml:space="preserve"> </w:t>
      </w:r>
      <w:r>
        <w:rPr>
          <w:sz w:val="36"/>
        </w:rPr>
        <w:t>snel</w:t>
      </w:r>
    </w:p>
    <w:p>
      <w:pPr>
        <w:spacing w:after="240"/>
      </w:pPr>
      <w:r>
        <w:rPr>
          <w:sz w:val="36"/>
        </w:rPr>
        <w:t>opmerkingen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details</w:t>
      </w:r>
      <w:r>
        <w:rPr>
          <w:sz w:val="36"/>
        </w:rPr>
        <w:t xml:space="preserve"> </w:t>
      </w:r>
      <w:r>
        <w:rPr>
          <w:sz w:val="36"/>
        </w:rPr>
        <w:t>vergeet.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microfoon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sjablonen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checklists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personaliseren.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stelt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specifiek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sector.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r>
        <w:rPr>
          <w:sz w:val="36"/>
        </w:rPr>
        <w:t>Integreer</w:t>
      </w:r>
      <w:r>
        <w:rPr>
          <w:sz w:val="36"/>
        </w:rPr>
        <w:t xml:space="preserve"> </w:t>
      </w: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Google</w:t>
      </w:r>
      <w:r>
        <w:rPr>
          <w:sz w:val="36"/>
        </w:rPr>
        <w:t xml:space="preserve"> </w:t>
      </w:r>
      <w:r>
        <w:rPr>
          <w:sz w:val="36"/>
        </w:rPr>
        <w:t>Drive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Dropbox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rapporten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automatisch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slaan.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terug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Google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Drive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Dropbox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terugkerende</w:t>
      </w:r>
      <w:r>
        <w:rPr>
          <w:sz w:val="36"/>
        </w:rPr>
        <w:t xml:space="preserve"> </w:t>
      </w:r>
      <w:r>
        <w:rPr>
          <w:sz w:val="36"/>
        </w:rPr>
        <w:t>inspecties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compliance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termijn</w:t>
      </w:r>
      <w:r>
        <w:rPr>
          <w:sz w:val="36"/>
        </w:rPr>
        <w:t xml:space="preserve"> </w:t>
      </w:r>
      <w:r>
        <w:rPr>
          <w:sz w:val="36"/>
        </w:rPr>
        <w:t>waarborgt.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makkelijker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trends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herkennen.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kalenderapp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rapportagefunctie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genereren.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</w:p>
    <w:p>
      <w:pPr>
        <w:spacing w:after="240"/>
      </w:pP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communiceren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resultaten,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eenvoudiger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verbeterpunten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belanghebbenden.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rapportagefunctie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Iauditor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8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randbluss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eiligheidshelm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veiligheidsbri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handschoen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checklist-ap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meetinstrument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feedbackformulie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rainingmateriaal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kwaliteitsnorm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onderhoudslogboe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inspectiechecklist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gereedschapse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onderdeelcatalogu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eparatieservic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afvalbakk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recyclinglabels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energieverbruikmonitor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milieuhandleiding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ewustwordingscampagn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valuatieformulier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teamuitje-plann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opleidingsmateriaal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feedbacktool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communicatie-app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microfoo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iAuditor+sjablonen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Google+Driv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Dropbox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iAuditor+rapportagefunctie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belangrijk1.s3.eu-central-1.amazonaws.com/18-En-Nu-Checklist-PDF-2025-GRATIS-DOWNLOAD.pdf" TargetMode="External"/><Relationship Id="rId43" Type="http://schemas.openxmlformats.org/officeDocument/2006/relationships/hyperlink" Target="https://belangrijk1.s3.eu-central-1.amazonaws.com/2e-Hands-Auto-Kopen-Checklist-PDF-2025-GRATIS-DOWNLOAD.pdf" TargetMode="External"/><Relationship Id="rId44" Type="http://schemas.openxmlformats.org/officeDocument/2006/relationships/hyperlink" Target="https://belangrijk1.s3.eu-central-1.amazonaws.com/5s-Audit-Checklist-PDF-2025-GRATIS-DOWNLOAD.pdf" TargetMode="External"/><Relationship Id="rId45" Type="http://schemas.openxmlformats.org/officeDocument/2006/relationships/hyperlink" Target="https://belangrijk1.s3.eu-central-1.amazonaws.com/Adhd-Checklist-Volwassenen-PDF-2025-GRATIS-DOWNLOAD.pdf" TargetMode="External"/><Relationship Id="rId46" Type="http://schemas.openxmlformats.org/officeDocument/2006/relationships/hyperlink" Target="https://belangrijk1.s3.eu-central-1.amazonaws.com/Adr-Uitrusting-Vrachtwagen-Checklist-PDF-2025-GRATIS-DOWNLOAD.pdf" TargetMode="External"/><Relationship Id="rId47" Type="http://schemas.openxmlformats.org/officeDocument/2006/relationships/hyperlink" Target="https://belangrijk1.s3.eu-central-1.amazonaws.com/Adres-Wijzigen-Checklist-PDF-2025-GRATIS-DOWNLOAD.pdf" TargetMode="External"/><Relationship Id="rId48" Type="http://schemas.openxmlformats.org/officeDocument/2006/relationships/hyperlink" Target="https://belangrijk1.s3.eu-central-1.amazonaws.com/Adres-Wijzigen-Verhuizing-Checklist-PDF-2025-GRATIS-DOWNLOAD.pdf" TargetMode="External"/><Relationship Id="rId49" Type="http://schemas.openxmlformats.org/officeDocument/2006/relationships/hyperlink" Target="https://belangrijk1.s3.eu-central-1.amazonaws.com/Anwb-Vakantie-Checklist-PDF-2025-GRATIS-DOWNLOAD.pdf" TargetMode="External"/><Relationship Id="rId50" Type="http://schemas.openxmlformats.org/officeDocument/2006/relationships/hyperlink" Target="https://belangrijk1.s3.eu-central-1.amazonaws.com/Auto-Grote-Beurt-Checklist-PDF-2025-GRATIS-DOWNLOAD.pdf" TargetMode="External"/><Relationship Id="rId51" Type="http://schemas.openxmlformats.org/officeDocument/2006/relationships/hyperlink" Target="https://belangrijk1.s3.eu-central-1.amazonaws.com/Auto-Kleine-Beurt-Checklist-PDF-2025-GRATIS-DOWNLOAD.pdf" TargetMode="External"/><Relationship Id="rId52" Type="http://schemas.openxmlformats.org/officeDocument/2006/relationships/hyperlink" Target="https://belangrijk1.s3.eu-central-1.amazonaws.com/Avg-Voor-Verenigingen-Checklist-PDF-2025-GRATIS-DOWNLOAD.pdf" TargetMode="External"/><Relationship Id="rId53" Type="http://schemas.openxmlformats.org/officeDocument/2006/relationships/hyperlink" Target="https://belangrijk1.s3.eu-central-1.amazonaws.com/B-Service-Mercedes-Checklist-PDF-2025-GRATIS-DOWNLOAD.pdf" TargetMode="External"/><Relationship Id="rId54" Type="http://schemas.openxmlformats.org/officeDocument/2006/relationships/hyperlink" Target="https://belangrijk1.s3.eu-central-1.amazonaws.com/Baby-Autisme-Checklist-PDF-2025-GRATIS-DOWNLOAD.pdf" TargetMode="External"/><Relationship Id="rId55" Type="http://schemas.openxmlformats.org/officeDocument/2006/relationships/hyperlink" Target="https://belangrijk1.s3.eu-central-1.amazonaws.com/Baby-Checklist-PDF-2025-GRATIS-DOWNLOAD.pdf" TargetMode="External"/><Relationship Id="rId56" Type="http://schemas.openxmlformats.org/officeDocument/2006/relationships/hyperlink" Target="https://belangrijk1.s3.eu-central-1.amazonaws.com/Babykamer-Checklist-PDF-2025-GRATIS-DOWNLOAD.pdf" TargetMode="External"/><Relationship Id="rId57" Type="http://schemas.openxmlformats.org/officeDocument/2006/relationships/hyperlink" Target="https://belangrijk1.s3.eu-central-1.amazonaws.com/Babylist-Checklist-PDF-2025-GRATIS-DOWNLOAD.pdf" TargetMode="External"/><Relationship Id="rId58" Type="http://schemas.openxmlformats.org/officeDocument/2006/relationships/hyperlink" Target="https://belangrijk1.s3.eu-central-1.amazonaws.com/Babyspullen-Checklist-PDF-2025-GRATIS-DOWNLOAD.pdf" TargetMode="External"/><Relationship Id="rId59" Type="http://schemas.openxmlformats.org/officeDocument/2006/relationships/hyperlink" Target="https://belangrijk1.s3.eu-central-1.amazonaws.com/Babyuitzet-Checklist-PDF-2025-GRATIS-DOWNLOAD.pdf" TargetMode="External"/><Relationship Id="rId60" Type="http://schemas.openxmlformats.org/officeDocument/2006/relationships/hyperlink" Target="https://belangrijk1.s3.eu-central-1.amazonaws.com/Bdsm-Checklist-PDF-2025-GRATIS-DOWNLOAD.pdf" TargetMode="External"/><Relationship Id="rId61" Type="http://schemas.openxmlformats.org/officeDocument/2006/relationships/hyperlink" Target="https://belangrijk1.s3.eu-central-1.amazonaws.com/Bedrijfsovername-Checklist-PDF-2025-GRATIS-DOWNLOAD.pdf" TargetMode="External"/><Relationship Id="rId62" Type="http://schemas.openxmlformats.org/officeDocument/2006/relationships/hyperlink" Target="https://belangrijk1.s3.eu-central-1.amazonaws.com/Bedrijfsverhuizing-Checklist-PDF-2025-GRATIS-DOWNLOAD.pdf" TargetMode="External"/><Relationship Id="rId63" Type="http://schemas.openxmlformats.org/officeDocument/2006/relationships/hyperlink" Target="https://belangrijk1.s3.eu-central-1.amazonaws.com/Begrafenis-Regelen-Checklist-PDF-2025-GRATIS-DOWNLOAD.pdf" TargetMode="External"/><Relationship Id="rId64" Type="http://schemas.openxmlformats.org/officeDocument/2006/relationships/hyperlink" Target="https://belangrijk1.s3.eu-central-1.amazonaws.com/Belastingdienst-Scheiden-Checklist-PDF-2025-GRATIS-DOWNLOAD.pdf" TargetMode="External"/><Relationship Id="rId65" Type="http://schemas.openxmlformats.org/officeDocument/2006/relationships/hyperlink" Target="https://belangrijk1.s3.eu-central-1.amazonaws.com/Bevalling-Checklist-PDF-2025-GRATIS-DOWNLOAD.pdf" TargetMode="External"/><Relationship Id="rId66" Type="http://schemas.openxmlformats.org/officeDocument/2006/relationships/hyperlink" Target="https://belangrijk1.s3.eu-central-1.amazonaws.com/Bevalling-Ziekenhuis-Checklist-PDF-2025-GRATIS-DOWNLOAD.pdf" TargetMode="External"/><Relationship Id="rId67" Type="http://schemas.openxmlformats.org/officeDocument/2006/relationships/hyperlink" Target="https://belangrijk1.s3.eu-central-1.amazonaws.com/Bezichtiging-Checklist-PDF-2025-GRATIS-DOWNLOAD.pdf" TargetMode="External"/><Relationship Id="rId68" Type="http://schemas.openxmlformats.org/officeDocument/2006/relationships/hyperlink" Target="https://belangrijk1.s3.eu-central-1.amazonaws.com/Bezichtiging-Huis-Checklist-PDF-2025-GRATIS-DOWNLOAD.pdf" TargetMode="External"/><Relationship Id="rId69" Type="http://schemas.openxmlformats.org/officeDocument/2006/relationships/hyperlink" Target="https://belangrijk1.s3.eu-central-1.amazonaws.com/Bhv-Checklist-PDF-2025-GRATIS-DOWNLOAD.pdf" TargetMode="External"/><Relationship Id="rId70" Type="http://schemas.openxmlformats.org/officeDocument/2006/relationships/hyperlink" Target="https://belangrijk1.s3.eu-central-1.amazonaws.com/Boot-Winterklaar-Maken-Checklist-PDF-2025-GRATIS-DOWNLOAD.pdf" TargetMode="External"/><Relationship Id="rId71" Type="http://schemas.openxmlformats.org/officeDocument/2006/relationships/hyperlink" Target="https://belangrijk1.s3.eu-central-1.amazonaws.com/Bouwkundige-Keuring-Checklist-PDF-2025-GRATIS-DOWNLOAD.pdf" TargetMode="External"/><Relationship Id="rId72" Type="http://schemas.openxmlformats.org/officeDocument/2006/relationships/hyperlink" Target="https://belangrijk1.s3.eu-central-1.amazonaws.com/Bovag-Caravan-Keuring-Checklist-PDF-2025-GRATIS-DOWNLOAD.pdf" TargetMode="External"/><Relationship Id="rId73" Type="http://schemas.openxmlformats.org/officeDocument/2006/relationships/hyperlink" Target="https://belangrijk1.s3.eu-central-1.amazonaws.com/Bridal-Checklist-PDF-2025-GRATIS-DOWNLOAD.pdf" TargetMode="External"/><Relationship Id="rId74" Type="http://schemas.openxmlformats.org/officeDocument/2006/relationships/hyperlink" Target="https://belangrijk1.s3.eu-central-1.amazonaws.com/Bruiloft-Organiseren-Checklist-PDF-2025-GRATIS-DOWNLOAD.pdf" TargetMode="External"/><Relationship Id="rId75" Type="http://schemas.openxmlformats.org/officeDocument/2006/relationships/hyperlink" Target="https://belangrijk1.s3.eu-central-1.amazonaws.com/Bruiloft-Planning-Checklist-PDF-2025-GRATIS-DOWNLOAD.pdf" TargetMode="External"/><Relationship Id="rId76" Type="http://schemas.openxmlformats.org/officeDocument/2006/relationships/hyperlink" Target="https://belangrijk1.s3.eu-central-1.amazonaws.com/Bug-Out-Bag-Checklist-PDF-2025-GRATIS-DOWNLOAD.pdf" TargetMode="External"/><Relationship Id="rId77" Type="http://schemas.openxmlformats.org/officeDocument/2006/relationships/hyperlink" Target="https://belangrijk1.s3.eu-central-1.amazonaws.com/Business-Checklist-PDF-2025-GRATIS-DOWNLOAD.pdf" TargetMode="External"/><Relationship Id="rId78" Type="http://schemas.openxmlformats.org/officeDocument/2006/relationships/hyperlink" Target="https://belangrijk1.s3.eu-central-1.amazonaws.com/Business-Plan-Checklist-PDF-2025-GRATIS-DOWNLOAD.pdf" TargetMode="External"/><Relationship Id="rId79" Type="http://schemas.openxmlformats.org/officeDocument/2006/relationships/hyperlink" Target="https://belangrijk1.s3.eu-central-1.amazonaws.com/Camper-Checklist-PDF-2025-GRATIS-DOWNLOAD.pdf" TargetMode="External"/><Relationship Id="rId80" Type="http://schemas.openxmlformats.org/officeDocument/2006/relationships/hyperlink" Target="https://belangrijk1.s3.eu-central-1.amazonaws.com/Camper-Winterstalling-Checklist-PDF-2025-GRATIS-DOWNLOAD.pdf" TargetMode="External"/><Relationship Id="rId81" Type="http://schemas.openxmlformats.org/officeDocument/2006/relationships/hyperlink" Target="https://belangrijk1.s3.eu-central-1.amazonaws.com/Ceremoniemeester-Checklist-PDF-2025-GRATIS-DOWNLOAD.pdf" TargetMode="External"/><Relationship Id="rId82" Type="http://schemas.openxmlformats.org/officeDocument/2006/relationships/hyperlink" Target="https://belangrijk1.s3.eu-central-1.amazonaws.com/Checklist-18-Jaar-PDF-2025-GRATIS-DOWNLOAD.pdf" TargetMode="External"/><Relationship Id="rId83" Type="http://schemas.openxmlformats.org/officeDocument/2006/relationships/hyperlink" Target="https://belangrijk1.s3.eu-central-1.amazonaws.com/Checklist-Aangifte-Erfbelasting-PDF-2025-GRATIS-DOWNLOAD.pdf" TargetMode="External"/><Relationship Id="rId84" Type="http://schemas.openxmlformats.org/officeDocument/2006/relationships/hyperlink" Target="https://belangrijk1.s3.eu-central-1.amazonaws.com/Checklist-Aankoop-Appartement-PDF-2025-GRATIS-DOWNLOAD.pdf" TargetMode="External"/><Relationship Id="rId85" Type="http://schemas.openxmlformats.org/officeDocument/2006/relationships/hyperlink" Target="https://belangrijk1.s3.eu-central-1.amazonaws.com/Checklist-Aankoop-Auto-PDF-2025-GRATIS-DOWNLOAD.pdf" TargetMode="External"/><Relationship Id="rId86" Type="http://schemas.openxmlformats.org/officeDocument/2006/relationships/hyperlink" Target="https://belangrijk1.s3.eu-central-1.amazonaws.com/Checklist-Aankoop-Huis-PDF-2025-GRATIS-DOWNLOAD.pdf" TargetMode="External"/><Relationship Id="rId87" Type="http://schemas.openxmlformats.org/officeDocument/2006/relationships/hyperlink" Target="https://belangrijk1.s3.eu-central-1.amazonaws.com/Checklist-Aankoop-Kitten-PDF-2025-GRATIS-DOWNLOAD.pdf" TargetMode="External"/><Relationship Id="rId88" Type="http://schemas.openxmlformats.org/officeDocument/2006/relationships/hyperlink" Target="https://belangrijk1.s3.eu-central-1.amazonaws.com/Checklist-Aankoop-Puppy-PDF-2025-GRATIS-DOWNLOAD.pdf" TargetMode="External"/><Relationship Id="rId89" Type="http://schemas.openxmlformats.org/officeDocument/2006/relationships/hyperlink" Target="https://belangrijk1.s3.eu-central-1.amazonaws.com/Checklist-Aankoopkeuring-Boot-PDF-2025-GRATIS-DOWNLOAD.pdf" TargetMode="External"/><Relationship Id="rId90" Type="http://schemas.openxmlformats.org/officeDocument/2006/relationships/hyperlink" Target="https://belangrijk1.s3.eu-central-1.amazonaws.com/Checklist-Aanschaf-Hond-PDF-2025-GRATIS-DOWNLOAD.pdf" TargetMode="External"/><Relationship Id="rId91" Type="http://schemas.openxmlformats.org/officeDocument/2006/relationships/hyperlink" Target="https://belangrijk1.s3.eu-central-1.amazonaws.com/Checklist-Add-Kind-PDF-2025-GRATIS-DOWNLOAD.pdf" TargetMode="External"/><Relationship Id="rId92" Type="http://schemas.openxmlformats.org/officeDocument/2006/relationships/hyperlink" Target="https://belangrijk1.s3.eu-central-1.amazonaws.com/Checklist-Adreswijziging-PDF-2025-GRATIS-DOWNLOAD.pdf" TargetMode="External"/><Relationship Id="rId93" Type="http://schemas.openxmlformats.org/officeDocument/2006/relationships/hyperlink" Target="https://belangrijk1.s3.eu-central-1.amazonaws.com/Checklist-Ai-PDF-2025-GRATIS-DOWNLOAD.pdf" TargetMode="External"/><Relationship Id="rId94" Type="http://schemas.openxmlformats.org/officeDocument/2006/relationships/hyperlink" Target="https://belangrijk1.s3.eu-central-1.amazonaws.com/Checklist-Amerika-Vakantie-PDF-2025-GRATIS-DOWNLOAD.pdf" TargetMode="External"/><Relationship Id="rId95" Type="http://schemas.openxmlformats.org/officeDocument/2006/relationships/hyperlink" Target="https://belangrijk1.s3.eu-central-1.amazonaws.com/Checklist-Arbeidsvoorwaardengesprek-PDF-2025-GRATIS-DOWNLOAD.pdf" TargetMode="External"/><Relationship Id="rId96" Type="http://schemas.openxmlformats.org/officeDocument/2006/relationships/hyperlink" Target="https://belangrijk1.s3.eu-central-1.amazonaws.com/Checklist-Auto-Onderhoud-PDF-2025-GRATIS-DOWNLOAD.pdf" TargetMode="External"/><Relationship Id="rId97" Type="http://schemas.openxmlformats.org/officeDocument/2006/relationships/hyperlink" Target="https://belangrijk1.s3.eu-central-1.amazonaws.com/Checklist-Auto-Verkopen-PDF-2025-GRATIS-DOWNLOAD.pdf" TargetMode="External"/><Relationship Id="rId98" Type="http://schemas.openxmlformats.org/officeDocument/2006/relationships/hyperlink" Target="https://belangrijk1.s3.eu-central-1.amazonaws.com/Checklist-Autovakantie-PDF-2025-GRATIS-DOWNLOAD.pdf" TargetMode="External"/><Relationship Id="rId99" Type="http://schemas.openxmlformats.org/officeDocument/2006/relationships/hyperlink" Target="https://belangrijk1.s3.eu-central-1.amazonaws.com/Checklist-Avg-PDF-2025-GRATIS-DOWNLOAD.pdf" TargetMode="External"/><Relationship Id="rId100" Type="http://schemas.openxmlformats.org/officeDocument/2006/relationships/hyperlink" Target="https://belangrijk1.s3.eu-central-1.amazonaws.com/Checklist-Baby-Op-Komst-PDF-2025-GRATIS-DOWNLOAD.pdf" TargetMode="External"/><Relationship Id="rId101" Type="http://schemas.openxmlformats.org/officeDocument/2006/relationships/hyperlink" Target="https://belangrijk1.s3.eu-central-1.amazonaws.com/Checklist-Baby-PDF-2025-GRATIS-DOWNLOAD.pdf" TargetMode="External"/><Relationship Id="rId102" Type="http://schemas.openxmlformats.org/officeDocument/2006/relationships/hyperlink" Target="https://belangrijk1.s3.eu-central-1.amazonaws.com/Checklist-Backpacken-Azie-PDF-2025-GRATIS-DOWNLOAD.pdf" TargetMode="External"/><Relationship Id="rId103" Type="http://schemas.openxmlformats.org/officeDocument/2006/relationships/hyperlink" Target="https://belangrijk1.s3.eu-central-1.amazonaws.com/Checklist-Backpacken-Indonesie-PDF-2025-GRATIS-DOWNLOAD.pdf" TargetMode="External"/><Relationship Id="rId104" Type="http://schemas.openxmlformats.org/officeDocument/2006/relationships/hyperlink" Target="https://belangrijk1.s3.eu-central-1.amazonaws.com/Checklist-Badkamer-Verbouwen-PDF-2025-GRATIS-DOWNLOAD.pdf" TargetMode="External"/><Relationship Id="rId105" Type="http://schemas.openxmlformats.org/officeDocument/2006/relationships/hyperlink" Target="https://belangrijk1.s3.eu-central-1.amazonaws.com/Checklist-Bedrijfsbeeindiging-PDF-2025-GRATIS-DOWNLOAD.pdf" TargetMode="External"/><Relationship Id="rId106" Type="http://schemas.openxmlformats.org/officeDocument/2006/relationships/hyperlink" Target="https://belangrijk1.s3.eu-central-1.amazonaws.com/Checklist-Beheerder-Brandmeldinstallatie-PDF-2025-GRATIS-DOWNLOAD.pdf" TargetMode="External"/><Relationship Id="rId107" Type="http://schemas.openxmlformats.org/officeDocument/2006/relationships/hyperlink" Target="https://belangrijk1.s3.eu-central-1.amazonaws.com/Checklist-Belastingaangifte-2026-PDF-2025-GRATIS-DOWNLOAD.pdf" TargetMode="External"/><Relationship Id="rId108" Type="http://schemas.openxmlformats.org/officeDocument/2006/relationships/hyperlink" Target="https://belangrijk1.s3.eu-central-1.amazonaws.com/Checklist-Belastingdienst-Schijnzelfstandigheid-PDF-2025-GRATIS-DOWNLOAD.pdf" TargetMode="External"/><Relationship Id="rId109" Type="http://schemas.openxmlformats.org/officeDocument/2006/relationships/hyperlink" Target="https://belangrijk1.s3.eu-central-1.amazonaws.com/Checklist-Bevallen-Ziekenhuis-PDF-2025-GRATIS-DOWNLOAD.pdf" TargetMode="External"/><Relationship Id="rId110" Type="http://schemas.openxmlformats.org/officeDocument/2006/relationships/hyperlink" Target="https://belangrijk1.s3.eu-central-1.amazonaws.com/Checklist-Bevallingstas-PDF-2025-GRATIS-DOWNLOAD.pdf" TargetMode="External"/><Relationship Id="rId111" Type="http://schemas.openxmlformats.org/officeDocument/2006/relationships/hyperlink" Target="https://belangrijk1.s3.eu-central-1.amazonaws.com/Checklist-Bezichtiging-Huis-PDF-2025-GRATIS-DOWNLOAD.pdf" TargetMode="External"/><Relationship Id="rId112" Type="http://schemas.openxmlformats.org/officeDocument/2006/relationships/hyperlink" Target="https://belangrijk1.s3.eu-central-1.amazonaws.com/Checklist-Bij-Overlijden-Ouder-PDF-2025-GRATIS-DOWNLOAD.pdf" TargetMode="External"/><Relationship Id="rId113" Type="http://schemas.openxmlformats.org/officeDocument/2006/relationships/hyperlink" Target="https://belangrijk1.s3.eu-central-1.amazonaws.com/Checklist-Bij-Overlijden-Ouders-PDF-2025-GRATIS-DOWNLOAD.pdf" TargetMode="External"/><Relationship Id="rId114" Type="http://schemas.openxmlformats.org/officeDocument/2006/relationships/hyperlink" Target="https://belangrijk1.s3.eu-central-1.amazonaws.com/Checklist-Bij-Overlijden-PDF-2025-GRATIS-DOWNLOAD.pdf" TargetMode="External"/><Relationship Id="rId115" Type="http://schemas.openxmlformats.org/officeDocument/2006/relationships/hyperlink" Target="https://belangrijk1.s3.eu-central-1.amazonaws.com/Checklist-Bouwbesluit-PDF-2025-GRATIS-DOWNLOAD.pdf" TargetMode="External"/><Relationship Id="rId116" Type="http://schemas.openxmlformats.org/officeDocument/2006/relationships/hyperlink" Target="https://belangrijk1.s3.eu-central-1.amazonaws.com/Checklist-Bouwen-Huis-PDF-2025-GRATIS-DOWNLOAD.pdf" TargetMode="External"/><Relationship Id="rId117" Type="http://schemas.openxmlformats.org/officeDocument/2006/relationships/hyperlink" Target="https://belangrijk1.s3.eu-central-1.amazonaws.com/Checklist-Brandveiligheid-PDF-2025-GRATIS-DOWNLOAD.pdf" TargetMode="External"/><Relationship Id="rId118" Type="http://schemas.openxmlformats.org/officeDocument/2006/relationships/hyperlink" Target="https://belangrijk1.s3.eu-central-1.amazonaws.com/Checklist-Bruiloft-Pdf-PDF-2025-GRATIS-DOWNLOAD.pdf" TargetMode="External"/><Relationship Id="rId119" Type="http://schemas.openxmlformats.org/officeDocument/2006/relationships/hyperlink" Target="https://belangrijk1.s3.eu-central-1.amazonaws.com/Checklist-Camper-Winterklaar-Maken-PDF-2025-GRATIS-DOWNLOAD.pdf" TargetMode="External"/><Relationship Id="rId120" Type="http://schemas.openxmlformats.org/officeDocument/2006/relationships/hyperlink" Target="https://belangrijk1.s3.eu-central-1.amazonaws.com/Checklist-Citytrip-PDF-2025-GRATIS-DOWNLOAD.pdf" TargetMode="External"/><Relationship Id="rId121" Type="http://schemas.openxmlformats.org/officeDocument/2006/relationships/hyperlink" Target="https://belangrijk1.s3.eu-central-1.amazonaws.com/Checklist-Compliance-PDF-2025-GRATIS-DOWNLOAD.pdf" TargetMode="External"/><Relationship Id="rId122" Type="http://schemas.openxmlformats.org/officeDocument/2006/relationships/hyperlink" Target="https://belangrijk1.s3.eu-central-1.amazonaws.com/Checklist-Costa-Rica-PDF-2025-GRATIS-DOWNLOAD.pdf" TargetMode="External"/><Relationship Id="rId123" Type="http://schemas.openxmlformats.org/officeDocument/2006/relationships/hyperlink" Target="https://belangrijk1.s3.eu-central-1.amazonaws.com/Checklist-Crematie-PDF-2025-GRATIS-DOWNLOAD.pdf" TargetMode="External"/><Relationship Id="rId124" Type="http://schemas.openxmlformats.org/officeDocument/2006/relationships/hyperlink" Target="https://belangrijk1.s3.eu-central-1.amazonaws.com/Checklist-Cv-PDF-2025-GRATIS-DOWNLOAD.pdf" TargetMode="External"/><Relationship Id="rId125" Type="http://schemas.openxmlformats.org/officeDocument/2006/relationships/hyperlink" Target="https://belangrijk1.s3.eu-central-1.amazonaws.com/Checklist-Digitale-Nalatenschap-PDF-2025-GRATIS-DOWNLOAD.pdf" TargetMode="External"/><Relationship Id="rId126" Type="http://schemas.openxmlformats.org/officeDocument/2006/relationships/hyperlink" Target="https://belangrijk1.s3.eu-central-1.amazonaws.com/Checklist-Duurzame-Inzetbaarheid-PDF-2025-GRATIS-DOWNLOAD.pdf" TargetMode="External"/><Relationship Id="rId127" Type="http://schemas.openxmlformats.org/officeDocument/2006/relationships/hyperlink" Target="https://belangrijk1.s3.eu-central-1.amazonaws.com/Checklist-Echtscheidingsconvenant-PDF-2025-GRATIS-DOWNLOAD.pdf" TargetMode="External"/><Relationship Id="rId128" Type="http://schemas.openxmlformats.org/officeDocument/2006/relationships/hyperlink" Target="https://belangrijk1.s3.eu-central-1.amazonaws.com/Checklist-Eerste-Huis-Kopen-PDF-2025-GRATIS-DOWNLOAD.pdf" TargetMode="External"/><Relationship Id="rId129" Type="http://schemas.openxmlformats.org/officeDocument/2006/relationships/hyperlink" Target="https://belangrijk1.s3.eu-central-1.amazonaws.com/Checklist-Effectief-Vergaderen-PDF-2025-GRATIS-DOWNLOAD.pdf" TargetMode="External"/><Relationship Id="rId130" Type="http://schemas.openxmlformats.org/officeDocument/2006/relationships/hyperlink" Target="https://belangrijk1.s3.eu-central-1.amazonaws.com/Checklist-Ehbo-Doos-PDF-2025-GRATIS-DOWNLOAD.pdf" TargetMode="External"/><Relationship Id="rId131" Type="http://schemas.openxmlformats.org/officeDocument/2006/relationships/hyperlink" Target="https://belangrijk1.s3.eu-central-1.amazonaws.com/Checklist-Ehbo-Koffer-PDF-2025-GRATIS-DOWNLOAD.pdf" TargetMode="External"/><Relationship Id="rId132" Type="http://schemas.openxmlformats.org/officeDocument/2006/relationships/hyperlink" Target="https://belangrijk1.s3.eu-central-1.amazonaws.com/Checklist-Eigen-Bedrijf-Starten-PDF-2025-GRATIS-DOWNLOAD.pdf" TargetMode="External"/><Relationship Id="rId133" Type="http://schemas.openxmlformats.org/officeDocument/2006/relationships/hyperlink" Target="https://belangrijk1.s3.eu-central-1.amazonaws.com/Checklist-Emigratie-PDF-2025-GRATIS-DOWNLOAD.pdf" TargetMode="External"/><Relationship Id="rId134" Type="http://schemas.openxmlformats.org/officeDocument/2006/relationships/hyperlink" Target="https://belangrijk1.s3.eu-central-1.amazonaws.com/Checklist-Emigreren-PDF-2025-GRATIS-DOWNLOAD.pdf" TargetMode="External"/><Relationship Id="rId135" Type="http://schemas.openxmlformats.org/officeDocument/2006/relationships/hyperlink" Target="https://belangrijk1.s3.eu-central-1.amazonaws.com/Checklist-Energiebesparing-PDF-2025-GRATIS-DOWNLOAD.pdf" TargetMode="External"/><Relationship Id="rId136" Type="http://schemas.openxmlformats.org/officeDocument/2006/relationships/hyperlink" Target="https://belangrijk1.s3.eu-central-1.amazonaws.com/Checklist-Energielabel-PDF-2025-GRATIS-DOWNLOAD.pdf" TargetMode="External"/><Relationship Id="rId137" Type="http://schemas.openxmlformats.org/officeDocument/2006/relationships/hyperlink" Target="https://belangrijk1.s3.eu-central-1.amazonaws.com/Checklist-Erfbelasting-PDF-2025-GRATIS-DOWNLOAD.pdf" TargetMode="External"/><Relationship Id="rId138" Type="http://schemas.openxmlformats.org/officeDocument/2006/relationships/hyperlink" Target="https://belangrijk1.s3.eu-central-1.amazonaws.com/Checklist-Erfenis-PDF-2025-GRATIS-DOWNLOAD.pdf" TargetMode="External"/><Relationship Id="rId139" Type="http://schemas.openxmlformats.org/officeDocument/2006/relationships/hyperlink" Target="https://belangrijk1.s3.eu-central-1.amazonaws.com/Checklist-Evenement-Organiseren-PDF-2025-GRATIS-DOWNLOAD.pdf" TargetMode="External"/><Relationship Id="rId140" Type="http://schemas.openxmlformats.org/officeDocument/2006/relationships/hyperlink" Target="https://belangrijk1.s3.eu-central-1.amazonaws.com/Checklist-Event-Organisation-PDF-2025-GRATIS-DOWNLOAD.pdf" TargetMode="External"/><Relationship Id="rId141" Type="http://schemas.openxmlformats.org/officeDocument/2006/relationships/hyperlink" Target="https://belangrijk1.s3.eu-central-1.amazonaws.com/Checklist-Event-Organizer-PDF-2025-GRATIS-DOWNLOAD.pdf" TargetMode="External"/><Relationship Id="rId142" Type="http://schemas.openxmlformats.org/officeDocument/2006/relationships/hyperlink" Target="https://belangrijk1.s3.eu-central-1.amazonaws.com/Checklist-Event-Planning-PDF-2025-GRATIS-DOWNLOAD.pdf" TargetMode="External"/><Relationship Id="rId143" Type="http://schemas.openxmlformats.org/officeDocument/2006/relationships/hyperlink" Target="https://belangrijk1.s3.eu-central-1.amazonaws.com/Checklist-Executeur-Testamentair-PDF-2025-GRATIS-DOWNLOAD.pdf" TargetMode="External"/><Relationship Id="rId144" Type="http://schemas.openxmlformats.org/officeDocument/2006/relationships/hyperlink" Target="https://belangrijk1.s3.eu-central-1.amazonaws.com/Checklist-Feest-Organiseren-PDF-2025-GRATIS-DOWNLOAD.pdf" TargetMode="External"/><Relationship Id="rId145" Type="http://schemas.openxmlformats.org/officeDocument/2006/relationships/hyperlink" Target="https://belangrijk1.s3.eu-central-1.amazonaws.com/Checklist-Festival-PDF-2025-GRATIS-DOWNLOAD.pdf" TargetMode="External"/><Relationship Id="rId146" Type="http://schemas.openxmlformats.org/officeDocument/2006/relationships/hyperlink" Target="https://belangrijk1.s3.eu-central-1.amazonaws.com/Checklist-For-A-Wedding-PDF-2025-GRATIS-DOWNLOAD.pdf" TargetMode="External"/><Relationship Id="rId147" Type="http://schemas.openxmlformats.org/officeDocument/2006/relationships/hyperlink" Target="https://belangrijk1.s3.eu-central-1.amazonaws.com/Checklist-Frequent-Verzuimgesprek-PDF-2025-GRATIS-DOWNLOAD.pdf" TargetMode="External"/><Relationship Id="rId148" Type="http://schemas.openxmlformats.org/officeDocument/2006/relationships/hyperlink" Target="https://belangrijk1.s3.eu-central-1.amazonaws.com/Checklist-Geboorte-PDF-2025-GRATIS-DOWNLOAD.pdf" TargetMode="External"/><Relationship Id="rId149" Type="http://schemas.openxmlformats.org/officeDocument/2006/relationships/hyperlink" Target="https://belangrijk1.s3.eu-central-1.amazonaws.com/Checklist-Gemeubileerd-Verhuren-PDF-2025-GRATIS-DOWNLOAD.pdf" TargetMode="External"/><Relationship Id="rId150" Type="http://schemas.openxmlformats.org/officeDocument/2006/relationships/hyperlink" Target="https://belangrijk1.s3.eu-central-1.amazonaws.com/Checklist-Geregistreerd-Partnerschap-PDF-2025-GRATIS-DOWNLOAD.pdf" TargetMode="External"/><Relationship Id="rId151" Type="http://schemas.openxmlformats.org/officeDocument/2006/relationships/hyperlink" Target="https://belangrijk1.s3.eu-central-1.amazonaws.com/Checklist-Haccp-PDF-2025-GRATIS-DOWNLOAD.pdf" TargetMode="External"/><Relationship Id="rId152" Type="http://schemas.openxmlformats.org/officeDocument/2006/relationships/hyperlink" Target="https://belangrijk1.s3.eu-central-1.amazonaws.com/Checklist-Handbagage-PDF-2025-GRATIS-DOWNLOAD.pdf" TargetMode="External"/><Relationship Id="rId153" Type="http://schemas.openxmlformats.org/officeDocument/2006/relationships/hyperlink" Target="https://belangrijk1.s3.eu-central-1.amazonaws.com/Checklist-Hond-Kopen-PDF-2025-GRATIS-DOWNLOAD.pdf" TargetMode="External"/><Relationship Id="rId154" Type="http://schemas.openxmlformats.org/officeDocument/2006/relationships/hyperlink" Target="https://belangrijk1.s3.eu-central-1.amazonaws.com/Checklist-Huis-Gekocht-PDF-2025-GRATIS-DOWNLOAD.pdf" TargetMode="External"/><Relationship Id="rId155" Type="http://schemas.openxmlformats.org/officeDocument/2006/relationships/hyperlink" Target="https://belangrijk1.s3.eu-central-1.amazonaws.com/Checklist-Huis-Verkocht-PDF-2025-GRATIS-DOWNLOAD.pdf" TargetMode="External"/><Relationship Id="rId156" Type="http://schemas.openxmlformats.org/officeDocument/2006/relationships/hyperlink" Target="https://belangrijk1.s3.eu-central-1.amazonaws.com/Checklist-Huis-Verkopen-En-Verhuizen-PDF-2025-GRATIS-DOWNLOAD.pdf" TargetMode="External"/><Relationship Id="rId157" Type="http://schemas.openxmlformats.org/officeDocument/2006/relationships/hyperlink" Target="https://belangrijk1.s3.eu-central-1.amazonaws.com/Checklist-Huis-Verkopen-PDF-2025-GRATIS-DOWNLOAD.pdf" TargetMode="External"/><Relationship Id="rId158" Type="http://schemas.openxmlformats.org/officeDocument/2006/relationships/hyperlink" Target="https://belangrijk1.s3.eu-central-1.amazonaws.com/Checklist-Hypotheek-PDF-2025-GRATIS-DOWNLOAD.pdf" TargetMode="External"/><Relationship Id="rId159" Type="http://schemas.openxmlformats.org/officeDocument/2006/relationships/hyperlink" Target="https://belangrijk1.s3.eu-central-1.amazonaws.com/Checklist-Hypotheekaanvraag-PDF-2025-GRATIS-DOWNLOAD.pdf" TargetMode="External"/><Relationship Id="rId160" Type="http://schemas.openxmlformats.org/officeDocument/2006/relationships/hyperlink" Target="https://belangrijk1.s3.eu-central-1.amazonaws.com/Checklist-Hypotheekgesprek-PDF-2025-GRATIS-DOWNLOAD.pdf" TargetMode="External"/><Relationship Id="rId161" Type="http://schemas.openxmlformats.org/officeDocument/2006/relationships/hyperlink" Target="https://belangrijk1.s3.eu-central-1.amazonaws.com/Checklist-Inboedelverzekering-PDF-2025-GRATIS-DOWNLOAD.pdf" TargetMode="External"/><Relationship Id="rId162" Type="http://schemas.openxmlformats.org/officeDocument/2006/relationships/hyperlink" Target="https://belangrijk1.s3.eu-central-1.amazonaws.com/Checklist-Inwerkprogramma-PDF-2025-GRATIS-DOWNLOAD.pdf" TargetMode="External"/><Relationship Id="rId163" Type="http://schemas.openxmlformats.org/officeDocument/2006/relationships/hyperlink" Target="https://belangrijk1.s3.eu-central-1.amazonaws.com/Checklist-Iso-14001-PDF-2025-GRATIS-DOWNLOAD.pdf" TargetMode="External"/><Relationship Id="rId164" Type="http://schemas.openxmlformats.org/officeDocument/2006/relationships/hyperlink" Target="https://belangrijk1.s3.eu-central-1.amazonaws.com/Checklist-Iso-9001-PDF-2025-GRATIS-DOWNLOAD.pdf" TargetMode="External"/><Relationship Id="rId165" Type="http://schemas.openxmlformats.org/officeDocument/2006/relationships/hyperlink" Target="https://belangrijk1.s3.eu-central-1.amazonaws.com/Checklist-Jaarafsluiting-PDF-2025-GRATIS-DOWNLOAD.pdf" TargetMode="External"/><Relationship Id="rId166" Type="http://schemas.openxmlformats.org/officeDocument/2006/relationships/hyperlink" Target="https://belangrijk1.s3.eu-central-1.amazonaws.com/Checklist-Jaarrekening-Kleine-Rechtspersonen-PDF-2025-GRATIS-DOWNLOAD.pdf" TargetMode="External"/><Relationship Id="rId167" Type="http://schemas.openxmlformats.org/officeDocument/2006/relationships/hyperlink" Target="https://belangrijk1.s3.eu-central-1.amazonaws.com/Checklist-Jaarrekening-PDF-2025-GRATIS-DOWNLOAD.pdf" TargetMode="External"/><Relationship Id="rId168" Type="http://schemas.openxmlformats.org/officeDocument/2006/relationships/hyperlink" Target="https://belangrijk1.s3.eu-central-1.amazonaws.com/Checklist-Kamperen-Met-Tent-PDF-2025-GRATIS-DOWNLOAD.pdf" TargetMode="External"/><Relationship Id="rId169" Type="http://schemas.openxmlformats.org/officeDocument/2006/relationships/hyperlink" Target="https://belangrijk1.s3.eu-central-1.amazonaws.com/Checklist-Kascommissie-Vve-PDF-2025-GRATIS-DOWNLOAD.pdf" TargetMode="External"/><Relationship Id="rId170" Type="http://schemas.openxmlformats.org/officeDocument/2006/relationships/hyperlink" Target="https://belangrijk1.s3.eu-central-1.amazonaws.com/Checklist-Keuken-Verbouwen-PDF-2025-GRATIS-DOWNLOAD.pdf" TargetMode="External"/><Relationship Id="rId171" Type="http://schemas.openxmlformats.org/officeDocument/2006/relationships/hyperlink" Target="https://belangrijk1.s3.eu-central-1.amazonaws.com/Checklist-Keuren-Ladders-En-Trappen-PDF-2025-GRATIS-DOWNLOAD.pdf" TargetMode="External"/><Relationship Id="rId172" Type="http://schemas.openxmlformats.org/officeDocument/2006/relationships/hyperlink" Target="https://belangrijk1.s3.eu-central-1.amazonaws.com/Checklist-Kleine-Beurt-Auto-PDF-2025-GRATIS-DOWNLOAD.pdf" TargetMode="External"/><Relationship Id="rId173" Type="http://schemas.openxmlformats.org/officeDocument/2006/relationships/hyperlink" Target="https://belangrijk1.s3.eu-central-1.amazonaws.com/Checklist-Koffer-Inpakken-PDF-2025-GRATIS-DOWNLOAD.pdf" TargetMode="External"/><Relationship Id="rId174" Type="http://schemas.openxmlformats.org/officeDocument/2006/relationships/hyperlink" Target="https://belangrijk1.s3.eu-central-1.amazonaws.com/Checklist-Koopwoning-PDF-2025-GRATIS-DOWNLOAD.pdf" TargetMode="External"/><Relationship Id="rId175" Type="http://schemas.openxmlformats.org/officeDocument/2006/relationships/hyperlink" Target="https://belangrijk1.s3.eu-central-1.amazonaws.com/Checklist-Kraamzorg-PDF-2025-GRATIS-DOWNLOAD.pdf" TargetMode="External"/><Relationship Id="rId176" Type="http://schemas.openxmlformats.org/officeDocument/2006/relationships/hyperlink" Target="https://belangrijk1.s3.eu-central-1.amazonaws.com/Checklist-Legionella-PDF-2025-GRATIS-DOWNLOAD.pdf" TargetMode="External"/><Relationship Id="rId177" Type="http://schemas.openxmlformats.org/officeDocument/2006/relationships/hyperlink" Target="https://belangrijk1.s3.eu-central-1.amazonaws.com/Checklist-Levenstestament-PDF-2025-GRATIS-DOWNLOAD.pdf" TargetMode="External"/><Relationship Id="rId178" Type="http://schemas.openxmlformats.org/officeDocument/2006/relationships/hyperlink" Target="https://belangrijk1.s3.eu-central-1.amazonaws.com/Checklist-Maandelijkse-Controle-Brandmeldinstallatie-PDF-2025-GRATIS-DOWNLOAD.pdf" TargetMode="External"/><Relationship Id="rId179" Type="http://schemas.openxmlformats.org/officeDocument/2006/relationships/hyperlink" Target="https://belangrijk1.s3.eu-central-1.amazonaws.com/Checklist-Machineveiligheid-PDF-2025-GRATIS-DOWNLOAD.pdf" TargetMode="External"/><Relationship Id="rId180" Type="http://schemas.openxmlformats.org/officeDocument/2006/relationships/hyperlink" Target="https://belangrijk1.s3.eu-central-1.amazonaws.com/Checklist-Magazijnstellingen-PDF-2025-GRATIS-DOWNLOAD.pdf" TargetMode="External"/><Relationship Id="rId181" Type="http://schemas.openxmlformats.org/officeDocument/2006/relationships/hyperlink" Target="https://belangrijk1.s3.eu-central-1.amazonaws.com/Checklist-Meenemen-Op-Vakantie-PDF-2025-GRATIS-DOWNLOAD.pdf" TargetMode="External"/><Relationship Id="rId182" Type="http://schemas.openxmlformats.org/officeDocument/2006/relationships/hyperlink" Target="https://belangrijk1.s3.eu-central-1.amazonaws.com/Checklist-Met-Pensioen-Gaan-PDF-2025-GRATIS-DOWNLOAD.pdf" TargetMode="External"/><Relationship Id="rId183" Type="http://schemas.openxmlformats.org/officeDocument/2006/relationships/hyperlink" Target="https://belangrijk1.s3.eu-central-1.amazonaws.com/Checklist-Na-Overlijden-Echtgenoot-PDF-2025-GRATIS-DOWNLOAD.pdf" TargetMode="External"/><Relationship Id="rId184" Type="http://schemas.openxmlformats.org/officeDocument/2006/relationships/hyperlink" Target="https://belangrijk1.s3.eu-central-1.amazonaws.com/Checklist-Na-Overlijden-Partner-PDF-2025-GRATIS-DOWNLOAD.pdf" TargetMode="External"/><Relationship Id="rId185" Type="http://schemas.openxmlformats.org/officeDocument/2006/relationships/hyperlink" Target="https://belangrijk1.s3.eu-central-1.amazonaws.com/Checklist-Nen-4400-1-PDF-2025-GRATIS-DOWNLOAD.pdf" TargetMode="External"/><Relationship Id="rId186" Type="http://schemas.openxmlformats.org/officeDocument/2006/relationships/hyperlink" Target="https://belangrijk1.s3.eu-central-1.amazonaws.com/Checklist-Nieuwe-Werknemer-PDF-2025-GRATIS-DOWNLOAD.pdf" TargetMode="External"/><Relationship Id="rId187" Type="http://schemas.openxmlformats.org/officeDocument/2006/relationships/hyperlink" Target="https://belangrijk1.s3.eu-central-1.amazonaws.com/Checklist-Noodpakket-PDF-2025-GRATIS-DOWNLOAD.pdf" TargetMode="External"/><Relationship Id="rId188" Type="http://schemas.openxmlformats.org/officeDocument/2006/relationships/hyperlink" Target="https://belangrijk1.s3.eu-central-1.amazonaws.com/Checklist-Noodverlichting-PDF-2025-GRATIS-DOWNLOAD.pdf" TargetMode="External"/><Relationship Id="rId189" Type="http://schemas.openxmlformats.org/officeDocument/2006/relationships/hyperlink" Target="https://belangrijk1.s3.eu-central-1.amazonaws.com/Checklist-Occasion-Kopen-PDF-2025-GRATIS-DOWNLOAD.pdf" TargetMode="External"/><Relationship Id="rId190" Type="http://schemas.openxmlformats.org/officeDocument/2006/relationships/hyperlink" Target="https://belangrijk1.s3.eu-central-1.amazonaws.com/Checklist-Omgevingsvergunning-PDF-2025-GRATIS-DOWNLOAD.pdf" TargetMode="External"/><Relationship Id="rId191" Type="http://schemas.openxmlformats.org/officeDocument/2006/relationships/hyperlink" Target="https://belangrijk1.s3.eu-central-1.amazonaws.com/Checklist-Onderhoudsbeurt-Auto-PDF-2025-GRATIS-DOWNLOAD.pdf" TargetMode="External"/><Relationship Id="rId192" Type="http://schemas.openxmlformats.org/officeDocument/2006/relationships/hyperlink" Target="https://belangrijk1.s3.eu-central-1.amazonaws.com/Checklist-Ondernemerschap-PDF-2025-GRATIS-DOWNLOAD.pdf" TargetMode="External"/><Relationship Id="rId193" Type="http://schemas.openxmlformats.org/officeDocument/2006/relationships/hyperlink" Target="https://belangrijk1.s3.eu-central-1.amazonaws.com/Checklist-Onderneming-Starten-PDF-2025-GRATIS-DOWNLOAD.pdf" TargetMode="External"/><Relationship Id="rId194" Type="http://schemas.openxmlformats.org/officeDocument/2006/relationships/hyperlink" Target="https://belangrijk1.s3.eu-central-1.amazonaws.com/Checklist-Ondernemingsplan-PDF-2025-GRATIS-DOWNLOAD.pdf" TargetMode="External"/><Relationship Id="rId195" Type="http://schemas.openxmlformats.org/officeDocument/2006/relationships/hyperlink" Target="https://belangrijk1.s3.eu-central-1.amazonaws.com/Checklist-Ontbinden-Samenlevingscontract-PDF-2025-GRATIS-DOWNLOAD.pdf" TargetMode="External"/><Relationship Id="rId196" Type="http://schemas.openxmlformats.org/officeDocument/2006/relationships/hyperlink" Target="https://belangrijk1.s3.eu-central-1.amazonaws.com/Checklist-Ontwikkelgesprek-PDF-2025-GRATIS-DOWNLOAD.pdf" TargetMode="External"/><Relationship Id="rId197" Type="http://schemas.openxmlformats.org/officeDocument/2006/relationships/hyperlink" Target="https://belangrijk1.s3.eu-central-1.amazonaws.com/Checklist-Op-Jezelf-Wonen-PDF-2025-GRATIS-DOWNLOAD.pdf" TargetMode="External"/><Relationship Id="rId198" Type="http://schemas.openxmlformats.org/officeDocument/2006/relationships/hyperlink" Target="https://belangrijk1.s3.eu-central-1.amazonaws.com/Checklist-Op-Kamers-Gaan-PDF-2025-GRATIS-DOWNLOAD.pdf" TargetMode="External"/><Relationship Id="rId199" Type="http://schemas.openxmlformats.org/officeDocument/2006/relationships/hyperlink" Target="https://belangrijk1.s3.eu-central-1.amazonaws.com/Checklist-Op-Reis-PDF-2025-GRATIS-DOWNLOAD.pdf" TargetMode="External"/><Relationship Id="rId200" Type="http://schemas.openxmlformats.org/officeDocument/2006/relationships/hyperlink" Target="https://belangrijk1.s3.eu-central-1.amazonaws.com/Checklist-Op-Vakantie-PDF-2025-GRATIS-DOWNLOAD.pdf" TargetMode="External"/><Relationship Id="rId201" Type="http://schemas.openxmlformats.org/officeDocument/2006/relationships/hyperlink" Target="https://belangrijk1.s3.eu-central-1.amazonaws.com/Checklist-Oplevering-Huis-PDF-2025-GRATIS-DOWNLOAD.pdf" TargetMode="External"/><Relationship Id="rId202" Type="http://schemas.openxmlformats.org/officeDocument/2006/relationships/hyperlink" Target="https://belangrijk1.s3.eu-central-1.amazonaws.com/Checklist-Oplevering-Huurwoning-PDF-2025-GRATIS-DOWNLOAD.pdf" TargetMode="External"/><Relationship Id="rId203" Type="http://schemas.openxmlformats.org/officeDocument/2006/relationships/hyperlink" Target="https://belangrijk1.s3.eu-central-1.amazonaws.com/Checklist-Oplevering-Nieuwbouw-PDF-2025-GRATIS-DOWNLOAD.pdf" TargetMode="External"/><Relationship Id="rId204" Type="http://schemas.openxmlformats.org/officeDocument/2006/relationships/hyperlink" Target="https://belangrijk1.s3.eu-central-1.amazonaws.com/Checklist-Oplevering-Nieuwbouwhuis-PDF-2025-GRATIS-DOWNLOAD.pdf" TargetMode="External"/><Relationship Id="rId205" Type="http://schemas.openxmlformats.org/officeDocument/2006/relationships/hyperlink" Target="https://belangrijk1.s3.eu-central-1.amazonaws.com/Checklist-Oplevering-Nieuwbouwwoning-PDF-2025-GRATIS-DOWNLOAD.pdf" TargetMode="External"/><Relationship Id="rId206" Type="http://schemas.openxmlformats.org/officeDocument/2006/relationships/hyperlink" Target="https://belangrijk1.s3.eu-central-1.amazonaws.com/Checklist-Opname-Verpleeghuis-PDF-2025-GRATIS-DOWNLOAD.pdf" TargetMode="External"/><Relationship Id="rId207" Type="http://schemas.openxmlformats.org/officeDocument/2006/relationships/hyperlink" Target="https://belangrijk1.s3.eu-central-1.amazonaws.com/Checklist-Oprichten-Bv-PDF-2025-GRATIS-DOWNLOAD.pdf" TargetMode="External"/><Relationship Id="rId208" Type="http://schemas.openxmlformats.org/officeDocument/2006/relationships/hyperlink" Target="https://belangrijk1.s3.eu-central-1.amazonaws.com/Checklist-Oprichting-Bv-PDF-2025-GRATIS-DOWNLOAD.pdf" TargetMode="External"/><Relationship Id="rId209" Type="http://schemas.openxmlformats.org/officeDocument/2006/relationships/hyperlink" Target="https://belangrijk1.s3.eu-central-1.amazonaws.com/Checklist-Ouderschapsplan-PDF-2025-GRATIS-DOWNLOAD.pdf" TargetMode="External"/><Relationship Id="rId210" Type="http://schemas.openxmlformats.org/officeDocument/2006/relationships/hyperlink" Target="https://belangrijk1.s3.eu-central-1.amazonaws.com/Checklist-Overdracht-Huis-PDF-2025-GRATIS-DOWNLOAD.pdf" TargetMode="External"/><Relationship Id="rId211" Type="http://schemas.openxmlformats.org/officeDocument/2006/relationships/hyperlink" Target="https://belangrijk1.s3.eu-central-1.amazonaws.com/Checklist-Overgang-Groep-2-Naar-3-PDF-2025-GRATIS-DOWNLOAD.pdf" TargetMode="External"/><Relationship Id="rId212" Type="http://schemas.openxmlformats.org/officeDocument/2006/relationships/hyperlink" Target="https://belangrijk1.s3.eu-central-1.amazonaws.com/Checklist-Overlijden-Buitenland-PDF-2025-GRATIS-DOWNLOAD.pdf" TargetMode="External"/><Relationship Id="rId213" Type="http://schemas.openxmlformats.org/officeDocument/2006/relationships/hyperlink" Target="https://belangrijk1.s3.eu-central-1.amazonaws.com/Checklist-Overlijden-Dela-PDF-2025-GRATIS-DOWNLOAD.pdf" TargetMode="External"/><Relationship Id="rId214" Type="http://schemas.openxmlformats.org/officeDocument/2006/relationships/hyperlink" Target="https://belangrijk1.s3.eu-central-1.amazonaws.com/Checklist-Personeel-Aannemen-PDF-2025-GRATIS-DOWNLOAD.pdf" TargetMode="External"/><Relationship Id="rId215" Type="http://schemas.openxmlformats.org/officeDocument/2006/relationships/hyperlink" Target="https://belangrijk1.s3.eu-central-1.amazonaws.com/Checklist-Personeelsdossier-PDF-2025-GRATIS-DOWNLOAD.pdf" TargetMode="External"/><Relationship Id="rId216" Type="http://schemas.openxmlformats.org/officeDocument/2006/relationships/hyperlink" Target="https://belangrijk1.s3.eu-central-1.amazonaws.com/Checklist-Preventie-Legionella-PDF-2025-GRATIS-DOWNLOAD.pdf" TargetMode="External"/><Relationship Id="rId217" Type="http://schemas.openxmlformats.org/officeDocument/2006/relationships/hyperlink" Target="https://belangrijk1.s3.eu-central-1.amazonaws.com/Checklist-Proefrit-Auto-PDF-2025-GRATIS-DOWNLOAD.pdf" TargetMode="External"/><Relationship Id="rId218" Type="http://schemas.openxmlformats.org/officeDocument/2006/relationships/hyperlink" Target="https://belangrijk1.s3.eu-central-1.amazonaws.com/Checklist-Puppy-Kopen-PDF-2025-GRATIS-DOWNLOAD.pdf" TargetMode="External"/><Relationship Id="rId219" Type="http://schemas.openxmlformats.org/officeDocument/2006/relationships/hyperlink" Target="https://belangrijk1.s3.eu-central-1.amazonaws.com/Checklist-Puppy-Ophalen-PDF-2025-GRATIS-DOWNLOAD.pdf" TargetMode="External"/><Relationship Id="rId220" Type="http://schemas.openxmlformats.org/officeDocument/2006/relationships/hyperlink" Target="https://belangrijk1.s3.eu-central-1.amazonaws.com/Checklist-Reizen-Naar-Amerika-PDF-2025-GRATIS-DOWNLOAD.pdf" TargetMode="External"/><Relationship Id="rId221" Type="http://schemas.openxmlformats.org/officeDocument/2006/relationships/hyperlink" Target="https://belangrijk1.s3.eu-central-1.amazonaws.com/Checklist-Risico-Inventarisatie-PDF-2025-GRATIS-DOWNLOAD.pdf" TargetMode="External"/><Relationship Id="rId222" Type="http://schemas.openxmlformats.org/officeDocument/2006/relationships/hyperlink" Target="https://belangrijk1.s3.eu-central-1.amazonaws.com/Checklist-Risico-Inventarisatie-Voorbeeld-PDF-2025-GRATIS-DOWNLOAD.pdf" TargetMode="External"/><Relationship Id="rId223" Type="http://schemas.openxmlformats.org/officeDocument/2006/relationships/hyperlink" Target="https://belangrijk1.s3.eu-central-1.amazonaws.com/Checklist-Rondreis-West-Amerika-PDF-2025-GRATIS-DOWNLOAD.pdf" TargetMode="External"/><Relationship Id="rId224" Type="http://schemas.openxmlformats.org/officeDocument/2006/relationships/hyperlink" Target="https://belangrijk1.s3.eu-central-1.amazonaws.com/Checklist-Samenlevingscontract-PDF-2025-GRATIS-DOWNLOAD.pdf" TargetMode="External"/><Relationship Id="rId225" Type="http://schemas.openxmlformats.org/officeDocument/2006/relationships/hyperlink" Target="https://belangrijk1.s3.eu-central-1.amazonaws.com/Checklist-Samenwonen-PDF-2025-GRATIS-DOWNLOAD.pdf" TargetMode="External"/><Relationship Id="rId226" Type="http://schemas.openxmlformats.org/officeDocument/2006/relationships/hyperlink" Target="https://belangrijk1.s3.eu-central-1.amazonaws.com/Checklist-Scheiden-Downloaden-PDF-2025-GRATIS-DOWNLOAD.pdf" TargetMode="External"/><Relationship Id="rId227" Type="http://schemas.openxmlformats.org/officeDocument/2006/relationships/hyperlink" Target="https://belangrijk1.s3.eu-central-1.amazonaws.com/Checklist-Scheiden-Rijksoverheid-PDF-2025-GRATIS-DOWNLOAD.pdf" TargetMode="External"/><Relationship Id="rId228" Type="http://schemas.openxmlformats.org/officeDocument/2006/relationships/hyperlink" Target="https://belangrijk1.s3.eu-central-1.amazonaws.com/Checklist-Scheiding-PDF-2025-GRATIS-DOWNLOAD.pdf" TargetMode="External"/><Relationship Id="rId229" Type="http://schemas.openxmlformats.org/officeDocument/2006/relationships/hyperlink" Target="https://belangrijk1.s3.eu-central-1.amazonaws.com/Checklist-Skivakantie-PDF-2025-GRATIS-DOWNLOAD.pdf" TargetMode="External"/><Relationship Id="rId230" Type="http://schemas.openxmlformats.org/officeDocument/2006/relationships/hyperlink" Target="https://belangrijk1.s3.eu-central-1.amazonaws.com/Checklist-Sleuteloverdracht-Koopwoning-PDF-2025-GRATIS-DOWNLOAD.pdf" TargetMode="External"/><Relationship Id="rId231" Type="http://schemas.openxmlformats.org/officeDocument/2006/relationships/hyperlink" Target="https://belangrijk1.s3.eu-central-1.amazonaws.com/Checklist-Sollicitatiegesprek-Werkgever-PDF-2025-GRATIS-DOWNLOAD.pdf" TargetMode="External"/><Relationship Id="rId232" Type="http://schemas.openxmlformats.org/officeDocument/2006/relationships/hyperlink" Target="https://belangrijk1.s3.eu-central-1.amazonaws.com/Checklist-Stedentrip-PDF-2025-GRATIS-DOWNLOAD.pdf" TargetMode="External"/><Relationship Id="rId233" Type="http://schemas.openxmlformats.org/officeDocument/2006/relationships/hyperlink" Target="https://belangrijk1.s3.eu-central-1.amazonaws.com/Checklist-Testament-PDF-2025-GRATIS-DOWNLOAD.pdf" TargetMode="External"/><Relationship Id="rId234" Type="http://schemas.openxmlformats.org/officeDocument/2006/relationships/hyperlink" Target="https://belangrijk1.s3.eu-central-1.amazonaws.com/Checklist-Thuisbevalling-PDF-2025-GRATIS-DOWNLOAD.pdf" TargetMode="External"/><Relationship Id="rId235" Type="http://schemas.openxmlformats.org/officeDocument/2006/relationships/hyperlink" Target="https://belangrijk1.s3.eu-central-1.amazonaws.com/Checklist-Todo-PDF-2025-GRATIS-DOWNLOAD.pdf" TargetMode="External"/><Relationship Id="rId236" Type="http://schemas.openxmlformats.org/officeDocument/2006/relationships/hyperlink" Target="https://belangrijk1.s3.eu-central-1.amazonaws.com/Checklist-Trouwen-PDF-2025-GRATIS-DOWNLOAD.pdf" TargetMode="External"/><Relationship Id="rId237" Type="http://schemas.openxmlformats.org/officeDocument/2006/relationships/hyperlink" Target="https://belangrijk1.s3.eu-central-1.amazonaws.com/Checklist-Trouwerij-PDF-2025-GRATIS-DOWNLOAD.pdf" TargetMode="External"/><Relationship Id="rId238" Type="http://schemas.openxmlformats.org/officeDocument/2006/relationships/hyperlink" Target="https://belangrijk1.s3.eu-central-1.amazonaws.com/Checklist-Tweedehands-Auto-Kopen-PDF-2025-GRATIS-DOWNLOAD.pdf" TargetMode="External"/><Relationship Id="rId239" Type="http://schemas.openxmlformats.org/officeDocument/2006/relationships/hyperlink" Target="https://belangrijk1.s3.eu-central-1.amazonaws.com/Checklist-Uitvaart-Pdf-PDF-2025-GRATIS-DOWNLOAD.pdf" TargetMode="External"/><Relationship Id="rId240" Type="http://schemas.openxmlformats.org/officeDocument/2006/relationships/hyperlink" Target="https://belangrijk1.s3.eu-central-1.amazonaws.com/Checklist-Uitvaartwensen-PDF-2025-GRATIS-DOWNLOAD.pdf" TargetMode="External"/><Relationship Id="rId241" Type="http://schemas.openxmlformats.org/officeDocument/2006/relationships/hyperlink" Target="https://belangrijk1.s3.eu-central-1.amazonaws.com/Checklist-Uitzet-PDF-2025-GRATIS-DOWNLOAD.pdf" TargetMode="External"/><Relationship Id="rId242" Type="http://schemas.openxmlformats.org/officeDocument/2006/relationships/hyperlink" Target="https://belangrijk1.s3.eu-central-1.amazonaws.com/Checklist-Vakantie-Baby-PDF-2025-GRATIS-DOWNLOAD.pdf" TargetMode="External"/><Relationship Id="rId243" Type="http://schemas.openxmlformats.org/officeDocument/2006/relationships/hyperlink" Target="https://belangrijk1.s3.eu-central-1.amazonaws.com/Checklist-Vakantie-Egypte-PDF-2025-GRATIS-DOWNLOAD.pdf" TargetMode="External"/><Relationship Id="rId244" Type="http://schemas.openxmlformats.org/officeDocument/2006/relationships/hyperlink" Target="https://belangrijk1.s3.eu-central-1.amazonaws.com/Checklist-Vakantie-Lapland-PDF-2025-GRATIS-DOWNLOAD.pdf" TargetMode="External"/><Relationship Id="rId245" Type="http://schemas.openxmlformats.org/officeDocument/2006/relationships/hyperlink" Target="https://belangrijk1.s3.eu-central-1.amazonaws.com/Checklist-Vakantie-Met-Peuter-PDF-2025-GRATIS-DOWNLOAD.pdf" TargetMode="External"/><Relationship Id="rId246" Type="http://schemas.openxmlformats.org/officeDocument/2006/relationships/hyperlink" Target="https://belangrijk1.s3.eu-central-1.amazonaws.com/Checklist-Vakantie-Sri-Lanka-PDF-2025-GRATIS-DOWNLOAD.pdf" TargetMode="External"/><Relationship Id="rId247" Type="http://schemas.openxmlformats.org/officeDocument/2006/relationships/hyperlink" Target="https://belangrijk1.s3.eu-central-1.amazonaws.com/Checklist-Vakantie-Vliegtuig-PDF-2025-GRATIS-DOWNLOAD.pdf" TargetMode="External"/><Relationship Id="rId248" Type="http://schemas.openxmlformats.org/officeDocument/2006/relationships/hyperlink" Target="https://belangrijk1.s3.eu-central-1.amazonaws.com/Checklist-Vaststellingsovereenkomst-PDF-2025-GRATIS-DOWNLOAD.pdf" TargetMode="External"/><Relationship Id="rId249" Type="http://schemas.openxmlformats.org/officeDocument/2006/relationships/hyperlink" Target="https://belangrijk1.s3.eu-central-1.amazonaws.com/Checklist-Verhuizen-Huurwoning-PDF-2025-GRATIS-DOWNLOAD.pdf" TargetMode="External"/><Relationship Id="rId250" Type="http://schemas.openxmlformats.org/officeDocument/2006/relationships/hyperlink" Target="https://belangrijk1.s3.eu-central-1.amazonaws.com/Checklist-Verhuizen-Naar-Buitenland-PDF-2025-GRATIS-DOWNLOAD.pdf" TargetMode="External"/><Relationship Id="rId251" Type="http://schemas.openxmlformats.org/officeDocument/2006/relationships/hyperlink" Target="https://belangrijk1.s3.eu-central-1.amazonaws.com/Checklist-Verhuizen-Naar-Verpleeghuis-PDF-2025-GRATIS-DOWNLOAD.pdf" TargetMode="External"/><Relationship Id="rId252" Type="http://schemas.openxmlformats.org/officeDocument/2006/relationships/hyperlink" Target="https://belangrijk1.s3.eu-central-1.amazonaws.com/Checklist-Verhuizen-Post-PDF-2025-GRATIS-DOWNLOAD.pdf" TargetMode="External"/><Relationship Id="rId253" Type="http://schemas.openxmlformats.org/officeDocument/2006/relationships/hyperlink" Target="https://belangrijk1.s3.eu-central-1.amazonaws.com/Checklist-Verhuizen-Senioren-PDF-2025-GRATIS-DOWNLOAD.pdf" TargetMode="External"/><Relationship Id="rId254" Type="http://schemas.openxmlformats.org/officeDocument/2006/relationships/hyperlink" Target="https://belangrijk1.s3.eu-central-1.amazonaws.com/checklist-verhuizing-PDF-2025-GRATIS-DOWNLOAD.pdf" TargetMode="External"/><Relationship Id="rId255" Type="http://schemas.openxmlformats.org/officeDocument/2006/relationships/hyperlink" Target="https://belangrijk1.s3.eu-central-1.amazonaws.com/Checklist-Verkoop-Huis-PDF-2025-GRATIS-DOWNLOAD.pdf" TargetMode="External"/><Relationship Id="rId256" Type="http://schemas.openxmlformats.org/officeDocument/2006/relationships/hyperlink" Target="https://belangrijk1.s3.eu-central-1.amazonaws.com/Checklist-Vietnam-PDF-2025-GRATIS-DOWNLOAD.pdf" TargetMode="External"/><Relationship Id="rId257" Type="http://schemas.openxmlformats.org/officeDocument/2006/relationships/hyperlink" Target="https://belangrijk1.s3.eu-central-1.amazonaws.com/Checklist-Vliegreis-PDF-2025-GRATIS-DOWNLOAD.pdf" TargetMode="External"/><Relationship Id="rId258" Type="http://schemas.openxmlformats.org/officeDocument/2006/relationships/hyperlink" Target="https://belangrijk1.s3.eu-central-1.amazonaws.com/Checklist-Vliegvakantie-PDF-2025-GRATIS-DOWNLOAD.pdf" TargetMode="External"/><Relationship Id="rId259" Type="http://schemas.openxmlformats.org/officeDocument/2006/relationships/hyperlink" Target="https://belangrijk1.s3.eu-central-1.amazonaws.com/Checklist-Vluchttas-Bevalling-PDF-2025-GRATIS-DOWNLOAD.pdf" TargetMode="External"/><Relationship Id="rId260" Type="http://schemas.openxmlformats.org/officeDocument/2006/relationships/hyperlink" Target="https://belangrijk1.s3.eu-central-1.amazonaws.com/Checklist-Voor-Kamperen-PDF-2025-GRATIS-DOWNLOAD.pdf" TargetMode="External"/><Relationship Id="rId261" Type="http://schemas.openxmlformats.org/officeDocument/2006/relationships/hyperlink" Target="https://belangrijk1.s3.eu-central-1.amazonaws.com/Checklist-Voor-Op-Reis-PDF-2025-GRATIS-DOWNLOAD.pdf" TargetMode="External"/><Relationship Id="rId262" Type="http://schemas.openxmlformats.org/officeDocument/2006/relationships/hyperlink" Target="https://belangrijk1.s3.eu-central-1.amazonaws.com/Checklist-Voor-Vakantie-PDF-2025-GRATIS-DOWNLOAD.pdf" TargetMode="External"/><Relationship Id="rId263" Type="http://schemas.openxmlformats.org/officeDocument/2006/relationships/hyperlink" Target="https://belangrijk1.s3.eu-central-1.amazonaws.com/Checklist-Voorlopige-Oplevering-Nieuwbouw-Appartement-PDF-2025-GRATIS-DOWNLOAD.pdf" TargetMode="External"/><Relationship Id="rId264" Type="http://schemas.openxmlformats.org/officeDocument/2006/relationships/hyperlink" Target="https://belangrijk1.s3.eu-central-1.amazonaws.com/Checklist-Warmtepomp-PDF-2025-GRATIS-DOWNLOAD.pdf" TargetMode="External"/><Relationship Id="rId265" Type="http://schemas.openxmlformats.org/officeDocument/2006/relationships/hyperlink" Target="https://belangrijk1.s3.eu-central-1.amazonaws.com/Checklist-Wat-Moet-Ik-Regelen-Na-Een-Overlijden-PDF-2025-GRATIS-DOWNLOAD.pdf" TargetMode="External"/><Relationship Id="rId266" Type="http://schemas.openxmlformats.org/officeDocument/2006/relationships/hyperlink" Target="https://belangrijk1.s3.eu-central-1.amazonaws.com/Checklist-Webshop-PDF-2025-GRATIS-DOWNLOAD.pdf" TargetMode="External"/><Relationship Id="rId267" Type="http://schemas.openxmlformats.org/officeDocument/2006/relationships/hyperlink" Target="https://belangrijk1.s3.eu-central-1.amazonaws.com/Checklist-Wedding-Planner-PDF-2025-GRATIS-DOWNLOAD.pdf" TargetMode="External"/><Relationship Id="rId268" Type="http://schemas.openxmlformats.org/officeDocument/2006/relationships/hyperlink" Target="https://belangrijk1.s3.eu-central-1.amazonaws.com/Checklist-Wet-Dba-PDF-2025-GRATIS-DOWNLOAD.pdf" TargetMode="External"/><Relationship Id="rId269" Type="http://schemas.openxmlformats.org/officeDocument/2006/relationships/hyperlink" Target="https://belangrijk1.s3.eu-central-1.amazonaws.com/Checklist-Whiteboard-PDF-2025-GRATIS-DOWNLOAD.pdf" TargetMode="External"/><Relationship Id="rId270" Type="http://schemas.openxmlformats.org/officeDocument/2006/relationships/hyperlink" Target="https://belangrijk1.s3.eu-central-1.amazonaws.com/Checklist-Wintersport-PDF-2025-GRATIS-DOWNLOAD.pdf" TargetMode="External"/><Relationship Id="rId271" Type="http://schemas.openxmlformats.org/officeDocument/2006/relationships/hyperlink" Target="https://belangrijk1.s3.eu-central-1.amazonaws.com/Checklist-Wintervakantie-PDF-2025-GRATIS-DOWNLOAD.pdf" TargetMode="External"/><Relationship Id="rId272" Type="http://schemas.openxmlformats.org/officeDocument/2006/relationships/hyperlink" Target="https://belangrijk1.s3.eu-central-1.amazonaws.com/Checklist-Zakenreis-PDF-2025-GRATIS-DOWNLOAD.pdf" TargetMode="External"/><Relationship Id="rId273" Type="http://schemas.openxmlformats.org/officeDocument/2006/relationships/hyperlink" Target="https://belangrijk1.s3.eu-central-1.amazonaws.com/Checklist-Zelf-Uitvaart-Regelen-PDF-2025-GRATIS-DOWNLOAD.pdf" TargetMode="External"/><Relationship Id="rId274" Type="http://schemas.openxmlformats.org/officeDocument/2006/relationships/hyperlink" Target="https://belangrijk1.s3.eu-central-1.amazonaws.com/Checklist-Ziekenhuis-Bevalling-PDF-2025-GRATIS-DOWNLOAD.pdf" TargetMode="External"/><Relationship Id="rId275" Type="http://schemas.openxmlformats.org/officeDocument/2006/relationships/hyperlink" Target="https://belangrijk1.s3.eu-central-1.amazonaws.com/Checklist-Zomervakantie-Vliegtuig-PDF-2025-GRATIS-DOWNLOAD.pdf" TargetMode="External"/><Relationship Id="rId276" Type="http://schemas.openxmlformats.org/officeDocument/2006/relationships/hyperlink" Target="https://belangrijk1.s3.eu-central-1.amazonaws.com/Checklist-Zonvakantie-PDF-2025-GRATIS-DOWNLOAD.pdf" TargetMode="External"/><Relationship Id="rId277" Type="http://schemas.openxmlformats.org/officeDocument/2006/relationships/hyperlink" Target="https://belangrijk1.s3.eu-central-1.amazonaws.com/Checklist-Zonvakantie-Vliegtuig-PDF-2025-GRATIS-DOWNLOAD.pdf" TargetMode="External"/><Relationship Id="rId278" Type="http://schemas.openxmlformats.org/officeDocument/2006/relationships/hyperlink" Target="https://belangrijk1.s3.eu-central-1.amazonaws.com/Checklist-Zwangerschap-PDF-2025-GRATIS-DOWNLOAD.pdf" TargetMode="External"/><Relationship Id="rId279" Type="http://schemas.openxmlformats.org/officeDocument/2006/relationships/hyperlink" Target="https://belangrijk1.s3.eu-central-1.amazonaws.com/Checklist-Zwangerschap-Uitzet-PDF-2025-GRATIS-DOWNLOAD.pdf" TargetMode="External"/><Relationship Id="rId280" Type="http://schemas.openxmlformats.org/officeDocument/2006/relationships/hyperlink" Target="https://belangrijk1.s3.eu-central-1.amazonaws.com/Checklist-Zzp-2025-PDF-2025-GRATIS-DOWNLOAD.pdf" TargetMode="External"/><Relationship Id="rId281" Type="http://schemas.openxmlformats.org/officeDocument/2006/relationships/hyperlink" Target="https://belangrijk1.s3.eu-central-1.amazonaws.com/Checklist-Zzp-Belastingdienst-PDF-2025-GRATIS-DOWNLOAD.pdf" TargetMode="External"/><Relationship Id="rId282" Type="http://schemas.openxmlformats.org/officeDocument/2006/relationships/hyperlink" Target="https://belangrijk1.s3.eu-central-1.amazonaws.com/Checklist-Zzp-Of-Werknemer-PDF-2025-GRATIS-DOWNLOAD.pdf" TargetMode="External"/><Relationship Id="rId283" Type="http://schemas.openxmlformats.org/officeDocument/2006/relationships/hyperlink" Target="https://belangrijk1.s3.eu-central-1.amazonaws.com/Checklist-Zzp-PDF-2025-GRATIS-DOWNLOAD.pdf" TargetMode="External"/><Relationship Id="rId284" Type="http://schemas.openxmlformats.org/officeDocument/2006/relationships/hyperlink" Target="https://belangrijk1.s3.eu-central-1.amazonaws.com/Checklist-Zzp-Zorg-PDF-2025-GRATIS-DOWNLOAD.pdf" TargetMode="External"/><Relationship Id="rId285" Type="http://schemas.openxmlformats.org/officeDocument/2006/relationships/hyperlink" Target="https://belangrijk1.s3.eu-central-1.amazonaws.com/Coreq-Checklist-PDF-2025-GRATIS-DOWNLOAD.pdf" TargetMode="External"/><Relationship Id="rId286" Type="http://schemas.openxmlformats.org/officeDocument/2006/relationships/hyperlink" Target="https://belangrijk1.s3.eu-central-1.amazonaws.com/Dba-Checklist-PDF-2025-GRATIS-DOWNLOAD.pdf" TargetMode="External"/><Relationship Id="rId287" Type="http://schemas.openxmlformats.org/officeDocument/2006/relationships/hyperlink" Target="https://belangrijk1.s3.eu-central-1.amazonaws.com/Digitale-Checklist-Verhuizen-PDF-2025-GRATIS-DOWNLOAD.pdf" TargetMode="External"/><Relationship Id="rId288" Type="http://schemas.openxmlformats.org/officeDocument/2006/relationships/hyperlink" Target="https://belangrijk1.s3.eu-central-1.amazonaws.com/Due-Diligence-Checklist-Nederlands-PDF-2025-GRATIS-DOWNLOAD.pdf" TargetMode="External"/><Relationship Id="rId289" Type="http://schemas.openxmlformats.org/officeDocument/2006/relationships/hyperlink" Target="https://belangrijk1.s3.eu-central-1.amazonaws.com/Due-Diligence-Vastgoed-Checklist-PDF-2025-GRATIS-DOWNLOAD.pdf" TargetMode="External"/><Relationship Id="rId290" Type="http://schemas.openxmlformats.org/officeDocument/2006/relationships/hyperlink" Target="https://belangrijk1.s3.eu-central-1.amazonaws.com/Eds-Symptomen-Checklist-PDF-2025-GRATIS-DOWNLOAD.pdf" TargetMode="External"/><Relationship Id="rId291" Type="http://schemas.openxmlformats.org/officeDocument/2006/relationships/hyperlink" Target="https://belangrijk1.s3.eu-central-1.amazonaws.com/Eerste-Huis-Kopen-Checklist-PDF-2025-GRATIS-DOWNLOAD.pdf" TargetMode="External"/><Relationship Id="rId292" Type="http://schemas.openxmlformats.org/officeDocument/2006/relationships/hyperlink" Target="https://belangrijk1.s3.eu-central-1.amazonaws.com/Eerste-Keer-Kamperen-Checklist-PDF-2025-GRATIS-DOWNLOAD.pdf" TargetMode="External"/><Relationship Id="rId293" Type="http://schemas.openxmlformats.org/officeDocument/2006/relationships/hyperlink" Target="https://belangrijk1.s3.eu-central-1.amazonaws.com/Effectief-Vergaderen-Checklist-PDF-2025-GRATIS-DOWNLOAD.pdf" TargetMode="External"/><Relationship Id="rId294" Type="http://schemas.openxmlformats.org/officeDocument/2006/relationships/hyperlink" Target="https://belangrijk1.s3.eu-central-1.amazonaws.com/Eindinspectie-Koopwoning-Checklist-PDF-2025-GRATIS-DOWNLOAD.pdf" TargetMode="External"/><Relationship Id="rId295" Type="http://schemas.openxmlformats.org/officeDocument/2006/relationships/hyperlink" Target="https://belangrijk1.s3.eu-central-1.amazonaws.com/Emc-Checklist-PDF-2025-GRATIS-DOWNLOAD.pdf" TargetMode="External"/><Relationship Id="rId296" Type="http://schemas.openxmlformats.org/officeDocument/2006/relationships/hyperlink" Target="https://belangrijk1.s3.eu-central-1.amazonaws.com/Emigratie-Checklist-PDF-2025-GRATIS-DOWNLOAD.pdf" TargetMode="External"/><Relationship Id="rId297" Type="http://schemas.openxmlformats.org/officeDocument/2006/relationships/hyperlink" Target="https://belangrijk1.s3.eu-central-1.amazonaws.com/Emigreren-Checklist-PDF-2025-GRATIS-DOWNLOAD.pdf" TargetMode="External"/><Relationship Id="rId298" Type="http://schemas.openxmlformats.org/officeDocument/2006/relationships/hyperlink" Target="https://belangrijk1.s3.eu-central-1.amazonaws.com/Emigreren-Naar-Belgi&#65533;-Checklist-PDF-2025-GRATIS-DOWNLOAD.pdf" TargetMode="External"/><Relationship Id="rId299" Type="http://schemas.openxmlformats.org/officeDocument/2006/relationships/hyperlink" Target="https://belangrijk1.s3.eu-central-1.amazonaws.com/Energielabel-Checklist-PDF-2025-GRATIS-DOWNLOAD.pdf" TargetMode="External"/><Relationship Id="rId300" Type="http://schemas.openxmlformats.org/officeDocument/2006/relationships/hyperlink" Target="https://belangrijk1.s3.eu-central-1.amazonaws.com/Engie-Warmtepomp-Checklist-PDF-2025-GRATIS-DOWNLOAD.pdf" TargetMode="External"/><Relationship Id="rId301" Type="http://schemas.openxmlformats.org/officeDocument/2006/relationships/hyperlink" Target="https://belangrijk1.s3.eu-central-1.amazonaws.com/Event-Preparation-Checklist-PDF-2025-GRATIS-DOWNLOAD.pdf" TargetMode="External"/><Relationship Id="rId302" Type="http://schemas.openxmlformats.org/officeDocument/2006/relationships/hyperlink" Target="https://belangrijk1.s3.eu-central-1.amazonaws.com/Flora-En-Fauna-Checklist-PDF-2025-GRATIS-DOWNLOAD.pdf" TargetMode="External"/><Relationship Id="rId303" Type="http://schemas.openxmlformats.org/officeDocument/2006/relationships/hyperlink" Target="https://belangrijk1.s3.eu-central-1.amazonaws.com/Fssc-22000-Checklist-PDF-2025-GRATIS-DOWNLOAD.pdf" TargetMode="External"/><Relationship Id="rId304" Type="http://schemas.openxmlformats.org/officeDocument/2006/relationships/hyperlink" Target="https://belangrijk1.s3.eu-central-1.amazonaws.com/Gemba-Walk-Checklist-PDF-2025-GRATIS-DOWNLOAD.pdf" TargetMode="External"/><Relationship Id="rId305" Type="http://schemas.openxmlformats.org/officeDocument/2006/relationships/hyperlink" Target="https://belangrijk1.s3.eu-central-1.amazonaws.com/Grote-Beurt-Auto-Checklist-PDF-2025-GRATIS-DOWNLOAD.pdf" TargetMode="External"/><Relationship Id="rId306" Type="http://schemas.openxmlformats.org/officeDocument/2006/relationships/hyperlink" Target="https://belangrijk1.s3.eu-central-1.amazonaws.com/Grote-Beurt-Diesel-Auto-Checklist-PDF-2025-GRATIS-DOWNLOAD.pdf" TargetMode="External"/><Relationship Id="rId307" Type="http://schemas.openxmlformats.org/officeDocument/2006/relationships/hyperlink" Target="https://belangrijk1.s3.eu-central-1.amazonaws.com/Gut-Health-Checklist-PDF-2025-GRATIS-DOWNLOAD.pdf" TargetMode="External"/><Relationship Id="rId308" Type="http://schemas.openxmlformats.org/officeDocument/2006/relationships/hyperlink" Target="https://belangrijk1.s3.eu-central-1.amazonaws.com/Hsp-Checklist-PDF-2025-GRATIS-DOWNLOAD.pdf" TargetMode="External"/><Relationship Id="rId309" Type="http://schemas.openxmlformats.org/officeDocument/2006/relationships/hyperlink" Target="https://belangrijk1.s3.eu-central-1.amazonaws.com/Huis-Verbouwen-Checklist-PDF-2025-GRATIS-DOWNLOAD.pdf" TargetMode="External"/><Relationship Id="rId310" Type="http://schemas.openxmlformats.org/officeDocument/2006/relationships/hyperlink" Target="https://belangrijk1.s3.eu-central-1.amazonaws.com/Iauditor-Checklist-PDF-2025-GRATIS-DOWNLOAD.pdf" TargetMode="External"/><Relationship Id="rId311" Type="http://schemas.openxmlformats.org/officeDocument/2006/relationships/hyperlink" Target="https://belangrijk1.s3.eu-central-1.amazonaws.com/Ik-Ga-Verhuizen-Checklist-PDF-2025-GRATIS-DOWNLOAD.pdf" TargetMode="External"/><Relationship Id="rId312" Type="http://schemas.openxmlformats.org/officeDocument/2006/relationships/hyperlink" Target="https://belangrijk1.s3.eu-central-1.amazonaws.com/Inpak-Checklist-PDF-2025-GRATIS-DOWNLOAD.pdf" TargetMode="External"/><Relationship Id="rId313" Type="http://schemas.openxmlformats.org/officeDocument/2006/relationships/hyperlink" Target="https://belangrijk1.s3.eu-central-1.amazonaws.com/Iso-27001-Checklist-PDF-2025-GRATIS-DOWNLOAD.pdf" TargetMode="External"/><Relationship Id="rId314" Type="http://schemas.openxmlformats.org/officeDocument/2006/relationships/hyperlink" Target="https://belangrijk1.s3.eu-central-1.amazonaws.com/Iso-45001-Checklist-Nederlands-PDF-2025-GRATIS-DOWNLOAD.pdf" TargetMode="External"/><Relationship Id="rId315" Type="http://schemas.openxmlformats.org/officeDocument/2006/relationships/hyperlink" Target="https://belangrijk1.s3.eu-central-1.amazonaws.com/Iso-9000-Checklist-PDF-2025-GRATIS-DOWNLOAD.pdf" TargetMode="External"/><Relationship Id="rId316" Type="http://schemas.openxmlformats.org/officeDocument/2006/relationships/hyperlink" Target="https://belangrijk1.s3.eu-central-1.amazonaws.com/Iso-9001-Audit-Checklist-PDF-2025-GRATIS-DOWNLOAD.pdf" TargetMode="External"/><Relationship Id="rId317" Type="http://schemas.openxmlformats.org/officeDocument/2006/relationships/hyperlink" Target="https://belangrijk1.s3.eu-central-1.amazonaws.com/Iso-9001-Checklist-PDF-2025-GRATIS-DOWNLOAD.pdf" TargetMode="External"/><Relationship Id="rId318" Type="http://schemas.openxmlformats.org/officeDocument/2006/relationships/hyperlink" Target="https://belangrijk1.s3.eu-central-1.amazonaws.com/Iso-9001-Hr-Audit-Checklist-PDF-2025-GRATIS-DOWNLOAD.pdf" TargetMode="External"/><Relationship Id="rId319" Type="http://schemas.openxmlformats.org/officeDocument/2006/relationships/hyperlink" Target="https://belangrijk1.s3.eu-central-1.amazonaws.com/Jaarafsluiting-Boekhouding-Checklist-PDF-2025-GRATIS-DOWNLOAD.pdf" TargetMode="External"/><Relationship Id="rId320" Type="http://schemas.openxmlformats.org/officeDocument/2006/relationships/hyperlink" Target="https://belangrijk1.s3.eu-central-1.amazonaws.com/Kampeer-Checklist-PDF-2025-GRATIS-DOWNLOAD.pdf" TargetMode="External"/><Relationship Id="rId321" Type="http://schemas.openxmlformats.org/officeDocument/2006/relationships/hyperlink" Target="https://belangrijk1.s3.eu-central-1.amazonaws.com/Kamperen-Checklist-PDF-2025-GRATIS-DOWNLOAD.pdf" TargetMode="External"/><Relationship Id="rId322" Type="http://schemas.openxmlformats.org/officeDocument/2006/relationships/hyperlink" Target="https://belangrijk1.s3.eu-central-1.amazonaws.com/Kascommissie-Checklist-PDF-2025-GRATIS-DOWNLOAD.pdf" TargetMode="External"/><Relationship Id="rId323" Type="http://schemas.openxmlformats.org/officeDocument/2006/relationships/hyperlink" Target="https://belangrijk1.s3.eu-central-1.amazonaws.com/Keuken-Checklist-PDF-2025-GRATIS-DOWNLOAD.pdf" TargetMode="External"/><Relationship Id="rId324" Type="http://schemas.openxmlformats.org/officeDocument/2006/relationships/hyperlink" Target="https://belangrijk1.s3.eu-central-1.amazonaws.com/Kleine-Beurt-Auto-Checklist-PDF-2025-GRATIS-DOWNLOAD.pdf" TargetMode="External"/><Relationship Id="rId325" Type="http://schemas.openxmlformats.org/officeDocument/2006/relationships/hyperlink" Target="https://belangrijk1.s3.eu-central-1.amazonaws.com/Kleine-Onderhoudsbeurt-Auto-Checklist-PDF-2025-GRATIS-DOWNLOAD.pdf" TargetMode="External"/><Relationship Id="rId326" Type="http://schemas.openxmlformats.org/officeDocument/2006/relationships/hyperlink" Target="https://belangrijk1.s3.eu-central-1.amazonaws.com/Knb-Checklist-Levenstestament-PDF-2025-GRATIS-DOWNLOAD.pdf" TargetMode="External"/><Relationship Id="rId327" Type="http://schemas.openxmlformats.org/officeDocument/2006/relationships/hyperlink" Target="https://belangrijk1.s3.eu-central-1.amazonaws.com/Kraamkoffer-Checklist-PDF-2025-GRATIS-DOWNLOAD.pdf" TargetMode="External"/><Relationship Id="rId328" Type="http://schemas.openxmlformats.org/officeDocument/2006/relationships/hyperlink" Target="https://belangrijk1.s3.eu-central-1.amazonaws.com/Kraamtas-Checklist-PDF-2025-GRATIS-DOWNLOAD.pdf" TargetMode="External"/><Relationship Id="rId329" Type="http://schemas.openxmlformats.org/officeDocument/2006/relationships/hyperlink" Target="https://belangrijk1.s3.eu-central-1.amazonaws.com/Kraamzorg-Checklist-PDF-2025-GRATIS-DOWNLOAD.pdf" TargetMode="External"/><Relationship Id="rId330" Type="http://schemas.openxmlformats.org/officeDocument/2006/relationships/hyperlink" Target="https://belangrijk1.s3.eu-central-1.amazonaws.com/Kvk-Checklist-PDF-2025-GRATIS-DOWNLOAD.pdf" TargetMode="External"/><Relationship Id="rId331" Type="http://schemas.openxmlformats.org/officeDocument/2006/relationships/hyperlink" Target="https://belangrijk1.s3.eu-central-1.amazonaws.com/Levenstestament-Checklist-PDF-2025-GRATIS-DOWNLOAD.pdf" TargetMode="External"/><Relationship Id="rId332" Type="http://schemas.openxmlformats.org/officeDocument/2006/relationships/hyperlink" Target="https://belangrijk1.s3.eu-central-1.amazonaws.com/lijst.txt" TargetMode="External"/><Relationship Id="rId333" Type="http://schemas.openxmlformats.org/officeDocument/2006/relationships/hyperlink" Target="https://belangrijk1.s3.eu-central-1.amazonaws.com/Lmra-Checklist-Bouw-PDF-2025-GRATIS-DOWNLOAD.pdf" TargetMode="External"/><Relationship Id="rId334" Type="http://schemas.openxmlformats.org/officeDocument/2006/relationships/hyperlink" Target="https://belangrijk1.s3.eu-central-1.amazonaws.com/Lmra-Checklist-PDF-2025-GRATIS-DOWNLOAD.pdf" TargetMode="External"/><Relationship Id="rId335" Type="http://schemas.openxmlformats.org/officeDocument/2006/relationships/hyperlink" Target="https://belangrijk1.s3.eu-central-1.amazonaws.com/M&amp;A-Integration-Checklist-PDF-2025-GRATIS-DOWNLOAD.pdf" TargetMode="External"/><Relationship Id="rId336" Type="http://schemas.openxmlformats.org/officeDocument/2006/relationships/hyperlink" Target="https://belangrijk1.s3.eu-central-1.amazonaws.com/Machineveiligheid-Checklist-PDF-2025-GRATIS-DOWNLOAD.pdf" TargetMode="External"/><Relationship Id="rId337" Type="http://schemas.openxmlformats.org/officeDocument/2006/relationships/hyperlink" Target="https://belangrijk1.s3.eu-central-1.amazonaws.com/Marathon-Checklist-PDF-2025-GRATIS-DOWNLOAD.pdf" TargetMode="External"/><Relationship Id="rId338" Type="http://schemas.openxmlformats.org/officeDocument/2006/relationships/hyperlink" Target="https://belangrijk1.s3.eu-central-1.amazonaws.com/Nabestaanden-Checklist-PDF-2025-GRATIS-DOWNLOAD.pdf" TargetMode="External"/><Relationship Id="rId339" Type="http://schemas.openxmlformats.org/officeDocument/2006/relationships/hyperlink" Target="https://belangrijk1.s3.eu-central-1.amazonaws.com/Nen-2484-Checklist-PDF-2025-GRATIS-DOWNLOAD.pdf" TargetMode="External"/><Relationship Id="rId340" Type="http://schemas.openxmlformats.org/officeDocument/2006/relationships/hyperlink" Target="https://belangrijk1.s3.eu-central-1.amazonaws.com/Nen-7510-Checklist-PDF-2025-GRATIS-DOWNLOAD.pdf" TargetMode="External"/><Relationship Id="rId341" Type="http://schemas.openxmlformats.org/officeDocument/2006/relationships/hyperlink" Target="https://belangrijk1.s3.eu-central-1.amazonaws.com/New-York-Checklist-PDF-2025-GRATIS-DOWNLOAD.pdf" TargetMode="External"/><Relationship Id="rId342" Type="http://schemas.openxmlformats.org/officeDocument/2006/relationships/hyperlink" Target="https://belangrijk1.s3.eu-central-1.amazonaws.com/Nis2-Checklist-PDF-2025-GRATIS-DOWNLOAD.pdf" TargetMode="External"/><Relationship Id="rId343" Type="http://schemas.openxmlformats.org/officeDocument/2006/relationships/hyperlink" Target="https://belangrijk1.s3.eu-central-1.amazonaws.com/Noodpakket-Checklist-PDF-2025-GRATIS-DOWNLOAD.pdf" TargetMode="External"/><Relationship Id="rId344" Type="http://schemas.openxmlformats.org/officeDocument/2006/relationships/hyperlink" Target="https://belangrijk1.s3.eu-central-1.amazonaws.com/Onboarding-Checklist-Voorbeeld-PDF-2025-GRATIS-DOWNLOAD.pdf" TargetMode="External"/><Relationship Id="rId345" Type="http://schemas.openxmlformats.org/officeDocument/2006/relationships/hyperlink" Target="https://belangrijk1.s3.eu-central-1.amazonaws.com/Ondernemingsraad-Reorganisatie-Checklist-PDF-2025-GRATIS-DOWNLOAD.pdf" TargetMode="External"/><Relationship Id="rId346" Type="http://schemas.openxmlformats.org/officeDocument/2006/relationships/hyperlink" Target="https://belangrijk1.s3.eu-central-1.amazonaws.com/Ontruimingsoefening-Checklist-PDF-2025-GRATIS-DOWNLOAD.pdf" TargetMode="External"/><Relationship Id="rId347" Type="http://schemas.openxmlformats.org/officeDocument/2006/relationships/hyperlink" Target="https://belangrijk1.s3.eu-central-1.amazonaws.com/Op-Reis-Naar-Thailand-Checklist-PDF-2025-GRATIS-DOWNLOAD.pdf" TargetMode="External"/><Relationship Id="rId348" Type="http://schemas.openxmlformats.org/officeDocument/2006/relationships/hyperlink" Target="https://belangrijk1.s3.eu-central-1.amazonaws.com/Oplevering-Woning-Checklist-PDF-2025-GRATIS-DOWNLOAD.pdf" TargetMode="External"/><Relationship Id="rId349" Type="http://schemas.openxmlformats.org/officeDocument/2006/relationships/hyperlink" Target="https://belangrijk1.s3.eu-central-1.amazonaws.com/Organisatie-Evenement-Checklist-PDF-2025-GRATIS-DOWNLOAD.pdf" TargetMode="External"/><Relationship Id="rId350" Type="http://schemas.openxmlformats.org/officeDocument/2006/relationships/hyperlink" Target="https://belangrijk1.s3.eu-central-1.amazonaws.com/Pots-Symptomen-Checklist-PDF-2025-GRATIS-DOWNLOAD.pdf" TargetMode="External"/><Relationship Id="rId351" Type="http://schemas.openxmlformats.org/officeDocument/2006/relationships/hyperlink" Target="https://belangrijk1.s3.eu-central-1.amazonaws.com/Prepper-Bag-Checklist-PDF-2025-GRATIS-DOWNLOAD.pdf" TargetMode="External"/><Relationship Id="rId352" Type="http://schemas.openxmlformats.org/officeDocument/2006/relationships/hyperlink" Target="https://belangrijk1.s3.eu-central-1.amazonaws.com/Preppers-Checklist-PDF-2025-GRATIS-DOWNLOAD.pdf" TargetMode="External"/><Relationship Id="rId353" Type="http://schemas.openxmlformats.org/officeDocument/2006/relationships/hyperlink" Target="https://belangrijk1.s3.eu-central-1.amazonaws.com/Puppy-Benodigdheden-Checklist-PDF-2025-GRATIS-DOWNLOAD.pdf" TargetMode="External"/><Relationship Id="rId354" Type="http://schemas.openxmlformats.org/officeDocument/2006/relationships/hyperlink" Target="https://belangrijk1.s3.eu-central-1.amazonaws.com/Puppy-Checklist-PDF-2025-GRATIS-DOWNLOAD.pdf" TargetMode="External"/><Relationship Id="rId355" Type="http://schemas.openxmlformats.org/officeDocument/2006/relationships/hyperlink" Target="https://belangrijk1.s3.eu-central-1.amazonaws.com/Puppy-Checklist-Spullen-PDF-2025-GRATIS-DOWNLOAD.pdf" TargetMode="External"/><Relationship Id="rId356" Type="http://schemas.openxmlformats.org/officeDocument/2006/relationships/hyperlink" Target="https://belangrijk1.s3.eu-central-1.amazonaws.com/Puppy-Socialiseren-Checklist-PDF-2025-GRATIS-DOWNLOAD.pdf" TargetMode="External"/><Relationship Id="rId357" Type="http://schemas.openxmlformats.org/officeDocument/2006/relationships/hyperlink" Target="https://belangrijk1.s3.eu-central-1.amazonaws.com/Quality-Control-Checklist-PDF-2025-GRATIS-DOWNLOAD.pdf" TargetMode="External"/><Relationship Id="rId358" Type="http://schemas.openxmlformats.org/officeDocument/2006/relationships/hyperlink" Target="https://belangrijk1.s3.eu-central-1.amazonaws.com/Reis-Checklist-PDF-2025-GRATIS-DOWNLOAD.pdf" TargetMode="External"/><Relationship Id="rId359" Type="http://schemas.openxmlformats.org/officeDocument/2006/relationships/hyperlink" Target="https://belangrijk1.s3.eu-central-1.amazonaws.com/Reis-Naar-Amerika-Checklist-PDF-2025-GRATIS-DOWNLOAD.pdf" TargetMode="External"/><Relationship Id="rId360" Type="http://schemas.openxmlformats.org/officeDocument/2006/relationships/hyperlink" Target="https://belangrijk1.s3.eu-central-1.amazonaws.com/Reizen-Naar-Indonesie-Checklist-PDF-2025-GRATIS-DOWNLOAD.pdf" TargetMode="External"/><Relationship Id="rId361" Type="http://schemas.openxmlformats.org/officeDocument/2006/relationships/hyperlink" Target="https://belangrijk1.s3.eu-central-1.amazonaws.com/Safety-Checklist-PDF-2025-GRATIS-DOWNLOAD.pdf" TargetMode="External"/><Relationship Id="rId362" Type="http://schemas.openxmlformats.org/officeDocument/2006/relationships/hyperlink" Target="https://belangrijk1.s3.eu-central-1.amazonaws.com/Safety-Walk-Checklist-PDF-2025-GRATIS-DOWNLOAD.pdf" TargetMode="External"/><Relationship Id="rId363" Type="http://schemas.openxmlformats.org/officeDocument/2006/relationships/hyperlink" Target="https://belangrijk1.s3.eu-central-1.amazonaws.com/Scope-12-Checklist-Pdf-PDF-2025-GRATIS-DOWNLOAD.pdf" TargetMode="External"/><Relationship Id="rId364" Type="http://schemas.openxmlformats.org/officeDocument/2006/relationships/hyperlink" Target="https://belangrijk1.s3.eu-central-1.amazonaws.com/Seo-Checklist-PDF-2025-GRATIS-DOWNLOAD.pdf" TargetMode="External"/><Relationship Id="rId365" Type="http://schemas.openxmlformats.org/officeDocument/2006/relationships/hyperlink" Target="https://belangrijk1.s3.eu-central-1.amazonaws.com/Seo-Optimisation-Checklist-PDF-2025-GRATIS-DOWNLOAD.pdf" TargetMode="External"/><Relationship Id="rId366" Type="http://schemas.openxmlformats.org/officeDocument/2006/relationships/hyperlink" Target="https://belangrijk1.s3.eu-central-1.amazonaws.com/Ship-Shore-Safety-Checklist-PDF-2025-GRATIS-DOWNLOAD.pdf" TargetMode="External"/><Relationship Id="rId367" Type="http://schemas.openxmlformats.org/officeDocument/2006/relationships/hyperlink" Target="https://belangrijk1.s3.eu-central-1.amazonaws.com/Shopify-Seo-Checklist-PDF-2025-GRATIS-DOWNLOAD.pdf" TargetMode="External"/><Relationship Id="rId368" Type="http://schemas.openxmlformats.org/officeDocument/2006/relationships/hyperlink" Target="https://belangrijk1.s3.eu-central-1.amazonaws.com/Site-Migration-Checklist-PDF-2025-GRATIS-DOWNLOAD.pdf" TargetMode="External"/><Relationship Id="rId369" Type="http://schemas.openxmlformats.org/officeDocument/2006/relationships/hyperlink" Target="https://belangrijk1.s3.eu-central-1.amazonaws.com/Slaaphygiene-Checklist-PDF-2025-GRATIS-DOWNLOAD.pdf" TargetMode="External"/><Relationship Id="rId370" Type="http://schemas.openxmlformats.org/officeDocument/2006/relationships/hyperlink" Target="https://belangrijk1.s3.eu-central-1.amazonaws.com/Socialisatie-Pup-Checklist-PDF-2025-GRATIS-DOWNLOAD.pdf" TargetMode="External"/><Relationship Id="rId371" Type="http://schemas.openxmlformats.org/officeDocument/2006/relationships/hyperlink" Target="https://belangrijk1.s3.eu-central-1.amazonaws.com/Testament-Checklist-PDF-2025-GRATIS-DOWNLOAD.pdf" TargetMode="External"/><Relationship Id="rId372" Type="http://schemas.openxmlformats.org/officeDocument/2006/relationships/hyperlink" Target="https://belangrijk1.s3.eu-central-1.amazonaws.com/Thuisbevalling-Checklist-PDF-2025-GRATIS-DOWNLOAD.pdf" TargetMode="External"/><Relationship Id="rId373" Type="http://schemas.openxmlformats.org/officeDocument/2006/relationships/hyperlink" Target="https://belangrijk1.s3.eu-central-1.amazonaws.com/Trouw-Checklist-PDF-2025-GRATIS-DOWNLOAD.pdf" TargetMode="External"/><Relationship Id="rId374" Type="http://schemas.openxmlformats.org/officeDocument/2006/relationships/hyperlink" Target="https://belangrijk1.s3.eu-central-1.amazonaws.com/Trouwdag-Checklist-PDF-2025-GRATIS-DOWNLOAD.pdf" TargetMode="External"/><Relationship Id="rId375" Type="http://schemas.openxmlformats.org/officeDocument/2006/relationships/hyperlink" Target="https://belangrijk1.s3.eu-central-1.amazonaws.com/Trouwen-Checklist-PDF-2025-GRATIS-DOWNLOAD.pdf" TargetMode="External"/><Relationship Id="rId376" Type="http://schemas.openxmlformats.org/officeDocument/2006/relationships/hyperlink" Target="https://belangrijk1.s3.eu-central-1.amazonaws.com/Trouwplannen-Checklist-PDF-2025-GRATIS-DOWNLOAD.pdf" TargetMode="External"/><Relationship Id="rId377" Type="http://schemas.openxmlformats.org/officeDocument/2006/relationships/hyperlink" Target="https://belangrijk1.s3.eu-central-1.amazonaws.com/Trouwplanning-Checklist-PDF-2025-GRATIS-DOWNLOAD.pdf" TargetMode="External"/><Relationship Id="rId378" Type="http://schemas.openxmlformats.org/officeDocument/2006/relationships/hyperlink" Target="https://belangrijk1.s3.eu-central-1.amazonaws.com/Uitvaart-Regelen-Checklist-PDF-2025-GRATIS-DOWNLOAD.pdf" TargetMode="External"/><Relationship Id="rId379" Type="http://schemas.openxmlformats.org/officeDocument/2006/relationships/hyperlink" Target="https://belangrijk1.s3.eu-central-1.amazonaws.com/Uitzet-Checklist-PDF-2025-GRATIS-DOWNLOAD.pdf" TargetMode="External"/><Relationship Id="rId380" Type="http://schemas.openxmlformats.org/officeDocument/2006/relationships/hyperlink" Target="https://belangrijk1.s3.eu-central-1.amazonaws.com/Vakantie-Bagage-Checklist-PDF-2025-GRATIS-DOWNLOAD.pdf" TargetMode="External"/><Relationship Id="rId381" Type="http://schemas.openxmlformats.org/officeDocument/2006/relationships/hyperlink" Target="https://belangrijk1.s3.eu-central-1.amazonaws.com/Vakantie-Checklist-Kinderen-PDF-2025-GRATIS-DOWNLOAD.pdf" TargetMode="External"/><Relationship Id="rId382" Type="http://schemas.openxmlformats.org/officeDocument/2006/relationships/hyperlink" Target="https://belangrijk1.s3.eu-central-1.amazonaws.com/Vakantie-Checklist-Peuter-PDF-2025-GRATIS-DOWNLOAD.pdf" TargetMode="External"/><Relationship Id="rId383" Type="http://schemas.openxmlformats.org/officeDocument/2006/relationships/hyperlink" Target="https://belangrijk1.s3.eu-central-1.amazonaws.com/Vakantie-Checklist-Thailand-PDF-2025-GRATIS-DOWNLOAD.pdf" TargetMode="External"/><Relationship Id="rId384" Type="http://schemas.openxmlformats.org/officeDocument/2006/relationships/hyperlink" Target="https://belangrijk1.s3.eu-central-1.amazonaws.com/Vakantie-Checklist-Vliegen-PDF-2025-GRATIS-DOWNLOAD.pdf" TargetMode="External"/><Relationship Id="rId385" Type="http://schemas.openxmlformats.org/officeDocument/2006/relationships/hyperlink" Target="https://belangrijk1.s3.eu-central-1.amazonaws.com/Vakantie-Koffer-Checklist-PDF-2025-GRATIS-DOWNLOAD.pdf" TargetMode="External"/><Relationship Id="rId386" Type="http://schemas.openxmlformats.org/officeDocument/2006/relationships/hyperlink" Target="https://belangrijk1.s3.eu-central-1.amazonaws.com/Vca-Checklist-PDF-2025-GRATIS-DOWNLOAD.pdf" TargetMode="External"/><Relationship Id="rId387" Type="http://schemas.openxmlformats.org/officeDocument/2006/relationships/hyperlink" Target="https://belangrijk1.s3.eu-central-1.amazonaws.com/Vereniging-Eigen-Huis-Checklist-Oplevering-PDF-2025-GRATIS-DOWNLOAD.pdf" TargetMode="External"/><Relationship Id="rId388" Type="http://schemas.openxmlformats.org/officeDocument/2006/relationships/hyperlink" Target="https://belangrijk1.s3.eu-central-1.amazonaws.com/Verhuisplanner-Checklist-PDF-2025-GRATIS-DOWNLOAD.pdf" TargetMode="External"/><Relationship Id="rId389" Type="http://schemas.openxmlformats.org/officeDocument/2006/relationships/hyperlink" Target="https://belangrijk1.s3.eu-central-1.amazonaws.com/Verhuisplanning-Checklist-PDF-2025-GRATIS-DOWNLOAD.pdf" TargetMode="External"/><Relationship Id="rId390" Type="http://schemas.openxmlformats.org/officeDocument/2006/relationships/hyperlink" Target="https://belangrijk1.s3.eu-central-1.amazonaws.com/Verhuistips-Checklist-PDF-2025-GRATIS-DOWNLOAD.pdf" TargetMode="External"/><Relationship Id="rId391" Type="http://schemas.openxmlformats.org/officeDocument/2006/relationships/hyperlink" Target="https://belangrijk1.s3.eu-central-1.amazonaws.com/Verhuizen-Doorgeven-Checklist-PDF-2025-GRATIS-DOWNLOAD.pdf" TargetMode="External"/><Relationship Id="rId392" Type="http://schemas.openxmlformats.org/officeDocument/2006/relationships/hyperlink" Target="https://belangrijk1.s3.eu-central-1.amazonaws.com/Verhuizen-Wat-Te-Doen-Checklist-PDF-2025-GRATIS-DOWNLOAD.pdf" TargetMode="External"/><Relationship Id="rId393" Type="http://schemas.openxmlformats.org/officeDocument/2006/relationships/hyperlink" Target="https://belangrijk1.s3.eu-central-1.amazonaws.com/Verhuizing-Adres-Doorgeven-Checklist-PDF-2025-GRATIS-DOWNLOAD.pdf" TargetMode="External"/><Relationship Id="rId394" Type="http://schemas.openxmlformats.org/officeDocument/2006/relationships/hyperlink" Target="https://belangrijk1.s3.eu-central-1.amazonaws.com/Verhuizing-Checklist-PDF-2025-GRATIS-DOWNLOAD.pdf" TargetMode="External"/><Relationship Id="rId395" Type="http://schemas.openxmlformats.org/officeDocument/2006/relationships/hyperlink" Target="https://belangrijk1.s3.eu-central-1.amazonaws.com/Vliegvakantie-Checklist-PDF-2025-GRATIS-DOWNLOAD.pdf" TargetMode="External"/><Relationship Id="rId396" Type="http://schemas.openxmlformats.org/officeDocument/2006/relationships/hyperlink" Target="https://belangrijk1.s3.eu-central-1.amazonaws.com/Vluchtkoffer-Bevalling-Checklist-PDF-2025-GRATIS-DOWNLOAD.pdf" TargetMode="External"/><Relationship Id="rId397" Type="http://schemas.openxmlformats.org/officeDocument/2006/relationships/hyperlink" Target="https://belangrijk1.s3.eu-central-1.amazonaws.com/Vluchtkoffer-Checklist-PDF-2025-GRATIS-DOWNLOAD.pdf" TargetMode="External"/><Relationship Id="rId398" Type="http://schemas.openxmlformats.org/officeDocument/2006/relationships/hyperlink" Target="https://belangrijk1.s3.eu-central-1.amazonaws.com/Voorbeeld-Checklist-Nieuwe-Medewerker-PDF-2025-GRATIS-DOWNLOAD.pdf" TargetMode="External"/><Relationship Id="rId399" Type="http://schemas.openxmlformats.org/officeDocument/2006/relationships/hyperlink" Target="https://belangrijk1.s3.eu-central-1.amazonaws.com/Voorschouw-Nieuwbouw-Checklist-PDF-2025-GRATIS-DOWNLOAD.pdf" TargetMode="External"/><Relationship Id="rId400" Type="http://schemas.openxmlformats.org/officeDocument/2006/relationships/hyperlink" Target="https://belangrijk1.s3.eu-central-1.amazonaws.com/Vpn-Checklist-PDF-2025-GRATIS-DOWNLOAD.pdf" TargetMode="External"/><Relationship Id="rId401" Type="http://schemas.openxmlformats.org/officeDocument/2006/relationships/hyperlink" Target="https://belangrijk1.s3.eu-central-1.amazonaws.com/Vso-Checklist-PDF-2025-GRATIS-DOWNLOAD.pdf" TargetMode="External"/><Relationship Id="rId402" Type="http://schemas.openxmlformats.org/officeDocument/2006/relationships/hyperlink" Target="https://belangrijk1.s3.eu-central-1.amazonaws.com/Vve-Checklist-PDF-2025-GRATIS-DOWNLOAD.pdf" TargetMode="External"/><Relationship Id="rId403" Type="http://schemas.openxmlformats.org/officeDocument/2006/relationships/hyperlink" Target="https://belangrijk1.s3.eu-central-1.amazonaws.com/Warmtepomp-Checklist-PDF-2025-GRATIS-DOWNLOAD.pdf" TargetMode="External"/><Relationship Id="rId404" Type="http://schemas.openxmlformats.org/officeDocument/2006/relationships/hyperlink" Target="https://belangrijk1.s3.eu-central-1.amazonaws.com/Wat-Te-Doen-Na-Overlijden-Checklist-PDF-2025-GRATIS-DOWNLOAD.pdf" TargetMode="External"/><Relationship Id="rId405" Type="http://schemas.openxmlformats.org/officeDocument/2006/relationships/hyperlink" Target="https://belangrijk1.s3.eu-central-1.amazonaws.com/Wbtr-Checklist-PDF-2025-GRATIS-DOWNLOAD.pdf" TargetMode="External"/><Relationship Id="rId406" Type="http://schemas.openxmlformats.org/officeDocument/2006/relationships/hyperlink" Target="https://belangrijk1.s3.eu-central-1.amazonaws.com/Wcag-Guidelines-Checklist-PDF-2025-GRATIS-DOWNLOAD.pdf" TargetMode="External"/><Relationship Id="rId407" Type="http://schemas.openxmlformats.org/officeDocument/2006/relationships/hyperlink" Target="https://belangrijk1.s3.eu-central-1.amazonaws.com/Web-Migration-Checklist-PDF-2025-GRATIS-DOWNLOAD.pdf" TargetMode="External"/><Relationship Id="rId408" Type="http://schemas.openxmlformats.org/officeDocument/2006/relationships/hyperlink" Target="https://belangrijk1.s3.eu-central-1.amazonaws.com/Wedding-To-Do-Checklist-PDF-2025-GRATIS-DOWNLOAD.pdf" TargetMode="External"/><Relationship Id="rId409" Type="http://schemas.openxmlformats.org/officeDocument/2006/relationships/hyperlink" Target="https://belangrijk1.s3.eu-central-1.amazonaws.com/Weekend-Weg-Checklist-PDF-2025-GRATIS-DOWNLOAD.pdf" TargetMode="External"/><Relationship Id="rId410" Type="http://schemas.openxmlformats.org/officeDocument/2006/relationships/hyperlink" Target="https://belangrijk1.s3.eu-central-1.amazonaws.com/Werknemersvaardigheden-Checklist-PDF-2025-GRATIS-DOWNLOAD.pdf" TargetMode="External"/><Relationship Id="rId411" Type="http://schemas.openxmlformats.org/officeDocument/2006/relationships/hyperlink" Target="https://belangrijk1.s3.eu-central-1.amazonaws.com/Werkplekonderzoek-Checklist-PDF-2025-GRATIS-DOWNLOAD.pdf" TargetMode="External"/><Relationship Id="rId412" Type="http://schemas.openxmlformats.org/officeDocument/2006/relationships/hyperlink" Target="https://belangrijk1.s3.eu-central-1.amazonaws.com/Wintersport-Checklist-PDF-2025-GRATIS-DOWNLOAD.pdf" TargetMode="External"/><Relationship Id="rId413" Type="http://schemas.openxmlformats.org/officeDocument/2006/relationships/hyperlink" Target="https://belangrijk1.s3.eu-central-1.amazonaws.com/Zelf-Je-Huis-Verkopen-Checklist-PDF-2025-GRATIS-DOWNLOAD.pdf" TargetMode="External"/><Relationship Id="rId414" Type="http://schemas.openxmlformats.org/officeDocument/2006/relationships/hyperlink" Target="https://belangrijk1.s3.eu-central-1.amazonaws.com/Ziekenhuistas-Checklist-PDF-2025-GRATIS-DOWNLOAD.pdf" TargetMode="External"/><Relationship Id="rId415" Type="http://schemas.openxmlformats.org/officeDocument/2006/relationships/hyperlink" Target="https://belangrijk1.s3.eu-central-1.amazonaws.com/Ziekte-Van-Lyme-Symptomen-Checklist-PDF-2025-GRATIS-DOWNLOAD.pdf" TargetMode="External"/><Relationship Id="rId416" Type="http://schemas.openxmlformats.org/officeDocument/2006/relationships/hyperlink" Target="https://belangrijk1.s3.eu-central-1.amazonaws.com/Zomervakantie-Checklist-PDF-2025-GRATIS-DOWNLOAD.pdf" TargetMode="External"/><Relationship Id="rId417" Type="http://schemas.openxmlformats.org/officeDocument/2006/relationships/hyperlink" Target="https://belangrijk1.s3.eu-central-1.amazonaws.com/Zwanger-En-Nu-Checklist-PDF-2025-GRATIS-DOWNLOAD.pdf" TargetMode="External"/><Relationship Id="rId418" Type="http://schemas.openxmlformats.org/officeDocument/2006/relationships/hyperlink" Target="https://belangrijk1.s3.eu-central-1.amazonaws.com/Zwanger-Wat-Nu-Checklist-PDF-2025-GRATIS-DOWNLOAD.pdf" TargetMode="External"/><Relationship Id="rId419" Type="http://schemas.openxmlformats.org/officeDocument/2006/relationships/hyperlink" Target="https://belangrijk1.s3.eu-central-1.amazonaws.com/Zwangerschap-Checklist-PDF-2025-GRATIS-DOWNLOAD.pdf" TargetMode="External"/><Relationship Id="rId420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
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nen checklist Gratis DOCX 2025</w:t>
      </w:r>
    </w:p>
    <w:p/>
    <w:p>
      <w:pPr>
        <w:spacing w:after="240"/>
      </w:pPr>
      <w:r>
        <w:rPr>
          <w:sz w:val="36"/>
        </w:rPr>
        <w:t>Nen</w:t>
      </w:r>
      <w:r>
        <w:rPr>
          <w:sz w:val="36"/>
        </w:rPr>
        <w:t xml:space="preserve"> </w:t>
      </w:r>
      <w:r>
        <w:rPr>
          <w:sz w:val="36"/>
        </w:rPr>
        <w:t>7510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Nen</w:t>
      </w:r>
      <w:r>
        <w:rPr>
          <w:sz w:val="36"/>
        </w:rPr>
        <w:t xml:space="preserve"> </w:t>
      </w:r>
      <w:r>
        <w:rPr>
          <w:sz w:val="36"/>
        </w:rPr>
        <w:t>7510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Nen</w:t>
      </w:r>
      <w:r>
        <w:rPr>
          <w:sz w:val="36"/>
        </w:rPr>
        <w:t xml:space="preserve"> </w:t>
      </w:r>
      <w:r>
        <w:rPr>
          <w:sz w:val="36"/>
        </w:rPr>
        <w:t>7510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Beveiligingsbeleid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duidelijk</w:t>
      </w:r>
      <w:r>
        <w:rPr>
          <w:sz w:val="36"/>
        </w:rPr>
        <w:t xml:space="preserve"> </w:t>
      </w:r>
      <w:r>
        <w:rPr>
          <w:sz w:val="36"/>
        </w:rPr>
        <w:t>beveiligingsbeleid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aansluit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NEN</w:t>
      </w:r>
    </w:p>
    <w:p>
      <w:pPr>
        <w:spacing w:after="240"/>
      </w:pPr>
      <w:r>
        <w:rPr>
          <w:sz w:val="36"/>
        </w:rPr>
        <w:t>7510-normen.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beleid</w:t>
      </w:r>
      <w:r>
        <w:rPr>
          <w:sz w:val="36"/>
        </w:rPr>
        <w:t xml:space="preserve"> </w:t>
      </w:r>
      <w:r>
        <w:rPr>
          <w:sz w:val="36"/>
        </w:rPr>
        <w:t>moet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worden</w:t>
      </w:r>
      <w:r>
        <w:rPr>
          <w:sz w:val="36"/>
        </w:rPr>
        <w:t xml:space="preserve"> </w:t>
      </w:r>
      <w:r>
        <w:rPr>
          <w:sz w:val="36"/>
        </w:rPr>
        <w:t>herzien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gecommuniceerd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alle</w:t>
      </w:r>
    </w:p>
    <w:p>
      <w:pPr>
        <w:spacing w:after="240"/>
      </w:pPr>
      <w:r>
        <w:rPr>
          <w:sz w:val="36"/>
        </w:rPr>
        <w:t>medewerkers.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training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bieden,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verantwoordelijkheden.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Beveiligingshandleiding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Trainingstools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Beleidsdocument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Communicatiesoftware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Feedbackformulieren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Risicoanalyse</w:t>
      </w:r>
    </w:p>
    <w:p>
      <w:pPr>
        <w:spacing w:after="240"/>
      </w:pPr>
      <w:r>
        <w:rPr>
          <w:sz w:val="36"/>
        </w:rPr>
        <w:t>Voer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risicoanalyse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kwetsbaarheden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systemen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identificeren.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gerichte</w:t>
      </w:r>
      <w:r>
        <w:rPr>
          <w:sz w:val="36"/>
        </w:rPr>
        <w:t xml:space="preserve"> </w:t>
      </w:r>
      <w:r>
        <w:rPr>
          <w:sz w:val="36"/>
        </w:rPr>
        <w:t>maatregelen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tools</w:t>
      </w:r>
    </w:p>
    <w:p>
      <w:pPr>
        <w:spacing w:after="240"/>
      </w:pP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kaart</w:t>
      </w:r>
      <w:r>
        <w:rPr>
          <w:sz w:val="36"/>
        </w:rPr>
        <w:t xml:space="preserve"> </w:t>
      </w:r>
      <w:r>
        <w:rPr>
          <w:sz w:val="36"/>
        </w:rPr>
        <w:t>brengen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risico's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implementeren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verbeteringen.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Risicoanalysetool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Auditsoftware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Vulnerability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scanner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Rapportagetools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risicoanalyse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Toegangscontrole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strikte</w:t>
      </w:r>
      <w:r>
        <w:rPr>
          <w:sz w:val="36"/>
        </w:rPr>
        <w:t xml:space="preserve"> </w:t>
      </w:r>
      <w:r>
        <w:rPr>
          <w:sz w:val="36"/>
        </w:rPr>
        <w:t>toegangscontrole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gevoelige</w:t>
      </w:r>
      <w:r>
        <w:rPr>
          <w:sz w:val="36"/>
        </w:rPr>
        <w:t xml:space="preserve"> </w:t>
      </w:r>
      <w:r>
        <w:rPr>
          <w:sz w:val="36"/>
        </w:rPr>
        <w:t>informatie.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middel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wachtwoorden,</w:t>
      </w:r>
      <w:r>
        <w:rPr>
          <w:sz w:val="36"/>
        </w:rPr>
        <w:t xml:space="preserve"> </w:t>
      </w:r>
      <w:r>
        <w:rPr>
          <w:sz w:val="36"/>
        </w:rPr>
        <w:t>tweefactorauthenticatie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biometrische</w:t>
      </w:r>
      <w:r>
        <w:rPr>
          <w:sz w:val="36"/>
        </w:rPr>
        <w:t xml:space="preserve"> </w:t>
      </w:r>
      <w:r>
        <w:rPr>
          <w:sz w:val="36"/>
        </w:rPr>
        <w:t>systemen.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toegangsrechten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herzien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actualiseren.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Wachtwoordmanager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Tweefactorauthenticatie-app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Biometrisch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toegangssysteem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Toegangsregistratiesysteem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Auditlogs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Incidentmanagement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incidentmanagementprotocol.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snel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reageren</w:t>
      </w:r>
      <w:r>
        <w:rPr>
          <w:sz w:val="36"/>
        </w:rPr>
        <w:t xml:space="preserve"> </w:t>
      </w:r>
      <w:r>
        <w:rPr>
          <w:sz w:val="36"/>
        </w:rPr>
        <w:t>op</w:t>
      </w:r>
    </w:p>
    <w:p>
      <w:pPr>
        <w:spacing w:after="240"/>
      </w:pPr>
      <w:r>
        <w:rPr>
          <w:sz w:val="36"/>
        </w:rPr>
        <w:t>beveiligingsincidenten.</w:t>
      </w:r>
      <w:r>
        <w:rPr>
          <w:sz w:val="36"/>
        </w:rPr>
        <w:t xml:space="preserve"> </w:t>
      </w:r>
      <w:r>
        <w:rPr>
          <w:sz w:val="36"/>
        </w:rPr>
        <w:t>Train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team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incidenten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melden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software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incidenten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volgen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lossen.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Incidentmanagementsoftware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Meldingssystemen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Training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medewerkers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Communicatieplan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Rapportagetool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Data-encryptie</w:t>
      </w:r>
    </w:p>
    <w:p>
      <w:pPr>
        <w:spacing w:after="240"/>
      </w:pPr>
      <w:r>
        <w:rPr>
          <w:sz w:val="36"/>
        </w:rPr>
        <w:t>Implementeer</w:t>
      </w:r>
      <w:r>
        <w:rPr>
          <w:sz w:val="36"/>
        </w:rPr>
        <w:t xml:space="preserve"> </w:t>
      </w:r>
      <w:r>
        <w:rPr>
          <w:sz w:val="36"/>
        </w:rPr>
        <w:t>encryptie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gevoelige</w:t>
      </w:r>
      <w:r>
        <w:rPr>
          <w:sz w:val="36"/>
        </w:rPr>
        <w:t xml:space="preserve"> </w:t>
      </w:r>
      <w:r>
        <w:rPr>
          <w:sz w:val="36"/>
        </w:rPr>
        <w:t>gegevens,</w:t>
      </w:r>
      <w:r>
        <w:rPr>
          <w:sz w:val="36"/>
        </w:rPr>
        <w:t xml:space="preserve"> </w:t>
      </w:r>
      <w:r>
        <w:rPr>
          <w:sz w:val="36"/>
        </w:rPr>
        <w:t>zowel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rust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beschermt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data</w:t>
      </w:r>
      <w:r>
        <w:rPr>
          <w:sz w:val="36"/>
        </w:rPr>
        <w:t xml:space="preserve"> </w:t>
      </w:r>
      <w:r>
        <w:rPr>
          <w:sz w:val="36"/>
        </w:rPr>
        <w:t>tegen</w:t>
      </w:r>
      <w:r>
        <w:rPr>
          <w:sz w:val="36"/>
        </w:rPr>
        <w:t xml:space="preserve"> </w:t>
      </w:r>
      <w:r>
        <w:rPr>
          <w:sz w:val="36"/>
        </w:rPr>
        <w:t>ongeautoriseerde</w:t>
      </w:r>
      <w:r>
        <w:rPr>
          <w:sz w:val="36"/>
        </w:rPr>
        <w:t xml:space="preserve"> </w:t>
      </w:r>
      <w:r>
        <w:rPr>
          <w:sz w:val="36"/>
        </w:rPr>
        <w:t>toegang.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encryptiesleutels</w:t>
      </w:r>
      <w:r>
        <w:rPr>
          <w:sz w:val="36"/>
        </w:rPr>
        <w:t xml:space="preserve"> </w:t>
      </w:r>
      <w:r>
        <w:rPr>
          <w:sz w:val="36"/>
        </w:rPr>
        <w:t>veilig</w:t>
      </w:r>
      <w:r>
        <w:rPr>
          <w:sz w:val="36"/>
        </w:rPr>
        <w:t xml:space="preserve"> </w:t>
      </w:r>
      <w:r>
        <w:rPr>
          <w:sz w:val="36"/>
        </w:rPr>
        <w:t>beheert.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Encryptiesoftware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Sleutelbeheer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oplossing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Veilige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opslag</w:t>
        </w:r>
      </w:hyperlink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Beveiligde</w:t>
      </w:r>
      <w:r>
        <w:rPr>
          <w:sz w:val="36"/>
        </w:rPr>
        <w:t xml:space="preserve"> </w:t>
      </w:r>
      <w:r>
        <w:rPr>
          <w:sz w:val="36"/>
        </w:rPr>
        <w:t>communicatietools</w:t>
      </w:r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Encryptiehandleiding</w:t>
        </w:r>
      </w:hyperlink>
    </w:p>
    <w:p>
      <w:pPr>
        <w:spacing w:after="240"/>
      </w:pPr>
      <w:r>
        <w:rPr>
          <w:sz w:val="36"/>
        </w:rPr>
        <w:t>Nen</w:t>
      </w:r>
      <w:r>
        <w:rPr>
          <w:sz w:val="36"/>
        </w:rPr>
        <w:t xml:space="preserve"> </w:t>
      </w:r>
      <w:r>
        <w:rPr>
          <w:sz w:val="36"/>
        </w:rPr>
        <w:t>7510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bijwerkt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basis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regelgeving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technologieën.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verouderde</w:t>
      </w:r>
      <w:r>
        <w:rPr>
          <w:sz w:val="36"/>
        </w:rPr>
        <w:t xml:space="preserve"> </w:t>
      </w:r>
      <w:r>
        <w:rPr>
          <w:sz w:val="36"/>
        </w:rPr>
        <w:t>informatie</w:t>
      </w:r>
      <w:r>
        <w:rPr>
          <w:sz w:val="36"/>
        </w:rPr>
        <w:t xml:space="preserve"> </w:t>
      </w:r>
      <w:r>
        <w:rPr>
          <w:sz w:val="36"/>
        </w:rPr>
        <w:t>gebruikt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houdt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organisatie</w:t>
      </w:r>
      <w:r>
        <w:rPr>
          <w:sz w:val="36"/>
        </w:rPr>
        <w:t xml:space="preserve"> </w:t>
      </w:r>
      <w:r>
        <w:rPr>
          <w:sz w:val="36"/>
        </w:rPr>
        <w:t>compliant.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Update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Management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training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gevoelige</w:t>
      </w:r>
      <w:r>
        <w:rPr>
          <w:sz w:val="36"/>
        </w:rPr>
        <w:t xml:space="preserve"> </w:t>
      </w:r>
      <w:r>
        <w:rPr>
          <w:sz w:val="36"/>
        </w:rPr>
        <w:t>informatie</w:t>
      </w:r>
      <w:r>
        <w:rPr>
          <w:sz w:val="36"/>
        </w:rPr>
        <w:t xml:space="preserve"> </w:t>
      </w:r>
      <w:r>
        <w:rPr>
          <w:sz w:val="36"/>
        </w:rPr>
        <w:t>werken.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</w:p>
    <w:p>
      <w:pPr>
        <w:spacing w:after="240"/>
      </w:pP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richtlijnen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voorkomen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menselijke</w:t>
      </w:r>
      <w:r>
        <w:rPr>
          <w:sz w:val="36"/>
        </w:rPr>
        <w:t xml:space="preserve"> </w:t>
      </w:r>
      <w:r>
        <w:rPr>
          <w:sz w:val="36"/>
        </w:rPr>
        <w:t>fouten.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E-learning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Platform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Training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Workshops</w:t>
        </w:r>
      </w:hyperlink>
    </w:p>
    <w:p>
      <w:pPr>
        <w:spacing w:after="240"/>
      </w:pPr>
      <w:r>
        <w:rPr>
          <w:sz w:val="36"/>
        </w:rPr>
        <w:t>Implementeer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audit-proces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naleving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controleren.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identificeren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zwakke</w:t>
      </w:r>
      <w:r>
        <w:rPr>
          <w:sz w:val="36"/>
        </w:rPr>
        <w:t xml:space="preserve"> </w:t>
      </w:r>
      <w:r>
        <w:rPr>
          <w:sz w:val="36"/>
        </w:rPr>
        <w:t>plekken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verbeteren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algehele</w:t>
      </w:r>
      <w:r>
        <w:rPr>
          <w:sz w:val="36"/>
        </w:rPr>
        <w:t xml:space="preserve"> </w:t>
      </w:r>
      <w:r>
        <w:rPr>
          <w:sz w:val="36"/>
        </w:rPr>
        <w:t>veiligheid.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Risicobeheer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centrale</w:t>
      </w:r>
      <w:r>
        <w:rPr>
          <w:sz w:val="36"/>
        </w:rPr>
        <w:t xml:space="preserve"> </w:t>
      </w:r>
      <w:r>
        <w:rPr>
          <w:sz w:val="36"/>
        </w:rPr>
        <w:t>documentatieomgeving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gerelateerde</w:t>
      </w:r>
    </w:p>
    <w:p>
      <w:pPr>
        <w:spacing w:after="240"/>
      </w:pP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bewijzen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naleving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slaan.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eenvoudiger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informatie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vinden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delen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audits.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Document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Management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Systeem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Cloud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Storage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communicatie</w:t>
      </w:r>
      <w:r>
        <w:rPr>
          <w:sz w:val="36"/>
        </w:rPr>
        <w:t xml:space="preserve"> </w:t>
      </w:r>
      <w:r>
        <w:rPr>
          <w:sz w:val="36"/>
        </w:rPr>
        <w:t>tussen</w:t>
      </w:r>
      <w:r>
        <w:rPr>
          <w:sz w:val="36"/>
        </w:rPr>
        <w:t xml:space="preserve"> </w:t>
      </w:r>
      <w:r>
        <w:rPr>
          <w:sz w:val="36"/>
        </w:rPr>
        <w:t>IT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afdelingen.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integreren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Nen</w:t>
      </w:r>
      <w:r>
        <w:rPr>
          <w:sz w:val="36"/>
        </w:rPr>
        <w:t xml:space="preserve"> </w:t>
      </w:r>
      <w:r>
        <w:rPr>
          <w:sz w:val="36"/>
        </w:rPr>
        <w:t>7510-normen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bedrijfsprocessen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bevordert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cultuur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veiligheid.</w:t>
      </w:r>
    </w:p>
    <w:p>
      <w:pPr>
        <w:spacing w:after="240"/>
      </w:pPr>
      <w:hyperlink r:id="rId43">
        <w:r>
          <w:rPr>
            <w:color w:val="0000FF"/>
            <w:u w:val="single"/>
          </w:rPr>
          <w:t>Bijpassende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producten:</w:t>
        </w:r>
      </w:hyperlink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Communicatieplatform</w:t>
      </w:r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Team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Collaboration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Nen</w:t>
      </w:r>
      <w:r>
        <w:rPr>
          <w:sz w:val="36"/>
        </w:rPr>
        <w:t xml:space="preserve"> </w:t>
      </w:r>
      <w:r>
        <w:rPr>
          <w:sz w:val="36"/>
        </w:rPr>
        <w:t>7510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1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Beveiligingshandleiding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Trainingstools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Beleidsdocument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Communicatiesoftware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Feedbackformulieren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Risicoanalysetool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Auditsoftware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Vulnerability+scanner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Rapportagetools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Checklist+risicoanalyse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Wachtwoordmanager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Tweefactorauthenticatie-app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Biometrisch+toegangssysteem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Toegangsregistratiesysteem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Auditlogs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Incidentmanagementsoftware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Meldingssystemen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Training+voor+medewerkers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Communicatieplan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Rapportagetool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Encryptiesoftware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Sleutelbeheer+oplossing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Veilige+opslag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Encryptiehandleiding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Compliance+Software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Update+Management+Tool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E-learning+Platform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Training+Workshops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Audit+Software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Risicobeheer+Tool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Document+Management+Systeem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Cloud+Storage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Beveiligde+communicatietools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Team+Collaboration+Tool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belangrijk1.s3.eu-central-1.amazonaws.com/18-En-Nu-Checklist-PDF-2025-GRATIS-DOWNLOAD.pdf" TargetMode="External"/><Relationship Id="rId46" Type="http://schemas.openxmlformats.org/officeDocument/2006/relationships/hyperlink" Target="https://belangrijk1.s3.eu-central-1.amazonaws.com/2e-Hands-Auto-Kopen-Checklist-PDF-2025-GRATIS-DOWNLOAD.pdf" TargetMode="External"/><Relationship Id="rId47" Type="http://schemas.openxmlformats.org/officeDocument/2006/relationships/hyperlink" Target="https://belangrijk1.s3.eu-central-1.amazonaws.com/5s-Audit-Checklist-PDF-2025-GRATIS-DOWNLOAD.pdf" TargetMode="External"/><Relationship Id="rId48" Type="http://schemas.openxmlformats.org/officeDocument/2006/relationships/hyperlink" Target="https://belangrijk1.s3.eu-central-1.amazonaws.com/Adhd-Checklist-Volwassenen-PDF-2025-GRATIS-DOWNLOAD.pdf" TargetMode="External"/><Relationship Id="rId49" Type="http://schemas.openxmlformats.org/officeDocument/2006/relationships/hyperlink" Target="https://belangrijk1.s3.eu-central-1.amazonaws.com/Adr-Uitrusting-Vrachtwagen-Checklist-PDF-2025-GRATIS-DOWNLOAD.pdf" TargetMode="External"/><Relationship Id="rId50" Type="http://schemas.openxmlformats.org/officeDocument/2006/relationships/hyperlink" Target="https://belangrijk1.s3.eu-central-1.amazonaws.com/Adres-Wijzigen-Checklist-PDF-2025-GRATIS-DOWNLOAD.pdf" TargetMode="External"/><Relationship Id="rId51" Type="http://schemas.openxmlformats.org/officeDocument/2006/relationships/hyperlink" Target="https://belangrijk1.s3.eu-central-1.amazonaws.com/Adres-Wijzigen-Verhuizing-Checklist-PDF-2025-GRATIS-DOWNLOAD.pdf" TargetMode="External"/><Relationship Id="rId52" Type="http://schemas.openxmlformats.org/officeDocument/2006/relationships/hyperlink" Target="https://belangrijk1.s3.eu-central-1.amazonaws.com/Anwb-Vakantie-Checklist-PDF-2025-GRATIS-DOWNLOAD.pdf" TargetMode="External"/><Relationship Id="rId53" Type="http://schemas.openxmlformats.org/officeDocument/2006/relationships/hyperlink" Target="https://belangrijk1.s3.eu-central-1.amazonaws.com/Auto-Grote-Beurt-Checklist-PDF-2025-GRATIS-DOWNLOAD.pdf" TargetMode="External"/><Relationship Id="rId54" Type="http://schemas.openxmlformats.org/officeDocument/2006/relationships/hyperlink" Target="https://belangrijk1.s3.eu-central-1.amazonaws.com/Auto-Kleine-Beurt-Checklist-PDF-2025-GRATIS-DOWNLOAD.pdf" TargetMode="External"/><Relationship Id="rId55" Type="http://schemas.openxmlformats.org/officeDocument/2006/relationships/hyperlink" Target="https://belangrijk1.s3.eu-central-1.amazonaws.com/Avg-Voor-Verenigingen-Checklist-PDF-2025-GRATIS-DOWNLOAD.pdf" TargetMode="External"/><Relationship Id="rId56" Type="http://schemas.openxmlformats.org/officeDocument/2006/relationships/hyperlink" Target="https://belangrijk1.s3.eu-central-1.amazonaws.com/B-Service-Mercedes-Checklist-PDF-2025-GRATIS-DOWNLOAD.pdf" TargetMode="External"/><Relationship Id="rId57" Type="http://schemas.openxmlformats.org/officeDocument/2006/relationships/hyperlink" Target="https://belangrijk1.s3.eu-central-1.amazonaws.com/Baby-Autisme-Checklist-PDF-2025-GRATIS-DOWNLOAD.pdf" TargetMode="External"/><Relationship Id="rId58" Type="http://schemas.openxmlformats.org/officeDocument/2006/relationships/hyperlink" Target="https://belangrijk1.s3.eu-central-1.amazonaws.com/Baby-Checklist-PDF-2025-GRATIS-DOWNLOAD.pdf" TargetMode="External"/><Relationship Id="rId59" Type="http://schemas.openxmlformats.org/officeDocument/2006/relationships/hyperlink" Target="https://belangrijk1.s3.eu-central-1.amazonaws.com/Babykamer-Checklist-PDF-2025-GRATIS-DOWNLOAD.pdf" TargetMode="External"/><Relationship Id="rId60" Type="http://schemas.openxmlformats.org/officeDocument/2006/relationships/hyperlink" Target="https://belangrijk1.s3.eu-central-1.amazonaws.com/Babylist-Checklist-PDF-2025-GRATIS-DOWNLOAD.pdf" TargetMode="External"/><Relationship Id="rId61" Type="http://schemas.openxmlformats.org/officeDocument/2006/relationships/hyperlink" Target="https://belangrijk1.s3.eu-central-1.amazonaws.com/Babyspullen-Checklist-PDF-2025-GRATIS-DOWNLOAD.pdf" TargetMode="External"/><Relationship Id="rId62" Type="http://schemas.openxmlformats.org/officeDocument/2006/relationships/hyperlink" Target="https://belangrijk1.s3.eu-central-1.amazonaws.com/Babyuitzet-Checklist-PDF-2025-GRATIS-DOWNLOAD.pdf" TargetMode="External"/><Relationship Id="rId63" Type="http://schemas.openxmlformats.org/officeDocument/2006/relationships/hyperlink" Target="https://belangrijk1.s3.eu-central-1.amazonaws.com/Bdsm-Checklist-PDF-2025-GRATIS-DOWNLOAD.pdf" TargetMode="External"/><Relationship Id="rId64" Type="http://schemas.openxmlformats.org/officeDocument/2006/relationships/hyperlink" Target="https://belangrijk1.s3.eu-central-1.amazonaws.com/Bedrijfsovername-Checklist-PDF-2025-GRATIS-DOWNLOAD.pdf" TargetMode="External"/><Relationship Id="rId65" Type="http://schemas.openxmlformats.org/officeDocument/2006/relationships/hyperlink" Target="https://belangrijk1.s3.eu-central-1.amazonaws.com/Bedrijfsverhuizing-Checklist-PDF-2025-GRATIS-DOWNLOAD.pdf" TargetMode="External"/><Relationship Id="rId66" Type="http://schemas.openxmlformats.org/officeDocument/2006/relationships/hyperlink" Target="https://belangrijk1.s3.eu-central-1.amazonaws.com/Begrafenis-Regelen-Checklist-PDF-2025-GRATIS-DOWNLOAD.pdf" TargetMode="External"/><Relationship Id="rId67" Type="http://schemas.openxmlformats.org/officeDocument/2006/relationships/hyperlink" Target="https://belangrijk1.s3.eu-central-1.amazonaws.com/Belastingdienst-Scheiden-Checklist-PDF-2025-GRATIS-DOWNLOAD.pdf" TargetMode="External"/><Relationship Id="rId68" Type="http://schemas.openxmlformats.org/officeDocument/2006/relationships/hyperlink" Target="https://belangrijk1.s3.eu-central-1.amazonaws.com/Bevalling-Checklist-PDF-2025-GRATIS-DOWNLOAD.pdf" TargetMode="External"/><Relationship Id="rId69" Type="http://schemas.openxmlformats.org/officeDocument/2006/relationships/hyperlink" Target="https://belangrijk1.s3.eu-central-1.amazonaws.com/Bevalling-Ziekenhuis-Checklist-PDF-2025-GRATIS-DOWNLOAD.pdf" TargetMode="External"/><Relationship Id="rId70" Type="http://schemas.openxmlformats.org/officeDocument/2006/relationships/hyperlink" Target="https://belangrijk1.s3.eu-central-1.amazonaws.com/Bezichtiging-Checklist-PDF-2025-GRATIS-DOWNLOAD.pdf" TargetMode="External"/><Relationship Id="rId71" Type="http://schemas.openxmlformats.org/officeDocument/2006/relationships/hyperlink" Target="https://belangrijk1.s3.eu-central-1.amazonaws.com/Bezichtiging-Huis-Checklist-PDF-2025-GRATIS-DOWNLOAD.pdf" TargetMode="External"/><Relationship Id="rId72" Type="http://schemas.openxmlformats.org/officeDocument/2006/relationships/hyperlink" Target="https://belangrijk1.s3.eu-central-1.amazonaws.com/Bhv-Checklist-PDF-2025-GRATIS-DOWNLOAD.pdf" TargetMode="External"/><Relationship Id="rId73" Type="http://schemas.openxmlformats.org/officeDocument/2006/relationships/hyperlink" Target="https://belangrijk1.s3.eu-central-1.amazonaws.com/Boot-Winterklaar-Maken-Checklist-PDF-2025-GRATIS-DOWNLOAD.pdf" TargetMode="External"/><Relationship Id="rId74" Type="http://schemas.openxmlformats.org/officeDocument/2006/relationships/hyperlink" Target="https://belangrijk1.s3.eu-central-1.amazonaws.com/Bouwkundige-Keuring-Checklist-PDF-2025-GRATIS-DOWNLOAD.pdf" TargetMode="External"/><Relationship Id="rId75" Type="http://schemas.openxmlformats.org/officeDocument/2006/relationships/hyperlink" Target="https://belangrijk1.s3.eu-central-1.amazonaws.com/Bovag-Caravan-Keuring-Checklist-PDF-2025-GRATIS-DOWNLOAD.pdf" TargetMode="External"/><Relationship Id="rId76" Type="http://schemas.openxmlformats.org/officeDocument/2006/relationships/hyperlink" Target="https://belangrijk1.s3.eu-central-1.amazonaws.com/Bridal-Checklist-PDF-2025-GRATIS-DOWNLOAD.pdf" TargetMode="External"/><Relationship Id="rId77" Type="http://schemas.openxmlformats.org/officeDocument/2006/relationships/hyperlink" Target="https://belangrijk1.s3.eu-central-1.amazonaws.com/Bruiloft-Organiseren-Checklist-PDF-2025-GRATIS-DOWNLOAD.pdf" TargetMode="External"/><Relationship Id="rId78" Type="http://schemas.openxmlformats.org/officeDocument/2006/relationships/hyperlink" Target="https://belangrijk1.s3.eu-central-1.amazonaws.com/Bruiloft-Planning-Checklist-PDF-2025-GRATIS-DOWNLOAD.pdf" TargetMode="External"/><Relationship Id="rId79" Type="http://schemas.openxmlformats.org/officeDocument/2006/relationships/hyperlink" Target="https://belangrijk1.s3.eu-central-1.amazonaws.com/Bug-Out-Bag-Checklist-PDF-2025-GRATIS-DOWNLOAD.pdf" TargetMode="External"/><Relationship Id="rId80" Type="http://schemas.openxmlformats.org/officeDocument/2006/relationships/hyperlink" Target="https://belangrijk1.s3.eu-central-1.amazonaws.com/Business-Checklist-PDF-2025-GRATIS-DOWNLOAD.pdf" TargetMode="External"/><Relationship Id="rId81" Type="http://schemas.openxmlformats.org/officeDocument/2006/relationships/hyperlink" Target="https://belangrijk1.s3.eu-central-1.amazonaws.com/Business-Plan-Checklist-PDF-2025-GRATIS-DOWNLOAD.pdf" TargetMode="External"/><Relationship Id="rId82" Type="http://schemas.openxmlformats.org/officeDocument/2006/relationships/hyperlink" Target="https://belangrijk1.s3.eu-central-1.amazonaws.com/Camper-Checklist-PDF-2025-GRATIS-DOWNLOAD.pdf" TargetMode="External"/><Relationship Id="rId83" Type="http://schemas.openxmlformats.org/officeDocument/2006/relationships/hyperlink" Target="https://belangrijk1.s3.eu-central-1.amazonaws.com/Camper-Winterstalling-Checklist-PDF-2025-GRATIS-DOWNLOAD.pdf" TargetMode="External"/><Relationship Id="rId84" Type="http://schemas.openxmlformats.org/officeDocument/2006/relationships/hyperlink" Target="https://belangrijk1.s3.eu-central-1.amazonaws.com/Ceremoniemeester-Checklist-PDF-2025-GRATIS-DOWNLOAD.pdf" TargetMode="External"/><Relationship Id="rId85" Type="http://schemas.openxmlformats.org/officeDocument/2006/relationships/hyperlink" Target="https://belangrijk1.s3.eu-central-1.amazonaws.com/Checklist-18-Jaar-PDF-2025-GRATIS-DOWNLOAD.pdf" TargetMode="External"/><Relationship Id="rId86" Type="http://schemas.openxmlformats.org/officeDocument/2006/relationships/hyperlink" Target="https://belangrijk1.s3.eu-central-1.amazonaws.com/Checklist-Aangifte-Erfbelasting-PDF-2025-GRATIS-DOWNLOAD.pdf" TargetMode="External"/><Relationship Id="rId87" Type="http://schemas.openxmlformats.org/officeDocument/2006/relationships/hyperlink" Target="https://belangrijk1.s3.eu-central-1.amazonaws.com/Checklist-Aankoop-Appartement-PDF-2025-GRATIS-DOWNLOAD.pdf" TargetMode="External"/><Relationship Id="rId88" Type="http://schemas.openxmlformats.org/officeDocument/2006/relationships/hyperlink" Target="https://belangrijk1.s3.eu-central-1.amazonaws.com/Checklist-Aankoop-Auto-PDF-2025-GRATIS-DOWNLOAD.pdf" TargetMode="External"/><Relationship Id="rId89" Type="http://schemas.openxmlformats.org/officeDocument/2006/relationships/hyperlink" Target="https://belangrijk1.s3.eu-central-1.amazonaws.com/Checklist-Aankoop-Huis-PDF-2025-GRATIS-DOWNLOAD.pdf" TargetMode="External"/><Relationship Id="rId90" Type="http://schemas.openxmlformats.org/officeDocument/2006/relationships/hyperlink" Target="https://belangrijk1.s3.eu-central-1.amazonaws.com/Checklist-Aankoop-Kitten-PDF-2025-GRATIS-DOWNLOAD.pdf" TargetMode="External"/><Relationship Id="rId91" Type="http://schemas.openxmlformats.org/officeDocument/2006/relationships/hyperlink" Target="https://belangrijk1.s3.eu-central-1.amazonaws.com/Checklist-Aankoop-Puppy-PDF-2025-GRATIS-DOWNLOAD.pdf" TargetMode="External"/><Relationship Id="rId92" Type="http://schemas.openxmlformats.org/officeDocument/2006/relationships/hyperlink" Target="https://belangrijk1.s3.eu-central-1.amazonaws.com/Checklist-Aankoopkeuring-Boot-PDF-2025-GRATIS-DOWNLOAD.pdf" TargetMode="External"/><Relationship Id="rId93" Type="http://schemas.openxmlformats.org/officeDocument/2006/relationships/hyperlink" Target="https://belangrijk1.s3.eu-central-1.amazonaws.com/Checklist-Aanschaf-Hond-PDF-2025-GRATIS-DOWNLOAD.pdf" TargetMode="External"/><Relationship Id="rId94" Type="http://schemas.openxmlformats.org/officeDocument/2006/relationships/hyperlink" Target="https://belangrijk1.s3.eu-central-1.amazonaws.com/Checklist-Add-Kind-PDF-2025-GRATIS-DOWNLOAD.pdf" TargetMode="External"/><Relationship Id="rId95" Type="http://schemas.openxmlformats.org/officeDocument/2006/relationships/hyperlink" Target="https://belangrijk1.s3.eu-central-1.amazonaws.com/Checklist-Adreswijziging-PDF-2025-GRATIS-DOWNLOAD.pdf" TargetMode="External"/><Relationship Id="rId96" Type="http://schemas.openxmlformats.org/officeDocument/2006/relationships/hyperlink" Target="https://belangrijk1.s3.eu-central-1.amazonaws.com/Checklist-Ai-PDF-2025-GRATIS-DOWNLOAD.pdf" TargetMode="External"/><Relationship Id="rId97" Type="http://schemas.openxmlformats.org/officeDocument/2006/relationships/hyperlink" Target="https://belangrijk1.s3.eu-central-1.amazonaws.com/Checklist-Amerika-Vakantie-PDF-2025-GRATIS-DOWNLOAD.pdf" TargetMode="External"/><Relationship Id="rId98" Type="http://schemas.openxmlformats.org/officeDocument/2006/relationships/hyperlink" Target="https://belangrijk1.s3.eu-central-1.amazonaws.com/Checklist-Arbeidsvoorwaardengesprek-PDF-2025-GRATIS-DOWNLOAD.pdf" TargetMode="External"/><Relationship Id="rId99" Type="http://schemas.openxmlformats.org/officeDocument/2006/relationships/hyperlink" Target="https://belangrijk1.s3.eu-central-1.amazonaws.com/Checklist-Auto-Onderhoud-PDF-2025-GRATIS-DOWNLOAD.pdf" TargetMode="External"/><Relationship Id="rId100" Type="http://schemas.openxmlformats.org/officeDocument/2006/relationships/hyperlink" Target="https://belangrijk1.s3.eu-central-1.amazonaws.com/Checklist-Auto-Verkopen-PDF-2025-GRATIS-DOWNLOAD.pdf" TargetMode="External"/><Relationship Id="rId101" Type="http://schemas.openxmlformats.org/officeDocument/2006/relationships/hyperlink" Target="https://belangrijk1.s3.eu-central-1.amazonaws.com/Checklist-Autovakantie-PDF-2025-GRATIS-DOWNLOAD.pdf" TargetMode="External"/><Relationship Id="rId102" Type="http://schemas.openxmlformats.org/officeDocument/2006/relationships/hyperlink" Target="https://belangrijk1.s3.eu-central-1.amazonaws.com/Checklist-Avg-PDF-2025-GRATIS-DOWNLOAD.pdf" TargetMode="External"/><Relationship Id="rId103" Type="http://schemas.openxmlformats.org/officeDocument/2006/relationships/hyperlink" Target="https://belangrijk1.s3.eu-central-1.amazonaws.com/Checklist-Baby-Op-Komst-PDF-2025-GRATIS-DOWNLOAD.pdf" TargetMode="External"/><Relationship Id="rId104" Type="http://schemas.openxmlformats.org/officeDocument/2006/relationships/hyperlink" Target="https://belangrijk1.s3.eu-central-1.amazonaws.com/Checklist-Baby-PDF-2025-GRATIS-DOWNLOAD.pdf" TargetMode="External"/><Relationship Id="rId105" Type="http://schemas.openxmlformats.org/officeDocument/2006/relationships/hyperlink" Target="https://belangrijk1.s3.eu-central-1.amazonaws.com/Checklist-Backpacken-Azie-PDF-2025-GRATIS-DOWNLOAD.pdf" TargetMode="External"/><Relationship Id="rId106" Type="http://schemas.openxmlformats.org/officeDocument/2006/relationships/hyperlink" Target="https://belangrijk1.s3.eu-central-1.amazonaws.com/Checklist-Backpacken-Indonesie-PDF-2025-GRATIS-DOWNLOAD.pdf" TargetMode="External"/><Relationship Id="rId107" Type="http://schemas.openxmlformats.org/officeDocument/2006/relationships/hyperlink" Target="https://belangrijk1.s3.eu-central-1.amazonaws.com/Checklist-Badkamer-Verbouwen-PDF-2025-GRATIS-DOWNLOAD.pdf" TargetMode="External"/><Relationship Id="rId108" Type="http://schemas.openxmlformats.org/officeDocument/2006/relationships/hyperlink" Target="https://belangrijk1.s3.eu-central-1.amazonaws.com/Checklist-Bedrijfsbeeindiging-PDF-2025-GRATIS-DOWNLOAD.pdf" TargetMode="External"/><Relationship Id="rId109" Type="http://schemas.openxmlformats.org/officeDocument/2006/relationships/hyperlink" Target="https://belangrijk1.s3.eu-central-1.amazonaws.com/Checklist-Beheerder-Brandmeldinstallatie-PDF-2025-GRATIS-DOWNLOAD.pdf" TargetMode="External"/><Relationship Id="rId110" Type="http://schemas.openxmlformats.org/officeDocument/2006/relationships/hyperlink" Target="https://belangrijk1.s3.eu-central-1.amazonaws.com/Checklist-Belastingaangifte-2026-PDF-2025-GRATIS-DOWNLOAD.pdf" TargetMode="External"/><Relationship Id="rId111" Type="http://schemas.openxmlformats.org/officeDocument/2006/relationships/hyperlink" Target="https://belangrijk1.s3.eu-central-1.amazonaws.com/Checklist-Belastingdienst-Schijnzelfstandigheid-PDF-2025-GRATIS-DOWNLOAD.pdf" TargetMode="External"/><Relationship Id="rId112" Type="http://schemas.openxmlformats.org/officeDocument/2006/relationships/hyperlink" Target="https://belangrijk1.s3.eu-central-1.amazonaws.com/Checklist-Bevallen-Ziekenhuis-PDF-2025-GRATIS-DOWNLOAD.pdf" TargetMode="External"/><Relationship Id="rId113" Type="http://schemas.openxmlformats.org/officeDocument/2006/relationships/hyperlink" Target="https://belangrijk1.s3.eu-central-1.amazonaws.com/Checklist-Bevallingstas-PDF-2025-GRATIS-DOWNLOAD.pdf" TargetMode="External"/><Relationship Id="rId114" Type="http://schemas.openxmlformats.org/officeDocument/2006/relationships/hyperlink" Target="https://belangrijk1.s3.eu-central-1.amazonaws.com/Checklist-Bezichtiging-Huis-PDF-2025-GRATIS-DOWNLOAD.pdf" TargetMode="External"/><Relationship Id="rId115" Type="http://schemas.openxmlformats.org/officeDocument/2006/relationships/hyperlink" Target="https://belangrijk1.s3.eu-central-1.amazonaws.com/Checklist-Bij-Overlijden-Ouder-PDF-2025-GRATIS-DOWNLOAD.pdf" TargetMode="External"/><Relationship Id="rId116" Type="http://schemas.openxmlformats.org/officeDocument/2006/relationships/hyperlink" Target="https://belangrijk1.s3.eu-central-1.amazonaws.com/Checklist-Bij-Overlijden-Ouders-PDF-2025-GRATIS-DOWNLOAD.pdf" TargetMode="External"/><Relationship Id="rId117" Type="http://schemas.openxmlformats.org/officeDocument/2006/relationships/hyperlink" Target="https://belangrijk1.s3.eu-central-1.amazonaws.com/Checklist-Bij-Overlijden-PDF-2025-GRATIS-DOWNLOAD.pdf" TargetMode="External"/><Relationship Id="rId118" Type="http://schemas.openxmlformats.org/officeDocument/2006/relationships/hyperlink" Target="https://belangrijk1.s3.eu-central-1.amazonaws.com/Checklist-Bouwbesluit-PDF-2025-GRATIS-DOWNLOAD.pdf" TargetMode="External"/><Relationship Id="rId119" Type="http://schemas.openxmlformats.org/officeDocument/2006/relationships/hyperlink" Target="https://belangrijk1.s3.eu-central-1.amazonaws.com/Checklist-Bouwen-Huis-PDF-2025-GRATIS-DOWNLOAD.pdf" TargetMode="External"/><Relationship Id="rId120" Type="http://schemas.openxmlformats.org/officeDocument/2006/relationships/hyperlink" Target="https://belangrijk1.s3.eu-central-1.amazonaws.com/Checklist-Brandveiligheid-PDF-2025-GRATIS-DOWNLOAD.pdf" TargetMode="External"/><Relationship Id="rId121" Type="http://schemas.openxmlformats.org/officeDocument/2006/relationships/hyperlink" Target="https://belangrijk1.s3.eu-central-1.amazonaws.com/Checklist-Bruiloft-Pdf-PDF-2025-GRATIS-DOWNLOAD.pdf" TargetMode="External"/><Relationship Id="rId122" Type="http://schemas.openxmlformats.org/officeDocument/2006/relationships/hyperlink" Target="https://belangrijk1.s3.eu-central-1.amazonaws.com/Checklist-Camper-Winterklaar-Maken-PDF-2025-GRATIS-DOWNLOAD.pdf" TargetMode="External"/><Relationship Id="rId123" Type="http://schemas.openxmlformats.org/officeDocument/2006/relationships/hyperlink" Target="https://belangrijk1.s3.eu-central-1.amazonaws.com/Checklist-Citytrip-PDF-2025-GRATIS-DOWNLOAD.pdf" TargetMode="External"/><Relationship Id="rId124" Type="http://schemas.openxmlformats.org/officeDocument/2006/relationships/hyperlink" Target="https://belangrijk1.s3.eu-central-1.amazonaws.com/Checklist-Compliance-PDF-2025-GRATIS-DOWNLOAD.pdf" TargetMode="External"/><Relationship Id="rId125" Type="http://schemas.openxmlformats.org/officeDocument/2006/relationships/hyperlink" Target="https://belangrijk1.s3.eu-central-1.amazonaws.com/Checklist-Costa-Rica-PDF-2025-GRATIS-DOWNLOAD.pdf" TargetMode="External"/><Relationship Id="rId126" Type="http://schemas.openxmlformats.org/officeDocument/2006/relationships/hyperlink" Target="https://belangrijk1.s3.eu-central-1.amazonaws.com/Checklist-Crematie-PDF-2025-GRATIS-DOWNLOAD.pdf" TargetMode="External"/><Relationship Id="rId127" Type="http://schemas.openxmlformats.org/officeDocument/2006/relationships/hyperlink" Target="https://belangrijk1.s3.eu-central-1.amazonaws.com/Checklist-Cv-PDF-2025-GRATIS-DOWNLOAD.pdf" TargetMode="External"/><Relationship Id="rId128" Type="http://schemas.openxmlformats.org/officeDocument/2006/relationships/hyperlink" Target="https://belangrijk1.s3.eu-central-1.amazonaws.com/Checklist-Digitale-Nalatenschap-PDF-2025-GRATIS-DOWNLOAD.pdf" TargetMode="External"/><Relationship Id="rId129" Type="http://schemas.openxmlformats.org/officeDocument/2006/relationships/hyperlink" Target="https://belangrijk1.s3.eu-central-1.amazonaws.com/Checklist-Duurzame-Inzetbaarheid-PDF-2025-GRATIS-DOWNLOAD.pdf" TargetMode="External"/><Relationship Id="rId130" Type="http://schemas.openxmlformats.org/officeDocument/2006/relationships/hyperlink" Target="https://belangrijk1.s3.eu-central-1.amazonaws.com/Checklist-Echtscheidingsconvenant-PDF-2025-GRATIS-DOWNLOAD.pdf" TargetMode="External"/><Relationship Id="rId131" Type="http://schemas.openxmlformats.org/officeDocument/2006/relationships/hyperlink" Target="https://belangrijk1.s3.eu-central-1.amazonaws.com/Checklist-Eerste-Huis-Kopen-PDF-2025-GRATIS-DOWNLOAD.pdf" TargetMode="External"/><Relationship Id="rId132" Type="http://schemas.openxmlformats.org/officeDocument/2006/relationships/hyperlink" Target="https://belangrijk1.s3.eu-central-1.amazonaws.com/Checklist-Effectief-Vergaderen-PDF-2025-GRATIS-DOWNLOAD.pdf" TargetMode="External"/><Relationship Id="rId133" Type="http://schemas.openxmlformats.org/officeDocument/2006/relationships/hyperlink" Target="https://belangrijk1.s3.eu-central-1.amazonaws.com/Checklist-Ehbo-Doos-PDF-2025-GRATIS-DOWNLOAD.pdf" TargetMode="External"/><Relationship Id="rId134" Type="http://schemas.openxmlformats.org/officeDocument/2006/relationships/hyperlink" Target="https://belangrijk1.s3.eu-central-1.amazonaws.com/Checklist-Ehbo-Koffer-PDF-2025-GRATIS-DOWNLOAD.pdf" TargetMode="External"/><Relationship Id="rId135" Type="http://schemas.openxmlformats.org/officeDocument/2006/relationships/hyperlink" Target="https://belangrijk1.s3.eu-central-1.amazonaws.com/Checklist-Eigen-Bedrijf-Starten-PDF-2025-GRATIS-DOWNLOAD.pdf" TargetMode="External"/><Relationship Id="rId136" Type="http://schemas.openxmlformats.org/officeDocument/2006/relationships/hyperlink" Target="https://belangrijk1.s3.eu-central-1.amazonaws.com/Checklist-Emigratie-PDF-2025-GRATIS-DOWNLOAD.pdf" TargetMode="External"/><Relationship Id="rId137" Type="http://schemas.openxmlformats.org/officeDocument/2006/relationships/hyperlink" Target="https://belangrijk1.s3.eu-central-1.amazonaws.com/Checklist-Emigreren-PDF-2025-GRATIS-DOWNLOAD.pdf" TargetMode="External"/><Relationship Id="rId138" Type="http://schemas.openxmlformats.org/officeDocument/2006/relationships/hyperlink" Target="https://belangrijk1.s3.eu-central-1.amazonaws.com/Checklist-Energiebesparing-PDF-2025-GRATIS-DOWNLOAD.pdf" TargetMode="External"/><Relationship Id="rId139" Type="http://schemas.openxmlformats.org/officeDocument/2006/relationships/hyperlink" Target="https://belangrijk1.s3.eu-central-1.amazonaws.com/Checklist-Energielabel-PDF-2025-GRATIS-DOWNLOAD.pdf" TargetMode="External"/><Relationship Id="rId140" Type="http://schemas.openxmlformats.org/officeDocument/2006/relationships/hyperlink" Target="https://belangrijk1.s3.eu-central-1.amazonaws.com/Checklist-Erfbelasting-PDF-2025-GRATIS-DOWNLOAD.pdf" TargetMode="External"/><Relationship Id="rId141" Type="http://schemas.openxmlformats.org/officeDocument/2006/relationships/hyperlink" Target="https://belangrijk1.s3.eu-central-1.amazonaws.com/Checklist-Erfenis-PDF-2025-GRATIS-DOWNLOAD.pdf" TargetMode="External"/><Relationship Id="rId142" Type="http://schemas.openxmlformats.org/officeDocument/2006/relationships/hyperlink" Target="https://belangrijk1.s3.eu-central-1.amazonaws.com/Checklist-Evenement-Organiseren-PDF-2025-GRATIS-DOWNLOAD.pdf" TargetMode="External"/><Relationship Id="rId143" Type="http://schemas.openxmlformats.org/officeDocument/2006/relationships/hyperlink" Target="https://belangrijk1.s3.eu-central-1.amazonaws.com/Checklist-Event-Organisation-PDF-2025-GRATIS-DOWNLOAD.pdf" TargetMode="External"/><Relationship Id="rId144" Type="http://schemas.openxmlformats.org/officeDocument/2006/relationships/hyperlink" Target="https://belangrijk1.s3.eu-central-1.amazonaws.com/Checklist-Event-Organizer-PDF-2025-GRATIS-DOWNLOAD.pdf" TargetMode="External"/><Relationship Id="rId145" Type="http://schemas.openxmlformats.org/officeDocument/2006/relationships/hyperlink" Target="https://belangrijk1.s3.eu-central-1.amazonaws.com/Checklist-Event-Planning-PDF-2025-GRATIS-DOWNLOAD.pdf" TargetMode="External"/><Relationship Id="rId146" Type="http://schemas.openxmlformats.org/officeDocument/2006/relationships/hyperlink" Target="https://belangrijk1.s3.eu-central-1.amazonaws.com/Checklist-Executeur-Testamentair-PDF-2025-GRATIS-DOWNLOAD.pdf" TargetMode="External"/><Relationship Id="rId147" Type="http://schemas.openxmlformats.org/officeDocument/2006/relationships/hyperlink" Target="https://belangrijk1.s3.eu-central-1.amazonaws.com/Checklist-Feest-Organiseren-PDF-2025-GRATIS-DOWNLOAD.pdf" TargetMode="External"/><Relationship Id="rId148" Type="http://schemas.openxmlformats.org/officeDocument/2006/relationships/hyperlink" Target="https://belangrijk1.s3.eu-central-1.amazonaws.com/Checklist-Festival-PDF-2025-GRATIS-DOWNLOAD.pdf" TargetMode="External"/><Relationship Id="rId149" Type="http://schemas.openxmlformats.org/officeDocument/2006/relationships/hyperlink" Target="https://belangrijk1.s3.eu-central-1.amazonaws.com/Checklist-For-A-Wedding-PDF-2025-GRATIS-DOWNLOAD.pdf" TargetMode="External"/><Relationship Id="rId150" Type="http://schemas.openxmlformats.org/officeDocument/2006/relationships/hyperlink" Target="https://belangrijk1.s3.eu-central-1.amazonaws.com/Checklist-Frequent-Verzuimgesprek-PDF-2025-GRATIS-DOWNLOAD.pdf" TargetMode="External"/><Relationship Id="rId151" Type="http://schemas.openxmlformats.org/officeDocument/2006/relationships/hyperlink" Target="https://belangrijk1.s3.eu-central-1.amazonaws.com/Checklist-Geboorte-PDF-2025-GRATIS-DOWNLOAD.pdf" TargetMode="External"/><Relationship Id="rId152" Type="http://schemas.openxmlformats.org/officeDocument/2006/relationships/hyperlink" Target="https://belangrijk1.s3.eu-central-1.amazonaws.com/Checklist-Gemeubileerd-Verhuren-PDF-2025-GRATIS-DOWNLOAD.pdf" TargetMode="External"/><Relationship Id="rId153" Type="http://schemas.openxmlformats.org/officeDocument/2006/relationships/hyperlink" Target="https://belangrijk1.s3.eu-central-1.amazonaws.com/Checklist-Geregistreerd-Partnerschap-PDF-2025-GRATIS-DOWNLOAD.pdf" TargetMode="External"/><Relationship Id="rId154" Type="http://schemas.openxmlformats.org/officeDocument/2006/relationships/hyperlink" Target="https://belangrijk1.s3.eu-central-1.amazonaws.com/Checklist-Haccp-PDF-2025-GRATIS-DOWNLOAD.pdf" TargetMode="External"/><Relationship Id="rId155" Type="http://schemas.openxmlformats.org/officeDocument/2006/relationships/hyperlink" Target="https://belangrijk1.s3.eu-central-1.amazonaws.com/Checklist-Handbagage-PDF-2025-GRATIS-DOWNLOAD.pdf" TargetMode="External"/><Relationship Id="rId156" Type="http://schemas.openxmlformats.org/officeDocument/2006/relationships/hyperlink" Target="https://belangrijk1.s3.eu-central-1.amazonaws.com/Checklist-Hond-Kopen-PDF-2025-GRATIS-DOWNLOAD.pdf" TargetMode="External"/><Relationship Id="rId157" Type="http://schemas.openxmlformats.org/officeDocument/2006/relationships/hyperlink" Target="https://belangrijk1.s3.eu-central-1.amazonaws.com/Checklist-Huis-Gekocht-PDF-2025-GRATIS-DOWNLOAD.pdf" TargetMode="External"/><Relationship Id="rId158" Type="http://schemas.openxmlformats.org/officeDocument/2006/relationships/hyperlink" Target="https://belangrijk1.s3.eu-central-1.amazonaws.com/Checklist-Huis-Verkocht-PDF-2025-GRATIS-DOWNLOAD.pdf" TargetMode="External"/><Relationship Id="rId159" Type="http://schemas.openxmlformats.org/officeDocument/2006/relationships/hyperlink" Target="https://belangrijk1.s3.eu-central-1.amazonaws.com/Checklist-Huis-Verkopen-En-Verhuizen-PDF-2025-GRATIS-DOWNLOAD.pdf" TargetMode="External"/><Relationship Id="rId160" Type="http://schemas.openxmlformats.org/officeDocument/2006/relationships/hyperlink" Target="https://belangrijk1.s3.eu-central-1.amazonaws.com/Checklist-Huis-Verkopen-PDF-2025-GRATIS-DOWNLOAD.pdf" TargetMode="External"/><Relationship Id="rId161" Type="http://schemas.openxmlformats.org/officeDocument/2006/relationships/hyperlink" Target="https://belangrijk1.s3.eu-central-1.amazonaws.com/Checklist-Hypotheek-PDF-2025-GRATIS-DOWNLOAD.pdf" TargetMode="External"/><Relationship Id="rId162" Type="http://schemas.openxmlformats.org/officeDocument/2006/relationships/hyperlink" Target="https://belangrijk1.s3.eu-central-1.amazonaws.com/Checklist-Hypotheekaanvraag-PDF-2025-GRATIS-DOWNLOAD.pdf" TargetMode="External"/><Relationship Id="rId163" Type="http://schemas.openxmlformats.org/officeDocument/2006/relationships/hyperlink" Target="https://belangrijk1.s3.eu-central-1.amazonaws.com/Checklist-Hypotheekgesprek-PDF-2025-GRATIS-DOWNLOAD.pdf" TargetMode="External"/><Relationship Id="rId164" Type="http://schemas.openxmlformats.org/officeDocument/2006/relationships/hyperlink" Target="https://belangrijk1.s3.eu-central-1.amazonaws.com/Checklist-Inboedelverzekering-PDF-2025-GRATIS-DOWNLOAD.pdf" TargetMode="External"/><Relationship Id="rId165" Type="http://schemas.openxmlformats.org/officeDocument/2006/relationships/hyperlink" Target="https://belangrijk1.s3.eu-central-1.amazonaws.com/Checklist-Inwerkprogramma-PDF-2025-GRATIS-DOWNLOAD.pdf" TargetMode="External"/><Relationship Id="rId166" Type="http://schemas.openxmlformats.org/officeDocument/2006/relationships/hyperlink" Target="https://belangrijk1.s3.eu-central-1.amazonaws.com/Checklist-Iso-14001-PDF-2025-GRATIS-DOWNLOAD.pdf" TargetMode="External"/><Relationship Id="rId167" Type="http://schemas.openxmlformats.org/officeDocument/2006/relationships/hyperlink" Target="https://belangrijk1.s3.eu-central-1.amazonaws.com/Checklist-Iso-9001-PDF-2025-GRATIS-DOWNLOAD.pdf" TargetMode="External"/><Relationship Id="rId168" Type="http://schemas.openxmlformats.org/officeDocument/2006/relationships/hyperlink" Target="https://belangrijk1.s3.eu-central-1.amazonaws.com/Checklist-Jaarafsluiting-PDF-2025-GRATIS-DOWNLOAD.pdf" TargetMode="External"/><Relationship Id="rId169" Type="http://schemas.openxmlformats.org/officeDocument/2006/relationships/hyperlink" Target="https://belangrijk1.s3.eu-central-1.amazonaws.com/Checklist-Jaarrekening-Kleine-Rechtspersonen-PDF-2025-GRATIS-DOWNLOAD.pdf" TargetMode="External"/><Relationship Id="rId170" Type="http://schemas.openxmlformats.org/officeDocument/2006/relationships/hyperlink" Target="https://belangrijk1.s3.eu-central-1.amazonaws.com/Checklist-Jaarrekening-PDF-2025-GRATIS-DOWNLOAD.pdf" TargetMode="External"/><Relationship Id="rId171" Type="http://schemas.openxmlformats.org/officeDocument/2006/relationships/hyperlink" Target="https://belangrijk1.s3.eu-central-1.amazonaws.com/Checklist-Kamperen-Met-Tent-PDF-2025-GRATIS-DOWNLOAD.pdf" TargetMode="External"/><Relationship Id="rId172" Type="http://schemas.openxmlformats.org/officeDocument/2006/relationships/hyperlink" Target="https://belangrijk1.s3.eu-central-1.amazonaws.com/Checklist-Kascommissie-Vve-PDF-2025-GRATIS-DOWNLOAD.pdf" TargetMode="External"/><Relationship Id="rId173" Type="http://schemas.openxmlformats.org/officeDocument/2006/relationships/hyperlink" Target="https://belangrijk1.s3.eu-central-1.amazonaws.com/Checklist-Keuken-Verbouwen-PDF-2025-GRATIS-DOWNLOAD.pdf" TargetMode="External"/><Relationship Id="rId174" Type="http://schemas.openxmlformats.org/officeDocument/2006/relationships/hyperlink" Target="https://belangrijk1.s3.eu-central-1.amazonaws.com/Checklist-Keuren-Ladders-En-Trappen-PDF-2025-GRATIS-DOWNLOAD.pdf" TargetMode="External"/><Relationship Id="rId175" Type="http://schemas.openxmlformats.org/officeDocument/2006/relationships/hyperlink" Target="https://belangrijk1.s3.eu-central-1.amazonaws.com/Checklist-Kleine-Beurt-Auto-PDF-2025-GRATIS-DOWNLOAD.pdf" TargetMode="External"/><Relationship Id="rId176" Type="http://schemas.openxmlformats.org/officeDocument/2006/relationships/hyperlink" Target="https://belangrijk1.s3.eu-central-1.amazonaws.com/Checklist-Koffer-Inpakken-PDF-2025-GRATIS-DOWNLOAD.pdf" TargetMode="External"/><Relationship Id="rId177" Type="http://schemas.openxmlformats.org/officeDocument/2006/relationships/hyperlink" Target="https://belangrijk1.s3.eu-central-1.amazonaws.com/Checklist-Koopwoning-PDF-2025-GRATIS-DOWNLOAD.pdf" TargetMode="External"/><Relationship Id="rId178" Type="http://schemas.openxmlformats.org/officeDocument/2006/relationships/hyperlink" Target="https://belangrijk1.s3.eu-central-1.amazonaws.com/Checklist-Kraamzorg-PDF-2025-GRATIS-DOWNLOAD.pdf" TargetMode="External"/><Relationship Id="rId179" Type="http://schemas.openxmlformats.org/officeDocument/2006/relationships/hyperlink" Target="https://belangrijk1.s3.eu-central-1.amazonaws.com/Checklist-Legionella-PDF-2025-GRATIS-DOWNLOAD.pdf" TargetMode="External"/><Relationship Id="rId180" Type="http://schemas.openxmlformats.org/officeDocument/2006/relationships/hyperlink" Target="https://belangrijk1.s3.eu-central-1.amazonaws.com/Checklist-Levenstestament-PDF-2025-GRATIS-DOWNLOAD.pdf" TargetMode="External"/><Relationship Id="rId181" Type="http://schemas.openxmlformats.org/officeDocument/2006/relationships/hyperlink" Target="https://belangrijk1.s3.eu-central-1.amazonaws.com/Checklist-Maandelijkse-Controle-Brandmeldinstallatie-PDF-2025-GRATIS-DOWNLOAD.pdf" TargetMode="External"/><Relationship Id="rId182" Type="http://schemas.openxmlformats.org/officeDocument/2006/relationships/hyperlink" Target="https://belangrijk1.s3.eu-central-1.amazonaws.com/Checklist-Machineveiligheid-PDF-2025-GRATIS-DOWNLOAD.pdf" TargetMode="External"/><Relationship Id="rId183" Type="http://schemas.openxmlformats.org/officeDocument/2006/relationships/hyperlink" Target="https://belangrijk1.s3.eu-central-1.amazonaws.com/Checklist-Magazijnstellingen-PDF-2025-GRATIS-DOWNLOAD.pdf" TargetMode="External"/><Relationship Id="rId184" Type="http://schemas.openxmlformats.org/officeDocument/2006/relationships/hyperlink" Target="https://belangrijk1.s3.eu-central-1.amazonaws.com/Checklist-Meenemen-Op-Vakantie-PDF-2025-GRATIS-DOWNLOAD.pdf" TargetMode="External"/><Relationship Id="rId185" Type="http://schemas.openxmlformats.org/officeDocument/2006/relationships/hyperlink" Target="https://belangrijk1.s3.eu-central-1.amazonaws.com/Checklist-Met-Pensioen-Gaan-PDF-2025-GRATIS-DOWNLOAD.pdf" TargetMode="External"/><Relationship Id="rId186" Type="http://schemas.openxmlformats.org/officeDocument/2006/relationships/hyperlink" Target="https://belangrijk1.s3.eu-central-1.amazonaws.com/Checklist-Na-Overlijden-Echtgenoot-PDF-2025-GRATIS-DOWNLOAD.pdf" TargetMode="External"/><Relationship Id="rId187" Type="http://schemas.openxmlformats.org/officeDocument/2006/relationships/hyperlink" Target="https://belangrijk1.s3.eu-central-1.amazonaws.com/Checklist-Na-Overlijden-Partner-PDF-2025-GRATIS-DOWNLOAD.pdf" TargetMode="External"/><Relationship Id="rId188" Type="http://schemas.openxmlformats.org/officeDocument/2006/relationships/hyperlink" Target="https://belangrijk1.s3.eu-central-1.amazonaws.com/Checklist-Nen-4400-1-PDF-2025-GRATIS-DOWNLOAD.pdf" TargetMode="External"/><Relationship Id="rId189" Type="http://schemas.openxmlformats.org/officeDocument/2006/relationships/hyperlink" Target="https://belangrijk1.s3.eu-central-1.amazonaws.com/Checklist-Nieuwe-Werknemer-PDF-2025-GRATIS-DOWNLOAD.pdf" TargetMode="External"/><Relationship Id="rId190" Type="http://schemas.openxmlformats.org/officeDocument/2006/relationships/hyperlink" Target="https://belangrijk1.s3.eu-central-1.amazonaws.com/Checklist-Noodpakket-PDF-2025-GRATIS-DOWNLOAD.pdf" TargetMode="External"/><Relationship Id="rId191" Type="http://schemas.openxmlformats.org/officeDocument/2006/relationships/hyperlink" Target="https://belangrijk1.s3.eu-central-1.amazonaws.com/Checklist-Noodverlichting-PDF-2025-GRATIS-DOWNLOAD.pdf" TargetMode="External"/><Relationship Id="rId192" Type="http://schemas.openxmlformats.org/officeDocument/2006/relationships/hyperlink" Target="https://belangrijk1.s3.eu-central-1.amazonaws.com/Checklist-Occasion-Kopen-PDF-2025-GRATIS-DOWNLOAD.pdf" TargetMode="External"/><Relationship Id="rId193" Type="http://schemas.openxmlformats.org/officeDocument/2006/relationships/hyperlink" Target="https://belangrijk1.s3.eu-central-1.amazonaws.com/Checklist-Omgevingsvergunning-PDF-2025-GRATIS-DOWNLOAD.pdf" TargetMode="External"/><Relationship Id="rId194" Type="http://schemas.openxmlformats.org/officeDocument/2006/relationships/hyperlink" Target="https://belangrijk1.s3.eu-central-1.amazonaws.com/Checklist-Onderhoudsbeurt-Auto-PDF-2025-GRATIS-DOWNLOAD.pdf" TargetMode="External"/><Relationship Id="rId195" Type="http://schemas.openxmlformats.org/officeDocument/2006/relationships/hyperlink" Target="https://belangrijk1.s3.eu-central-1.amazonaws.com/Checklist-Ondernemerschap-PDF-2025-GRATIS-DOWNLOAD.pdf" TargetMode="External"/><Relationship Id="rId196" Type="http://schemas.openxmlformats.org/officeDocument/2006/relationships/hyperlink" Target="https://belangrijk1.s3.eu-central-1.amazonaws.com/Checklist-Onderneming-Starten-PDF-2025-GRATIS-DOWNLOAD.pdf" TargetMode="External"/><Relationship Id="rId197" Type="http://schemas.openxmlformats.org/officeDocument/2006/relationships/hyperlink" Target="https://belangrijk1.s3.eu-central-1.amazonaws.com/Checklist-Ondernemingsplan-PDF-2025-GRATIS-DOWNLOAD.pdf" TargetMode="External"/><Relationship Id="rId198" Type="http://schemas.openxmlformats.org/officeDocument/2006/relationships/hyperlink" Target="https://belangrijk1.s3.eu-central-1.amazonaws.com/Checklist-Ontbinden-Samenlevingscontract-PDF-2025-GRATIS-DOWNLOAD.pdf" TargetMode="External"/><Relationship Id="rId199" Type="http://schemas.openxmlformats.org/officeDocument/2006/relationships/hyperlink" Target="https://belangrijk1.s3.eu-central-1.amazonaws.com/Checklist-Ontwikkelgesprek-PDF-2025-GRATIS-DOWNLOAD.pdf" TargetMode="External"/><Relationship Id="rId200" Type="http://schemas.openxmlformats.org/officeDocument/2006/relationships/hyperlink" Target="https://belangrijk1.s3.eu-central-1.amazonaws.com/Checklist-Op-Jezelf-Wonen-PDF-2025-GRATIS-DOWNLOAD.pdf" TargetMode="External"/><Relationship Id="rId201" Type="http://schemas.openxmlformats.org/officeDocument/2006/relationships/hyperlink" Target="https://belangrijk1.s3.eu-central-1.amazonaws.com/Checklist-Op-Kamers-Gaan-PDF-2025-GRATIS-DOWNLOAD.pdf" TargetMode="External"/><Relationship Id="rId202" Type="http://schemas.openxmlformats.org/officeDocument/2006/relationships/hyperlink" Target="https://belangrijk1.s3.eu-central-1.amazonaws.com/Checklist-Op-Reis-PDF-2025-GRATIS-DOWNLOAD.pdf" TargetMode="External"/><Relationship Id="rId203" Type="http://schemas.openxmlformats.org/officeDocument/2006/relationships/hyperlink" Target="https://belangrijk1.s3.eu-central-1.amazonaws.com/Checklist-Op-Vakantie-PDF-2025-GRATIS-DOWNLOAD.pdf" TargetMode="External"/><Relationship Id="rId204" Type="http://schemas.openxmlformats.org/officeDocument/2006/relationships/hyperlink" Target="https://belangrijk1.s3.eu-central-1.amazonaws.com/Checklist-Oplevering-Huis-PDF-2025-GRATIS-DOWNLOAD.pdf" TargetMode="External"/><Relationship Id="rId205" Type="http://schemas.openxmlformats.org/officeDocument/2006/relationships/hyperlink" Target="https://belangrijk1.s3.eu-central-1.amazonaws.com/Checklist-Oplevering-Huurwoning-PDF-2025-GRATIS-DOWNLOAD.pdf" TargetMode="External"/><Relationship Id="rId206" Type="http://schemas.openxmlformats.org/officeDocument/2006/relationships/hyperlink" Target="https://belangrijk1.s3.eu-central-1.amazonaws.com/Checklist-Oplevering-Nieuwbouw-PDF-2025-GRATIS-DOWNLOAD.pdf" TargetMode="External"/><Relationship Id="rId207" Type="http://schemas.openxmlformats.org/officeDocument/2006/relationships/hyperlink" Target="https://belangrijk1.s3.eu-central-1.amazonaws.com/Checklist-Oplevering-Nieuwbouwhuis-PDF-2025-GRATIS-DOWNLOAD.pdf" TargetMode="External"/><Relationship Id="rId208" Type="http://schemas.openxmlformats.org/officeDocument/2006/relationships/hyperlink" Target="https://belangrijk1.s3.eu-central-1.amazonaws.com/Checklist-Oplevering-Nieuwbouwwoning-PDF-2025-GRATIS-DOWNLOAD.pdf" TargetMode="External"/><Relationship Id="rId209" Type="http://schemas.openxmlformats.org/officeDocument/2006/relationships/hyperlink" Target="https://belangrijk1.s3.eu-central-1.amazonaws.com/Checklist-Opname-Verpleeghuis-PDF-2025-GRATIS-DOWNLOAD.pdf" TargetMode="External"/><Relationship Id="rId210" Type="http://schemas.openxmlformats.org/officeDocument/2006/relationships/hyperlink" Target="https://belangrijk1.s3.eu-central-1.amazonaws.com/Checklist-Oprichten-Bv-PDF-2025-GRATIS-DOWNLOAD.pdf" TargetMode="External"/><Relationship Id="rId211" Type="http://schemas.openxmlformats.org/officeDocument/2006/relationships/hyperlink" Target="https://belangrijk1.s3.eu-central-1.amazonaws.com/Checklist-Oprichting-Bv-PDF-2025-GRATIS-DOWNLOAD.pdf" TargetMode="External"/><Relationship Id="rId212" Type="http://schemas.openxmlformats.org/officeDocument/2006/relationships/hyperlink" Target="https://belangrijk1.s3.eu-central-1.amazonaws.com/Checklist-Ouderschapsplan-PDF-2025-GRATIS-DOWNLOAD.pdf" TargetMode="External"/><Relationship Id="rId213" Type="http://schemas.openxmlformats.org/officeDocument/2006/relationships/hyperlink" Target="https://belangrijk1.s3.eu-central-1.amazonaws.com/Checklist-Overdracht-Huis-PDF-2025-GRATIS-DOWNLOAD.pdf" TargetMode="External"/><Relationship Id="rId214" Type="http://schemas.openxmlformats.org/officeDocument/2006/relationships/hyperlink" Target="https://belangrijk1.s3.eu-central-1.amazonaws.com/Checklist-Overgang-Groep-2-Naar-3-PDF-2025-GRATIS-DOWNLOAD.pdf" TargetMode="External"/><Relationship Id="rId215" Type="http://schemas.openxmlformats.org/officeDocument/2006/relationships/hyperlink" Target="https://belangrijk1.s3.eu-central-1.amazonaws.com/Checklist-Overlijden-Buitenland-PDF-2025-GRATIS-DOWNLOAD.pdf" TargetMode="External"/><Relationship Id="rId216" Type="http://schemas.openxmlformats.org/officeDocument/2006/relationships/hyperlink" Target="https://belangrijk1.s3.eu-central-1.amazonaws.com/Checklist-Overlijden-Dela-PDF-2025-GRATIS-DOWNLOAD.pdf" TargetMode="External"/><Relationship Id="rId217" Type="http://schemas.openxmlformats.org/officeDocument/2006/relationships/hyperlink" Target="https://belangrijk1.s3.eu-central-1.amazonaws.com/Checklist-Personeel-Aannemen-PDF-2025-GRATIS-DOWNLOAD.pdf" TargetMode="External"/><Relationship Id="rId218" Type="http://schemas.openxmlformats.org/officeDocument/2006/relationships/hyperlink" Target="https://belangrijk1.s3.eu-central-1.amazonaws.com/Checklist-Personeelsdossier-PDF-2025-GRATIS-DOWNLOAD.pdf" TargetMode="External"/><Relationship Id="rId219" Type="http://schemas.openxmlformats.org/officeDocument/2006/relationships/hyperlink" Target="https://belangrijk1.s3.eu-central-1.amazonaws.com/Checklist-Preventie-Legionella-PDF-2025-GRATIS-DOWNLOAD.pdf" TargetMode="External"/><Relationship Id="rId220" Type="http://schemas.openxmlformats.org/officeDocument/2006/relationships/hyperlink" Target="https://belangrijk1.s3.eu-central-1.amazonaws.com/Checklist-Proefrit-Auto-PDF-2025-GRATIS-DOWNLOAD.pdf" TargetMode="External"/><Relationship Id="rId221" Type="http://schemas.openxmlformats.org/officeDocument/2006/relationships/hyperlink" Target="https://belangrijk1.s3.eu-central-1.amazonaws.com/Checklist-Puppy-Kopen-PDF-2025-GRATIS-DOWNLOAD.pdf" TargetMode="External"/><Relationship Id="rId222" Type="http://schemas.openxmlformats.org/officeDocument/2006/relationships/hyperlink" Target="https://belangrijk1.s3.eu-central-1.amazonaws.com/Checklist-Puppy-Ophalen-PDF-2025-GRATIS-DOWNLOAD.pdf" TargetMode="External"/><Relationship Id="rId223" Type="http://schemas.openxmlformats.org/officeDocument/2006/relationships/hyperlink" Target="https://belangrijk1.s3.eu-central-1.amazonaws.com/Checklist-Reizen-Naar-Amerika-PDF-2025-GRATIS-DOWNLOAD.pdf" TargetMode="External"/><Relationship Id="rId224" Type="http://schemas.openxmlformats.org/officeDocument/2006/relationships/hyperlink" Target="https://belangrijk1.s3.eu-central-1.amazonaws.com/Checklist-Risico-Inventarisatie-PDF-2025-GRATIS-DOWNLOAD.pdf" TargetMode="External"/><Relationship Id="rId225" Type="http://schemas.openxmlformats.org/officeDocument/2006/relationships/hyperlink" Target="https://belangrijk1.s3.eu-central-1.amazonaws.com/Checklist-Risico-Inventarisatie-Voorbeeld-PDF-2025-GRATIS-DOWNLOAD.pdf" TargetMode="External"/><Relationship Id="rId226" Type="http://schemas.openxmlformats.org/officeDocument/2006/relationships/hyperlink" Target="https://belangrijk1.s3.eu-central-1.amazonaws.com/Checklist-Rondreis-West-Amerika-PDF-2025-GRATIS-DOWNLOAD.pdf" TargetMode="External"/><Relationship Id="rId227" Type="http://schemas.openxmlformats.org/officeDocument/2006/relationships/hyperlink" Target="https://belangrijk1.s3.eu-central-1.amazonaws.com/Checklist-Samenlevingscontract-PDF-2025-GRATIS-DOWNLOAD.pdf" TargetMode="External"/><Relationship Id="rId228" Type="http://schemas.openxmlformats.org/officeDocument/2006/relationships/hyperlink" Target="https://belangrijk1.s3.eu-central-1.amazonaws.com/Checklist-Samenwonen-PDF-2025-GRATIS-DOWNLOAD.pdf" TargetMode="External"/><Relationship Id="rId229" Type="http://schemas.openxmlformats.org/officeDocument/2006/relationships/hyperlink" Target="https://belangrijk1.s3.eu-central-1.amazonaws.com/Checklist-Scheiden-Downloaden-PDF-2025-GRATIS-DOWNLOAD.pdf" TargetMode="External"/><Relationship Id="rId230" Type="http://schemas.openxmlformats.org/officeDocument/2006/relationships/hyperlink" Target="https://belangrijk1.s3.eu-central-1.amazonaws.com/Checklist-Scheiden-Rijksoverheid-PDF-2025-GRATIS-DOWNLOAD.pdf" TargetMode="External"/><Relationship Id="rId231" Type="http://schemas.openxmlformats.org/officeDocument/2006/relationships/hyperlink" Target="https://belangrijk1.s3.eu-central-1.amazonaws.com/Checklist-Scheiding-PDF-2025-GRATIS-DOWNLOAD.pdf" TargetMode="External"/><Relationship Id="rId232" Type="http://schemas.openxmlformats.org/officeDocument/2006/relationships/hyperlink" Target="https://belangrijk1.s3.eu-central-1.amazonaws.com/Checklist-Skivakantie-PDF-2025-GRATIS-DOWNLOAD.pdf" TargetMode="External"/><Relationship Id="rId233" Type="http://schemas.openxmlformats.org/officeDocument/2006/relationships/hyperlink" Target="https://belangrijk1.s3.eu-central-1.amazonaws.com/Checklist-Sleuteloverdracht-Koopwoning-PDF-2025-GRATIS-DOWNLOAD.pdf" TargetMode="External"/><Relationship Id="rId234" Type="http://schemas.openxmlformats.org/officeDocument/2006/relationships/hyperlink" Target="https://belangrijk1.s3.eu-central-1.amazonaws.com/Checklist-Sollicitatiegesprek-Werkgever-PDF-2025-GRATIS-DOWNLOAD.pdf" TargetMode="External"/><Relationship Id="rId235" Type="http://schemas.openxmlformats.org/officeDocument/2006/relationships/hyperlink" Target="https://belangrijk1.s3.eu-central-1.amazonaws.com/Checklist-Stedentrip-PDF-2025-GRATIS-DOWNLOAD.pdf" TargetMode="External"/><Relationship Id="rId236" Type="http://schemas.openxmlformats.org/officeDocument/2006/relationships/hyperlink" Target="https://belangrijk1.s3.eu-central-1.amazonaws.com/Checklist-Testament-PDF-2025-GRATIS-DOWNLOAD.pdf" TargetMode="External"/><Relationship Id="rId237" Type="http://schemas.openxmlformats.org/officeDocument/2006/relationships/hyperlink" Target="https://belangrijk1.s3.eu-central-1.amazonaws.com/Checklist-Thuisbevalling-PDF-2025-GRATIS-DOWNLOAD.pdf" TargetMode="External"/><Relationship Id="rId238" Type="http://schemas.openxmlformats.org/officeDocument/2006/relationships/hyperlink" Target="https://belangrijk1.s3.eu-central-1.amazonaws.com/Checklist-Todo-PDF-2025-GRATIS-DOWNLOAD.pdf" TargetMode="External"/><Relationship Id="rId239" Type="http://schemas.openxmlformats.org/officeDocument/2006/relationships/hyperlink" Target="https://belangrijk1.s3.eu-central-1.amazonaws.com/Checklist-Trouwen-PDF-2025-GRATIS-DOWNLOAD.pdf" TargetMode="External"/><Relationship Id="rId240" Type="http://schemas.openxmlformats.org/officeDocument/2006/relationships/hyperlink" Target="https://belangrijk1.s3.eu-central-1.amazonaws.com/Checklist-Trouwerij-PDF-2025-GRATIS-DOWNLOAD.pdf" TargetMode="External"/><Relationship Id="rId241" Type="http://schemas.openxmlformats.org/officeDocument/2006/relationships/hyperlink" Target="https://belangrijk1.s3.eu-central-1.amazonaws.com/Checklist-Tweedehands-Auto-Kopen-PDF-2025-GRATIS-DOWNLOAD.pdf" TargetMode="External"/><Relationship Id="rId242" Type="http://schemas.openxmlformats.org/officeDocument/2006/relationships/hyperlink" Target="https://belangrijk1.s3.eu-central-1.amazonaws.com/Checklist-Uitvaart-Pdf-PDF-2025-GRATIS-DOWNLOAD.pdf" TargetMode="External"/><Relationship Id="rId243" Type="http://schemas.openxmlformats.org/officeDocument/2006/relationships/hyperlink" Target="https://belangrijk1.s3.eu-central-1.amazonaws.com/Checklist-Uitvaartwensen-PDF-2025-GRATIS-DOWNLOAD.pdf" TargetMode="External"/><Relationship Id="rId244" Type="http://schemas.openxmlformats.org/officeDocument/2006/relationships/hyperlink" Target="https://belangrijk1.s3.eu-central-1.amazonaws.com/Checklist-Uitzet-PDF-2025-GRATIS-DOWNLOAD.pdf" TargetMode="External"/><Relationship Id="rId245" Type="http://schemas.openxmlformats.org/officeDocument/2006/relationships/hyperlink" Target="https://belangrijk1.s3.eu-central-1.amazonaws.com/Checklist-Vakantie-Baby-PDF-2025-GRATIS-DOWNLOAD.pdf" TargetMode="External"/><Relationship Id="rId246" Type="http://schemas.openxmlformats.org/officeDocument/2006/relationships/hyperlink" Target="https://belangrijk1.s3.eu-central-1.amazonaws.com/Checklist-Vakantie-Egypte-PDF-2025-GRATIS-DOWNLOAD.pdf" TargetMode="External"/><Relationship Id="rId247" Type="http://schemas.openxmlformats.org/officeDocument/2006/relationships/hyperlink" Target="https://belangrijk1.s3.eu-central-1.amazonaws.com/Checklist-Vakantie-Lapland-PDF-2025-GRATIS-DOWNLOAD.pdf" TargetMode="External"/><Relationship Id="rId248" Type="http://schemas.openxmlformats.org/officeDocument/2006/relationships/hyperlink" Target="https://belangrijk1.s3.eu-central-1.amazonaws.com/Checklist-Vakantie-Met-Peuter-PDF-2025-GRATIS-DOWNLOAD.pdf" TargetMode="External"/><Relationship Id="rId249" Type="http://schemas.openxmlformats.org/officeDocument/2006/relationships/hyperlink" Target="https://belangrijk1.s3.eu-central-1.amazonaws.com/Checklist-Vakantie-Sri-Lanka-PDF-2025-GRATIS-DOWNLOAD.pdf" TargetMode="External"/><Relationship Id="rId250" Type="http://schemas.openxmlformats.org/officeDocument/2006/relationships/hyperlink" Target="https://belangrijk1.s3.eu-central-1.amazonaws.com/Checklist-Vakantie-Vliegtuig-PDF-2025-GRATIS-DOWNLOAD.pdf" TargetMode="External"/><Relationship Id="rId251" Type="http://schemas.openxmlformats.org/officeDocument/2006/relationships/hyperlink" Target="https://belangrijk1.s3.eu-central-1.amazonaws.com/Checklist-Vaststellingsovereenkomst-PDF-2025-GRATIS-DOWNLOAD.pdf" TargetMode="External"/><Relationship Id="rId252" Type="http://schemas.openxmlformats.org/officeDocument/2006/relationships/hyperlink" Target="https://belangrijk1.s3.eu-central-1.amazonaws.com/Checklist-Verhuizen-Huurwoning-PDF-2025-GRATIS-DOWNLOAD.pdf" TargetMode="External"/><Relationship Id="rId253" Type="http://schemas.openxmlformats.org/officeDocument/2006/relationships/hyperlink" Target="https://belangrijk1.s3.eu-central-1.amazonaws.com/Checklist-Verhuizen-Naar-Buitenland-PDF-2025-GRATIS-DOWNLOAD.pdf" TargetMode="External"/><Relationship Id="rId254" Type="http://schemas.openxmlformats.org/officeDocument/2006/relationships/hyperlink" Target="https://belangrijk1.s3.eu-central-1.amazonaws.com/Checklist-Verhuizen-Naar-Verpleeghuis-PDF-2025-GRATIS-DOWNLOAD.pdf" TargetMode="External"/><Relationship Id="rId255" Type="http://schemas.openxmlformats.org/officeDocument/2006/relationships/hyperlink" Target="https://belangrijk1.s3.eu-central-1.amazonaws.com/Checklist-Verhuizen-Post-PDF-2025-GRATIS-DOWNLOAD.pdf" TargetMode="External"/><Relationship Id="rId256" Type="http://schemas.openxmlformats.org/officeDocument/2006/relationships/hyperlink" Target="https://belangrijk1.s3.eu-central-1.amazonaws.com/Checklist-Verhuizen-Senioren-PDF-2025-GRATIS-DOWNLOAD.pdf" TargetMode="External"/><Relationship Id="rId257" Type="http://schemas.openxmlformats.org/officeDocument/2006/relationships/hyperlink" Target="https://belangrijk1.s3.eu-central-1.amazonaws.com/checklist-verhuizing-PDF-2025-GRATIS-DOWNLOAD.pdf" TargetMode="External"/><Relationship Id="rId258" Type="http://schemas.openxmlformats.org/officeDocument/2006/relationships/hyperlink" Target="https://belangrijk1.s3.eu-central-1.amazonaws.com/Checklist-Verkoop-Huis-PDF-2025-GRATIS-DOWNLOAD.pdf" TargetMode="External"/><Relationship Id="rId259" Type="http://schemas.openxmlformats.org/officeDocument/2006/relationships/hyperlink" Target="https://belangrijk1.s3.eu-central-1.amazonaws.com/Checklist-Vietnam-PDF-2025-GRATIS-DOWNLOAD.pdf" TargetMode="External"/><Relationship Id="rId260" Type="http://schemas.openxmlformats.org/officeDocument/2006/relationships/hyperlink" Target="https://belangrijk1.s3.eu-central-1.amazonaws.com/Checklist-Vliegreis-PDF-2025-GRATIS-DOWNLOAD.pdf" TargetMode="External"/><Relationship Id="rId261" Type="http://schemas.openxmlformats.org/officeDocument/2006/relationships/hyperlink" Target="https://belangrijk1.s3.eu-central-1.amazonaws.com/Checklist-Vliegvakantie-PDF-2025-GRATIS-DOWNLOAD.pdf" TargetMode="External"/><Relationship Id="rId262" Type="http://schemas.openxmlformats.org/officeDocument/2006/relationships/hyperlink" Target="https://belangrijk1.s3.eu-central-1.amazonaws.com/Checklist-Vluchttas-Bevalling-PDF-2025-GRATIS-DOWNLOAD.pdf" TargetMode="External"/><Relationship Id="rId263" Type="http://schemas.openxmlformats.org/officeDocument/2006/relationships/hyperlink" Target="https://belangrijk1.s3.eu-central-1.amazonaws.com/Checklist-Voor-Kamperen-PDF-2025-GRATIS-DOWNLOAD.pdf" TargetMode="External"/><Relationship Id="rId264" Type="http://schemas.openxmlformats.org/officeDocument/2006/relationships/hyperlink" Target="https://belangrijk1.s3.eu-central-1.amazonaws.com/Checklist-Voor-Op-Reis-PDF-2025-GRATIS-DOWNLOAD.pdf" TargetMode="External"/><Relationship Id="rId265" Type="http://schemas.openxmlformats.org/officeDocument/2006/relationships/hyperlink" Target="https://belangrijk1.s3.eu-central-1.amazonaws.com/Checklist-Voor-Vakantie-PDF-2025-GRATIS-DOWNLOAD.pdf" TargetMode="External"/><Relationship Id="rId266" Type="http://schemas.openxmlformats.org/officeDocument/2006/relationships/hyperlink" Target="https://belangrijk1.s3.eu-central-1.amazonaws.com/Checklist-Voorlopige-Oplevering-Nieuwbouw-Appartement-PDF-2025-GRATIS-DOWNLOAD.pdf" TargetMode="External"/><Relationship Id="rId267" Type="http://schemas.openxmlformats.org/officeDocument/2006/relationships/hyperlink" Target="https://belangrijk1.s3.eu-central-1.amazonaws.com/Checklist-Warmtepomp-PDF-2025-GRATIS-DOWNLOAD.pdf" TargetMode="External"/><Relationship Id="rId268" Type="http://schemas.openxmlformats.org/officeDocument/2006/relationships/hyperlink" Target="https://belangrijk1.s3.eu-central-1.amazonaws.com/Checklist-Wat-Moet-Ik-Regelen-Na-Een-Overlijden-PDF-2025-GRATIS-DOWNLOAD.pdf" TargetMode="External"/><Relationship Id="rId269" Type="http://schemas.openxmlformats.org/officeDocument/2006/relationships/hyperlink" Target="https://belangrijk1.s3.eu-central-1.amazonaws.com/Checklist-Webshop-PDF-2025-GRATIS-DOWNLOAD.pdf" TargetMode="External"/><Relationship Id="rId270" Type="http://schemas.openxmlformats.org/officeDocument/2006/relationships/hyperlink" Target="https://belangrijk1.s3.eu-central-1.amazonaws.com/Checklist-Wedding-Planner-PDF-2025-GRATIS-DOWNLOAD.pdf" TargetMode="External"/><Relationship Id="rId271" Type="http://schemas.openxmlformats.org/officeDocument/2006/relationships/hyperlink" Target="https://belangrijk1.s3.eu-central-1.amazonaws.com/Checklist-Wet-Dba-PDF-2025-GRATIS-DOWNLOAD.pdf" TargetMode="External"/><Relationship Id="rId272" Type="http://schemas.openxmlformats.org/officeDocument/2006/relationships/hyperlink" Target="https://belangrijk1.s3.eu-central-1.amazonaws.com/Checklist-Whiteboard-PDF-2025-GRATIS-DOWNLOAD.pdf" TargetMode="External"/><Relationship Id="rId273" Type="http://schemas.openxmlformats.org/officeDocument/2006/relationships/hyperlink" Target="https://belangrijk1.s3.eu-central-1.amazonaws.com/Checklist-Wintersport-PDF-2025-GRATIS-DOWNLOAD.pdf" TargetMode="External"/><Relationship Id="rId274" Type="http://schemas.openxmlformats.org/officeDocument/2006/relationships/hyperlink" Target="https://belangrijk1.s3.eu-central-1.amazonaws.com/Checklist-Wintervakantie-PDF-2025-GRATIS-DOWNLOAD.pdf" TargetMode="External"/><Relationship Id="rId275" Type="http://schemas.openxmlformats.org/officeDocument/2006/relationships/hyperlink" Target="https://belangrijk1.s3.eu-central-1.amazonaws.com/Checklist-Zakenreis-PDF-2025-GRATIS-DOWNLOAD.pdf" TargetMode="External"/><Relationship Id="rId276" Type="http://schemas.openxmlformats.org/officeDocument/2006/relationships/hyperlink" Target="https://belangrijk1.s3.eu-central-1.amazonaws.com/Checklist-Zelf-Uitvaart-Regelen-PDF-2025-GRATIS-DOWNLOAD.pdf" TargetMode="External"/><Relationship Id="rId277" Type="http://schemas.openxmlformats.org/officeDocument/2006/relationships/hyperlink" Target="https://belangrijk1.s3.eu-central-1.amazonaws.com/Checklist-Ziekenhuis-Bevalling-PDF-2025-GRATIS-DOWNLOAD.pdf" TargetMode="External"/><Relationship Id="rId278" Type="http://schemas.openxmlformats.org/officeDocument/2006/relationships/hyperlink" Target="https://belangrijk1.s3.eu-central-1.amazonaws.com/Checklist-Zomervakantie-Vliegtuig-PDF-2025-GRATIS-DOWNLOAD.pdf" TargetMode="External"/><Relationship Id="rId279" Type="http://schemas.openxmlformats.org/officeDocument/2006/relationships/hyperlink" Target="https://belangrijk1.s3.eu-central-1.amazonaws.com/Checklist-Zonvakantie-PDF-2025-GRATIS-DOWNLOAD.pdf" TargetMode="External"/><Relationship Id="rId280" Type="http://schemas.openxmlformats.org/officeDocument/2006/relationships/hyperlink" Target="https://belangrijk1.s3.eu-central-1.amazonaws.com/Checklist-Zonvakantie-Vliegtuig-PDF-2025-GRATIS-DOWNLOAD.pdf" TargetMode="External"/><Relationship Id="rId281" Type="http://schemas.openxmlformats.org/officeDocument/2006/relationships/hyperlink" Target="https://belangrijk1.s3.eu-central-1.amazonaws.com/Checklist-Zwangerschap-PDF-2025-GRATIS-DOWNLOAD.pdf" TargetMode="External"/><Relationship Id="rId282" Type="http://schemas.openxmlformats.org/officeDocument/2006/relationships/hyperlink" Target="https://belangrijk1.s3.eu-central-1.amazonaws.com/Checklist-Zwangerschap-Uitzet-PDF-2025-GRATIS-DOWNLOAD.pdf" TargetMode="External"/><Relationship Id="rId283" Type="http://schemas.openxmlformats.org/officeDocument/2006/relationships/hyperlink" Target="https://belangrijk1.s3.eu-central-1.amazonaws.com/Checklist-Zzp-2025-PDF-2025-GRATIS-DOWNLOAD.pdf" TargetMode="External"/><Relationship Id="rId284" Type="http://schemas.openxmlformats.org/officeDocument/2006/relationships/hyperlink" Target="https://belangrijk1.s3.eu-central-1.amazonaws.com/Checklist-Zzp-Belastingdienst-PDF-2025-GRATIS-DOWNLOAD.pdf" TargetMode="External"/><Relationship Id="rId285" Type="http://schemas.openxmlformats.org/officeDocument/2006/relationships/hyperlink" Target="https://belangrijk1.s3.eu-central-1.amazonaws.com/Checklist-Zzp-Of-Werknemer-PDF-2025-GRATIS-DOWNLOAD.pdf" TargetMode="External"/><Relationship Id="rId286" Type="http://schemas.openxmlformats.org/officeDocument/2006/relationships/hyperlink" Target="https://belangrijk1.s3.eu-central-1.amazonaws.com/Checklist-Zzp-PDF-2025-GRATIS-DOWNLOAD.pdf" TargetMode="External"/><Relationship Id="rId287" Type="http://schemas.openxmlformats.org/officeDocument/2006/relationships/hyperlink" Target="https://belangrijk1.s3.eu-central-1.amazonaws.com/Checklist-Zzp-Zorg-PDF-2025-GRATIS-DOWNLOAD.pdf" TargetMode="External"/><Relationship Id="rId288" Type="http://schemas.openxmlformats.org/officeDocument/2006/relationships/hyperlink" Target="https://belangrijk1.s3.eu-central-1.amazonaws.com/Coreq-Checklist-PDF-2025-GRATIS-DOWNLOAD.pdf" TargetMode="External"/><Relationship Id="rId289" Type="http://schemas.openxmlformats.org/officeDocument/2006/relationships/hyperlink" Target="https://belangrijk1.s3.eu-central-1.amazonaws.com/Dba-Checklist-PDF-2025-GRATIS-DOWNLOAD.pdf" TargetMode="External"/><Relationship Id="rId290" Type="http://schemas.openxmlformats.org/officeDocument/2006/relationships/hyperlink" Target="https://belangrijk1.s3.eu-central-1.amazonaws.com/Digitale-Checklist-Verhuizen-PDF-2025-GRATIS-DOWNLOAD.pdf" TargetMode="External"/><Relationship Id="rId291" Type="http://schemas.openxmlformats.org/officeDocument/2006/relationships/hyperlink" Target="https://belangrijk1.s3.eu-central-1.amazonaws.com/Due-Diligence-Checklist-Nederlands-PDF-2025-GRATIS-DOWNLOAD.pdf" TargetMode="External"/><Relationship Id="rId292" Type="http://schemas.openxmlformats.org/officeDocument/2006/relationships/hyperlink" Target="https://belangrijk1.s3.eu-central-1.amazonaws.com/Due-Diligence-Vastgoed-Checklist-PDF-2025-GRATIS-DOWNLOAD.pdf" TargetMode="External"/><Relationship Id="rId293" Type="http://schemas.openxmlformats.org/officeDocument/2006/relationships/hyperlink" Target="https://belangrijk1.s3.eu-central-1.amazonaws.com/Eds-Symptomen-Checklist-PDF-2025-GRATIS-DOWNLOAD.pdf" TargetMode="External"/><Relationship Id="rId294" Type="http://schemas.openxmlformats.org/officeDocument/2006/relationships/hyperlink" Target="https://belangrijk1.s3.eu-central-1.amazonaws.com/Eerste-Huis-Kopen-Checklist-PDF-2025-GRATIS-DOWNLOAD.pdf" TargetMode="External"/><Relationship Id="rId295" Type="http://schemas.openxmlformats.org/officeDocument/2006/relationships/hyperlink" Target="https://belangrijk1.s3.eu-central-1.amazonaws.com/Eerste-Keer-Kamperen-Checklist-PDF-2025-GRATIS-DOWNLOAD.pdf" TargetMode="External"/><Relationship Id="rId296" Type="http://schemas.openxmlformats.org/officeDocument/2006/relationships/hyperlink" Target="https://belangrijk1.s3.eu-central-1.amazonaws.com/Effectief-Vergaderen-Checklist-PDF-2025-GRATIS-DOWNLOAD.pdf" TargetMode="External"/><Relationship Id="rId297" Type="http://schemas.openxmlformats.org/officeDocument/2006/relationships/hyperlink" Target="https://belangrijk1.s3.eu-central-1.amazonaws.com/Eindinspectie-Koopwoning-Checklist-PDF-2025-GRATIS-DOWNLOAD.pdf" TargetMode="External"/><Relationship Id="rId298" Type="http://schemas.openxmlformats.org/officeDocument/2006/relationships/hyperlink" Target="https://belangrijk1.s3.eu-central-1.amazonaws.com/Emc-Checklist-PDF-2025-GRATIS-DOWNLOAD.pdf" TargetMode="External"/><Relationship Id="rId299" Type="http://schemas.openxmlformats.org/officeDocument/2006/relationships/hyperlink" Target="https://belangrijk1.s3.eu-central-1.amazonaws.com/Emigratie-Checklist-PDF-2025-GRATIS-DOWNLOAD.pdf" TargetMode="External"/><Relationship Id="rId300" Type="http://schemas.openxmlformats.org/officeDocument/2006/relationships/hyperlink" Target="https://belangrijk1.s3.eu-central-1.amazonaws.com/Emigreren-Checklist-PDF-2025-GRATIS-DOWNLOAD.pdf" TargetMode="External"/><Relationship Id="rId301" Type="http://schemas.openxmlformats.org/officeDocument/2006/relationships/hyperlink" Target="https://belangrijk1.s3.eu-central-1.amazonaws.com/Emigreren-Naar-Belgi&#65533;-Checklist-PDF-2025-GRATIS-DOWNLOAD.pdf" TargetMode="External"/><Relationship Id="rId302" Type="http://schemas.openxmlformats.org/officeDocument/2006/relationships/hyperlink" Target="https://belangrijk1.s3.eu-central-1.amazonaws.com/Energielabel-Checklist-PDF-2025-GRATIS-DOWNLOAD.pdf" TargetMode="External"/><Relationship Id="rId303" Type="http://schemas.openxmlformats.org/officeDocument/2006/relationships/hyperlink" Target="https://belangrijk1.s3.eu-central-1.amazonaws.com/Engie-Warmtepomp-Checklist-PDF-2025-GRATIS-DOWNLOAD.pdf" TargetMode="External"/><Relationship Id="rId304" Type="http://schemas.openxmlformats.org/officeDocument/2006/relationships/hyperlink" Target="https://belangrijk1.s3.eu-central-1.amazonaws.com/Event-Preparation-Checklist-PDF-2025-GRATIS-DOWNLOAD.pdf" TargetMode="External"/><Relationship Id="rId305" Type="http://schemas.openxmlformats.org/officeDocument/2006/relationships/hyperlink" Target="https://belangrijk1.s3.eu-central-1.amazonaws.com/Flora-En-Fauna-Checklist-PDF-2025-GRATIS-DOWNLOAD.pdf" TargetMode="External"/><Relationship Id="rId306" Type="http://schemas.openxmlformats.org/officeDocument/2006/relationships/hyperlink" Target="https://belangrijk1.s3.eu-central-1.amazonaws.com/Fssc-22000-Checklist-PDF-2025-GRATIS-DOWNLOAD.pdf" TargetMode="External"/><Relationship Id="rId307" Type="http://schemas.openxmlformats.org/officeDocument/2006/relationships/hyperlink" Target="https://belangrijk1.s3.eu-central-1.amazonaws.com/Gemba-Walk-Checklist-PDF-2025-GRATIS-DOWNLOAD.pdf" TargetMode="External"/><Relationship Id="rId308" Type="http://schemas.openxmlformats.org/officeDocument/2006/relationships/hyperlink" Target="https://belangrijk1.s3.eu-central-1.amazonaws.com/Grote-Beurt-Auto-Checklist-PDF-2025-GRATIS-DOWNLOAD.pdf" TargetMode="External"/><Relationship Id="rId309" Type="http://schemas.openxmlformats.org/officeDocument/2006/relationships/hyperlink" Target="https://belangrijk1.s3.eu-central-1.amazonaws.com/Grote-Beurt-Diesel-Auto-Checklist-PDF-2025-GRATIS-DOWNLOAD.pdf" TargetMode="External"/><Relationship Id="rId310" Type="http://schemas.openxmlformats.org/officeDocument/2006/relationships/hyperlink" Target="https://belangrijk1.s3.eu-central-1.amazonaws.com/Gut-Health-Checklist-PDF-2025-GRATIS-DOWNLOAD.pdf" TargetMode="External"/><Relationship Id="rId311" Type="http://schemas.openxmlformats.org/officeDocument/2006/relationships/hyperlink" Target="https://belangrijk1.s3.eu-central-1.amazonaws.com/Hsp-Checklist-PDF-2025-GRATIS-DOWNLOAD.pdf" TargetMode="External"/><Relationship Id="rId312" Type="http://schemas.openxmlformats.org/officeDocument/2006/relationships/hyperlink" Target="https://belangrijk1.s3.eu-central-1.amazonaws.com/Huis-Verbouwen-Checklist-PDF-2025-GRATIS-DOWNLOAD.pdf" TargetMode="External"/><Relationship Id="rId313" Type="http://schemas.openxmlformats.org/officeDocument/2006/relationships/hyperlink" Target="https://belangrijk1.s3.eu-central-1.amazonaws.com/Iauditor-Checklist-PDF-2025-GRATIS-DOWNLOAD.pdf" TargetMode="External"/><Relationship Id="rId314" Type="http://schemas.openxmlformats.org/officeDocument/2006/relationships/hyperlink" Target="https://belangrijk1.s3.eu-central-1.amazonaws.com/Ik-Ga-Verhuizen-Checklist-PDF-2025-GRATIS-DOWNLOAD.pdf" TargetMode="External"/><Relationship Id="rId315" Type="http://schemas.openxmlformats.org/officeDocument/2006/relationships/hyperlink" Target="https://belangrijk1.s3.eu-central-1.amazonaws.com/Inpak-Checklist-PDF-2025-GRATIS-DOWNLOAD.pdf" TargetMode="External"/><Relationship Id="rId316" Type="http://schemas.openxmlformats.org/officeDocument/2006/relationships/hyperlink" Target="https://belangrijk1.s3.eu-central-1.amazonaws.com/Iso-27001-Checklist-PDF-2025-GRATIS-DOWNLOAD.pdf" TargetMode="External"/><Relationship Id="rId317" Type="http://schemas.openxmlformats.org/officeDocument/2006/relationships/hyperlink" Target="https://belangrijk1.s3.eu-central-1.amazonaws.com/Iso-45001-Checklist-Nederlands-PDF-2025-GRATIS-DOWNLOAD.pdf" TargetMode="External"/><Relationship Id="rId318" Type="http://schemas.openxmlformats.org/officeDocument/2006/relationships/hyperlink" Target="https://belangrijk1.s3.eu-central-1.amazonaws.com/Iso-9000-Checklist-PDF-2025-GRATIS-DOWNLOAD.pdf" TargetMode="External"/><Relationship Id="rId319" Type="http://schemas.openxmlformats.org/officeDocument/2006/relationships/hyperlink" Target="https://belangrijk1.s3.eu-central-1.amazonaws.com/Iso-9001-Audit-Checklist-PDF-2025-GRATIS-DOWNLOAD.pdf" TargetMode="External"/><Relationship Id="rId320" Type="http://schemas.openxmlformats.org/officeDocument/2006/relationships/hyperlink" Target="https://belangrijk1.s3.eu-central-1.amazonaws.com/Iso-9001-Checklist-PDF-2025-GRATIS-DOWNLOAD.pdf" TargetMode="External"/><Relationship Id="rId321" Type="http://schemas.openxmlformats.org/officeDocument/2006/relationships/hyperlink" Target="https://belangrijk1.s3.eu-central-1.amazonaws.com/Iso-9001-Hr-Audit-Checklist-PDF-2025-GRATIS-DOWNLOAD.pdf" TargetMode="External"/><Relationship Id="rId322" Type="http://schemas.openxmlformats.org/officeDocument/2006/relationships/hyperlink" Target="https://belangrijk1.s3.eu-central-1.amazonaws.com/Jaarafsluiting-Boekhouding-Checklist-PDF-2025-GRATIS-DOWNLOAD.pdf" TargetMode="External"/><Relationship Id="rId323" Type="http://schemas.openxmlformats.org/officeDocument/2006/relationships/hyperlink" Target="https://belangrijk1.s3.eu-central-1.amazonaws.com/Kampeer-Checklist-PDF-2025-GRATIS-DOWNLOAD.pdf" TargetMode="External"/><Relationship Id="rId324" Type="http://schemas.openxmlformats.org/officeDocument/2006/relationships/hyperlink" Target="https://belangrijk1.s3.eu-central-1.amazonaws.com/Kamperen-Checklist-PDF-2025-GRATIS-DOWNLOAD.pdf" TargetMode="External"/><Relationship Id="rId325" Type="http://schemas.openxmlformats.org/officeDocument/2006/relationships/hyperlink" Target="https://belangrijk1.s3.eu-central-1.amazonaws.com/Kascommissie-Checklist-PDF-2025-GRATIS-DOWNLOAD.pdf" TargetMode="External"/><Relationship Id="rId326" Type="http://schemas.openxmlformats.org/officeDocument/2006/relationships/hyperlink" Target="https://belangrijk1.s3.eu-central-1.amazonaws.com/Keuken-Checklist-PDF-2025-GRATIS-DOWNLOAD.pdf" TargetMode="External"/><Relationship Id="rId327" Type="http://schemas.openxmlformats.org/officeDocument/2006/relationships/hyperlink" Target="https://belangrijk1.s3.eu-central-1.amazonaws.com/Kleine-Beurt-Auto-Checklist-PDF-2025-GRATIS-DOWNLOAD.pdf" TargetMode="External"/><Relationship Id="rId328" Type="http://schemas.openxmlformats.org/officeDocument/2006/relationships/hyperlink" Target="https://belangrijk1.s3.eu-central-1.amazonaws.com/Kleine-Onderhoudsbeurt-Auto-Checklist-PDF-2025-GRATIS-DOWNLOAD.pdf" TargetMode="External"/><Relationship Id="rId329" Type="http://schemas.openxmlformats.org/officeDocument/2006/relationships/hyperlink" Target="https://belangrijk1.s3.eu-central-1.amazonaws.com/Knb-Checklist-Levenstestament-PDF-2025-GRATIS-DOWNLOAD.pdf" TargetMode="External"/><Relationship Id="rId330" Type="http://schemas.openxmlformats.org/officeDocument/2006/relationships/hyperlink" Target="https://belangrijk1.s3.eu-central-1.amazonaws.com/Kraamkoffer-Checklist-PDF-2025-GRATIS-DOWNLOAD.pdf" TargetMode="External"/><Relationship Id="rId331" Type="http://schemas.openxmlformats.org/officeDocument/2006/relationships/hyperlink" Target="https://belangrijk1.s3.eu-central-1.amazonaws.com/Kraamtas-Checklist-PDF-2025-GRATIS-DOWNLOAD.pdf" TargetMode="External"/><Relationship Id="rId332" Type="http://schemas.openxmlformats.org/officeDocument/2006/relationships/hyperlink" Target="https://belangrijk1.s3.eu-central-1.amazonaws.com/Kraamzorg-Checklist-PDF-2025-GRATIS-DOWNLOAD.pdf" TargetMode="External"/><Relationship Id="rId333" Type="http://schemas.openxmlformats.org/officeDocument/2006/relationships/hyperlink" Target="https://belangrijk1.s3.eu-central-1.amazonaws.com/Kvk-Checklist-PDF-2025-GRATIS-DOWNLOAD.pdf" TargetMode="External"/><Relationship Id="rId334" Type="http://schemas.openxmlformats.org/officeDocument/2006/relationships/hyperlink" Target="https://belangrijk1.s3.eu-central-1.amazonaws.com/Levenstestament-Checklist-PDF-2025-GRATIS-DOWNLOAD.pdf" TargetMode="External"/><Relationship Id="rId335" Type="http://schemas.openxmlformats.org/officeDocument/2006/relationships/hyperlink" Target="https://belangrijk1.s3.eu-central-1.amazonaws.com/lijst.txt" TargetMode="External"/><Relationship Id="rId336" Type="http://schemas.openxmlformats.org/officeDocument/2006/relationships/hyperlink" Target="https://belangrijk1.s3.eu-central-1.amazonaws.com/Lmra-Checklist-Bouw-PDF-2025-GRATIS-DOWNLOAD.pdf" TargetMode="External"/><Relationship Id="rId337" Type="http://schemas.openxmlformats.org/officeDocument/2006/relationships/hyperlink" Target="https://belangrijk1.s3.eu-central-1.amazonaws.com/Lmra-Checklist-PDF-2025-GRATIS-DOWNLOAD.pdf" TargetMode="External"/><Relationship Id="rId338" Type="http://schemas.openxmlformats.org/officeDocument/2006/relationships/hyperlink" Target="https://belangrijk1.s3.eu-central-1.amazonaws.com/M&amp;A-Integration-Checklist-PDF-2025-GRATIS-DOWNLOAD.pdf" TargetMode="External"/><Relationship Id="rId339" Type="http://schemas.openxmlformats.org/officeDocument/2006/relationships/hyperlink" Target="https://belangrijk1.s3.eu-central-1.amazonaws.com/Machineveiligheid-Checklist-PDF-2025-GRATIS-DOWNLOAD.pdf" TargetMode="External"/><Relationship Id="rId340" Type="http://schemas.openxmlformats.org/officeDocument/2006/relationships/hyperlink" Target="https://belangrijk1.s3.eu-central-1.amazonaws.com/Marathon-Checklist-PDF-2025-GRATIS-DOWNLOAD.pdf" TargetMode="External"/><Relationship Id="rId341" Type="http://schemas.openxmlformats.org/officeDocument/2006/relationships/hyperlink" Target="https://belangrijk1.s3.eu-central-1.amazonaws.com/Nabestaanden-Checklist-PDF-2025-GRATIS-DOWNLOAD.pdf" TargetMode="External"/><Relationship Id="rId342" Type="http://schemas.openxmlformats.org/officeDocument/2006/relationships/hyperlink" Target="https://belangrijk1.s3.eu-central-1.amazonaws.com/Nen-2484-Checklist-PDF-2025-GRATIS-DOWNLOAD.pdf" TargetMode="External"/><Relationship Id="rId343" Type="http://schemas.openxmlformats.org/officeDocument/2006/relationships/hyperlink" Target="https://belangrijk1.s3.eu-central-1.amazonaws.com/Nen-7510-Checklist-PDF-2025-GRATIS-DOWNLOAD.pdf" TargetMode="External"/><Relationship Id="rId344" Type="http://schemas.openxmlformats.org/officeDocument/2006/relationships/hyperlink" Target="https://belangrijk1.s3.eu-central-1.amazonaws.com/New-York-Checklist-PDF-2025-GRATIS-DOWNLOAD.pdf" TargetMode="External"/><Relationship Id="rId345" Type="http://schemas.openxmlformats.org/officeDocument/2006/relationships/hyperlink" Target="https://belangrijk1.s3.eu-central-1.amazonaws.com/Nis2-Checklist-PDF-2025-GRATIS-DOWNLOAD.pdf" TargetMode="External"/><Relationship Id="rId346" Type="http://schemas.openxmlformats.org/officeDocument/2006/relationships/hyperlink" Target="https://belangrijk1.s3.eu-central-1.amazonaws.com/Noodpakket-Checklist-PDF-2025-GRATIS-DOWNLOAD.pdf" TargetMode="External"/><Relationship Id="rId347" Type="http://schemas.openxmlformats.org/officeDocument/2006/relationships/hyperlink" Target="https://belangrijk1.s3.eu-central-1.amazonaws.com/Onboarding-Checklist-Voorbeeld-PDF-2025-GRATIS-DOWNLOAD.pdf" TargetMode="External"/><Relationship Id="rId348" Type="http://schemas.openxmlformats.org/officeDocument/2006/relationships/hyperlink" Target="https://belangrijk1.s3.eu-central-1.amazonaws.com/Ondernemingsraad-Reorganisatie-Checklist-PDF-2025-GRATIS-DOWNLOAD.pdf" TargetMode="External"/><Relationship Id="rId349" Type="http://schemas.openxmlformats.org/officeDocument/2006/relationships/hyperlink" Target="https://belangrijk1.s3.eu-central-1.amazonaws.com/Ontruimingsoefening-Checklist-PDF-2025-GRATIS-DOWNLOAD.pdf" TargetMode="External"/><Relationship Id="rId350" Type="http://schemas.openxmlformats.org/officeDocument/2006/relationships/hyperlink" Target="https://belangrijk1.s3.eu-central-1.amazonaws.com/Op-Reis-Naar-Thailand-Checklist-PDF-2025-GRATIS-DOWNLOAD.pdf" TargetMode="External"/><Relationship Id="rId351" Type="http://schemas.openxmlformats.org/officeDocument/2006/relationships/hyperlink" Target="https://belangrijk1.s3.eu-central-1.amazonaws.com/Oplevering-Woning-Checklist-PDF-2025-GRATIS-DOWNLOAD.pdf" TargetMode="External"/><Relationship Id="rId352" Type="http://schemas.openxmlformats.org/officeDocument/2006/relationships/hyperlink" Target="https://belangrijk1.s3.eu-central-1.amazonaws.com/Organisatie-Evenement-Checklist-PDF-2025-GRATIS-DOWNLOAD.pdf" TargetMode="External"/><Relationship Id="rId353" Type="http://schemas.openxmlformats.org/officeDocument/2006/relationships/hyperlink" Target="https://belangrijk1.s3.eu-central-1.amazonaws.com/Pots-Symptomen-Checklist-PDF-2025-GRATIS-DOWNLOAD.pdf" TargetMode="External"/><Relationship Id="rId354" Type="http://schemas.openxmlformats.org/officeDocument/2006/relationships/hyperlink" Target="https://belangrijk1.s3.eu-central-1.amazonaws.com/Prepper-Bag-Checklist-PDF-2025-GRATIS-DOWNLOAD.pdf" TargetMode="External"/><Relationship Id="rId355" Type="http://schemas.openxmlformats.org/officeDocument/2006/relationships/hyperlink" Target="https://belangrijk1.s3.eu-central-1.amazonaws.com/Preppers-Checklist-PDF-2025-GRATIS-DOWNLOAD.pdf" TargetMode="External"/><Relationship Id="rId356" Type="http://schemas.openxmlformats.org/officeDocument/2006/relationships/hyperlink" Target="https://belangrijk1.s3.eu-central-1.amazonaws.com/Puppy-Benodigdheden-Checklist-PDF-2025-GRATIS-DOWNLOAD.pdf" TargetMode="External"/><Relationship Id="rId357" Type="http://schemas.openxmlformats.org/officeDocument/2006/relationships/hyperlink" Target="https://belangrijk1.s3.eu-central-1.amazonaws.com/Puppy-Checklist-PDF-2025-GRATIS-DOWNLOAD.pdf" TargetMode="External"/><Relationship Id="rId358" Type="http://schemas.openxmlformats.org/officeDocument/2006/relationships/hyperlink" Target="https://belangrijk1.s3.eu-central-1.amazonaws.com/Puppy-Checklist-Spullen-PDF-2025-GRATIS-DOWNLOAD.pdf" TargetMode="External"/><Relationship Id="rId359" Type="http://schemas.openxmlformats.org/officeDocument/2006/relationships/hyperlink" Target="https://belangrijk1.s3.eu-central-1.amazonaws.com/Puppy-Socialiseren-Checklist-PDF-2025-GRATIS-DOWNLOAD.pdf" TargetMode="External"/><Relationship Id="rId360" Type="http://schemas.openxmlformats.org/officeDocument/2006/relationships/hyperlink" Target="https://belangrijk1.s3.eu-central-1.amazonaws.com/Quality-Control-Checklist-PDF-2025-GRATIS-DOWNLOAD.pdf" TargetMode="External"/><Relationship Id="rId361" Type="http://schemas.openxmlformats.org/officeDocument/2006/relationships/hyperlink" Target="https://belangrijk1.s3.eu-central-1.amazonaws.com/Reis-Checklist-PDF-2025-GRATIS-DOWNLOAD.pdf" TargetMode="External"/><Relationship Id="rId362" Type="http://schemas.openxmlformats.org/officeDocument/2006/relationships/hyperlink" Target="https://belangrijk1.s3.eu-central-1.amazonaws.com/Reis-Naar-Amerika-Checklist-PDF-2025-GRATIS-DOWNLOAD.pdf" TargetMode="External"/><Relationship Id="rId363" Type="http://schemas.openxmlformats.org/officeDocument/2006/relationships/hyperlink" Target="https://belangrijk1.s3.eu-central-1.amazonaws.com/Reizen-Naar-Indonesie-Checklist-PDF-2025-GRATIS-DOWNLOAD.pdf" TargetMode="External"/><Relationship Id="rId364" Type="http://schemas.openxmlformats.org/officeDocument/2006/relationships/hyperlink" Target="https://belangrijk1.s3.eu-central-1.amazonaws.com/Safety-Checklist-PDF-2025-GRATIS-DOWNLOAD.pdf" TargetMode="External"/><Relationship Id="rId365" Type="http://schemas.openxmlformats.org/officeDocument/2006/relationships/hyperlink" Target="https://belangrijk1.s3.eu-central-1.amazonaws.com/Safety-Walk-Checklist-PDF-2025-GRATIS-DOWNLOAD.pdf" TargetMode="External"/><Relationship Id="rId366" Type="http://schemas.openxmlformats.org/officeDocument/2006/relationships/hyperlink" Target="https://belangrijk1.s3.eu-central-1.amazonaws.com/Scope-12-Checklist-Pdf-PDF-2025-GRATIS-DOWNLOAD.pdf" TargetMode="External"/><Relationship Id="rId367" Type="http://schemas.openxmlformats.org/officeDocument/2006/relationships/hyperlink" Target="https://belangrijk1.s3.eu-central-1.amazonaws.com/Seo-Checklist-PDF-2025-GRATIS-DOWNLOAD.pdf" TargetMode="External"/><Relationship Id="rId368" Type="http://schemas.openxmlformats.org/officeDocument/2006/relationships/hyperlink" Target="https://belangrijk1.s3.eu-central-1.amazonaws.com/Seo-Optimisation-Checklist-PDF-2025-GRATIS-DOWNLOAD.pdf" TargetMode="External"/><Relationship Id="rId369" Type="http://schemas.openxmlformats.org/officeDocument/2006/relationships/hyperlink" Target="https://belangrijk1.s3.eu-central-1.amazonaws.com/Ship-Shore-Safety-Checklist-PDF-2025-GRATIS-DOWNLOAD.pdf" TargetMode="External"/><Relationship Id="rId370" Type="http://schemas.openxmlformats.org/officeDocument/2006/relationships/hyperlink" Target="https://belangrijk1.s3.eu-central-1.amazonaws.com/Shopify-Seo-Checklist-PDF-2025-GRATIS-DOWNLOAD.pdf" TargetMode="External"/><Relationship Id="rId371" Type="http://schemas.openxmlformats.org/officeDocument/2006/relationships/hyperlink" Target="https://belangrijk1.s3.eu-central-1.amazonaws.com/Site-Migration-Checklist-PDF-2025-GRATIS-DOWNLOAD.pdf" TargetMode="External"/><Relationship Id="rId372" Type="http://schemas.openxmlformats.org/officeDocument/2006/relationships/hyperlink" Target="https://belangrijk1.s3.eu-central-1.amazonaws.com/Slaaphygiene-Checklist-PDF-2025-GRATIS-DOWNLOAD.pdf" TargetMode="External"/><Relationship Id="rId373" Type="http://schemas.openxmlformats.org/officeDocument/2006/relationships/hyperlink" Target="https://belangrijk1.s3.eu-central-1.amazonaws.com/Socialisatie-Pup-Checklist-PDF-2025-GRATIS-DOWNLOAD.pdf" TargetMode="External"/><Relationship Id="rId374" Type="http://schemas.openxmlformats.org/officeDocument/2006/relationships/hyperlink" Target="https://belangrijk1.s3.eu-central-1.amazonaws.com/Testament-Checklist-PDF-2025-GRATIS-DOWNLOAD.pdf" TargetMode="External"/><Relationship Id="rId375" Type="http://schemas.openxmlformats.org/officeDocument/2006/relationships/hyperlink" Target="https://belangrijk1.s3.eu-central-1.amazonaws.com/Thuisbevalling-Checklist-PDF-2025-GRATIS-DOWNLOAD.pdf" TargetMode="External"/><Relationship Id="rId376" Type="http://schemas.openxmlformats.org/officeDocument/2006/relationships/hyperlink" Target="https://belangrijk1.s3.eu-central-1.amazonaws.com/Trouw-Checklist-PDF-2025-GRATIS-DOWNLOAD.pdf" TargetMode="External"/><Relationship Id="rId377" Type="http://schemas.openxmlformats.org/officeDocument/2006/relationships/hyperlink" Target="https://belangrijk1.s3.eu-central-1.amazonaws.com/Trouwdag-Checklist-PDF-2025-GRATIS-DOWNLOAD.pdf" TargetMode="External"/><Relationship Id="rId378" Type="http://schemas.openxmlformats.org/officeDocument/2006/relationships/hyperlink" Target="https://belangrijk1.s3.eu-central-1.amazonaws.com/Trouwen-Checklist-PDF-2025-GRATIS-DOWNLOAD.pdf" TargetMode="External"/><Relationship Id="rId379" Type="http://schemas.openxmlformats.org/officeDocument/2006/relationships/hyperlink" Target="https://belangrijk1.s3.eu-central-1.amazonaws.com/Trouwplannen-Checklist-PDF-2025-GRATIS-DOWNLOAD.pdf" TargetMode="External"/><Relationship Id="rId380" Type="http://schemas.openxmlformats.org/officeDocument/2006/relationships/hyperlink" Target="https://belangrijk1.s3.eu-central-1.amazonaws.com/Trouwplanning-Checklist-PDF-2025-GRATIS-DOWNLOAD.pdf" TargetMode="External"/><Relationship Id="rId381" Type="http://schemas.openxmlformats.org/officeDocument/2006/relationships/hyperlink" Target="https://belangrijk1.s3.eu-central-1.amazonaws.com/Uitvaart-Regelen-Checklist-PDF-2025-GRATIS-DOWNLOAD.pdf" TargetMode="External"/><Relationship Id="rId382" Type="http://schemas.openxmlformats.org/officeDocument/2006/relationships/hyperlink" Target="https://belangrijk1.s3.eu-central-1.amazonaws.com/Uitzet-Checklist-PDF-2025-GRATIS-DOWNLOAD.pdf" TargetMode="External"/><Relationship Id="rId383" Type="http://schemas.openxmlformats.org/officeDocument/2006/relationships/hyperlink" Target="https://belangrijk1.s3.eu-central-1.amazonaws.com/Vakantie-Bagage-Checklist-PDF-2025-GRATIS-DOWNLOAD.pdf" TargetMode="External"/><Relationship Id="rId384" Type="http://schemas.openxmlformats.org/officeDocument/2006/relationships/hyperlink" Target="https://belangrijk1.s3.eu-central-1.amazonaws.com/Vakantie-Checklist-Kinderen-PDF-2025-GRATIS-DOWNLOAD.pdf" TargetMode="External"/><Relationship Id="rId385" Type="http://schemas.openxmlformats.org/officeDocument/2006/relationships/hyperlink" Target="https://belangrijk1.s3.eu-central-1.amazonaws.com/Vakantie-Checklist-Peuter-PDF-2025-GRATIS-DOWNLOAD.pdf" TargetMode="External"/><Relationship Id="rId386" Type="http://schemas.openxmlformats.org/officeDocument/2006/relationships/hyperlink" Target="https://belangrijk1.s3.eu-central-1.amazonaws.com/Vakantie-Checklist-Thailand-PDF-2025-GRATIS-DOWNLOAD.pdf" TargetMode="External"/><Relationship Id="rId387" Type="http://schemas.openxmlformats.org/officeDocument/2006/relationships/hyperlink" Target="https://belangrijk1.s3.eu-central-1.amazonaws.com/Vakantie-Checklist-Vliegen-PDF-2025-GRATIS-DOWNLOAD.pdf" TargetMode="External"/><Relationship Id="rId388" Type="http://schemas.openxmlformats.org/officeDocument/2006/relationships/hyperlink" Target="https://belangrijk1.s3.eu-central-1.amazonaws.com/Vakantie-Koffer-Checklist-PDF-2025-GRATIS-DOWNLOAD.pdf" TargetMode="External"/><Relationship Id="rId389" Type="http://schemas.openxmlformats.org/officeDocument/2006/relationships/hyperlink" Target="https://belangrijk1.s3.eu-central-1.amazonaws.com/Vca-Checklist-PDF-2025-GRATIS-DOWNLOAD.pdf" TargetMode="External"/><Relationship Id="rId390" Type="http://schemas.openxmlformats.org/officeDocument/2006/relationships/hyperlink" Target="https://belangrijk1.s3.eu-central-1.amazonaws.com/Vereniging-Eigen-Huis-Checklist-Oplevering-PDF-2025-GRATIS-DOWNLOAD.pdf" TargetMode="External"/><Relationship Id="rId391" Type="http://schemas.openxmlformats.org/officeDocument/2006/relationships/hyperlink" Target="https://belangrijk1.s3.eu-central-1.amazonaws.com/Verhuisplanner-Checklist-PDF-2025-GRATIS-DOWNLOAD.pdf" TargetMode="External"/><Relationship Id="rId392" Type="http://schemas.openxmlformats.org/officeDocument/2006/relationships/hyperlink" Target="https://belangrijk1.s3.eu-central-1.amazonaws.com/Verhuisplanning-Checklist-PDF-2025-GRATIS-DOWNLOAD.pdf" TargetMode="External"/><Relationship Id="rId393" Type="http://schemas.openxmlformats.org/officeDocument/2006/relationships/hyperlink" Target="https://belangrijk1.s3.eu-central-1.amazonaws.com/Verhuistips-Checklist-PDF-2025-GRATIS-DOWNLOAD.pdf" TargetMode="External"/><Relationship Id="rId394" Type="http://schemas.openxmlformats.org/officeDocument/2006/relationships/hyperlink" Target="https://belangrijk1.s3.eu-central-1.amazonaws.com/Verhuizen-Doorgeven-Checklist-PDF-2025-GRATIS-DOWNLOAD.pdf" TargetMode="External"/><Relationship Id="rId395" Type="http://schemas.openxmlformats.org/officeDocument/2006/relationships/hyperlink" Target="https://belangrijk1.s3.eu-central-1.amazonaws.com/Verhuizen-Wat-Te-Doen-Checklist-PDF-2025-GRATIS-DOWNLOAD.pdf" TargetMode="External"/><Relationship Id="rId396" Type="http://schemas.openxmlformats.org/officeDocument/2006/relationships/hyperlink" Target="https://belangrijk1.s3.eu-central-1.amazonaws.com/Verhuizing-Adres-Doorgeven-Checklist-PDF-2025-GRATIS-DOWNLOAD.pdf" TargetMode="External"/><Relationship Id="rId397" Type="http://schemas.openxmlformats.org/officeDocument/2006/relationships/hyperlink" Target="https://belangrijk1.s3.eu-central-1.amazonaws.com/Verhuizing-Checklist-PDF-2025-GRATIS-DOWNLOAD.pdf" TargetMode="External"/><Relationship Id="rId398" Type="http://schemas.openxmlformats.org/officeDocument/2006/relationships/hyperlink" Target="https://belangrijk1.s3.eu-central-1.amazonaws.com/Vliegvakantie-Checklist-PDF-2025-GRATIS-DOWNLOAD.pdf" TargetMode="External"/><Relationship Id="rId399" Type="http://schemas.openxmlformats.org/officeDocument/2006/relationships/hyperlink" Target="https://belangrijk1.s3.eu-central-1.amazonaws.com/Vluchtkoffer-Bevalling-Checklist-PDF-2025-GRATIS-DOWNLOAD.pdf" TargetMode="External"/><Relationship Id="rId400" Type="http://schemas.openxmlformats.org/officeDocument/2006/relationships/hyperlink" Target="https://belangrijk1.s3.eu-central-1.amazonaws.com/Vluchtkoffer-Checklist-PDF-2025-GRATIS-DOWNLOAD.pdf" TargetMode="External"/><Relationship Id="rId401" Type="http://schemas.openxmlformats.org/officeDocument/2006/relationships/hyperlink" Target="https://belangrijk1.s3.eu-central-1.amazonaws.com/Voorbeeld-Checklist-Nieuwe-Medewerker-PDF-2025-GRATIS-DOWNLOAD.pdf" TargetMode="External"/><Relationship Id="rId402" Type="http://schemas.openxmlformats.org/officeDocument/2006/relationships/hyperlink" Target="https://belangrijk1.s3.eu-central-1.amazonaws.com/Voorschouw-Nieuwbouw-Checklist-PDF-2025-GRATIS-DOWNLOAD.pdf" TargetMode="External"/><Relationship Id="rId403" Type="http://schemas.openxmlformats.org/officeDocument/2006/relationships/hyperlink" Target="https://belangrijk1.s3.eu-central-1.amazonaws.com/Vpn-Checklist-PDF-2025-GRATIS-DOWNLOAD.pdf" TargetMode="External"/><Relationship Id="rId404" Type="http://schemas.openxmlformats.org/officeDocument/2006/relationships/hyperlink" Target="https://belangrijk1.s3.eu-central-1.amazonaws.com/Vso-Checklist-PDF-2025-GRATIS-DOWNLOAD.pdf" TargetMode="External"/><Relationship Id="rId405" Type="http://schemas.openxmlformats.org/officeDocument/2006/relationships/hyperlink" Target="https://belangrijk1.s3.eu-central-1.amazonaws.com/Vve-Checklist-PDF-2025-GRATIS-DOWNLOAD.pdf" TargetMode="External"/><Relationship Id="rId406" Type="http://schemas.openxmlformats.org/officeDocument/2006/relationships/hyperlink" Target="https://belangrijk1.s3.eu-central-1.amazonaws.com/Warmtepomp-Checklist-PDF-2025-GRATIS-DOWNLOAD.pdf" TargetMode="External"/><Relationship Id="rId407" Type="http://schemas.openxmlformats.org/officeDocument/2006/relationships/hyperlink" Target="https://belangrijk1.s3.eu-central-1.amazonaws.com/Wat-Te-Doen-Na-Overlijden-Checklist-PDF-2025-GRATIS-DOWNLOAD.pdf" TargetMode="External"/><Relationship Id="rId408" Type="http://schemas.openxmlformats.org/officeDocument/2006/relationships/hyperlink" Target="https://belangrijk1.s3.eu-central-1.amazonaws.com/Wbtr-Checklist-PDF-2025-GRATIS-DOWNLOAD.pdf" TargetMode="External"/><Relationship Id="rId409" Type="http://schemas.openxmlformats.org/officeDocument/2006/relationships/hyperlink" Target="https://belangrijk1.s3.eu-central-1.amazonaws.com/Wcag-Guidelines-Checklist-PDF-2025-GRATIS-DOWNLOAD.pdf" TargetMode="External"/><Relationship Id="rId410" Type="http://schemas.openxmlformats.org/officeDocument/2006/relationships/hyperlink" Target="https://belangrijk1.s3.eu-central-1.amazonaws.com/Web-Migration-Checklist-PDF-2025-GRATIS-DOWNLOAD.pdf" TargetMode="External"/><Relationship Id="rId411" Type="http://schemas.openxmlformats.org/officeDocument/2006/relationships/hyperlink" Target="https://belangrijk1.s3.eu-central-1.amazonaws.com/Wedding-To-Do-Checklist-PDF-2025-GRATIS-DOWNLOAD.pdf" TargetMode="External"/><Relationship Id="rId412" Type="http://schemas.openxmlformats.org/officeDocument/2006/relationships/hyperlink" Target="https://belangrijk1.s3.eu-central-1.amazonaws.com/Weekend-Weg-Checklist-PDF-2025-GRATIS-DOWNLOAD.pdf" TargetMode="External"/><Relationship Id="rId413" Type="http://schemas.openxmlformats.org/officeDocument/2006/relationships/hyperlink" Target="https://belangrijk1.s3.eu-central-1.amazonaws.com/Werknemersvaardigheden-Checklist-PDF-2025-GRATIS-DOWNLOAD.pdf" TargetMode="External"/><Relationship Id="rId414" Type="http://schemas.openxmlformats.org/officeDocument/2006/relationships/hyperlink" Target="https://belangrijk1.s3.eu-central-1.amazonaws.com/Werkplekonderzoek-Checklist-PDF-2025-GRATIS-DOWNLOAD.pdf" TargetMode="External"/><Relationship Id="rId415" Type="http://schemas.openxmlformats.org/officeDocument/2006/relationships/hyperlink" Target="https://belangrijk1.s3.eu-central-1.amazonaws.com/Wintersport-Checklist-PDF-2025-GRATIS-DOWNLOAD.pdf" TargetMode="External"/><Relationship Id="rId416" Type="http://schemas.openxmlformats.org/officeDocument/2006/relationships/hyperlink" Target="https://belangrijk1.s3.eu-central-1.amazonaws.com/Zelf-Je-Huis-Verkopen-Checklist-PDF-2025-GRATIS-DOWNLOAD.pdf" TargetMode="External"/><Relationship Id="rId417" Type="http://schemas.openxmlformats.org/officeDocument/2006/relationships/hyperlink" Target="https://belangrijk1.s3.eu-central-1.amazonaws.com/Ziekenhuistas-Checklist-PDF-2025-GRATIS-DOWNLOAD.pdf" TargetMode="External"/><Relationship Id="rId418" Type="http://schemas.openxmlformats.org/officeDocument/2006/relationships/hyperlink" Target="https://belangrijk1.s3.eu-central-1.amazonaws.com/Ziekte-Van-Lyme-Symptomen-Checklist-PDF-2025-GRATIS-DOWNLOAD.pdf" TargetMode="External"/><Relationship Id="rId419" Type="http://schemas.openxmlformats.org/officeDocument/2006/relationships/hyperlink" Target="https://belangrijk1.s3.eu-central-1.amazonaws.com/Zomervakantie-Checklist-PDF-2025-GRATIS-DOWNLOAD.pdf" TargetMode="External"/><Relationship Id="rId420" Type="http://schemas.openxmlformats.org/officeDocument/2006/relationships/hyperlink" Target="https://belangrijk1.s3.eu-central-1.amazonaws.com/Zwanger-En-Nu-Checklist-PDF-2025-GRATIS-DOWNLOAD.pdf" TargetMode="External"/><Relationship Id="rId421" Type="http://schemas.openxmlformats.org/officeDocument/2006/relationships/hyperlink" Target="https://belangrijk1.s3.eu-central-1.amazonaws.com/Zwanger-Wat-Nu-Checklist-PDF-2025-GRATIS-DOWNLOAD.pdf" TargetMode="External"/><Relationship Id="rId422" Type="http://schemas.openxmlformats.org/officeDocument/2006/relationships/hyperlink" Target="https://belangrijk1.s3.eu-central-1.amazonaws.com/Zwangerschap-Checklist-PDF-2025-GRATIS-DOWNLOAD.pdf" TargetMode="External"/><Relationship Id="rId423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
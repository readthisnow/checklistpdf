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socialisatie checklist Gratis DOCX 2025</w:t>
      </w:r>
    </w:p>
    <w:p/>
    <w:p>
      <w:pPr>
        <w:spacing w:after="240"/>
      </w:pPr>
      <w:r>
        <w:rPr>
          <w:sz w:val="36"/>
        </w:rPr>
        <w:t>Socialisatie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Socialisatie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</w:p>
    <w:p>
      <w:pPr>
        <w:spacing w:after="240"/>
      </w:pP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Socialisatie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Omgevingen</w:t>
      </w:r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plekken,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park,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drukke</w:t>
      </w:r>
      <w:r>
        <w:rPr>
          <w:sz w:val="36"/>
        </w:rPr>
        <w:t xml:space="preserve"> </w:t>
      </w:r>
      <w:r>
        <w:rPr>
          <w:sz w:val="36"/>
        </w:rPr>
        <w:t>straat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vriend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huis.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wennen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geluiden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geuren.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lijn</w:t>
      </w:r>
      <w:r>
        <w:rPr>
          <w:sz w:val="36"/>
        </w:rPr>
        <w:t xml:space="preserve"> </w:t>
      </w:r>
      <w:r>
        <w:rPr>
          <w:sz w:val="36"/>
        </w:rPr>
        <w:t>is,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rustig</w:t>
      </w:r>
      <w:r>
        <w:rPr>
          <w:sz w:val="36"/>
        </w:rPr>
        <w:t xml:space="preserve"> </w:t>
      </w:r>
      <w:r>
        <w:rPr>
          <w:sz w:val="36"/>
        </w:rPr>
        <w:t>verkennen.</w:t>
      </w:r>
      <w:r>
        <w:rPr>
          <w:sz w:val="36"/>
        </w:rPr>
        <w:t xml:space="preserve"> </w:t>
      </w:r>
      <w:r>
        <w:rPr>
          <w:sz w:val="36"/>
        </w:rPr>
        <w:t>Beloon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lekkernijen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hij</w:t>
      </w:r>
      <w:r>
        <w:rPr>
          <w:sz w:val="36"/>
        </w:rPr>
        <w:t xml:space="preserve"> </w:t>
      </w:r>
      <w:r>
        <w:rPr>
          <w:sz w:val="36"/>
        </w:rPr>
        <w:t>kalm</w:t>
      </w:r>
      <w:r>
        <w:rPr>
          <w:sz w:val="36"/>
        </w:rPr>
        <w:t xml:space="preserve"> </w:t>
      </w:r>
      <w:r>
        <w:rPr>
          <w:sz w:val="36"/>
        </w:rPr>
        <w:t>blijft!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opties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speeltuin,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dierenwinkel</w:t>
      </w:r>
      <w:r>
        <w:rPr>
          <w:sz w:val="36"/>
        </w:rPr>
        <w:t xml:space="preserve"> </w:t>
      </w:r>
      <w:r>
        <w:rPr>
          <w:sz w:val="36"/>
        </w:rPr>
        <w:t>of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café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terras.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hondentuig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lekkernijen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reisbench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hondenmand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waterfles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Interacties</w:t>
      </w:r>
    </w:p>
    <w:p>
      <w:pPr>
        <w:spacing w:after="240"/>
      </w:pP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kennismaken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honden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mensen.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honden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bouw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drukkere</w:t>
      </w:r>
      <w:r>
        <w:rPr>
          <w:sz w:val="36"/>
        </w:rPr>
        <w:t xml:space="preserve"> </w:t>
      </w:r>
      <w:r>
        <w:rPr>
          <w:sz w:val="36"/>
        </w:rPr>
        <w:t>situaties.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vaardigheden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zorgt</w:t>
      </w:r>
    </w:p>
    <w:p>
      <w:pPr>
        <w:spacing w:after="240"/>
      </w:pP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hij</w:t>
      </w:r>
      <w:r>
        <w:rPr>
          <w:sz w:val="36"/>
        </w:rPr>
        <w:t xml:space="preserve"> </w:t>
      </w:r>
      <w:r>
        <w:rPr>
          <w:sz w:val="36"/>
        </w:rPr>
        <w:t>zelfverzekerd</w:t>
      </w:r>
      <w:r>
        <w:rPr>
          <w:sz w:val="36"/>
        </w:rPr>
        <w:t xml:space="preserve"> </w:t>
      </w:r>
      <w:r>
        <w:rPr>
          <w:sz w:val="36"/>
        </w:rPr>
        <w:t>blijft.</w:t>
      </w:r>
      <w:r>
        <w:rPr>
          <w:sz w:val="36"/>
        </w:rPr>
        <w:t xml:space="preserve"> </w:t>
      </w: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speelafspraken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pups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ga</w:t>
      </w:r>
    </w:p>
    <w:p>
      <w:pPr>
        <w:spacing w:after="240"/>
      </w:pP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puppycursus.</w:t>
      </w:r>
      <w:r>
        <w:rPr>
          <w:sz w:val="36"/>
        </w:rPr>
        <w:t xml:space="preserve"> </w:t>
      </w:r>
      <w:r>
        <w:rPr>
          <w:sz w:val="36"/>
        </w:rPr>
        <w:t>Onthoud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positieve</w:t>
      </w:r>
      <w:r>
        <w:rPr>
          <w:sz w:val="36"/>
        </w:rPr>
        <w:t xml:space="preserve"> </w:t>
      </w:r>
      <w:r>
        <w:rPr>
          <w:sz w:val="36"/>
        </w:rPr>
        <w:t>ervaringen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zijn.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puppycursus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speelgoed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hondenhalsband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sociale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hond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beloningssnacks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Geluiden</w:t>
      </w:r>
    </w:p>
    <w:p>
      <w:pPr>
        <w:spacing w:after="240"/>
      </w:pPr>
      <w:r>
        <w:rPr>
          <w:sz w:val="36"/>
        </w:rPr>
        <w:t>Introduceer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geluiden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sirenes,</w:t>
      </w:r>
      <w:r>
        <w:rPr>
          <w:sz w:val="36"/>
        </w:rPr>
        <w:t xml:space="preserve"> </w:t>
      </w:r>
      <w:r>
        <w:rPr>
          <w:sz w:val="36"/>
        </w:rPr>
        <w:t>verkeer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huishoudelijke</w:t>
      </w:r>
    </w:p>
    <w:p>
      <w:pPr>
        <w:spacing w:after="240"/>
      </w:pPr>
      <w:r>
        <w:rPr>
          <w:sz w:val="36"/>
        </w:rPr>
        <w:t>apparaten.</w:t>
      </w:r>
      <w:r>
        <w:rPr>
          <w:sz w:val="36"/>
        </w:rPr>
        <w:t xml:space="preserve"> </w:t>
      </w:r>
      <w:r>
        <w:rPr>
          <w:sz w:val="36"/>
        </w:rPr>
        <w:t>Speel</w:t>
      </w:r>
      <w:r>
        <w:rPr>
          <w:sz w:val="36"/>
        </w:rPr>
        <w:t xml:space="preserve"> </w:t>
      </w:r>
      <w:r>
        <w:rPr>
          <w:sz w:val="36"/>
        </w:rPr>
        <w:t>opnames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geluiden</w:t>
      </w:r>
      <w:r>
        <w:rPr>
          <w:sz w:val="36"/>
        </w:rPr>
        <w:t xml:space="preserve"> </w:t>
      </w:r>
      <w:r>
        <w:rPr>
          <w:sz w:val="36"/>
        </w:rPr>
        <w:t>af</w:t>
      </w:r>
      <w:r>
        <w:rPr>
          <w:sz w:val="36"/>
        </w:rPr>
        <w:t xml:space="preserve"> </w:t>
      </w:r>
      <w:r>
        <w:rPr>
          <w:sz w:val="36"/>
        </w:rPr>
        <w:t>terwijl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speelt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ontspant.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bang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worden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onverwachte</w:t>
      </w:r>
      <w:r>
        <w:rPr>
          <w:sz w:val="36"/>
        </w:rPr>
        <w:t xml:space="preserve"> </w:t>
      </w:r>
      <w:r>
        <w:rPr>
          <w:sz w:val="36"/>
        </w:rPr>
        <w:t>geluiden.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geleidelijk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positieve</w:t>
      </w:r>
      <w:r>
        <w:rPr>
          <w:sz w:val="36"/>
        </w:rPr>
        <w:t xml:space="preserve"> </w:t>
      </w:r>
      <w:r>
        <w:rPr>
          <w:sz w:val="36"/>
        </w:rPr>
        <w:t>bekrachtiging.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geluidsopnames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speelgoed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hondendeken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clicker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neem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vriend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mee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Mensen</w:t>
      </w:r>
    </w:p>
    <w:p>
      <w:pPr>
        <w:spacing w:after="240"/>
      </w:pP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kennismaken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mensen:</w:t>
      </w:r>
      <w:r>
        <w:rPr>
          <w:sz w:val="36"/>
        </w:rPr>
        <w:t xml:space="preserve"> </w:t>
      </w:r>
      <w:r>
        <w:rPr>
          <w:sz w:val="36"/>
        </w:rPr>
        <w:t>jong,</w:t>
      </w:r>
      <w:r>
        <w:rPr>
          <w:sz w:val="36"/>
        </w:rPr>
        <w:t xml:space="preserve"> </w:t>
      </w:r>
      <w:r>
        <w:rPr>
          <w:sz w:val="36"/>
        </w:rPr>
        <w:t>oud,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kleding.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angst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ontwikkelen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onbekenden.</w:t>
      </w:r>
      <w:r>
        <w:rPr>
          <w:sz w:val="36"/>
        </w:rPr>
        <w:t xml:space="preserve"> </w:t>
      </w:r>
      <w:r>
        <w:rPr>
          <w:sz w:val="36"/>
        </w:rPr>
        <w:t>Vraag</w:t>
      </w:r>
      <w:r>
        <w:rPr>
          <w:sz w:val="36"/>
        </w:rPr>
        <w:t xml:space="preserve"> </w:t>
      </w:r>
      <w:r>
        <w:rPr>
          <w:sz w:val="36"/>
        </w:rPr>
        <w:t>vrienden</w:t>
      </w:r>
    </w:p>
    <w:p>
      <w:pPr>
        <w:spacing w:after="240"/>
      </w:pP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familie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langs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komen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spelen.</w:t>
      </w:r>
      <w:r>
        <w:rPr>
          <w:sz w:val="36"/>
        </w:rPr>
        <w:t xml:space="preserve"> </w:t>
      </w:r>
      <w:r>
        <w:rPr>
          <w:sz w:val="36"/>
        </w:rPr>
        <w:t>Beloon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zijn</w:t>
      </w:r>
    </w:p>
    <w:p>
      <w:pPr>
        <w:spacing w:after="240"/>
      </w:pPr>
      <w:r>
        <w:rPr>
          <w:sz w:val="36"/>
        </w:rPr>
        <w:t>nieuwsgierigheid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vriendelijkheid.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geweldige</w:t>
      </w:r>
      <w:r>
        <w:rPr>
          <w:sz w:val="36"/>
        </w:rPr>
        <w:t xml:space="preserve"> </w:t>
      </w: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sociale</w:t>
      </w:r>
    </w:p>
    <w:p>
      <w:pPr>
        <w:spacing w:after="240"/>
      </w:pPr>
      <w:r>
        <w:rPr>
          <w:sz w:val="36"/>
        </w:rPr>
        <w:t>vaardigheden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ontwikkelen!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hondenspeelgoed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lekkernijen</w:t>
        </w:r>
      </w:hyperlink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puppyboek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trainingstasje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hondenriem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Gezamenlijke</w:t>
      </w:r>
      <w:r>
        <w:rPr>
          <w:sz w:val="36"/>
        </w:rPr>
        <w:t xml:space="preserve"> </w:t>
      </w:r>
      <w:r>
        <w:rPr>
          <w:sz w:val="36"/>
        </w:rPr>
        <w:t>Activiteiten</w:t>
      </w:r>
    </w:p>
    <w:p>
      <w:pPr>
        <w:spacing w:after="240"/>
      </w:pPr>
      <w:r>
        <w:rPr>
          <w:sz w:val="36"/>
        </w:rPr>
        <w:t>Doe</w:t>
      </w:r>
      <w:r>
        <w:rPr>
          <w:sz w:val="36"/>
        </w:rPr>
        <w:t xml:space="preserve"> </w:t>
      </w:r>
      <w:r>
        <w:rPr>
          <w:sz w:val="36"/>
        </w:rPr>
        <w:t>samen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activiteiten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wandelen,</w:t>
      </w:r>
      <w:r>
        <w:rPr>
          <w:sz w:val="36"/>
        </w:rPr>
        <w:t xml:space="preserve"> </w:t>
      </w:r>
      <w:r>
        <w:rPr>
          <w:sz w:val="36"/>
        </w:rPr>
        <w:t>zwemmen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agility-training.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versterkt</w:t>
      </w:r>
      <w:r>
        <w:rPr>
          <w:sz w:val="36"/>
        </w:rPr>
        <w:t xml:space="preserve"> </w:t>
      </w:r>
      <w:r>
        <w:rPr>
          <w:sz w:val="36"/>
        </w:rPr>
        <w:t>jullie</w:t>
      </w:r>
      <w:r>
        <w:rPr>
          <w:sz w:val="36"/>
        </w:rPr>
        <w:t xml:space="preserve"> </w:t>
      </w:r>
      <w:r>
        <w:rPr>
          <w:sz w:val="36"/>
        </w:rPr>
        <w:t>band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geeft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kans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energie</w:t>
      </w:r>
      <w:r>
        <w:rPr>
          <w:sz w:val="36"/>
        </w:rPr>
        <w:t xml:space="preserve"> </w:t>
      </w:r>
      <w:r>
        <w:rPr>
          <w:sz w:val="36"/>
        </w:rPr>
        <w:t>kwijt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raken.</w:t>
      </w:r>
      <w:r>
        <w:rPr>
          <w:sz w:val="36"/>
        </w:rPr>
        <w:t xml:space="preserve"> </w:t>
      </w:r>
      <w:r>
        <w:rPr>
          <w:sz w:val="36"/>
        </w:rPr>
        <w:t>Probeer</w:t>
      </w:r>
    </w:p>
    <w:p>
      <w:pPr>
        <w:spacing w:after="240"/>
      </w:pPr>
      <w:r>
        <w:rPr>
          <w:sz w:val="36"/>
        </w:rPr>
        <w:t>nieuwe</w:t>
      </w:r>
      <w:r>
        <w:rPr>
          <w:sz w:val="36"/>
        </w:rPr>
        <w:t xml:space="preserve"> </w:t>
      </w:r>
      <w:r>
        <w:rPr>
          <w:sz w:val="36"/>
        </w:rPr>
        <w:t>dingen</w:t>
      </w:r>
      <w:r>
        <w:rPr>
          <w:sz w:val="36"/>
        </w:rPr>
        <w:t xml:space="preserve"> </w:t>
      </w:r>
      <w:r>
        <w:rPr>
          <w:sz w:val="36"/>
        </w:rPr>
        <w:t>uit,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hondenpark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hondvriendelijk</w:t>
      </w:r>
      <w:r>
        <w:rPr>
          <w:sz w:val="36"/>
        </w:rPr>
        <w:t xml:space="preserve"> </w:t>
      </w:r>
      <w:r>
        <w:rPr>
          <w:sz w:val="36"/>
        </w:rPr>
        <w:t>evenement.</w:t>
      </w:r>
      <w:r>
        <w:rPr>
          <w:sz w:val="36"/>
        </w:rPr>
        <w:t xml:space="preserve"> </w:t>
      </w:r>
      <w:r>
        <w:rPr>
          <w:sz w:val="36"/>
        </w:rPr>
        <w:t>Vergeet</w:t>
      </w:r>
    </w:p>
    <w:p>
      <w:pPr>
        <w:spacing w:after="240"/>
      </w:pP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altijd</w:t>
      </w:r>
      <w:r>
        <w:rPr>
          <w:sz w:val="36"/>
        </w:rPr>
        <w:t xml:space="preserve"> </w:t>
      </w:r>
      <w:r>
        <w:rPr>
          <w:sz w:val="36"/>
        </w:rPr>
        <w:t>positief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belonen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gedrag!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wandelschoenen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agility-uitrusting</w:t>
        </w:r>
      </w:hyperlink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hondenzwempak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speelgoed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beloningssnacks</w:t>
        </w:r>
      </w:hyperlink>
    </w:p>
    <w:p>
      <w:pPr>
        <w:spacing w:after="240"/>
      </w:pPr>
      <w:r>
        <w:rPr>
          <w:sz w:val="36"/>
        </w:rPr>
        <w:t>Socialisatie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Introduceer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geleidelijk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situaties.</w:t>
      </w:r>
      <w:r>
        <w:rPr>
          <w:sz w:val="36"/>
        </w:rPr>
        <w:t xml:space="preserve"> </w:t>
      </w:r>
      <w:r>
        <w:rPr>
          <w:sz w:val="36"/>
        </w:rPr>
        <w:t>Begin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rustige</w:t>
      </w:r>
    </w:p>
    <w:p>
      <w:pPr>
        <w:spacing w:after="240"/>
      </w:pPr>
      <w:r>
        <w:rPr>
          <w:sz w:val="36"/>
        </w:rPr>
        <w:t>omgevingen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voeg</w:t>
      </w:r>
      <w:r>
        <w:rPr>
          <w:sz w:val="36"/>
        </w:rPr>
        <w:t xml:space="preserve"> </w:t>
      </w:r>
      <w:r>
        <w:rPr>
          <w:sz w:val="36"/>
        </w:rPr>
        <w:t>langzaam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afleidingen</w:t>
      </w:r>
      <w:r>
        <w:rPr>
          <w:sz w:val="36"/>
        </w:rPr>
        <w:t xml:space="preserve"> </w:t>
      </w:r>
      <w:r>
        <w:rPr>
          <w:sz w:val="36"/>
        </w:rPr>
        <w:t>toe.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zelfvertrouwen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bouwen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onbekende</w:t>
      </w:r>
      <w:r>
        <w:rPr>
          <w:sz w:val="36"/>
        </w:rPr>
        <w:t xml:space="preserve"> </w:t>
      </w:r>
      <w:r>
        <w:rPr>
          <w:sz w:val="36"/>
        </w:rPr>
        <w:t>situaties.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speelgoed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geurige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traktaties</w:t>
        </w:r>
      </w:hyperlink>
    </w:p>
    <w:p>
      <w:pPr>
        <w:spacing w:after="240"/>
      </w:pPr>
      <w:r>
        <w:rPr>
          <w:sz w:val="36"/>
        </w:rPr>
        <w:t>Organiseer</w:t>
      </w:r>
      <w:r>
        <w:rPr>
          <w:sz w:val="36"/>
        </w:rPr>
        <w:t xml:space="preserve"> </w:t>
      </w:r>
      <w:r>
        <w:rPr>
          <w:sz w:val="36"/>
        </w:rPr>
        <w:t>playdates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pups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vergelijkbare</w:t>
      </w:r>
      <w:r>
        <w:rPr>
          <w:sz w:val="36"/>
        </w:rPr>
        <w:t xml:space="preserve"> </w:t>
      </w:r>
      <w:r>
        <w:rPr>
          <w:sz w:val="36"/>
        </w:rPr>
        <w:t>grootte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temperament.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alleen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vaardigheden,</w:t>
      </w:r>
      <w:r>
        <w:rPr>
          <w:sz w:val="36"/>
        </w:rPr>
        <w:t xml:space="preserve"> </w:t>
      </w:r>
      <w:r>
        <w:rPr>
          <w:sz w:val="36"/>
        </w:rPr>
        <w:t>maar</w:t>
      </w:r>
      <w:r>
        <w:rPr>
          <w:sz w:val="36"/>
        </w:rPr>
        <w:t xml:space="preserve"> </w:t>
      </w:r>
      <w:r>
        <w:rPr>
          <w:sz w:val="36"/>
        </w:rPr>
        <w:t>zorgt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leuke</w:t>
      </w:r>
    </w:p>
    <w:p>
      <w:pPr>
        <w:spacing w:after="240"/>
      </w:pPr>
      <w:r>
        <w:rPr>
          <w:sz w:val="36"/>
        </w:rPr>
        <w:t>manier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spelen.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hondenlijn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speelgoed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mee</w:t>
      </w:r>
      <w:r>
        <w:rPr>
          <w:sz w:val="36"/>
        </w:rPr>
        <w:t xml:space="preserve"> </w:t>
      </w:r>
      <w:r>
        <w:rPr>
          <w:sz w:val="36"/>
        </w:rPr>
        <w:t>naar</w:t>
      </w:r>
      <w:r>
        <w:rPr>
          <w:sz w:val="36"/>
        </w:rPr>
        <w:t xml:space="preserve"> </w:t>
      </w:r>
      <w:r>
        <w:rPr>
          <w:sz w:val="36"/>
        </w:rPr>
        <w:t>drukke</w:t>
      </w:r>
      <w:r>
        <w:rPr>
          <w:sz w:val="36"/>
        </w:rPr>
        <w:t xml:space="preserve"> </w:t>
      </w:r>
      <w:r>
        <w:rPr>
          <w:sz w:val="36"/>
        </w:rPr>
        <w:t>plaatsen,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markten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parken,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hij</w:t>
      </w:r>
      <w:r>
        <w:rPr>
          <w:sz w:val="36"/>
        </w:rPr>
        <w:t xml:space="preserve"> </w:t>
      </w:r>
      <w:r>
        <w:rPr>
          <w:sz w:val="36"/>
        </w:rPr>
        <w:t>verschillende</w:t>
      </w:r>
    </w:p>
    <w:p>
      <w:pPr>
        <w:spacing w:after="240"/>
      </w:pPr>
      <w:r>
        <w:rPr>
          <w:sz w:val="36"/>
        </w:rPr>
        <w:t>geluiden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ervaren.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diverse</w:t>
      </w:r>
      <w:r>
        <w:rPr>
          <w:sz w:val="36"/>
        </w:rPr>
        <w:t xml:space="preserve"> </w:t>
      </w:r>
      <w:r>
        <w:rPr>
          <w:sz w:val="36"/>
        </w:rPr>
        <w:t>prikkels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wennen.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hondenmand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waterfles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honden</w:t>
        </w:r>
      </w:hyperlink>
    </w:p>
    <w:p>
      <w:pPr>
        <w:spacing w:after="240"/>
      </w:pP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positieve</w:t>
      </w:r>
      <w:r>
        <w:rPr>
          <w:sz w:val="36"/>
        </w:rPr>
        <w:t xml:space="preserve"> </w:t>
      </w:r>
      <w:r>
        <w:rPr>
          <w:sz w:val="36"/>
        </w:rPr>
        <w:t>bekrachtiging</w:t>
      </w:r>
      <w:r>
        <w:rPr>
          <w:sz w:val="36"/>
        </w:rPr>
        <w:t xml:space="preserve"> </w:t>
      </w:r>
      <w:r>
        <w:rPr>
          <w:sz w:val="36"/>
        </w:rPr>
        <w:t>tijdens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interacties.</w:t>
      </w:r>
      <w:r>
        <w:rPr>
          <w:sz w:val="36"/>
        </w:rPr>
        <w:t xml:space="preserve"> </w:t>
      </w:r>
      <w:r>
        <w:rPr>
          <w:sz w:val="36"/>
        </w:rPr>
        <w:t>Beloon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traktaties</w:t>
      </w:r>
    </w:p>
    <w:p>
      <w:pPr>
        <w:spacing w:after="240"/>
      </w:pP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lof</w:t>
      </w:r>
      <w:r>
        <w:rPr>
          <w:sz w:val="36"/>
        </w:rPr>
        <w:t xml:space="preserve"> </w:t>
      </w:r>
      <w:r>
        <w:rPr>
          <w:sz w:val="36"/>
        </w:rPr>
        <w:t>wanneer</w:t>
      </w:r>
      <w:r>
        <w:rPr>
          <w:sz w:val="36"/>
        </w:rPr>
        <w:t xml:space="preserve"> </w:t>
      </w:r>
      <w:r>
        <w:rPr>
          <w:sz w:val="36"/>
        </w:rPr>
        <w:t>hij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gedraagt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sociale</w:t>
      </w:r>
      <w:r>
        <w:rPr>
          <w:sz w:val="36"/>
        </w:rPr>
        <w:t xml:space="preserve"> </w:t>
      </w:r>
      <w:r>
        <w:rPr>
          <w:sz w:val="36"/>
        </w:rPr>
        <w:t>situaties,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hij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ervaringen</w:t>
      </w:r>
    </w:p>
    <w:p>
      <w:pPr>
        <w:spacing w:after="240"/>
      </w:pPr>
      <w:r>
        <w:rPr>
          <w:sz w:val="36"/>
        </w:rPr>
        <w:t>associeert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iets</w:t>
      </w:r>
      <w:r>
        <w:rPr>
          <w:sz w:val="36"/>
        </w:rPr>
        <w:t xml:space="preserve"> </w:t>
      </w:r>
      <w:r>
        <w:rPr>
          <w:sz w:val="36"/>
        </w:rPr>
        <w:t>positiefs.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trainingssnacks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clicker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komt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soorten</w:t>
      </w:r>
      <w:r>
        <w:rPr>
          <w:sz w:val="36"/>
        </w:rPr>
        <w:t xml:space="preserve"> </w:t>
      </w:r>
      <w:r>
        <w:rPr>
          <w:sz w:val="36"/>
        </w:rPr>
        <w:t>mensen,</w:t>
      </w:r>
    </w:p>
    <w:p>
      <w:pPr>
        <w:spacing w:after="240"/>
      </w:pPr>
      <w:r>
        <w:rPr>
          <w:sz w:val="36"/>
        </w:rPr>
        <w:t>waaronder</w:t>
      </w:r>
      <w:r>
        <w:rPr>
          <w:sz w:val="36"/>
        </w:rPr>
        <w:t xml:space="preserve"> </w:t>
      </w:r>
      <w:r>
        <w:rPr>
          <w:sz w:val="36"/>
        </w:rPr>
        <w:t>kinderen,</w:t>
      </w:r>
      <w:r>
        <w:rPr>
          <w:sz w:val="36"/>
        </w:rPr>
        <w:t xml:space="preserve"> </w:t>
      </w:r>
      <w:r>
        <w:rPr>
          <w:sz w:val="36"/>
        </w:rPr>
        <w:t>ouderen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mensen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kleding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accessoires.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hem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bang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onbekenden.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hondentuig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snuffelmat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Socialisatie</w:t>
      </w:r>
      <w:r>
        <w:rPr>
          <w:sz w:val="36"/>
        </w:rPr>
        <w:t xml:space="preserve"> </w:t>
      </w:r>
      <w:r>
        <w:rPr>
          <w:sz w:val="36"/>
        </w:rPr>
        <w:t>Pup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38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0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1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34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6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0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hondentuig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lekkernijen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reisbench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hondenmand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waterfle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puppycursus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speelgoed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hondenhalsband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sociale+hond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beloningssnacks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geluidsopnames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hondendek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clicker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neem+een+vriend+mee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hondenspeelgoed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puppyboek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trainingstasje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hondenriem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wandelschoenen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agility-uitrusting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hondenzwempak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socialisatie+speelgoed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geurige+traktaties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hondenlijn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waterfles+voor+honden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trainingssnack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snuffelmat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belangrijk1.s3.eu-central-1.amazonaws.com/18-En-Nu-Checklist-PDF-2025-GRATIS-DOWNLOAD.pdf" TargetMode="External"/><Relationship Id="rId39" Type="http://schemas.openxmlformats.org/officeDocument/2006/relationships/hyperlink" Target="https://belangrijk1.s3.eu-central-1.amazonaws.com/2e-Hands-Auto-Kopen-Checklist-PDF-2025-GRATIS-DOWNLOAD.pdf" TargetMode="External"/><Relationship Id="rId40" Type="http://schemas.openxmlformats.org/officeDocument/2006/relationships/hyperlink" Target="https://belangrijk1.s3.eu-central-1.amazonaws.com/5s-Audit-Checklist-PDF-2025-GRATIS-DOWNLOAD.pdf" TargetMode="External"/><Relationship Id="rId41" Type="http://schemas.openxmlformats.org/officeDocument/2006/relationships/hyperlink" Target="https://belangrijk1.s3.eu-central-1.amazonaws.com/Adhd-Checklist-Volwassenen-PDF-2025-GRATIS-DOWNLOAD.pdf" TargetMode="External"/><Relationship Id="rId42" Type="http://schemas.openxmlformats.org/officeDocument/2006/relationships/hyperlink" Target="https://belangrijk1.s3.eu-central-1.amazonaws.com/Adr-Uitrusting-Vrachtwagen-Checklist-PDF-2025-GRATIS-DOWNLOAD.pdf" TargetMode="External"/><Relationship Id="rId43" Type="http://schemas.openxmlformats.org/officeDocument/2006/relationships/hyperlink" Target="https://belangrijk1.s3.eu-central-1.amazonaws.com/Adres-Wijzigen-Checklist-PDF-2025-GRATIS-DOWNLOAD.pdf" TargetMode="External"/><Relationship Id="rId44" Type="http://schemas.openxmlformats.org/officeDocument/2006/relationships/hyperlink" Target="https://belangrijk1.s3.eu-central-1.amazonaws.com/Adres-Wijzigen-Verhuizing-Checklist-PDF-2025-GRATIS-DOWNLOAD.pdf" TargetMode="External"/><Relationship Id="rId45" Type="http://schemas.openxmlformats.org/officeDocument/2006/relationships/hyperlink" Target="https://belangrijk1.s3.eu-central-1.amazonaws.com/Anwb-Vakantie-Checklist-PDF-2025-GRATIS-DOWNLOAD.pdf" TargetMode="External"/><Relationship Id="rId46" Type="http://schemas.openxmlformats.org/officeDocument/2006/relationships/hyperlink" Target="https://belangrijk1.s3.eu-central-1.amazonaws.com/Auto-Grote-Beurt-Checklist-PDF-2025-GRATIS-DOWNLOAD.pdf" TargetMode="External"/><Relationship Id="rId47" Type="http://schemas.openxmlformats.org/officeDocument/2006/relationships/hyperlink" Target="https://belangrijk1.s3.eu-central-1.amazonaws.com/Auto-Kleine-Beurt-Checklist-PDF-2025-GRATIS-DOWNLOAD.pdf" TargetMode="External"/><Relationship Id="rId48" Type="http://schemas.openxmlformats.org/officeDocument/2006/relationships/hyperlink" Target="https://belangrijk1.s3.eu-central-1.amazonaws.com/Avg-Voor-Verenigingen-Checklist-PDF-2025-GRATIS-DOWNLOAD.pdf" TargetMode="External"/><Relationship Id="rId49" Type="http://schemas.openxmlformats.org/officeDocument/2006/relationships/hyperlink" Target="https://belangrijk1.s3.eu-central-1.amazonaws.com/B-Service-Mercedes-Checklist-PDF-2025-GRATIS-DOWNLOAD.pdf" TargetMode="External"/><Relationship Id="rId50" Type="http://schemas.openxmlformats.org/officeDocument/2006/relationships/hyperlink" Target="https://belangrijk1.s3.eu-central-1.amazonaws.com/Baby-Autisme-Checklist-PDF-2025-GRATIS-DOWNLOAD.pdf" TargetMode="External"/><Relationship Id="rId51" Type="http://schemas.openxmlformats.org/officeDocument/2006/relationships/hyperlink" Target="https://belangrijk1.s3.eu-central-1.amazonaws.com/Baby-Checklist-PDF-2025-GRATIS-DOWNLOAD.pdf" TargetMode="External"/><Relationship Id="rId52" Type="http://schemas.openxmlformats.org/officeDocument/2006/relationships/hyperlink" Target="https://belangrijk1.s3.eu-central-1.amazonaws.com/Babykamer-Checklist-PDF-2025-GRATIS-DOWNLOAD.pdf" TargetMode="External"/><Relationship Id="rId53" Type="http://schemas.openxmlformats.org/officeDocument/2006/relationships/hyperlink" Target="https://belangrijk1.s3.eu-central-1.amazonaws.com/Babylist-Checklist-PDF-2025-GRATIS-DOWNLOAD.pdf" TargetMode="External"/><Relationship Id="rId54" Type="http://schemas.openxmlformats.org/officeDocument/2006/relationships/hyperlink" Target="https://belangrijk1.s3.eu-central-1.amazonaws.com/Babyspullen-Checklist-PDF-2025-GRATIS-DOWNLOAD.pdf" TargetMode="External"/><Relationship Id="rId55" Type="http://schemas.openxmlformats.org/officeDocument/2006/relationships/hyperlink" Target="https://belangrijk1.s3.eu-central-1.amazonaws.com/Babyuitzet-Checklist-PDF-2025-GRATIS-DOWNLOAD.pdf" TargetMode="External"/><Relationship Id="rId56" Type="http://schemas.openxmlformats.org/officeDocument/2006/relationships/hyperlink" Target="https://belangrijk1.s3.eu-central-1.amazonaws.com/Bdsm-Checklist-PDF-2025-GRATIS-DOWNLOAD.pdf" TargetMode="External"/><Relationship Id="rId57" Type="http://schemas.openxmlformats.org/officeDocument/2006/relationships/hyperlink" Target="https://belangrijk1.s3.eu-central-1.amazonaws.com/Bedrijfsovername-Checklist-PDF-2025-GRATIS-DOWNLOAD.pdf" TargetMode="External"/><Relationship Id="rId58" Type="http://schemas.openxmlformats.org/officeDocument/2006/relationships/hyperlink" Target="https://belangrijk1.s3.eu-central-1.amazonaws.com/Bedrijfsverhuizing-Checklist-PDF-2025-GRATIS-DOWNLOAD.pdf" TargetMode="External"/><Relationship Id="rId59" Type="http://schemas.openxmlformats.org/officeDocument/2006/relationships/hyperlink" Target="https://belangrijk1.s3.eu-central-1.amazonaws.com/Begrafenis-Regelen-Checklist-PDF-2025-GRATIS-DOWNLOAD.pdf" TargetMode="External"/><Relationship Id="rId60" Type="http://schemas.openxmlformats.org/officeDocument/2006/relationships/hyperlink" Target="https://belangrijk1.s3.eu-central-1.amazonaws.com/Belastingdienst-Scheiden-Checklist-PDF-2025-GRATIS-DOWNLOAD.pdf" TargetMode="External"/><Relationship Id="rId61" Type="http://schemas.openxmlformats.org/officeDocument/2006/relationships/hyperlink" Target="https://belangrijk1.s3.eu-central-1.amazonaws.com/Bevalling-Checklist-PDF-2025-GRATIS-DOWNLOAD.pdf" TargetMode="External"/><Relationship Id="rId62" Type="http://schemas.openxmlformats.org/officeDocument/2006/relationships/hyperlink" Target="https://belangrijk1.s3.eu-central-1.amazonaws.com/Bevalling-Ziekenhuis-Checklist-PDF-2025-GRATIS-DOWNLOAD.pdf" TargetMode="External"/><Relationship Id="rId63" Type="http://schemas.openxmlformats.org/officeDocument/2006/relationships/hyperlink" Target="https://belangrijk1.s3.eu-central-1.amazonaws.com/Bezichtiging-Checklist-PDF-2025-GRATIS-DOWNLOAD.pdf" TargetMode="External"/><Relationship Id="rId64" Type="http://schemas.openxmlformats.org/officeDocument/2006/relationships/hyperlink" Target="https://belangrijk1.s3.eu-central-1.amazonaws.com/Bezichtiging-Huis-Checklist-PDF-2025-GRATIS-DOWNLOAD.pdf" TargetMode="External"/><Relationship Id="rId65" Type="http://schemas.openxmlformats.org/officeDocument/2006/relationships/hyperlink" Target="https://belangrijk1.s3.eu-central-1.amazonaws.com/Bhv-Checklist-PDF-2025-GRATIS-DOWNLOAD.pdf" TargetMode="External"/><Relationship Id="rId66" Type="http://schemas.openxmlformats.org/officeDocument/2006/relationships/hyperlink" Target="https://belangrijk1.s3.eu-central-1.amazonaws.com/Boot-Winterklaar-Maken-Checklist-PDF-2025-GRATIS-DOWNLOAD.pdf" TargetMode="External"/><Relationship Id="rId67" Type="http://schemas.openxmlformats.org/officeDocument/2006/relationships/hyperlink" Target="https://belangrijk1.s3.eu-central-1.amazonaws.com/Bouwkundige-Keuring-Checklist-PDF-2025-GRATIS-DOWNLOAD.pdf" TargetMode="External"/><Relationship Id="rId68" Type="http://schemas.openxmlformats.org/officeDocument/2006/relationships/hyperlink" Target="https://belangrijk1.s3.eu-central-1.amazonaws.com/Bovag-Caravan-Keuring-Checklist-PDF-2025-GRATIS-DOWNLOAD.pdf" TargetMode="External"/><Relationship Id="rId69" Type="http://schemas.openxmlformats.org/officeDocument/2006/relationships/hyperlink" Target="https://belangrijk1.s3.eu-central-1.amazonaws.com/Bridal-Checklist-PDF-2025-GRATIS-DOWNLOAD.pdf" TargetMode="External"/><Relationship Id="rId70" Type="http://schemas.openxmlformats.org/officeDocument/2006/relationships/hyperlink" Target="https://belangrijk1.s3.eu-central-1.amazonaws.com/Bruiloft-Organiseren-Checklist-PDF-2025-GRATIS-DOWNLOAD.pdf" TargetMode="External"/><Relationship Id="rId71" Type="http://schemas.openxmlformats.org/officeDocument/2006/relationships/hyperlink" Target="https://belangrijk1.s3.eu-central-1.amazonaws.com/Bruiloft-Planning-Checklist-PDF-2025-GRATIS-DOWNLOAD.pdf" TargetMode="External"/><Relationship Id="rId72" Type="http://schemas.openxmlformats.org/officeDocument/2006/relationships/hyperlink" Target="https://belangrijk1.s3.eu-central-1.amazonaws.com/Bug-Out-Bag-Checklist-PDF-2025-GRATIS-DOWNLOAD.pdf" TargetMode="External"/><Relationship Id="rId73" Type="http://schemas.openxmlformats.org/officeDocument/2006/relationships/hyperlink" Target="https://belangrijk1.s3.eu-central-1.amazonaws.com/Business-Checklist-PDF-2025-GRATIS-DOWNLOAD.pdf" TargetMode="External"/><Relationship Id="rId74" Type="http://schemas.openxmlformats.org/officeDocument/2006/relationships/hyperlink" Target="https://belangrijk1.s3.eu-central-1.amazonaws.com/Business-Plan-Checklist-PDF-2025-GRATIS-DOWNLOAD.pdf" TargetMode="External"/><Relationship Id="rId75" Type="http://schemas.openxmlformats.org/officeDocument/2006/relationships/hyperlink" Target="https://belangrijk1.s3.eu-central-1.amazonaws.com/Camper-Checklist-PDF-2025-GRATIS-DOWNLOAD.pdf" TargetMode="External"/><Relationship Id="rId76" Type="http://schemas.openxmlformats.org/officeDocument/2006/relationships/hyperlink" Target="https://belangrijk1.s3.eu-central-1.amazonaws.com/Camper-Winterstalling-Checklist-PDF-2025-GRATIS-DOWNLOAD.pdf" TargetMode="External"/><Relationship Id="rId77" Type="http://schemas.openxmlformats.org/officeDocument/2006/relationships/hyperlink" Target="https://belangrijk1.s3.eu-central-1.amazonaws.com/Ceremoniemeester-Checklist-PDF-2025-GRATIS-DOWNLOAD.pdf" TargetMode="External"/><Relationship Id="rId78" Type="http://schemas.openxmlformats.org/officeDocument/2006/relationships/hyperlink" Target="https://belangrijk1.s3.eu-central-1.amazonaws.com/Checklist-18-Jaar-PDF-2025-GRATIS-DOWNLOAD.pdf" TargetMode="External"/><Relationship Id="rId79" Type="http://schemas.openxmlformats.org/officeDocument/2006/relationships/hyperlink" Target="https://belangrijk1.s3.eu-central-1.amazonaws.com/Checklist-Aangifte-Erfbelasting-PDF-2025-GRATIS-DOWNLOAD.pdf" TargetMode="External"/><Relationship Id="rId80" Type="http://schemas.openxmlformats.org/officeDocument/2006/relationships/hyperlink" Target="https://belangrijk1.s3.eu-central-1.amazonaws.com/Checklist-Aankoop-Appartement-PDF-2025-GRATIS-DOWNLOAD.pdf" TargetMode="External"/><Relationship Id="rId81" Type="http://schemas.openxmlformats.org/officeDocument/2006/relationships/hyperlink" Target="https://belangrijk1.s3.eu-central-1.amazonaws.com/Checklist-Aankoop-Auto-PDF-2025-GRATIS-DOWNLOAD.pdf" TargetMode="External"/><Relationship Id="rId82" Type="http://schemas.openxmlformats.org/officeDocument/2006/relationships/hyperlink" Target="https://belangrijk1.s3.eu-central-1.amazonaws.com/Checklist-Aankoop-Huis-PDF-2025-GRATIS-DOWNLOAD.pdf" TargetMode="External"/><Relationship Id="rId83" Type="http://schemas.openxmlformats.org/officeDocument/2006/relationships/hyperlink" Target="https://belangrijk1.s3.eu-central-1.amazonaws.com/Checklist-Aankoop-Kitten-PDF-2025-GRATIS-DOWNLOAD.pdf" TargetMode="External"/><Relationship Id="rId84" Type="http://schemas.openxmlformats.org/officeDocument/2006/relationships/hyperlink" Target="https://belangrijk1.s3.eu-central-1.amazonaws.com/Checklist-Aankoop-Puppy-PDF-2025-GRATIS-DOWNLOAD.pdf" TargetMode="External"/><Relationship Id="rId85" Type="http://schemas.openxmlformats.org/officeDocument/2006/relationships/hyperlink" Target="https://belangrijk1.s3.eu-central-1.amazonaws.com/Checklist-Aankoopkeuring-Boot-PDF-2025-GRATIS-DOWNLOAD.pdf" TargetMode="External"/><Relationship Id="rId86" Type="http://schemas.openxmlformats.org/officeDocument/2006/relationships/hyperlink" Target="https://belangrijk1.s3.eu-central-1.amazonaws.com/Checklist-Aanschaf-Hond-PDF-2025-GRATIS-DOWNLOAD.pdf" TargetMode="External"/><Relationship Id="rId87" Type="http://schemas.openxmlformats.org/officeDocument/2006/relationships/hyperlink" Target="https://belangrijk1.s3.eu-central-1.amazonaws.com/Checklist-Add-Kind-PDF-2025-GRATIS-DOWNLOAD.pdf" TargetMode="External"/><Relationship Id="rId88" Type="http://schemas.openxmlformats.org/officeDocument/2006/relationships/hyperlink" Target="https://belangrijk1.s3.eu-central-1.amazonaws.com/Checklist-Adreswijziging-PDF-2025-GRATIS-DOWNLOAD.pdf" TargetMode="External"/><Relationship Id="rId89" Type="http://schemas.openxmlformats.org/officeDocument/2006/relationships/hyperlink" Target="https://belangrijk1.s3.eu-central-1.amazonaws.com/Checklist-Ai-PDF-2025-GRATIS-DOWNLOAD.pdf" TargetMode="External"/><Relationship Id="rId90" Type="http://schemas.openxmlformats.org/officeDocument/2006/relationships/hyperlink" Target="https://belangrijk1.s3.eu-central-1.amazonaws.com/Checklist-Amerika-Vakantie-PDF-2025-GRATIS-DOWNLOAD.pdf" TargetMode="External"/><Relationship Id="rId91" Type="http://schemas.openxmlformats.org/officeDocument/2006/relationships/hyperlink" Target="https://belangrijk1.s3.eu-central-1.amazonaws.com/Checklist-Arbeidsvoorwaardengesprek-PDF-2025-GRATIS-DOWNLOAD.pdf" TargetMode="External"/><Relationship Id="rId92" Type="http://schemas.openxmlformats.org/officeDocument/2006/relationships/hyperlink" Target="https://belangrijk1.s3.eu-central-1.amazonaws.com/Checklist-Auto-Onderhoud-PDF-2025-GRATIS-DOWNLOAD.pdf" TargetMode="External"/><Relationship Id="rId93" Type="http://schemas.openxmlformats.org/officeDocument/2006/relationships/hyperlink" Target="https://belangrijk1.s3.eu-central-1.amazonaws.com/Checklist-Auto-Verkopen-PDF-2025-GRATIS-DOWNLOAD.pdf" TargetMode="External"/><Relationship Id="rId94" Type="http://schemas.openxmlformats.org/officeDocument/2006/relationships/hyperlink" Target="https://belangrijk1.s3.eu-central-1.amazonaws.com/Checklist-Autovakantie-PDF-2025-GRATIS-DOWNLOAD.pdf" TargetMode="External"/><Relationship Id="rId95" Type="http://schemas.openxmlformats.org/officeDocument/2006/relationships/hyperlink" Target="https://belangrijk1.s3.eu-central-1.amazonaws.com/Checklist-Avg-PDF-2025-GRATIS-DOWNLOAD.pdf" TargetMode="External"/><Relationship Id="rId96" Type="http://schemas.openxmlformats.org/officeDocument/2006/relationships/hyperlink" Target="https://belangrijk1.s3.eu-central-1.amazonaws.com/Checklist-Baby-Op-Komst-PDF-2025-GRATIS-DOWNLOAD.pdf" TargetMode="External"/><Relationship Id="rId97" Type="http://schemas.openxmlformats.org/officeDocument/2006/relationships/hyperlink" Target="https://belangrijk1.s3.eu-central-1.amazonaws.com/Checklist-Baby-PDF-2025-GRATIS-DOWNLOAD.pdf" TargetMode="External"/><Relationship Id="rId98" Type="http://schemas.openxmlformats.org/officeDocument/2006/relationships/hyperlink" Target="https://belangrijk1.s3.eu-central-1.amazonaws.com/Checklist-Backpacken-Azie-PDF-2025-GRATIS-DOWNLOAD.pdf" TargetMode="External"/><Relationship Id="rId99" Type="http://schemas.openxmlformats.org/officeDocument/2006/relationships/hyperlink" Target="https://belangrijk1.s3.eu-central-1.amazonaws.com/Checklist-Backpacken-Indonesie-PDF-2025-GRATIS-DOWNLOAD.pdf" TargetMode="External"/><Relationship Id="rId100" Type="http://schemas.openxmlformats.org/officeDocument/2006/relationships/hyperlink" Target="https://belangrijk1.s3.eu-central-1.amazonaws.com/Checklist-Badkamer-Verbouwen-PDF-2025-GRATIS-DOWNLOAD.pdf" TargetMode="External"/><Relationship Id="rId101" Type="http://schemas.openxmlformats.org/officeDocument/2006/relationships/hyperlink" Target="https://belangrijk1.s3.eu-central-1.amazonaws.com/Checklist-Bedrijfsbeeindiging-PDF-2025-GRATIS-DOWNLOAD.pdf" TargetMode="External"/><Relationship Id="rId102" Type="http://schemas.openxmlformats.org/officeDocument/2006/relationships/hyperlink" Target="https://belangrijk1.s3.eu-central-1.amazonaws.com/Checklist-Beheerder-Brandmeldinstallatie-PDF-2025-GRATIS-DOWNLOAD.pdf" TargetMode="External"/><Relationship Id="rId103" Type="http://schemas.openxmlformats.org/officeDocument/2006/relationships/hyperlink" Target="https://belangrijk1.s3.eu-central-1.amazonaws.com/Checklist-Belastingaangifte-2026-PDF-2025-GRATIS-DOWNLOAD.pdf" TargetMode="External"/><Relationship Id="rId104" Type="http://schemas.openxmlformats.org/officeDocument/2006/relationships/hyperlink" Target="https://belangrijk1.s3.eu-central-1.amazonaws.com/Checklist-Belastingdienst-Schijnzelfstandigheid-PDF-2025-GRATIS-DOWNLOAD.pdf" TargetMode="External"/><Relationship Id="rId105" Type="http://schemas.openxmlformats.org/officeDocument/2006/relationships/hyperlink" Target="https://belangrijk1.s3.eu-central-1.amazonaws.com/Checklist-Bevallen-Ziekenhuis-PDF-2025-GRATIS-DOWNLOAD.pdf" TargetMode="External"/><Relationship Id="rId106" Type="http://schemas.openxmlformats.org/officeDocument/2006/relationships/hyperlink" Target="https://belangrijk1.s3.eu-central-1.amazonaws.com/Checklist-Bevallingstas-PDF-2025-GRATIS-DOWNLOAD.pdf" TargetMode="External"/><Relationship Id="rId107" Type="http://schemas.openxmlformats.org/officeDocument/2006/relationships/hyperlink" Target="https://belangrijk1.s3.eu-central-1.amazonaws.com/Checklist-Bezichtiging-Huis-PDF-2025-GRATIS-DOWNLOAD.pdf" TargetMode="External"/><Relationship Id="rId108" Type="http://schemas.openxmlformats.org/officeDocument/2006/relationships/hyperlink" Target="https://belangrijk1.s3.eu-central-1.amazonaws.com/Checklist-Bij-Overlijden-Ouder-PDF-2025-GRATIS-DOWNLOAD.pdf" TargetMode="External"/><Relationship Id="rId109" Type="http://schemas.openxmlformats.org/officeDocument/2006/relationships/hyperlink" Target="https://belangrijk1.s3.eu-central-1.amazonaws.com/Checklist-Bij-Overlijden-Ouders-PDF-2025-GRATIS-DOWNLOAD.pdf" TargetMode="External"/><Relationship Id="rId110" Type="http://schemas.openxmlformats.org/officeDocument/2006/relationships/hyperlink" Target="https://belangrijk1.s3.eu-central-1.amazonaws.com/Checklist-Bij-Overlijden-PDF-2025-GRATIS-DOWNLOAD.pdf" TargetMode="External"/><Relationship Id="rId111" Type="http://schemas.openxmlformats.org/officeDocument/2006/relationships/hyperlink" Target="https://belangrijk1.s3.eu-central-1.amazonaws.com/Checklist-Bouwbesluit-PDF-2025-GRATIS-DOWNLOAD.pdf" TargetMode="External"/><Relationship Id="rId112" Type="http://schemas.openxmlformats.org/officeDocument/2006/relationships/hyperlink" Target="https://belangrijk1.s3.eu-central-1.amazonaws.com/Checklist-Bouwen-Huis-PDF-2025-GRATIS-DOWNLOAD.pdf" TargetMode="External"/><Relationship Id="rId113" Type="http://schemas.openxmlformats.org/officeDocument/2006/relationships/hyperlink" Target="https://belangrijk1.s3.eu-central-1.amazonaws.com/Checklist-Brandveiligheid-PDF-2025-GRATIS-DOWNLOAD.pdf" TargetMode="External"/><Relationship Id="rId114" Type="http://schemas.openxmlformats.org/officeDocument/2006/relationships/hyperlink" Target="https://belangrijk1.s3.eu-central-1.amazonaws.com/Checklist-Bruiloft-Pdf-PDF-2025-GRATIS-DOWNLOAD.pdf" TargetMode="External"/><Relationship Id="rId115" Type="http://schemas.openxmlformats.org/officeDocument/2006/relationships/hyperlink" Target="https://belangrijk1.s3.eu-central-1.amazonaws.com/Checklist-Camper-Winterklaar-Maken-PDF-2025-GRATIS-DOWNLOAD.pdf" TargetMode="External"/><Relationship Id="rId116" Type="http://schemas.openxmlformats.org/officeDocument/2006/relationships/hyperlink" Target="https://belangrijk1.s3.eu-central-1.amazonaws.com/Checklist-Citytrip-PDF-2025-GRATIS-DOWNLOAD.pdf" TargetMode="External"/><Relationship Id="rId117" Type="http://schemas.openxmlformats.org/officeDocument/2006/relationships/hyperlink" Target="https://belangrijk1.s3.eu-central-1.amazonaws.com/Checklist-Compliance-PDF-2025-GRATIS-DOWNLOAD.pdf" TargetMode="External"/><Relationship Id="rId118" Type="http://schemas.openxmlformats.org/officeDocument/2006/relationships/hyperlink" Target="https://belangrijk1.s3.eu-central-1.amazonaws.com/Checklist-Costa-Rica-PDF-2025-GRATIS-DOWNLOAD.pdf" TargetMode="External"/><Relationship Id="rId119" Type="http://schemas.openxmlformats.org/officeDocument/2006/relationships/hyperlink" Target="https://belangrijk1.s3.eu-central-1.amazonaws.com/Checklist-Crematie-PDF-2025-GRATIS-DOWNLOAD.pdf" TargetMode="External"/><Relationship Id="rId120" Type="http://schemas.openxmlformats.org/officeDocument/2006/relationships/hyperlink" Target="https://belangrijk1.s3.eu-central-1.amazonaws.com/Checklist-Cv-PDF-2025-GRATIS-DOWNLOAD.pdf" TargetMode="External"/><Relationship Id="rId121" Type="http://schemas.openxmlformats.org/officeDocument/2006/relationships/hyperlink" Target="https://belangrijk1.s3.eu-central-1.amazonaws.com/Checklist-Digitale-Nalatenschap-PDF-2025-GRATIS-DOWNLOAD.pdf" TargetMode="External"/><Relationship Id="rId122" Type="http://schemas.openxmlformats.org/officeDocument/2006/relationships/hyperlink" Target="https://belangrijk1.s3.eu-central-1.amazonaws.com/Checklist-Duurzame-Inzetbaarheid-PDF-2025-GRATIS-DOWNLOAD.pdf" TargetMode="External"/><Relationship Id="rId123" Type="http://schemas.openxmlformats.org/officeDocument/2006/relationships/hyperlink" Target="https://belangrijk1.s3.eu-central-1.amazonaws.com/Checklist-Echtscheidingsconvenant-PDF-2025-GRATIS-DOWNLOAD.pdf" TargetMode="External"/><Relationship Id="rId124" Type="http://schemas.openxmlformats.org/officeDocument/2006/relationships/hyperlink" Target="https://belangrijk1.s3.eu-central-1.amazonaws.com/Checklist-Eerste-Huis-Kopen-PDF-2025-GRATIS-DOWNLOAD.pdf" TargetMode="External"/><Relationship Id="rId125" Type="http://schemas.openxmlformats.org/officeDocument/2006/relationships/hyperlink" Target="https://belangrijk1.s3.eu-central-1.amazonaws.com/Checklist-Effectief-Vergaderen-PDF-2025-GRATIS-DOWNLOAD.pdf" TargetMode="External"/><Relationship Id="rId126" Type="http://schemas.openxmlformats.org/officeDocument/2006/relationships/hyperlink" Target="https://belangrijk1.s3.eu-central-1.amazonaws.com/Checklist-Ehbo-Doos-PDF-2025-GRATIS-DOWNLOAD.pdf" TargetMode="External"/><Relationship Id="rId127" Type="http://schemas.openxmlformats.org/officeDocument/2006/relationships/hyperlink" Target="https://belangrijk1.s3.eu-central-1.amazonaws.com/Checklist-Ehbo-Koffer-PDF-2025-GRATIS-DOWNLOAD.pdf" TargetMode="External"/><Relationship Id="rId128" Type="http://schemas.openxmlformats.org/officeDocument/2006/relationships/hyperlink" Target="https://belangrijk1.s3.eu-central-1.amazonaws.com/Checklist-Eigen-Bedrijf-Starten-PDF-2025-GRATIS-DOWNLOAD.pdf" TargetMode="External"/><Relationship Id="rId129" Type="http://schemas.openxmlformats.org/officeDocument/2006/relationships/hyperlink" Target="https://belangrijk1.s3.eu-central-1.amazonaws.com/Checklist-Emigratie-PDF-2025-GRATIS-DOWNLOAD.pdf" TargetMode="External"/><Relationship Id="rId130" Type="http://schemas.openxmlformats.org/officeDocument/2006/relationships/hyperlink" Target="https://belangrijk1.s3.eu-central-1.amazonaws.com/Checklist-Emigreren-PDF-2025-GRATIS-DOWNLOAD.pdf" TargetMode="External"/><Relationship Id="rId131" Type="http://schemas.openxmlformats.org/officeDocument/2006/relationships/hyperlink" Target="https://belangrijk1.s3.eu-central-1.amazonaws.com/Checklist-Energiebesparing-PDF-2025-GRATIS-DOWNLOAD.pdf" TargetMode="External"/><Relationship Id="rId132" Type="http://schemas.openxmlformats.org/officeDocument/2006/relationships/hyperlink" Target="https://belangrijk1.s3.eu-central-1.amazonaws.com/Checklist-Energielabel-PDF-2025-GRATIS-DOWNLOAD.pdf" TargetMode="External"/><Relationship Id="rId133" Type="http://schemas.openxmlformats.org/officeDocument/2006/relationships/hyperlink" Target="https://belangrijk1.s3.eu-central-1.amazonaws.com/Checklist-Erfbelasting-PDF-2025-GRATIS-DOWNLOAD.pdf" TargetMode="External"/><Relationship Id="rId134" Type="http://schemas.openxmlformats.org/officeDocument/2006/relationships/hyperlink" Target="https://belangrijk1.s3.eu-central-1.amazonaws.com/Checklist-Erfenis-PDF-2025-GRATIS-DOWNLOAD.pdf" TargetMode="External"/><Relationship Id="rId135" Type="http://schemas.openxmlformats.org/officeDocument/2006/relationships/hyperlink" Target="https://belangrijk1.s3.eu-central-1.amazonaws.com/Checklist-Evenement-Organiseren-PDF-2025-GRATIS-DOWNLOAD.pdf" TargetMode="External"/><Relationship Id="rId136" Type="http://schemas.openxmlformats.org/officeDocument/2006/relationships/hyperlink" Target="https://belangrijk1.s3.eu-central-1.amazonaws.com/Checklist-Event-Organisation-PDF-2025-GRATIS-DOWNLOAD.pdf" TargetMode="External"/><Relationship Id="rId137" Type="http://schemas.openxmlformats.org/officeDocument/2006/relationships/hyperlink" Target="https://belangrijk1.s3.eu-central-1.amazonaws.com/Checklist-Event-Organizer-PDF-2025-GRATIS-DOWNLOAD.pdf" TargetMode="External"/><Relationship Id="rId138" Type="http://schemas.openxmlformats.org/officeDocument/2006/relationships/hyperlink" Target="https://belangrijk1.s3.eu-central-1.amazonaws.com/Checklist-Event-Planning-PDF-2025-GRATIS-DOWNLOAD.pdf" TargetMode="External"/><Relationship Id="rId139" Type="http://schemas.openxmlformats.org/officeDocument/2006/relationships/hyperlink" Target="https://belangrijk1.s3.eu-central-1.amazonaws.com/Checklist-Executeur-Testamentair-PDF-2025-GRATIS-DOWNLOAD.pdf" TargetMode="External"/><Relationship Id="rId140" Type="http://schemas.openxmlformats.org/officeDocument/2006/relationships/hyperlink" Target="https://belangrijk1.s3.eu-central-1.amazonaws.com/Checklist-Feest-Organiseren-PDF-2025-GRATIS-DOWNLOAD.pdf" TargetMode="External"/><Relationship Id="rId141" Type="http://schemas.openxmlformats.org/officeDocument/2006/relationships/hyperlink" Target="https://belangrijk1.s3.eu-central-1.amazonaws.com/Checklist-Festival-PDF-2025-GRATIS-DOWNLOAD.pdf" TargetMode="External"/><Relationship Id="rId142" Type="http://schemas.openxmlformats.org/officeDocument/2006/relationships/hyperlink" Target="https://belangrijk1.s3.eu-central-1.amazonaws.com/Checklist-For-A-Wedding-PDF-2025-GRATIS-DOWNLOAD.pdf" TargetMode="External"/><Relationship Id="rId143" Type="http://schemas.openxmlformats.org/officeDocument/2006/relationships/hyperlink" Target="https://belangrijk1.s3.eu-central-1.amazonaws.com/Checklist-Frequent-Verzuimgesprek-PDF-2025-GRATIS-DOWNLOAD.pdf" TargetMode="External"/><Relationship Id="rId144" Type="http://schemas.openxmlformats.org/officeDocument/2006/relationships/hyperlink" Target="https://belangrijk1.s3.eu-central-1.amazonaws.com/Checklist-Geboorte-PDF-2025-GRATIS-DOWNLOAD.pdf" TargetMode="External"/><Relationship Id="rId145" Type="http://schemas.openxmlformats.org/officeDocument/2006/relationships/hyperlink" Target="https://belangrijk1.s3.eu-central-1.amazonaws.com/Checklist-Gemeubileerd-Verhuren-PDF-2025-GRATIS-DOWNLOAD.pdf" TargetMode="External"/><Relationship Id="rId146" Type="http://schemas.openxmlformats.org/officeDocument/2006/relationships/hyperlink" Target="https://belangrijk1.s3.eu-central-1.amazonaws.com/Checklist-Geregistreerd-Partnerschap-PDF-2025-GRATIS-DOWNLOAD.pdf" TargetMode="External"/><Relationship Id="rId147" Type="http://schemas.openxmlformats.org/officeDocument/2006/relationships/hyperlink" Target="https://belangrijk1.s3.eu-central-1.amazonaws.com/Checklist-Haccp-PDF-2025-GRATIS-DOWNLOAD.pdf" TargetMode="External"/><Relationship Id="rId148" Type="http://schemas.openxmlformats.org/officeDocument/2006/relationships/hyperlink" Target="https://belangrijk1.s3.eu-central-1.amazonaws.com/Checklist-Handbagage-PDF-2025-GRATIS-DOWNLOAD.pdf" TargetMode="External"/><Relationship Id="rId149" Type="http://schemas.openxmlformats.org/officeDocument/2006/relationships/hyperlink" Target="https://belangrijk1.s3.eu-central-1.amazonaws.com/Checklist-Hond-Kopen-PDF-2025-GRATIS-DOWNLOAD.pdf" TargetMode="External"/><Relationship Id="rId150" Type="http://schemas.openxmlformats.org/officeDocument/2006/relationships/hyperlink" Target="https://belangrijk1.s3.eu-central-1.amazonaws.com/Checklist-Huis-Gekocht-PDF-2025-GRATIS-DOWNLOAD.pdf" TargetMode="External"/><Relationship Id="rId151" Type="http://schemas.openxmlformats.org/officeDocument/2006/relationships/hyperlink" Target="https://belangrijk1.s3.eu-central-1.amazonaws.com/Checklist-Huis-Verkocht-PDF-2025-GRATIS-DOWNLOAD.pdf" TargetMode="External"/><Relationship Id="rId152" Type="http://schemas.openxmlformats.org/officeDocument/2006/relationships/hyperlink" Target="https://belangrijk1.s3.eu-central-1.amazonaws.com/Checklist-Huis-Verkopen-En-Verhuizen-PDF-2025-GRATIS-DOWNLOAD.pdf" TargetMode="External"/><Relationship Id="rId153" Type="http://schemas.openxmlformats.org/officeDocument/2006/relationships/hyperlink" Target="https://belangrijk1.s3.eu-central-1.amazonaws.com/Checklist-Huis-Verkopen-PDF-2025-GRATIS-DOWNLOAD.pdf" TargetMode="External"/><Relationship Id="rId154" Type="http://schemas.openxmlformats.org/officeDocument/2006/relationships/hyperlink" Target="https://belangrijk1.s3.eu-central-1.amazonaws.com/Checklist-Hypotheek-PDF-2025-GRATIS-DOWNLOAD.pdf" TargetMode="External"/><Relationship Id="rId155" Type="http://schemas.openxmlformats.org/officeDocument/2006/relationships/hyperlink" Target="https://belangrijk1.s3.eu-central-1.amazonaws.com/Checklist-Hypotheekaanvraag-PDF-2025-GRATIS-DOWNLOAD.pdf" TargetMode="External"/><Relationship Id="rId156" Type="http://schemas.openxmlformats.org/officeDocument/2006/relationships/hyperlink" Target="https://belangrijk1.s3.eu-central-1.amazonaws.com/Checklist-Hypotheekgesprek-PDF-2025-GRATIS-DOWNLOAD.pdf" TargetMode="External"/><Relationship Id="rId157" Type="http://schemas.openxmlformats.org/officeDocument/2006/relationships/hyperlink" Target="https://belangrijk1.s3.eu-central-1.amazonaws.com/Checklist-Inboedelverzekering-PDF-2025-GRATIS-DOWNLOAD.pdf" TargetMode="External"/><Relationship Id="rId158" Type="http://schemas.openxmlformats.org/officeDocument/2006/relationships/hyperlink" Target="https://belangrijk1.s3.eu-central-1.amazonaws.com/Checklist-Inwerkprogramma-PDF-2025-GRATIS-DOWNLOAD.pdf" TargetMode="External"/><Relationship Id="rId159" Type="http://schemas.openxmlformats.org/officeDocument/2006/relationships/hyperlink" Target="https://belangrijk1.s3.eu-central-1.amazonaws.com/Checklist-Iso-14001-PDF-2025-GRATIS-DOWNLOAD.pdf" TargetMode="External"/><Relationship Id="rId160" Type="http://schemas.openxmlformats.org/officeDocument/2006/relationships/hyperlink" Target="https://belangrijk1.s3.eu-central-1.amazonaws.com/Checklist-Iso-9001-PDF-2025-GRATIS-DOWNLOAD.pdf" TargetMode="External"/><Relationship Id="rId161" Type="http://schemas.openxmlformats.org/officeDocument/2006/relationships/hyperlink" Target="https://belangrijk1.s3.eu-central-1.amazonaws.com/Checklist-Jaarafsluiting-PDF-2025-GRATIS-DOWNLOAD.pdf" TargetMode="External"/><Relationship Id="rId162" Type="http://schemas.openxmlformats.org/officeDocument/2006/relationships/hyperlink" Target="https://belangrijk1.s3.eu-central-1.amazonaws.com/Checklist-Jaarrekening-Kleine-Rechtspersonen-PDF-2025-GRATIS-DOWNLOAD.pdf" TargetMode="External"/><Relationship Id="rId163" Type="http://schemas.openxmlformats.org/officeDocument/2006/relationships/hyperlink" Target="https://belangrijk1.s3.eu-central-1.amazonaws.com/Checklist-Jaarrekening-PDF-2025-GRATIS-DOWNLOAD.pdf" TargetMode="External"/><Relationship Id="rId164" Type="http://schemas.openxmlformats.org/officeDocument/2006/relationships/hyperlink" Target="https://belangrijk1.s3.eu-central-1.amazonaws.com/Checklist-Kamperen-Met-Tent-PDF-2025-GRATIS-DOWNLOAD.pdf" TargetMode="External"/><Relationship Id="rId165" Type="http://schemas.openxmlformats.org/officeDocument/2006/relationships/hyperlink" Target="https://belangrijk1.s3.eu-central-1.amazonaws.com/Checklist-Kascommissie-Vve-PDF-2025-GRATIS-DOWNLOAD.pdf" TargetMode="External"/><Relationship Id="rId166" Type="http://schemas.openxmlformats.org/officeDocument/2006/relationships/hyperlink" Target="https://belangrijk1.s3.eu-central-1.amazonaws.com/Checklist-Keuken-Verbouwen-PDF-2025-GRATIS-DOWNLOAD.pdf" TargetMode="External"/><Relationship Id="rId167" Type="http://schemas.openxmlformats.org/officeDocument/2006/relationships/hyperlink" Target="https://belangrijk1.s3.eu-central-1.amazonaws.com/Checklist-Keuren-Ladders-En-Trappen-PDF-2025-GRATIS-DOWNLOAD.pdf" TargetMode="External"/><Relationship Id="rId168" Type="http://schemas.openxmlformats.org/officeDocument/2006/relationships/hyperlink" Target="https://belangrijk1.s3.eu-central-1.amazonaws.com/Checklist-Kleine-Beurt-Auto-PDF-2025-GRATIS-DOWNLOAD.pdf" TargetMode="External"/><Relationship Id="rId169" Type="http://schemas.openxmlformats.org/officeDocument/2006/relationships/hyperlink" Target="https://belangrijk1.s3.eu-central-1.amazonaws.com/Checklist-Koffer-Inpakken-PDF-2025-GRATIS-DOWNLOAD.pdf" TargetMode="External"/><Relationship Id="rId170" Type="http://schemas.openxmlformats.org/officeDocument/2006/relationships/hyperlink" Target="https://belangrijk1.s3.eu-central-1.amazonaws.com/Checklist-Koopwoning-PDF-2025-GRATIS-DOWNLOAD.pdf" TargetMode="External"/><Relationship Id="rId171" Type="http://schemas.openxmlformats.org/officeDocument/2006/relationships/hyperlink" Target="https://belangrijk1.s3.eu-central-1.amazonaws.com/Checklist-Kraamzorg-PDF-2025-GRATIS-DOWNLOAD.pdf" TargetMode="External"/><Relationship Id="rId172" Type="http://schemas.openxmlformats.org/officeDocument/2006/relationships/hyperlink" Target="https://belangrijk1.s3.eu-central-1.amazonaws.com/Checklist-Legionella-PDF-2025-GRATIS-DOWNLOAD.pdf" TargetMode="External"/><Relationship Id="rId173" Type="http://schemas.openxmlformats.org/officeDocument/2006/relationships/hyperlink" Target="https://belangrijk1.s3.eu-central-1.amazonaws.com/Checklist-Levenstestament-PDF-2025-GRATIS-DOWNLOAD.pdf" TargetMode="External"/><Relationship Id="rId174" Type="http://schemas.openxmlformats.org/officeDocument/2006/relationships/hyperlink" Target="https://belangrijk1.s3.eu-central-1.amazonaws.com/Checklist-Maandelijkse-Controle-Brandmeldinstallatie-PDF-2025-GRATIS-DOWNLOAD.pdf" TargetMode="External"/><Relationship Id="rId175" Type="http://schemas.openxmlformats.org/officeDocument/2006/relationships/hyperlink" Target="https://belangrijk1.s3.eu-central-1.amazonaws.com/Checklist-Machineveiligheid-PDF-2025-GRATIS-DOWNLOAD.pdf" TargetMode="External"/><Relationship Id="rId176" Type="http://schemas.openxmlformats.org/officeDocument/2006/relationships/hyperlink" Target="https://belangrijk1.s3.eu-central-1.amazonaws.com/Checklist-Magazijnstellingen-PDF-2025-GRATIS-DOWNLOAD.pdf" TargetMode="External"/><Relationship Id="rId177" Type="http://schemas.openxmlformats.org/officeDocument/2006/relationships/hyperlink" Target="https://belangrijk1.s3.eu-central-1.amazonaws.com/Checklist-Meenemen-Op-Vakantie-PDF-2025-GRATIS-DOWNLOAD.pdf" TargetMode="External"/><Relationship Id="rId178" Type="http://schemas.openxmlformats.org/officeDocument/2006/relationships/hyperlink" Target="https://belangrijk1.s3.eu-central-1.amazonaws.com/Checklist-Met-Pensioen-Gaan-PDF-2025-GRATIS-DOWNLOAD.pdf" TargetMode="External"/><Relationship Id="rId179" Type="http://schemas.openxmlformats.org/officeDocument/2006/relationships/hyperlink" Target="https://belangrijk1.s3.eu-central-1.amazonaws.com/Checklist-Na-Overlijden-Echtgenoot-PDF-2025-GRATIS-DOWNLOAD.pdf" TargetMode="External"/><Relationship Id="rId180" Type="http://schemas.openxmlformats.org/officeDocument/2006/relationships/hyperlink" Target="https://belangrijk1.s3.eu-central-1.amazonaws.com/Checklist-Na-Overlijden-Partner-PDF-2025-GRATIS-DOWNLOAD.pdf" TargetMode="External"/><Relationship Id="rId181" Type="http://schemas.openxmlformats.org/officeDocument/2006/relationships/hyperlink" Target="https://belangrijk1.s3.eu-central-1.amazonaws.com/Checklist-Nen-4400-1-PDF-2025-GRATIS-DOWNLOAD.pdf" TargetMode="External"/><Relationship Id="rId182" Type="http://schemas.openxmlformats.org/officeDocument/2006/relationships/hyperlink" Target="https://belangrijk1.s3.eu-central-1.amazonaws.com/Checklist-Nieuwe-Werknemer-PDF-2025-GRATIS-DOWNLOAD.pdf" TargetMode="External"/><Relationship Id="rId183" Type="http://schemas.openxmlformats.org/officeDocument/2006/relationships/hyperlink" Target="https://belangrijk1.s3.eu-central-1.amazonaws.com/Checklist-Noodpakket-PDF-2025-GRATIS-DOWNLOAD.pdf" TargetMode="External"/><Relationship Id="rId184" Type="http://schemas.openxmlformats.org/officeDocument/2006/relationships/hyperlink" Target="https://belangrijk1.s3.eu-central-1.amazonaws.com/Checklist-Noodverlichting-PDF-2025-GRATIS-DOWNLOAD.pdf" TargetMode="External"/><Relationship Id="rId185" Type="http://schemas.openxmlformats.org/officeDocument/2006/relationships/hyperlink" Target="https://belangrijk1.s3.eu-central-1.amazonaws.com/Checklist-Occasion-Kopen-PDF-2025-GRATIS-DOWNLOAD.pdf" TargetMode="External"/><Relationship Id="rId186" Type="http://schemas.openxmlformats.org/officeDocument/2006/relationships/hyperlink" Target="https://belangrijk1.s3.eu-central-1.amazonaws.com/Checklist-Omgevingsvergunning-PDF-2025-GRATIS-DOWNLOAD.pdf" TargetMode="External"/><Relationship Id="rId187" Type="http://schemas.openxmlformats.org/officeDocument/2006/relationships/hyperlink" Target="https://belangrijk1.s3.eu-central-1.amazonaws.com/Checklist-Onderhoudsbeurt-Auto-PDF-2025-GRATIS-DOWNLOAD.pdf" TargetMode="External"/><Relationship Id="rId188" Type="http://schemas.openxmlformats.org/officeDocument/2006/relationships/hyperlink" Target="https://belangrijk1.s3.eu-central-1.amazonaws.com/Checklist-Ondernemerschap-PDF-2025-GRATIS-DOWNLOAD.pdf" TargetMode="External"/><Relationship Id="rId189" Type="http://schemas.openxmlformats.org/officeDocument/2006/relationships/hyperlink" Target="https://belangrijk1.s3.eu-central-1.amazonaws.com/Checklist-Onderneming-Starten-PDF-2025-GRATIS-DOWNLOAD.pdf" TargetMode="External"/><Relationship Id="rId190" Type="http://schemas.openxmlformats.org/officeDocument/2006/relationships/hyperlink" Target="https://belangrijk1.s3.eu-central-1.amazonaws.com/Checklist-Ondernemingsplan-PDF-2025-GRATIS-DOWNLOAD.pdf" TargetMode="External"/><Relationship Id="rId191" Type="http://schemas.openxmlformats.org/officeDocument/2006/relationships/hyperlink" Target="https://belangrijk1.s3.eu-central-1.amazonaws.com/Checklist-Ontbinden-Samenlevingscontract-PDF-2025-GRATIS-DOWNLOAD.pdf" TargetMode="External"/><Relationship Id="rId192" Type="http://schemas.openxmlformats.org/officeDocument/2006/relationships/hyperlink" Target="https://belangrijk1.s3.eu-central-1.amazonaws.com/Checklist-Ontwikkelgesprek-PDF-2025-GRATIS-DOWNLOAD.pdf" TargetMode="External"/><Relationship Id="rId193" Type="http://schemas.openxmlformats.org/officeDocument/2006/relationships/hyperlink" Target="https://belangrijk1.s3.eu-central-1.amazonaws.com/Checklist-Op-Jezelf-Wonen-PDF-2025-GRATIS-DOWNLOAD.pdf" TargetMode="External"/><Relationship Id="rId194" Type="http://schemas.openxmlformats.org/officeDocument/2006/relationships/hyperlink" Target="https://belangrijk1.s3.eu-central-1.amazonaws.com/Checklist-Op-Kamers-Gaan-PDF-2025-GRATIS-DOWNLOAD.pdf" TargetMode="External"/><Relationship Id="rId195" Type="http://schemas.openxmlformats.org/officeDocument/2006/relationships/hyperlink" Target="https://belangrijk1.s3.eu-central-1.amazonaws.com/Checklist-Op-Reis-PDF-2025-GRATIS-DOWNLOAD.pdf" TargetMode="External"/><Relationship Id="rId196" Type="http://schemas.openxmlformats.org/officeDocument/2006/relationships/hyperlink" Target="https://belangrijk1.s3.eu-central-1.amazonaws.com/Checklist-Op-Vakantie-PDF-2025-GRATIS-DOWNLOAD.pdf" TargetMode="External"/><Relationship Id="rId197" Type="http://schemas.openxmlformats.org/officeDocument/2006/relationships/hyperlink" Target="https://belangrijk1.s3.eu-central-1.amazonaws.com/Checklist-Oplevering-Huis-PDF-2025-GRATIS-DOWNLOAD.pdf" TargetMode="External"/><Relationship Id="rId198" Type="http://schemas.openxmlformats.org/officeDocument/2006/relationships/hyperlink" Target="https://belangrijk1.s3.eu-central-1.amazonaws.com/Checklist-Oplevering-Huurwoning-PDF-2025-GRATIS-DOWNLOAD.pdf" TargetMode="External"/><Relationship Id="rId199" Type="http://schemas.openxmlformats.org/officeDocument/2006/relationships/hyperlink" Target="https://belangrijk1.s3.eu-central-1.amazonaws.com/Checklist-Oplevering-Nieuwbouw-PDF-2025-GRATIS-DOWNLOAD.pdf" TargetMode="External"/><Relationship Id="rId200" Type="http://schemas.openxmlformats.org/officeDocument/2006/relationships/hyperlink" Target="https://belangrijk1.s3.eu-central-1.amazonaws.com/Checklist-Oplevering-Nieuwbouwhuis-PDF-2025-GRATIS-DOWNLOAD.pdf" TargetMode="External"/><Relationship Id="rId201" Type="http://schemas.openxmlformats.org/officeDocument/2006/relationships/hyperlink" Target="https://belangrijk1.s3.eu-central-1.amazonaws.com/Checklist-Oplevering-Nieuwbouwwoning-PDF-2025-GRATIS-DOWNLOAD.pdf" TargetMode="External"/><Relationship Id="rId202" Type="http://schemas.openxmlformats.org/officeDocument/2006/relationships/hyperlink" Target="https://belangrijk1.s3.eu-central-1.amazonaws.com/Checklist-Opname-Verpleeghuis-PDF-2025-GRATIS-DOWNLOAD.pdf" TargetMode="External"/><Relationship Id="rId203" Type="http://schemas.openxmlformats.org/officeDocument/2006/relationships/hyperlink" Target="https://belangrijk1.s3.eu-central-1.amazonaws.com/Checklist-Oprichten-Bv-PDF-2025-GRATIS-DOWNLOAD.pdf" TargetMode="External"/><Relationship Id="rId204" Type="http://schemas.openxmlformats.org/officeDocument/2006/relationships/hyperlink" Target="https://belangrijk1.s3.eu-central-1.amazonaws.com/Checklist-Oprichting-Bv-PDF-2025-GRATIS-DOWNLOAD.pdf" TargetMode="External"/><Relationship Id="rId205" Type="http://schemas.openxmlformats.org/officeDocument/2006/relationships/hyperlink" Target="https://belangrijk1.s3.eu-central-1.amazonaws.com/Checklist-Ouderschapsplan-PDF-2025-GRATIS-DOWNLOAD.pdf" TargetMode="External"/><Relationship Id="rId206" Type="http://schemas.openxmlformats.org/officeDocument/2006/relationships/hyperlink" Target="https://belangrijk1.s3.eu-central-1.amazonaws.com/Checklist-Overdracht-Huis-PDF-2025-GRATIS-DOWNLOAD.pdf" TargetMode="External"/><Relationship Id="rId207" Type="http://schemas.openxmlformats.org/officeDocument/2006/relationships/hyperlink" Target="https://belangrijk1.s3.eu-central-1.amazonaws.com/Checklist-Overgang-Groep-2-Naar-3-PDF-2025-GRATIS-DOWNLOAD.pdf" TargetMode="External"/><Relationship Id="rId208" Type="http://schemas.openxmlformats.org/officeDocument/2006/relationships/hyperlink" Target="https://belangrijk1.s3.eu-central-1.amazonaws.com/Checklist-Overlijden-Buitenland-PDF-2025-GRATIS-DOWNLOAD.pdf" TargetMode="External"/><Relationship Id="rId209" Type="http://schemas.openxmlformats.org/officeDocument/2006/relationships/hyperlink" Target="https://belangrijk1.s3.eu-central-1.amazonaws.com/Checklist-Overlijden-Dela-PDF-2025-GRATIS-DOWNLOAD.pdf" TargetMode="External"/><Relationship Id="rId210" Type="http://schemas.openxmlformats.org/officeDocument/2006/relationships/hyperlink" Target="https://belangrijk1.s3.eu-central-1.amazonaws.com/Checklist-Personeel-Aannemen-PDF-2025-GRATIS-DOWNLOAD.pdf" TargetMode="External"/><Relationship Id="rId211" Type="http://schemas.openxmlformats.org/officeDocument/2006/relationships/hyperlink" Target="https://belangrijk1.s3.eu-central-1.amazonaws.com/Checklist-Personeelsdossier-PDF-2025-GRATIS-DOWNLOAD.pdf" TargetMode="External"/><Relationship Id="rId212" Type="http://schemas.openxmlformats.org/officeDocument/2006/relationships/hyperlink" Target="https://belangrijk1.s3.eu-central-1.amazonaws.com/Checklist-Preventie-Legionella-PDF-2025-GRATIS-DOWNLOAD.pdf" TargetMode="External"/><Relationship Id="rId213" Type="http://schemas.openxmlformats.org/officeDocument/2006/relationships/hyperlink" Target="https://belangrijk1.s3.eu-central-1.amazonaws.com/Checklist-Proefrit-Auto-PDF-2025-GRATIS-DOWNLOAD.pdf" TargetMode="External"/><Relationship Id="rId214" Type="http://schemas.openxmlformats.org/officeDocument/2006/relationships/hyperlink" Target="https://belangrijk1.s3.eu-central-1.amazonaws.com/Checklist-Puppy-Kopen-PDF-2025-GRATIS-DOWNLOAD.pdf" TargetMode="External"/><Relationship Id="rId215" Type="http://schemas.openxmlformats.org/officeDocument/2006/relationships/hyperlink" Target="https://belangrijk1.s3.eu-central-1.amazonaws.com/Checklist-Puppy-Ophalen-PDF-2025-GRATIS-DOWNLOAD.pdf" TargetMode="External"/><Relationship Id="rId216" Type="http://schemas.openxmlformats.org/officeDocument/2006/relationships/hyperlink" Target="https://belangrijk1.s3.eu-central-1.amazonaws.com/Checklist-Reizen-Naar-Amerika-PDF-2025-GRATIS-DOWNLOAD.pdf" TargetMode="External"/><Relationship Id="rId217" Type="http://schemas.openxmlformats.org/officeDocument/2006/relationships/hyperlink" Target="https://belangrijk1.s3.eu-central-1.amazonaws.com/Checklist-Risico-Inventarisatie-PDF-2025-GRATIS-DOWNLOAD.pdf" TargetMode="External"/><Relationship Id="rId218" Type="http://schemas.openxmlformats.org/officeDocument/2006/relationships/hyperlink" Target="https://belangrijk1.s3.eu-central-1.amazonaws.com/Checklist-Risico-Inventarisatie-Voorbeeld-PDF-2025-GRATIS-DOWNLOAD.pdf" TargetMode="External"/><Relationship Id="rId219" Type="http://schemas.openxmlformats.org/officeDocument/2006/relationships/hyperlink" Target="https://belangrijk1.s3.eu-central-1.amazonaws.com/Checklist-Rondreis-West-Amerika-PDF-2025-GRATIS-DOWNLOAD.pdf" TargetMode="External"/><Relationship Id="rId220" Type="http://schemas.openxmlformats.org/officeDocument/2006/relationships/hyperlink" Target="https://belangrijk1.s3.eu-central-1.amazonaws.com/Checklist-Samenlevingscontract-PDF-2025-GRATIS-DOWNLOAD.pdf" TargetMode="External"/><Relationship Id="rId221" Type="http://schemas.openxmlformats.org/officeDocument/2006/relationships/hyperlink" Target="https://belangrijk1.s3.eu-central-1.amazonaws.com/Checklist-Samenwonen-PDF-2025-GRATIS-DOWNLOAD.pdf" TargetMode="External"/><Relationship Id="rId222" Type="http://schemas.openxmlformats.org/officeDocument/2006/relationships/hyperlink" Target="https://belangrijk1.s3.eu-central-1.amazonaws.com/Checklist-Scheiden-Downloaden-PDF-2025-GRATIS-DOWNLOAD.pdf" TargetMode="External"/><Relationship Id="rId223" Type="http://schemas.openxmlformats.org/officeDocument/2006/relationships/hyperlink" Target="https://belangrijk1.s3.eu-central-1.amazonaws.com/Checklist-Scheiden-Rijksoverheid-PDF-2025-GRATIS-DOWNLOAD.pdf" TargetMode="External"/><Relationship Id="rId224" Type="http://schemas.openxmlformats.org/officeDocument/2006/relationships/hyperlink" Target="https://belangrijk1.s3.eu-central-1.amazonaws.com/Checklist-Scheiding-PDF-2025-GRATIS-DOWNLOAD.pdf" TargetMode="External"/><Relationship Id="rId225" Type="http://schemas.openxmlformats.org/officeDocument/2006/relationships/hyperlink" Target="https://belangrijk1.s3.eu-central-1.amazonaws.com/Checklist-Skivakantie-PDF-2025-GRATIS-DOWNLOAD.pdf" TargetMode="External"/><Relationship Id="rId226" Type="http://schemas.openxmlformats.org/officeDocument/2006/relationships/hyperlink" Target="https://belangrijk1.s3.eu-central-1.amazonaws.com/Checklist-Sleuteloverdracht-Koopwoning-PDF-2025-GRATIS-DOWNLOAD.pdf" TargetMode="External"/><Relationship Id="rId227" Type="http://schemas.openxmlformats.org/officeDocument/2006/relationships/hyperlink" Target="https://belangrijk1.s3.eu-central-1.amazonaws.com/Checklist-Sollicitatiegesprek-Werkgever-PDF-2025-GRATIS-DOWNLOAD.pdf" TargetMode="External"/><Relationship Id="rId228" Type="http://schemas.openxmlformats.org/officeDocument/2006/relationships/hyperlink" Target="https://belangrijk1.s3.eu-central-1.amazonaws.com/Checklist-Stedentrip-PDF-2025-GRATIS-DOWNLOAD.pdf" TargetMode="External"/><Relationship Id="rId229" Type="http://schemas.openxmlformats.org/officeDocument/2006/relationships/hyperlink" Target="https://belangrijk1.s3.eu-central-1.amazonaws.com/Checklist-Testament-PDF-2025-GRATIS-DOWNLOAD.pdf" TargetMode="External"/><Relationship Id="rId230" Type="http://schemas.openxmlformats.org/officeDocument/2006/relationships/hyperlink" Target="https://belangrijk1.s3.eu-central-1.amazonaws.com/Checklist-Thuisbevalling-PDF-2025-GRATIS-DOWNLOAD.pdf" TargetMode="External"/><Relationship Id="rId231" Type="http://schemas.openxmlformats.org/officeDocument/2006/relationships/hyperlink" Target="https://belangrijk1.s3.eu-central-1.amazonaws.com/Checklist-Todo-PDF-2025-GRATIS-DOWNLOAD.pdf" TargetMode="External"/><Relationship Id="rId232" Type="http://schemas.openxmlformats.org/officeDocument/2006/relationships/hyperlink" Target="https://belangrijk1.s3.eu-central-1.amazonaws.com/Checklist-Trouwen-PDF-2025-GRATIS-DOWNLOAD.pdf" TargetMode="External"/><Relationship Id="rId233" Type="http://schemas.openxmlformats.org/officeDocument/2006/relationships/hyperlink" Target="https://belangrijk1.s3.eu-central-1.amazonaws.com/Checklist-Trouwerij-PDF-2025-GRATIS-DOWNLOAD.pdf" TargetMode="External"/><Relationship Id="rId234" Type="http://schemas.openxmlformats.org/officeDocument/2006/relationships/hyperlink" Target="https://belangrijk1.s3.eu-central-1.amazonaws.com/Checklist-Tweedehands-Auto-Kopen-PDF-2025-GRATIS-DOWNLOAD.pdf" TargetMode="External"/><Relationship Id="rId235" Type="http://schemas.openxmlformats.org/officeDocument/2006/relationships/hyperlink" Target="https://belangrijk1.s3.eu-central-1.amazonaws.com/Checklist-Uitvaart-Pdf-PDF-2025-GRATIS-DOWNLOAD.pdf" TargetMode="External"/><Relationship Id="rId236" Type="http://schemas.openxmlformats.org/officeDocument/2006/relationships/hyperlink" Target="https://belangrijk1.s3.eu-central-1.amazonaws.com/Checklist-Uitvaartwensen-PDF-2025-GRATIS-DOWNLOAD.pdf" TargetMode="External"/><Relationship Id="rId237" Type="http://schemas.openxmlformats.org/officeDocument/2006/relationships/hyperlink" Target="https://belangrijk1.s3.eu-central-1.amazonaws.com/Checklist-Uitzet-PDF-2025-GRATIS-DOWNLOAD.pdf" TargetMode="External"/><Relationship Id="rId238" Type="http://schemas.openxmlformats.org/officeDocument/2006/relationships/hyperlink" Target="https://belangrijk1.s3.eu-central-1.amazonaws.com/Checklist-Vakantie-Baby-PDF-2025-GRATIS-DOWNLOAD.pdf" TargetMode="External"/><Relationship Id="rId239" Type="http://schemas.openxmlformats.org/officeDocument/2006/relationships/hyperlink" Target="https://belangrijk1.s3.eu-central-1.amazonaws.com/Checklist-Vakantie-Egypte-PDF-2025-GRATIS-DOWNLOAD.pdf" TargetMode="External"/><Relationship Id="rId240" Type="http://schemas.openxmlformats.org/officeDocument/2006/relationships/hyperlink" Target="https://belangrijk1.s3.eu-central-1.amazonaws.com/Checklist-Vakantie-Lapland-PDF-2025-GRATIS-DOWNLOAD.pdf" TargetMode="External"/><Relationship Id="rId241" Type="http://schemas.openxmlformats.org/officeDocument/2006/relationships/hyperlink" Target="https://belangrijk1.s3.eu-central-1.amazonaws.com/Checklist-Vakantie-Met-Peuter-PDF-2025-GRATIS-DOWNLOAD.pdf" TargetMode="External"/><Relationship Id="rId242" Type="http://schemas.openxmlformats.org/officeDocument/2006/relationships/hyperlink" Target="https://belangrijk1.s3.eu-central-1.amazonaws.com/Checklist-Vakantie-Sri-Lanka-PDF-2025-GRATIS-DOWNLOAD.pdf" TargetMode="External"/><Relationship Id="rId243" Type="http://schemas.openxmlformats.org/officeDocument/2006/relationships/hyperlink" Target="https://belangrijk1.s3.eu-central-1.amazonaws.com/Checklist-Vakantie-Vliegtuig-PDF-2025-GRATIS-DOWNLOAD.pdf" TargetMode="External"/><Relationship Id="rId244" Type="http://schemas.openxmlformats.org/officeDocument/2006/relationships/hyperlink" Target="https://belangrijk1.s3.eu-central-1.amazonaws.com/Checklist-Vaststellingsovereenkomst-PDF-2025-GRATIS-DOWNLOAD.pdf" TargetMode="External"/><Relationship Id="rId245" Type="http://schemas.openxmlformats.org/officeDocument/2006/relationships/hyperlink" Target="https://belangrijk1.s3.eu-central-1.amazonaws.com/Checklist-Verhuizen-Huurwoning-PDF-2025-GRATIS-DOWNLOAD.pdf" TargetMode="External"/><Relationship Id="rId246" Type="http://schemas.openxmlformats.org/officeDocument/2006/relationships/hyperlink" Target="https://belangrijk1.s3.eu-central-1.amazonaws.com/Checklist-Verhuizen-Naar-Buitenland-PDF-2025-GRATIS-DOWNLOAD.pdf" TargetMode="External"/><Relationship Id="rId247" Type="http://schemas.openxmlformats.org/officeDocument/2006/relationships/hyperlink" Target="https://belangrijk1.s3.eu-central-1.amazonaws.com/Checklist-Verhuizen-Naar-Verpleeghuis-PDF-2025-GRATIS-DOWNLOAD.pdf" TargetMode="External"/><Relationship Id="rId248" Type="http://schemas.openxmlformats.org/officeDocument/2006/relationships/hyperlink" Target="https://belangrijk1.s3.eu-central-1.amazonaws.com/Checklist-Verhuizen-Post-PDF-2025-GRATIS-DOWNLOAD.pdf" TargetMode="External"/><Relationship Id="rId249" Type="http://schemas.openxmlformats.org/officeDocument/2006/relationships/hyperlink" Target="https://belangrijk1.s3.eu-central-1.amazonaws.com/Checklist-Verhuizen-Senioren-PDF-2025-GRATIS-DOWNLOAD.pdf" TargetMode="External"/><Relationship Id="rId250" Type="http://schemas.openxmlformats.org/officeDocument/2006/relationships/hyperlink" Target="https://belangrijk1.s3.eu-central-1.amazonaws.com/checklist-verhuizing-PDF-2025-GRATIS-DOWNLOAD.pdf" TargetMode="External"/><Relationship Id="rId251" Type="http://schemas.openxmlformats.org/officeDocument/2006/relationships/hyperlink" Target="https://belangrijk1.s3.eu-central-1.amazonaws.com/Checklist-Verkoop-Huis-PDF-2025-GRATIS-DOWNLOAD.pdf" TargetMode="External"/><Relationship Id="rId252" Type="http://schemas.openxmlformats.org/officeDocument/2006/relationships/hyperlink" Target="https://belangrijk1.s3.eu-central-1.amazonaws.com/Checklist-Vietnam-PDF-2025-GRATIS-DOWNLOAD.pdf" TargetMode="External"/><Relationship Id="rId253" Type="http://schemas.openxmlformats.org/officeDocument/2006/relationships/hyperlink" Target="https://belangrijk1.s3.eu-central-1.amazonaws.com/Checklist-Vliegreis-PDF-2025-GRATIS-DOWNLOAD.pdf" TargetMode="External"/><Relationship Id="rId254" Type="http://schemas.openxmlformats.org/officeDocument/2006/relationships/hyperlink" Target="https://belangrijk1.s3.eu-central-1.amazonaws.com/Checklist-Vliegvakantie-PDF-2025-GRATIS-DOWNLOAD.pdf" TargetMode="External"/><Relationship Id="rId255" Type="http://schemas.openxmlformats.org/officeDocument/2006/relationships/hyperlink" Target="https://belangrijk1.s3.eu-central-1.amazonaws.com/Checklist-Vluchttas-Bevalling-PDF-2025-GRATIS-DOWNLOAD.pdf" TargetMode="External"/><Relationship Id="rId256" Type="http://schemas.openxmlformats.org/officeDocument/2006/relationships/hyperlink" Target="https://belangrijk1.s3.eu-central-1.amazonaws.com/Checklist-Voor-Kamperen-PDF-2025-GRATIS-DOWNLOAD.pdf" TargetMode="External"/><Relationship Id="rId257" Type="http://schemas.openxmlformats.org/officeDocument/2006/relationships/hyperlink" Target="https://belangrijk1.s3.eu-central-1.amazonaws.com/Checklist-Voor-Op-Reis-PDF-2025-GRATIS-DOWNLOAD.pdf" TargetMode="External"/><Relationship Id="rId258" Type="http://schemas.openxmlformats.org/officeDocument/2006/relationships/hyperlink" Target="https://belangrijk1.s3.eu-central-1.amazonaws.com/Checklist-Voor-Vakantie-PDF-2025-GRATIS-DOWNLOAD.pdf" TargetMode="External"/><Relationship Id="rId259" Type="http://schemas.openxmlformats.org/officeDocument/2006/relationships/hyperlink" Target="https://belangrijk1.s3.eu-central-1.amazonaws.com/Checklist-Voorlopige-Oplevering-Nieuwbouw-Appartement-PDF-2025-GRATIS-DOWNLOAD.pdf" TargetMode="External"/><Relationship Id="rId260" Type="http://schemas.openxmlformats.org/officeDocument/2006/relationships/hyperlink" Target="https://belangrijk1.s3.eu-central-1.amazonaws.com/Checklist-Warmtepomp-PDF-2025-GRATIS-DOWNLOAD.pdf" TargetMode="External"/><Relationship Id="rId261" Type="http://schemas.openxmlformats.org/officeDocument/2006/relationships/hyperlink" Target="https://belangrijk1.s3.eu-central-1.amazonaws.com/Checklist-Wat-Moet-Ik-Regelen-Na-Een-Overlijden-PDF-2025-GRATIS-DOWNLOAD.pdf" TargetMode="External"/><Relationship Id="rId262" Type="http://schemas.openxmlformats.org/officeDocument/2006/relationships/hyperlink" Target="https://belangrijk1.s3.eu-central-1.amazonaws.com/Checklist-Webshop-PDF-2025-GRATIS-DOWNLOAD.pdf" TargetMode="External"/><Relationship Id="rId263" Type="http://schemas.openxmlformats.org/officeDocument/2006/relationships/hyperlink" Target="https://belangrijk1.s3.eu-central-1.amazonaws.com/Checklist-Wedding-Planner-PDF-2025-GRATIS-DOWNLOAD.pdf" TargetMode="External"/><Relationship Id="rId264" Type="http://schemas.openxmlformats.org/officeDocument/2006/relationships/hyperlink" Target="https://belangrijk1.s3.eu-central-1.amazonaws.com/Checklist-Wet-Dba-PDF-2025-GRATIS-DOWNLOAD.pdf" TargetMode="External"/><Relationship Id="rId265" Type="http://schemas.openxmlformats.org/officeDocument/2006/relationships/hyperlink" Target="https://belangrijk1.s3.eu-central-1.amazonaws.com/Checklist-Whiteboard-PDF-2025-GRATIS-DOWNLOAD.pdf" TargetMode="External"/><Relationship Id="rId266" Type="http://schemas.openxmlformats.org/officeDocument/2006/relationships/hyperlink" Target="https://belangrijk1.s3.eu-central-1.amazonaws.com/Checklist-Wintersport-PDF-2025-GRATIS-DOWNLOAD.pdf" TargetMode="External"/><Relationship Id="rId267" Type="http://schemas.openxmlformats.org/officeDocument/2006/relationships/hyperlink" Target="https://belangrijk1.s3.eu-central-1.amazonaws.com/Checklist-Wintervakantie-PDF-2025-GRATIS-DOWNLOAD.pdf" TargetMode="External"/><Relationship Id="rId268" Type="http://schemas.openxmlformats.org/officeDocument/2006/relationships/hyperlink" Target="https://belangrijk1.s3.eu-central-1.amazonaws.com/Checklist-Zakenreis-PDF-2025-GRATIS-DOWNLOAD.pdf" TargetMode="External"/><Relationship Id="rId269" Type="http://schemas.openxmlformats.org/officeDocument/2006/relationships/hyperlink" Target="https://belangrijk1.s3.eu-central-1.amazonaws.com/Checklist-Zelf-Uitvaart-Regelen-PDF-2025-GRATIS-DOWNLOAD.pdf" TargetMode="External"/><Relationship Id="rId270" Type="http://schemas.openxmlformats.org/officeDocument/2006/relationships/hyperlink" Target="https://belangrijk1.s3.eu-central-1.amazonaws.com/Checklist-Ziekenhuis-Bevalling-PDF-2025-GRATIS-DOWNLOAD.pdf" TargetMode="External"/><Relationship Id="rId271" Type="http://schemas.openxmlformats.org/officeDocument/2006/relationships/hyperlink" Target="https://belangrijk1.s3.eu-central-1.amazonaws.com/Checklist-Zomervakantie-Vliegtuig-PDF-2025-GRATIS-DOWNLOAD.pdf" TargetMode="External"/><Relationship Id="rId272" Type="http://schemas.openxmlformats.org/officeDocument/2006/relationships/hyperlink" Target="https://belangrijk1.s3.eu-central-1.amazonaws.com/Checklist-Zonvakantie-PDF-2025-GRATIS-DOWNLOAD.pdf" TargetMode="External"/><Relationship Id="rId273" Type="http://schemas.openxmlformats.org/officeDocument/2006/relationships/hyperlink" Target="https://belangrijk1.s3.eu-central-1.amazonaws.com/Checklist-Zonvakantie-Vliegtuig-PDF-2025-GRATIS-DOWNLOAD.pdf" TargetMode="External"/><Relationship Id="rId274" Type="http://schemas.openxmlformats.org/officeDocument/2006/relationships/hyperlink" Target="https://belangrijk1.s3.eu-central-1.amazonaws.com/Checklist-Zwangerschap-PDF-2025-GRATIS-DOWNLOAD.pdf" TargetMode="External"/><Relationship Id="rId275" Type="http://schemas.openxmlformats.org/officeDocument/2006/relationships/hyperlink" Target="https://belangrijk1.s3.eu-central-1.amazonaws.com/Checklist-Zwangerschap-Uitzet-PDF-2025-GRATIS-DOWNLOAD.pdf" TargetMode="External"/><Relationship Id="rId276" Type="http://schemas.openxmlformats.org/officeDocument/2006/relationships/hyperlink" Target="https://belangrijk1.s3.eu-central-1.amazonaws.com/Checklist-Zzp-2025-PDF-2025-GRATIS-DOWNLOAD.pdf" TargetMode="External"/><Relationship Id="rId277" Type="http://schemas.openxmlformats.org/officeDocument/2006/relationships/hyperlink" Target="https://belangrijk1.s3.eu-central-1.amazonaws.com/Checklist-Zzp-Belastingdienst-PDF-2025-GRATIS-DOWNLOAD.pdf" TargetMode="External"/><Relationship Id="rId278" Type="http://schemas.openxmlformats.org/officeDocument/2006/relationships/hyperlink" Target="https://belangrijk1.s3.eu-central-1.amazonaws.com/Checklist-Zzp-Of-Werknemer-PDF-2025-GRATIS-DOWNLOAD.pdf" TargetMode="External"/><Relationship Id="rId279" Type="http://schemas.openxmlformats.org/officeDocument/2006/relationships/hyperlink" Target="https://belangrijk1.s3.eu-central-1.amazonaws.com/Checklist-Zzp-PDF-2025-GRATIS-DOWNLOAD.pdf" TargetMode="External"/><Relationship Id="rId280" Type="http://schemas.openxmlformats.org/officeDocument/2006/relationships/hyperlink" Target="https://belangrijk1.s3.eu-central-1.amazonaws.com/Checklist-Zzp-Zorg-PDF-2025-GRATIS-DOWNLOAD.pdf" TargetMode="External"/><Relationship Id="rId281" Type="http://schemas.openxmlformats.org/officeDocument/2006/relationships/hyperlink" Target="https://belangrijk1.s3.eu-central-1.amazonaws.com/Coreq-Checklist-PDF-2025-GRATIS-DOWNLOAD.pdf" TargetMode="External"/><Relationship Id="rId282" Type="http://schemas.openxmlformats.org/officeDocument/2006/relationships/hyperlink" Target="https://belangrijk1.s3.eu-central-1.amazonaws.com/Dba-Checklist-PDF-2025-GRATIS-DOWNLOAD.pdf" TargetMode="External"/><Relationship Id="rId283" Type="http://schemas.openxmlformats.org/officeDocument/2006/relationships/hyperlink" Target="https://belangrijk1.s3.eu-central-1.amazonaws.com/Digitale-Checklist-Verhuizen-PDF-2025-GRATIS-DOWNLOAD.pdf" TargetMode="External"/><Relationship Id="rId284" Type="http://schemas.openxmlformats.org/officeDocument/2006/relationships/hyperlink" Target="https://belangrijk1.s3.eu-central-1.amazonaws.com/Due-Diligence-Checklist-Nederlands-PDF-2025-GRATIS-DOWNLOAD.pdf" TargetMode="External"/><Relationship Id="rId285" Type="http://schemas.openxmlformats.org/officeDocument/2006/relationships/hyperlink" Target="https://belangrijk1.s3.eu-central-1.amazonaws.com/Due-Diligence-Vastgoed-Checklist-PDF-2025-GRATIS-DOWNLOAD.pdf" TargetMode="External"/><Relationship Id="rId286" Type="http://schemas.openxmlformats.org/officeDocument/2006/relationships/hyperlink" Target="https://belangrijk1.s3.eu-central-1.amazonaws.com/Eds-Symptomen-Checklist-PDF-2025-GRATIS-DOWNLOAD.pdf" TargetMode="External"/><Relationship Id="rId287" Type="http://schemas.openxmlformats.org/officeDocument/2006/relationships/hyperlink" Target="https://belangrijk1.s3.eu-central-1.amazonaws.com/Eerste-Huis-Kopen-Checklist-PDF-2025-GRATIS-DOWNLOAD.pdf" TargetMode="External"/><Relationship Id="rId288" Type="http://schemas.openxmlformats.org/officeDocument/2006/relationships/hyperlink" Target="https://belangrijk1.s3.eu-central-1.amazonaws.com/Eerste-Keer-Kamperen-Checklist-PDF-2025-GRATIS-DOWNLOAD.pdf" TargetMode="External"/><Relationship Id="rId289" Type="http://schemas.openxmlformats.org/officeDocument/2006/relationships/hyperlink" Target="https://belangrijk1.s3.eu-central-1.amazonaws.com/Effectief-Vergaderen-Checklist-PDF-2025-GRATIS-DOWNLOAD.pdf" TargetMode="External"/><Relationship Id="rId290" Type="http://schemas.openxmlformats.org/officeDocument/2006/relationships/hyperlink" Target="https://belangrijk1.s3.eu-central-1.amazonaws.com/Eindinspectie-Koopwoning-Checklist-PDF-2025-GRATIS-DOWNLOAD.pdf" TargetMode="External"/><Relationship Id="rId291" Type="http://schemas.openxmlformats.org/officeDocument/2006/relationships/hyperlink" Target="https://belangrijk1.s3.eu-central-1.amazonaws.com/Emc-Checklist-PDF-2025-GRATIS-DOWNLOAD.pdf" TargetMode="External"/><Relationship Id="rId292" Type="http://schemas.openxmlformats.org/officeDocument/2006/relationships/hyperlink" Target="https://belangrijk1.s3.eu-central-1.amazonaws.com/Emigratie-Checklist-PDF-2025-GRATIS-DOWNLOAD.pdf" TargetMode="External"/><Relationship Id="rId293" Type="http://schemas.openxmlformats.org/officeDocument/2006/relationships/hyperlink" Target="https://belangrijk1.s3.eu-central-1.amazonaws.com/Emigreren-Checklist-PDF-2025-GRATIS-DOWNLOAD.pdf" TargetMode="External"/><Relationship Id="rId294" Type="http://schemas.openxmlformats.org/officeDocument/2006/relationships/hyperlink" Target="https://belangrijk1.s3.eu-central-1.amazonaws.com/Emigreren-Naar-Belgi&#65533;-Checklist-PDF-2025-GRATIS-DOWNLOAD.pdf" TargetMode="External"/><Relationship Id="rId295" Type="http://schemas.openxmlformats.org/officeDocument/2006/relationships/hyperlink" Target="https://belangrijk1.s3.eu-central-1.amazonaws.com/Energielabel-Checklist-PDF-2025-GRATIS-DOWNLOAD.pdf" TargetMode="External"/><Relationship Id="rId296" Type="http://schemas.openxmlformats.org/officeDocument/2006/relationships/hyperlink" Target="https://belangrijk1.s3.eu-central-1.amazonaws.com/Engie-Warmtepomp-Checklist-PDF-2025-GRATIS-DOWNLOAD.pdf" TargetMode="External"/><Relationship Id="rId297" Type="http://schemas.openxmlformats.org/officeDocument/2006/relationships/hyperlink" Target="https://belangrijk1.s3.eu-central-1.amazonaws.com/Event-Preparation-Checklist-PDF-2025-GRATIS-DOWNLOAD.pdf" TargetMode="External"/><Relationship Id="rId298" Type="http://schemas.openxmlformats.org/officeDocument/2006/relationships/hyperlink" Target="https://belangrijk1.s3.eu-central-1.amazonaws.com/Flora-En-Fauna-Checklist-PDF-2025-GRATIS-DOWNLOAD.pdf" TargetMode="External"/><Relationship Id="rId299" Type="http://schemas.openxmlformats.org/officeDocument/2006/relationships/hyperlink" Target="https://belangrijk1.s3.eu-central-1.amazonaws.com/Fssc-22000-Checklist-PDF-2025-GRATIS-DOWNLOAD.pdf" TargetMode="External"/><Relationship Id="rId300" Type="http://schemas.openxmlformats.org/officeDocument/2006/relationships/hyperlink" Target="https://belangrijk1.s3.eu-central-1.amazonaws.com/Gemba-Walk-Checklist-PDF-2025-GRATIS-DOWNLOAD.pdf" TargetMode="External"/><Relationship Id="rId301" Type="http://schemas.openxmlformats.org/officeDocument/2006/relationships/hyperlink" Target="https://belangrijk1.s3.eu-central-1.amazonaws.com/Grote-Beurt-Auto-Checklist-PDF-2025-GRATIS-DOWNLOAD.pdf" TargetMode="External"/><Relationship Id="rId302" Type="http://schemas.openxmlformats.org/officeDocument/2006/relationships/hyperlink" Target="https://belangrijk1.s3.eu-central-1.amazonaws.com/Grote-Beurt-Diesel-Auto-Checklist-PDF-2025-GRATIS-DOWNLOAD.pdf" TargetMode="External"/><Relationship Id="rId303" Type="http://schemas.openxmlformats.org/officeDocument/2006/relationships/hyperlink" Target="https://belangrijk1.s3.eu-central-1.amazonaws.com/Gut-Health-Checklist-PDF-2025-GRATIS-DOWNLOAD.pdf" TargetMode="External"/><Relationship Id="rId304" Type="http://schemas.openxmlformats.org/officeDocument/2006/relationships/hyperlink" Target="https://belangrijk1.s3.eu-central-1.amazonaws.com/Hsp-Checklist-PDF-2025-GRATIS-DOWNLOAD.pdf" TargetMode="External"/><Relationship Id="rId305" Type="http://schemas.openxmlformats.org/officeDocument/2006/relationships/hyperlink" Target="https://belangrijk1.s3.eu-central-1.amazonaws.com/Huis-Verbouwen-Checklist-PDF-2025-GRATIS-DOWNLOAD.pdf" TargetMode="External"/><Relationship Id="rId306" Type="http://schemas.openxmlformats.org/officeDocument/2006/relationships/hyperlink" Target="https://belangrijk1.s3.eu-central-1.amazonaws.com/Iauditor-Checklist-PDF-2025-GRATIS-DOWNLOAD.pdf" TargetMode="External"/><Relationship Id="rId307" Type="http://schemas.openxmlformats.org/officeDocument/2006/relationships/hyperlink" Target="https://belangrijk1.s3.eu-central-1.amazonaws.com/Ik-Ga-Verhuizen-Checklist-PDF-2025-GRATIS-DOWNLOAD.pdf" TargetMode="External"/><Relationship Id="rId308" Type="http://schemas.openxmlformats.org/officeDocument/2006/relationships/hyperlink" Target="https://belangrijk1.s3.eu-central-1.amazonaws.com/Inpak-Checklist-PDF-2025-GRATIS-DOWNLOAD.pdf" TargetMode="External"/><Relationship Id="rId309" Type="http://schemas.openxmlformats.org/officeDocument/2006/relationships/hyperlink" Target="https://belangrijk1.s3.eu-central-1.amazonaws.com/Iso-27001-Checklist-PDF-2025-GRATIS-DOWNLOAD.pdf" TargetMode="External"/><Relationship Id="rId310" Type="http://schemas.openxmlformats.org/officeDocument/2006/relationships/hyperlink" Target="https://belangrijk1.s3.eu-central-1.amazonaws.com/Iso-45001-Checklist-Nederlands-PDF-2025-GRATIS-DOWNLOAD.pdf" TargetMode="External"/><Relationship Id="rId311" Type="http://schemas.openxmlformats.org/officeDocument/2006/relationships/hyperlink" Target="https://belangrijk1.s3.eu-central-1.amazonaws.com/Iso-9000-Checklist-PDF-2025-GRATIS-DOWNLOAD.pdf" TargetMode="External"/><Relationship Id="rId312" Type="http://schemas.openxmlformats.org/officeDocument/2006/relationships/hyperlink" Target="https://belangrijk1.s3.eu-central-1.amazonaws.com/Iso-9001-Audit-Checklist-PDF-2025-GRATIS-DOWNLOAD.pdf" TargetMode="External"/><Relationship Id="rId313" Type="http://schemas.openxmlformats.org/officeDocument/2006/relationships/hyperlink" Target="https://belangrijk1.s3.eu-central-1.amazonaws.com/Iso-9001-Checklist-PDF-2025-GRATIS-DOWNLOAD.pdf" TargetMode="External"/><Relationship Id="rId314" Type="http://schemas.openxmlformats.org/officeDocument/2006/relationships/hyperlink" Target="https://belangrijk1.s3.eu-central-1.amazonaws.com/Iso-9001-Hr-Audit-Checklist-PDF-2025-GRATIS-DOWNLOAD.pdf" TargetMode="External"/><Relationship Id="rId315" Type="http://schemas.openxmlformats.org/officeDocument/2006/relationships/hyperlink" Target="https://belangrijk1.s3.eu-central-1.amazonaws.com/Jaarafsluiting-Boekhouding-Checklist-PDF-2025-GRATIS-DOWNLOAD.pdf" TargetMode="External"/><Relationship Id="rId316" Type="http://schemas.openxmlformats.org/officeDocument/2006/relationships/hyperlink" Target="https://belangrijk1.s3.eu-central-1.amazonaws.com/Kampeer-Checklist-PDF-2025-GRATIS-DOWNLOAD.pdf" TargetMode="External"/><Relationship Id="rId317" Type="http://schemas.openxmlformats.org/officeDocument/2006/relationships/hyperlink" Target="https://belangrijk1.s3.eu-central-1.amazonaws.com/Kamperen-Checklist-PDF-2025-GRATIS-DOWNLOAD.pdf" TargetMode="External"/><Relationship Id="rId318" Type="http://schemas.openxmlformats.org/officeDocument/2006/relationships/hyperlink" Target="https://belangrijk1.s3.eu-central-1.amazonaws.com/Kascommissie-Checklist-PDF-2025-GRATIS-DOWNLOAD.pdf" TargetMode="External"/><Relationship Id="rId319" Type="http://schemas.openxmlformats.org/officeDocument/2006/relationships/hyperlink" Target="https://belangrijk1.s3.eu-central-1.amazonaws.com/Keuken-Checklist-PDF-2025-GRATIS-DOWNLOAD.pdf" TargetMode="External"/><Relationship Id="rId320" Type="http://schemas.openxmlformats.org/officeDocument/2006/relationships/hyperlink" Target="https://belangrijk1.s3.eu-central-1.amazonaws.com/Kleine-Beurt-Auto-Checklist-PDF-2025-GRATIS-DOWNLOAD.pdf" TargetMode="External"/><Relationship Id="rId321" Type="http://schemas.openxmlformats.org/officeDocument/2006/relationships/hyperlink" Target="https://belangrijk1.s3.eu-central-1.amazonaws.com/Kleine-Onderhoudsbeurt-Auto-Checklist-PDF-2025-GRATIS-DOWNLOAD.pdf" TargetMode="External"/><Relationship Id="rId322" Type="http://schemas.openxmlformats.org/officeDocument/2006/relationships/hyperlink" Target="https://belangrijk1.s3.eu-central-1.amazonaws.com/Knb-Checklist-Levenstestament-PDF-2025-GRATIS-DOWNLOAD.pdf" TargetMode="External"/><Relationship Id="rId323" Type="http://schemas.openxmlformats.org/officeDocument/2006/relationships/hyperlink" Target="https://belangrijk1.s3.eu-central-1.amazonaws.com/Kraamkoffer-Checklist-PDF-2025-GRATIS-DOWNLOAD.pdf" TargetMode="External"/><Relationship Id="rId324" Type="http://schemas.openxmlformats.org/officeDocument/2006/relationships/hyperlink" Target="https://belangrijk1.s3.eu-central-1.amazonaws.com/Kraamtas-Checklist-PDF-2025-GRATIS-DOWNLOAD.pdf" TargetMode="External"/><Relationship Id="rId325" Type="http://schemas.openxmlformats.org/officeDocument/2006/relationships/hyperlink" Target="https://belangrijk1.s3.eu-central-1.amazonaws.com/Kraamzorg-Checklist-PDF-2025-GRATIS-DOWNLOAD.pdf" TargetMode="External"/><Relationship Id="rId326" Type="http://schemas.openxmlformats.org/officeDocument/2006/relationships/hyperlink" Target="https://belangrijk1.s3.eu-central-1.amazonaws.com/Kvk-Checklist-PDF-2025-GRATIS-DOWNLOAD.pdf" TargetMode="External"/><Relationship Id="rId327" Type="http://schemas.openxmlformats.org/officeDocument/2006/relationships/hyperlink" Target="https://belangrijk1.s3.eu-central-1.amazonaws.com/Levenstestament-Checklist-PDF-2025-GRATIS-DOWNLOAD.pdf" TargetMode="External"/><Relationship Id="rId328" Type="http://schemas.openxmlformats.org/officeDocument/2006/relationships/hyperlink" Target="https://belangrijk1.s3.eu-central-1.amazonaws.com/lijst.txt" TargetMode="External"/><Relationship Id="rId329" Type="http://schemas.openxmlformats.org/officeDocument/2006/relationships/hyperlink" Target="https://belangrijk1.s3.eu-central-1.amazonaws.com/Lmra-Checklist-Bouw-PDF-2025-GRATIS-DOWNLOAD.pdf" TargetMode="External"/><Relationship Id="rId330" Type="http://schemas.openxmlformats.org/officeDocument/2006/relationships/hyperlink" Target="https://belangrijk1.s3.eu-central-1.amazonaws.com/Lmra-Checklist-PDF-2025-GRATIS-DOWNLOAD.pdf" TargetMode="External"/><Relationship Id="rId331" Type="http://schemas.openxmlformats.org/officeDocument/2006/relationships/hyperlink" Target="https://belangrijk1.s3.eu-central-1.amazonaws.com/M&amp;A-Integration-Checklist-PDF-2025-GRATIS-DOWNLOAD.pdf" TargetMode="External"/><Relationship Id="rId332" Type="http://schemas.openxmlformats.org/officeDocument/2006/relationships/hyperlink" Target="https://belangrijk1.s3.eu-central-1.amazonaws.com/Machineveiligheid-Checklist-PDF-2025-GRATIS-DOWNLOAD.pdf" TargetMode="External"/><Relationship Id="rId333" Type="http://schemas.openxmlformats.org/officeDocument/2006/relationships/hyperlink" Target="https://belangrijk1.s3.eu-central-1.amazonaws.com/Marathon-Checklist-PDF-2025-GRATIS-DOWNLOAD.pdf" TargetMode="External"/><Relationship Id="rId334" Type="http://schemas.openxmlformats.org/officeDocument/2006/relationships/hyperlink" Target="https://belangrijk1.s3.eu-central-1.amazonaws.com/Nabestaanden-Checklist-PDF-2025-GRATIS-DOWNLOAD.pdf" TargetMode="External"/><Relationship Id="rId335" Type="http://schemas.openxmlformats.org/officeDocument/2006/relationships/hyperlink" Target="https://belangrijk1.s3.eu-central-1.amazonaws.com/Nen-2484-Checklist-PDF-2025-GRATIS-DOWNLOAD.pdf" TargetMode="External"/><Relationship Id="rId336" Type="http://schemas.openxmlformats.org/officeDocument/2006/relationships/hyperlink" Target="https://belangrijk1.s3.eu-central-1.amazonaws.com/Nen-7510-Checklist-PDF-2025-GRATIS-DOWNLOAD.pdf" TargetMode="External"/><Relationship Id="rId337" Type="http://schemas.openxmlformats.org/officeDocument/2006/relationships/hyperlink" Target="https://belangrijk1.s3.eu-central-1.amazonaws.com/New-York-Checklist-PDF-2025-GRATIS-DOWNLOAD.pdf" TargetMode="External"/><Relationship Id="rId338" Type="http://schemas.openxmlformats.org/officeDocument/2006/relationships/hyperlink" Target="https://belangrijk1.s3.eu-central-1.amazonaws.com/Nis2-Checklist-PDF-2025-GRATIS-DOWNLOAD.pdf" TargetMode="External"/><Relationship Id="rId339" Type="http://schemas.openxmlformats.org/officeDocument/2006/relationships/hyperlink" Target="https://belangrijk1.s3.eu-central-1.amazonaws.com/Noodpakket-Checklist-PDF-2025-GRATIS-DOWNLOAD.pdf" TargetMode="External"/><Relationship Id="rId340" Type="http://schemas.openxmlformats.org/officeDocument/2006/relationships/hyperlink" Target="https://belangrijk1.s3.eu-central-1.amazonaws.com/Onboarding-Checklist-Voorbeeld-PDF-2025-GRATIS-DOWNLOAD.pdf" TargetMode="External"/><Relationship Id="rId341" Type="http://schemas.openxmlformats.org/officeDocument/2006/relationships/hyperlink" Target="https://belangrijk1.s3.eu-central-1.amazonaws.com/Ondernemingsraad-Reorganisatie-Checklist-PDF-2025-GRATIS-DOWNLOAD.pdf" TargetMode="External"/><Relationship Id="rId342" Type="http://schemas.openxmlformats.org/officeDocument/2006/relationships/hyperlink" Target="https://belangrijk1.s3.eu-central-1.amazonaws.com/Ontruimingsoefening-Checklist-PDF-2025-GRATIS-DOWNLOAD.pdf" TargetMode="External"/><Relationship Id="rId343" Type="http://schemas.openxmlformats.org/officeDocument/2006/relationships/hyperlink" Target="https://belangrijk1.s3.eu-central-1.amazonaws.com/Op-Reis-Naar-Thailand-Checklist-PDF-2025-GRATIS-DOWNLOAD.pdf" TargetMode="External"/><Relationship Id="rId344" Type="http://schemas.openxmlformats.org/officeDocument/2006/relationships/hyperlink" Target="https://belangrijk1.s3.eu-central-1.amazonaws.com/Oplevering-Woning-Checklist-PDF-2025-GRATIS-DOWNLOAD.pdf" TargetMode="External"/><Relationship Id="rId345" Type="http://schemas.openxmlformats.org/officeDocument/2006/relationships/hyperlink" Target="https://belangrijk1.s3.eu-central-1.amazonaws.com/Organisatie-Evenement-Checklist-PDF-2025-GRATIS-DOWNLOAD.pdf" TargetMode="External"/><Relationship Id="rId346" Type="http://schemas.openxmlformats.org/officeDocument/2006/relationships/hyperlink" Target="https://belangrijk1.s3.eu-central-1.amazonaws.com/Pots-Symptomen-Checklist-PDF-2025-GRATIS-DOWNLOAD.pdf" TargetMode="External"/><Relationship Id="rId347" Type="http://schemas.openxmlformats.org/officeDocument/2006/relationships/hyperlink" Target="https://belangrijk1.s3.eu-central-1.amazonaws.com/Prepper-Bag-Checklist-PDF-2025-GRATIS-DOWNLOAD.pdf" TargetMode="External"/><Relationship Id="rId348" Type="http://schemas.openxmlformats.org/officeDocument/2006/relationships/hyperlink" Target="https://belangrijk1.s3.eu-central-1.amazonaws.com/Preppers-Checklist-PDF-2025-GRATIS-DOWNLOAD.pdf" TargetMode="External"/><Relationship Id="rId349" Type="http://schemas.openxmlformats.org/officeDocument/2006/relationships/hyperlink" Target="https://belangrijk1.s3.eu-central-1.amazonaws.com/Puppy-Benodigdheden-Checklist-PDF-2025-GRATIS-DOWNLOAD.pdf" TargetMode="External"/><Relationship Id="rId350" Type="http://schemas.openxmlformats.org/officeDocument/2006/relationships/hyperlink" Target="https://belangrijk1.s3.eu-central-1.amazonaws.com/Puppy-Checklist-PDF-2025-GRATIS-DOWNLOAD.pdf" TargetMode="External"/><Relationship Id="rId351" Type="http://schemas.openxmlformats.org/officeDocument/2006/relationships/hyperlink" Target="https://belangrijk1.s3.eu-central-1.amazonaws.com/Puppy-Checklist-Spullen-PDF-2025-GRATIS-DOWNLOAD.pdf" TargetMode="External"/><Relationship Id="rId352" Type="http://schemas.openxmlformats.org/officeDocument/2006/relationships/hyperlink" Target="https://belangrijk1.s3.eu-central-1.amazonaws.com/Puppy-Socialiseren-Checklist-PDF-2025-GRATIS-DOWNLOAD.pdf" TargetMode="External"/><Relationship Id="rId353" Type="http://schemas.openxmlformats.org/officeDocument/2006/relationships/hyperlink" Target="https://belangrijk1.s3.eu-central-1.amazonaws.com/Quality-Control-Checklist-PDF-2025-GRATIS-DOWNLOAD.pdf" TargetMode="External"/><Relationship Id="rId354" Type="http://schemas.openxmlformats.org/officeDocument/2006/relationships/hyperlink" Target="https://belangrijk1.s3.eu-central-1.amazonaws.com/Reis-Checklist-PDF-2025-GRATIS-DOWNLOAD.pdf" TargetMode="External"/><Relationship Id="rId355" Type="http://schemas.openxmlformats.org/officeDocument/2006/relationships/hyperlink" Target="https://belangrijk1.s3.eu-central-1.amazonaws.com/Reis-Naar-Amerika-Checklist-PDF-2025-GRATIS-DOWNLOAD.pdf" TargetMode="External"/><Relationship Id="rId356" Type="http://schemas.openxmlformats.org/officeDocument/2006/relationships/hyperlink" Target="https://belangrijk1.s3.eu-central-1.amazonaws.com/Reizen-Naar-Indonesie-Checklist-PDF-2025-GRATIS-DOWNLOAD.pdf" TargetMode="External"/><Relationship Id="rId357" Type="http://schemas.openxmlformats.org/officeDocument/2006/relationships/hyperlink" Target="https://belangrijk1.s3.eu-central-1.amazonaws.com/Safety-Checklist-PDF-2025-GRATIS-DOWNLOAD.pdf" TargetMode="External"/><Relationship Id="rId358" Type="http://schemas.openxmlformats.org/officeDocument/2006/relationships/hyperlink" Target="https://belangrijk1.s3.eu-central-1.amazonaws.com/Safety-Walk-Checklist-PDF-2025-GRATIS-DOWNLOAD.pdf" TargetMode="External"/><Relationship Id="rId359" Type="http://schemas.openxmlformats.org/officeDocument/2006/relationships/hyperlink" Target="https://belangrijk1.s3.eu-central-1.amazonaws.com/Scope-12-Checklist-Pdf-PDF-2025-GRATIS-DOWNLOAD.pdf" TargetMode="External"/><Relationship Id="rId360" Type="http://schemas.openxmlformats.org/officeDocument/2006/relationships/hyperlink" Target="https://belangrijk1.s3.eu-central-1.amazonaws.com/Seo-Checklist-PDF-2025-GRATIS-DOWNLOAD.pdf" TargetMode="External"/><Relationship Id="rId361" Type="http://schemas.openxmlformats.org/officeDocument/2006/relationships/hyperlink" Target="https://belangrijk1.s3.eu-central-1.amazonaws.com/Seo-Optimisation-Checklist-PDF-2025-GRATIS-DOWNLOAD.pdf" TargetMode="External"/><Relationship Id="rId362" Type="http://schemas.openxmlformats.org/officeDocument/2006/relationships/hyperlink" Target="https://belangrijk1.s3.eu-central-1.amazonaws.com/Ship-Shore-Safety-Checklist-PDF-2025-GRATIS-DOWNLOAD.pdf" TargetMode="External"/><Relationship Id="rId363" Type="http://schemas.openxmlformats.org/officeDocument/2006/relationships/hyperlink" Target="https://belangrijk1.s3.eu-central-1.amazonaws.com/Shopify-Seo-Checklist-PDF-2025-GRATIS-DOWNLOAD.pdf" TargetMode="External"/><Relationship Id="rId364" Type="http://schemas.openxmlformats.org/officeDocument/2006/relationships/hyperlink" Target="https://belangrijk1.s3.eu-central-1.amazonaws.com/Site-Migration-Checklist-PDF-2025-GRATIS-DOWNLOAD.pdf" TargetMode="External"/><Relationship Id="rId365" Type="http://schemas.openxmlformats.org/officeDocument/2006/relationships/hyperlink" Target="https://belangrijk1.s3.eu-central-1.amazonaws.com/Slaaphygiene-Checklist-PDF-2025-GRATIS-DOWNLOAD.pdf" TargetMode="External"/><Relationship Id="rId366" Type="http://schemas.openxmlformats.org/officeDocument/2006/relationships/hyperlink" Target="https://belangrijk1.s3.eu-central-1.amazonaws.com/Socialisatie-Pup-Checklist-PDF-2025-GRATIS-DOWNLOAD.pdf" TargetMode="External"/><Relationship Id="rId367" Type="http://schemas.openxmlformats.org/officeDocument/2006/relationships/hyperlink" Target="https://belangrijk1.s3.eu-central-1.amazonaws.com/Testament-Checklist-PDF-2025-GRATIS-DOWNLOAD.pdf" TargetMode="External"/><Relationship Id="rId368" Type="http://schemas.openxmlformats.org/officeDocument/2006/relationships/hyperlink" Target="https://belangrijk1.s3.eu-central-1.amazonaws.com/Thuisbevalling-Checklist-PDF-2025-GRATIS-DOWNLOAD.pdf" TargetMode="External"/><Relationship Id="rId369" Type="http://schemas.openxmlformats.org/officeDocument/2006/relationships/hyperlink" Target="https://belangrijk1.s3.eu-central-1.amazonaws.com/Trouw-Checklist-PDF-2025-GRATIS-DOWNLOAD.pdf" TargetMode="External"/><Relationship Id="rId370" Type="http://schemas.openxmlformats.org/officeDocument/2006/relationships/hyperlink" Target="https://belangrijk1.s3.eu-central-1.amazonaws.com/Trouwdag-Checklist-PDF-2025-GRATIS-DOWNLOAD.pdf" TargetMode="External"/><Relationship Id="rId371" Type="http://schemas.openxmlformats.org/officeDocument/2006/relationships/hyperlink" Target="https://belangrijk1.s3.eu-central-1.amazonaws.com/Trouwen-Checklist-PDF-2025-GRATIS-DOWNLOAD.pdf" TargetMode="External"/><Relationship Id="rId372" Type="http://schemas.openxmlformats.org/officeDocument/2006/relationships/hyperlink" Target="https://belangrijk1.s3.eu-central-1.amazonaws.com/Trouwplannen-Checklist-PDF-2025-GRATIS-DOWNLOAD.pdf" TargetMode="External"/><Relationship Id="rId373" Type="http://schemas.openxmlformats.org/officeDocument/2006/relationships/hyperlink" Target="https://belangrijk1.s3.eu-central-1.amazonaws.com/Trouwplanning-Checklist-PDF-2025-GRATIS-DOWNLOAD.pdf" TargetMode="External"/><Relationship Id="rId374" Type="http://schemas.openxmlformats.org/officeDocument/2006/relationships/hyperlink" Target="https://belangrijk1.s3.eu-central-1.amazonaws.com/Uitvaart-Regelen-Checklist-PDF-2025-GRATIS-DOWNLOAD.pdf" TargetMode="External"/><Relationship Id="rId375" Type="http://schemas.openxmlformats.org/officeDocument/2006/relationships/hyperlink" Target="https://belangrijk1.s3.eu-central-1.amazonaws.com/Uitzet-Checklist-PDF-2025-GRATIS-DOWNLOAD.pdf" TargetMode="External"/><Relationship Id="rId376" Type="http://schemas.openxmlformats.org/officeDocument/2006/relationships/hyperlink" Target="https://belangrijk1.s3.eu-central-1.amazonaws.com/Vakantie-Bagage-Checklist-PDF-2025-GRATIS-DOWNLOAD.pdf" TargetMode="External"/><Relationship Id="rId377" Type="http://schemas.openxmlformats.org/officeDocument/2006/relationships/hyperlink" Target="https://belangrijk1.s3.eu-central-1.amazonaws.com/Vakantie-Checklist-Kinderen-PDF-2025-GRATIS-DOWNLOAD.pdf" TargetMode="External"/><Relationship Id="rId378" Type="http://schemas.openxmlformats.org/officeDocument/2006/relationships/hyperlink" Target="https://belangrijk1.s3.eu-central-1.amazonaws.com/Vakantie-Checklist-Peuter-PDF-2025-GRATIS-DOWNLOAD.pdf" TargetMode="External"/><Relationship Id="rId379" Type="http://schemas.openxmlformats.org/officeDocument/2006/relationships/hyperlink" Target="https://belangrijk1.s3.eu-central-1.amazonaws.com/Vakantie-Checklist-Thailand-PDF-2025-GRATIS-DOWNLOAD.pdf" TargetMode="External"/><Relationship Id="rId380" Type="http://schemas.openxmlformats.org/officeDocument/2006/relationships/hyperlink" Target="https://belangrijk1.s3.eu-central-1.amazonaws.com/Vakantie-Checklist-Vliegen-PDF-2025-GRATIS-DOWNLOAD.pdf" TargetMode="External"/><Relationship Id="rId381" Type="http://schemas.openxmlformats.org/officeDocument/2006/relationships/hyperlink" Target="https://belangrijk1.s3.eu-central-1.amazonaws.com/Vakantie-Koffer-Checklist-PDF-2025-GRATIS-DOWNLOAD.pdf" TargetMode="External"/><Relationship Id="rId382" Type="http://schemas.openxmlformats.org/officeDocument/2006/relationships/hyperlink" Target="https://belangrijk1.s3.eu-central-1.amazonaws.com/Vca-Checklist-PDF-2025-GRATIS-DOWNLOAD.pdf" TargetMode="External"/><Relationship Id="rId383" Type="http://schemas.openxmlformats.org/officeDocument/2006/relationships/hyperlink" Target="https://belangrijk1.s3.eu-central-1.amazonaws.com/Vereniging-Eigen-Huis-Checklist-Oplevering-PDF-2025-GRATIS-DOWNLOAD.pdf" TargetMode="External"/><Relationship Id="rId384" Type="http://schemas.openxmlformats.org/officeDocument/2006/relationships/hyperlink" Target="https://belangrijk1.s3.eu-central-1.amazonaws.com/Verhuisplanner-Checklist-PDF-2025-GRATIS-DOWNLOAD.pdf" TargetMode="External"/><Relationship Id="rId385" Type="http://schemas.openxmlformats.org/officeDocument/2006/relationships/hyperlink" Target="https://belangrijk1.s3.eu-central-1.amazonaws.com/Verhuisplanning-Checklist-PDF-2025-GRATIS-DOWNLOAD.pdf" TargetMode="External"/><Relationship Id="rId386" Type="http://schemas.openxmlformats.org/officeDocument/2006/relationships/hyperlink" Target="https://belangrijk1.s3.eu-central-1.amazonaws.com/Verhuistips-Checklist-PDF-2025-GRATIS-DOWNLOAD.pdf" TargetMode="External"/><Relationship Id="rId387" Type="http://schemas.openxmlformats.org/officeDocument/2006/relationships/hyperlink" Target="https://belangrijk1.s3.eu-central-1.amazonaws.com/Verhuizen-Doorgeven-Checklist-PDF-2025-GRATIS-DOWNLOAD.pdf" TargetMode="External"/><Relationship Id="rId388" Type="http://schemas.openxmlformats.org/officeDocument/2006/relationships/hyperlink" Target="https://belangrijk1.s3.eu-central-1.amazonaws.com/Verhuizen-Wat-Te-Doen-Checklist-PDF-2025-GRATIS-DOWNLOAD.pdf" TargetMode="External"/><Relationship Id="rId389" Type="http://schemas.openxmlformats.org/officeDocument/2006/relationships/hyperlink" Target="https://belangrijk1.s3.eu-central-1.amazonaws.com/Verhuizing-Adres-Doorgeven-Checklist-PDF-2025-GRATIS-DOWNLOAD.pdf" TargetMode="External"/><Relationship Id="rId390" Type="http://schemas.openxmlformats.org/officeDocument/2006/relationships/hyperlink" Target="https://belangrijk1.s3.eu-central-1.amazonaws.com/Verhuizing-Checklist-PDF-2025-GRATIS-DOWNLOAD.pdf" TargetMode="External"/><Relationship Id="rId391" Type="http://schemas.openxmlformats.org/officeDocument/2006/relationships/hyperlink" Target="https://belangrijk1.s3.eu-central-1.amazonaws.com/Vliegvakantie-Checklist-PDF-2025-GRATIS-DOWNLOAD.pdf" TargetMode="External"/><Relationship Id="rId392" Type="http://schemas.openxmlformats.org/officeDocument/2006/relationships/hyperlink" Target="https://belangrijk1.s3.eu-central-1.amazonaws.com/Vluchtkoffer-Bevalling-Checklist-PDF-2025-GRATIS-DOWNLOAD.pdf" TargetMode="External"/><Relationship Id="rId393" Type="http://schemas.openxmlformats.org/officeDocument/2006/relationships/hyperlink" Target="https://belangrijk1.s3.eu-central-1.amazonaws.com/Vluchtkoffer-Checklist-PDF-2025-GRATIS-DOWNLOAD.pdf" TargetMode="External"/><Relationship Id="rId394" Type="http://schemas.openxmlformats.org/officeDocument/2006/relationships/hyperlink" Target="https://belangrijk1.s3.eu-central-1.amazonaws.com/Voorbeeld-Checklist-Nieuwe-Medewerker-PDF-2025-GRATIS-DOWNLOAD.pdf" TargetMode="External"/><Relationship Id="rId395" Type="http://schemas.openxmlformats.org/officeDocument/2006/relationships/hyperlink" Target="https://belangrijk1.s3.eu-central-1.amazonaws.com/Voorschouw-Nieuwbouw-Checklist-PDF-2025-GRATIS-DOWNLOAD.pdf" TargetMode="External"/><Relationship Id="rId396" Type="http://schemas.openxmlformats.org/officeDocument/2006/relationships/hyperlink" Target="https://belangrijk1.s3.eu-central-1.amazonaws.com/Vpn-Checklist-PDF-2025-GRATIS-DOWNLOAD.pdf" TargetMode="External"/><Relationship Id="rId397" Type="http://schemas.openxmlformats.org/officeDocument/2006/relationships/hyperlink" Target="https://belangrijk1.s3.eu-central-1.amazonaws.com/Vso-Checklist-PDF-2025-GRATIS-DOWNLOAD.pdf" TargetMode="External"/><Relationship Id="rId398" Type="http://schemas.openxmlformats.org/officeDocument/2006/relationships/hyperlink" Target="https://belangrijk1.s3.eu-central-1.amazonaws.com/Vve-Checklist-PDF-2025-GRATIS-DOWNLOAD.pdf" TargetMode="External"/><Relationship Id="rId399" Type="http://schemas.openxmlformats.org/officeDocument/2006/relationships/hyperlink" Target="https://belangrijk1.s3.eu-central-1.amazonaws.com/Warmtepomp-Checklist-PDF-2025-GRATIS-DOWNLOAD.pdf" TargetMode="External"/><Relationship Id="rId400" Type="http://schemas.openxmlformats.org/officeDocument/2006/relationships/hyperlink" Target="https://belangrijk1.s3.eu-central-1.amazonaws.com/Wat-Te-Doen-Na-Overlijden-Checklist-PDF-2025-GRATIS-DOWNLOAD.pdf" TargetMode="External"/><Relationship Id="rId401" Type="http://schemas.openxmlformats.org/officeDocument/2006/relationships/hyperlink" Target="https://belangrijk1.s3.eu-central-1.amazonaws.com/Wbtr-Checklist-PDF-2025-GRATIS-DOWNLOAD.pdf" TargetMode="External"/><Relationship Id="rId402" Type="http://schemas.openxmlformats.org/officeDocument/2006/relationships/hyperlink" Target="https://belangrijk1.s3.eu-central-1.amazonaws.com/Wcag-Guidelines-Checklist-PDF-2025-GRATIS-DOWNLOAD.pdf" TargetMode="External"/><Relationship Id="rId403" Type="http://schemas.openxmlformats.org/officeDocument/2006/relationships/hyperlink" Target="https://belangrijk1.s3.eu-central-1.amazonaws.com/Web-Migration-Checklist-PDF-2025-GRATIS-DOWNLOAD.pdf" TargetMode="External"/><Relationship Id="rId404" Type="http://schemas.openxmlformats.org/officeDocument/2006/relationships/hyperlink" Target="https://belangrijk1.s3.eu-central-1.amazonaws.com/Wedding-To-Do-Checklist-PDF-2025-GRATIS-DOWNLOAD.pdf" TargetMode="External"/><Relationship Id="rId405" Type="http://schemas.openxmlformats.org/officeDocument/2006/relationships/hyperlink" Target="https://belangrijk1.s3.eu-central-1.amazonaws.com/Weekend-Weg-Checklist-PDF-2025-GRATIS-DOWNLOAD.pdf" TargetMode="External"/><Relationship Id="rId406" Type="http://schemas.openxmlformats.org/officeDocument/2006/relationships/hyperlink" Target="https://belangrijk1.s3.eu-central-1.amazonaws.com/Werknemersvaardigheden-Checklist-PDF-2025-GRATIS-DOWNLOAD.pdf" TargetMode="External"/><Relationship Id="rId407" Type="http://schemas.openxmlformats.org/officeDocument/2006/relationships/hyperlink" Target="https://belangrijk1.s3.eu-central-1.amazonaws.com/Werkplekonderzoek-Checklist-PDF-2025-GRATIS-DOWNLOAD.pdf" TargetMode="External"/><Relationship Id="rId408" Type="http://schemas.openxmlformats.org/officeDocument/2006/relationships/hyperlink" Target="https://belangrijk1.s3.eu-central-1.amazonaws.com/Wintersport-Checklist-PDF-2025-GRATIS-DOWNLOAD.pdf" TargetMode="External"/><Relationship Id="rId409" Type="http://schemas.openxmlformats.org/officeDocument/2006/relationships/hyperlink" Target="https://belangrijk1.s3.eu-central-1.amazonaws.com/Zelf-Je-Huis-Verkopen-Checklist-PDF-2025-GRATIS-DOWNLOAD.pdf" TargetMode="External"/><Relationship Id="rId410" Type="http://schemas.openxmlformats.org/officeDocument/2006/relationships/hyperlink" Target="https://belangrijk1.s3.eu-central-1.amazonaws.com/Ziekenhuistas-Checklist-PDF-2025-GRATIS-DOWNLOAD.pdf" TargetMode="External"/><Relationship Id="rId411" Type="http://schemas.openxmlformats.org/officeDocument/2006/relationships/hyperlink" Target="https://belangrijk1.s3.eu-central-1.amazonaws.com/Ziekte-Van-Lyme-Symptomen-Checklist-PDF-2025-GRATIS-DOWNLOAD.pdf" TargetMode="External"/><Relationship Id="rId412" Type="http://schemas.openxmlformats.org/officeDocument/2006/relationships/hyperlink" Target="https://belangrijk1.s3.eu-central-1.amazonaws.com/Zomervakantie-Checklist-PDF-2025-GRATIS-DOWNLOAD.pdf" TargetMode="External"/><Relationship Id="rId413" Type="http://schemas.openxmlformats.org/officeDocument/2006/relationships/hyperlink" Target="https://belangrijk1.s3.eu-central-1.amazonaws.com/Zwanger-En-Nu-Checklist-PDF-2025-GRATIS-DOWNLOAD.pdf" TargetMode="External"/><Relationship Id="rId414" Type="http://schemas.openxmlformats.org/officeDocument/2006/relationships/hyperlink" Target="https://belangrijk1.s3.eu-central-1.amazonaws.com/Zwanger-Wat-Nu-Checklist-PDF-2025-GRATIS-DOWNLOAD.pdf" TargetMode="External"/><Relationship Id="rId415" Type="http://schemas.openxmlformats.org/officeDocument/2006/relationships/hyperlink" Target="https://belangrijk1.s3.eu-central-1.amazonaws.com/Zwangerschap-Checklist-PDF-2025-GRATIS-DOWNLOAD.pdf" TargetMode="External"/><Relationship Id="rId416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
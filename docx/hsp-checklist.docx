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hsp checklist Gratis DOCX 2025</w:t>
      </w:r>
    </w:p>
    <w:p/>
    <w:p>
      <w:pPr>
        <w:spacing w:after="240"/>
      </w:pPr>
      <w:r>
        <w:rPr>
          <w:sz w:val="36"/>
        </w:rPr>
        <w:t>Hsp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Hsp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Hsp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Overprikkeling</w:t>
      </w:r>
    </w:p>
    <w:p>
      <w:pPr>
        <w:spacing w:after="240"/>
      </w:pPr>
      <w:r>
        <w:rPr>
          <w:sz w:val="36"/>
        </w:rPr>
        <w:t>Voel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vaak</w:t>
      </w:r>
      <w:r>
        <w:rPr>
          <w:sz w:val="36"/>
        </w:rPr>
        <w:t xml:space="preserve"> </w:t>
      </w:r>
      <w:r>
        <w:rPr>
          <w:sz w:val="36"/>
        </w:rPr>
        <w:t>overweldigd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geluiden,</w:t>
      </w:r>
      <w:r>
        <w:rPr>
          <w:sz w:val="36"/>
        </w:rPr>
        <w:t xml:space="preserve"> </w:t>
      </w:r>
      <w:r>
        <w:rPr>
          <w:sz w:val="36"/>
        </w:rPr>
        <w:t>licht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drukte?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teken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hoogsensitiviteit.</w:t>
      </w:r>
      <w:r>
        <w:rPr>
          <w:sz w:val="36"/>
        </w:rPr>
        <w:t xml:space="preserve"> </w:t>
      </w:r>
      <w:r>
        <w:rPr>
          <w:sz w:val="36"/>
        </w:rPr>
        <w:t>Probeer</w:t>
      </w:r>
      <w:r>
        <w:rPr>
          <w:sz w:val="36"/>
        </w:rPr>
        <w:t xml:space="preserve"> </w:t>
      </w:r>
      <w:r>
        <w:rPr>
          <w:sz w:val="36"/>
        </w:rPr>
        <w:t>rustige</w:t>
      </w:r>
      <w:r>
        <w:rPr>
          <w:sz w:val="36"/>
        </w:rPr>
        <w:t xml:space="preserve"> </w:t>
      </w:r>
      <w:r>
        <w:rPr>
          <w:sz w:val="36"/>
        </w:rPr>
        <w:t>plekken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zoeken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noise-cancelling</w:t>
      </w:r>
    </w:p>
    <w:p>
      <w:pPr>
        <w:spacing w:after="240"/>
      </w:pPr>
      <w:r>
        <w:rPr>
          <w:sz w:val="36"/>
        </w:rPr>
        <w:t>koptelefoons.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fijne</w:t>
      </w:r>
      <w:r>
        <w:rPr>
          <w:sz w:val="36"/>
        </w:rPr>
        <w:t xml:space="preserve"> </w:t>
      </w:r>
      <w:r>
        <w:rPr>
          <w:sz w:val="36"/>
        </w:rPr>
        <w:t>tip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natuur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brengen;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vaak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hoofd</w:t>
      </w:r>
      <w:r>
        <w:rPr>
          <w:sz w:val="36"/>
        </w:rPr>
        <w:t xml:space="preserve"> </w:t>
      </w:r>
      <w:r>
        <w:rPr>
          <w:sz w:val="36"/>
        </w:rPr>
        <w:t>leeg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noise-cancelling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koptelefoon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natuurgeluiden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app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zachte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oogmasker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geurverspreider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meditatiekussen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Emotionele</w:t>
      </w:r>
      <w:r>
        <w:rPr>
          <w:sz w:val="36"/>
        </w:rPr>
        <w:t xml:space="preserve"> </w:t>
      </w:r>
      <w:r>
        <w:rPr>
          <w:sz w:val="36"/>
        </w:rPr>
        <w:t>Diepgang</w:t>
      </w:r>
    </w:p>
    <w:p>
      <w:pPr>
        <w:spacing w:after="240"/>
      </w:pPr>
      <w:r>
        <w:rPr>
          <w:sz w:val="36"/>
        </w:rPr>
        <w:t>HSP's</w:t>
      </w:r>
      <w:r>
        <w:rPr>
          <w:sz w:val="36"/>
        </w:rPr>
        <w:t xml:space="preserve"> </w:t>
      </w:r>
      <w:r>
        <w:rPr>
          <w:sz w:val="36"/>
        </w:rPr>
        <w:t>voelen</w:t>
      </w:r>
      <w:r>
        <w:rPr>
          <w:sz w:val="36"/>
        </w:rPr>
        <w:t xml:space="preserve"> </w:t>
      </w:r>
      <w:r>
        <w:rPr>
          <w:sz w:val="36"/>
        </w:rPr>
        <w:t>emoties</w:t>
      </w:r>
      <w:r>
        <w:rPr>
          <w:sz w:val="36"/>
        </w:rPr>
        <w:t xml:space="preserve"> </w:t>
      </w:r>
      <w:r>
        <w:rPr>
          <w:sz w:val="36"/>
        </w:rPr>
        <w:t>intensiever,</w:t>
      </w:r>
      <w:r>
        <w:rPr>
          <w:sz w:val="36"/>
        </w:rPr>
        <w:t xml:space="preserve"> </w:t>
      </w:r>
      <w:r>
        <w:rPr>
          <w:sz w:val="36"/>
        </w:rPr>
        <w:t>zowel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zichzelf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anderen.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gevoelens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schrijven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delen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iemand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vertrouwt.</w:t>
      </w:r>
      <w:r>
        <w:rPr>
          <w:sz w:val="36"/>
        </w:rPr>
        <w:t xml:space="preserve"> </w:t>
      </w:r>
      <w:r>
        <w:rPr>
          <w:sz w:val="36"/>
        </w:rPr>
        <w:t>Creatieve</w:t>
      </w:r>
    </w:p>
    <w:p>
      <w:pPr>
        <w:spacing w:after="240"/>
      </w:pPr>
      <w:r>
        <w:rPr>
          <w:sz w:val="36"/>
        </w:rPr>
        <w:t>uitlaatkleppen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schilderen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schrijven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emoties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verwerken.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dagboek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schildermaterialen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creatieve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schrijfgids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emotiekaarten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therapiegids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HSP's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Sociale</w:t>
      </w:r>
      <w:r>
        <w:rPr>
          <w:sz w:val="36"/>
        </w:rPr>
        <w:t xml:space="preserve"> </w:t>
      </w:r>
      <w:r>
        <w:rPr>
          <w:sz w:val="36"/>
        </w:rPr>
        <w:t>Situaties</w:t>
      </w:r>
    </w:p>
    <w:p>
      <w:pPr>
        <w:spacing w:after="240"/>
      </w:pPr>
      <w:r>
        <w:rPr>
          <w:sz w:val="36"/>
        </w:rPr>
        <w:t>Voel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vaak</w:t>
      </w:r>
      <w:r>
        <w:rPr>
          <w:sz w:val="36"/>
        </w:rPr>
        <w:t xml:space="preserve"> </w:t>
      </w:r>
      <w:r>
        <w:rPr>
          <w:sz w:val="36"/>
        </w:rPr>
        <w:t>uitgeput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sociale</w:t>
      </w:r>
      <w:r>
        <w:rPr>
          <w:sz w:val="36"/>
        </w:rPr>
        <w:t xml:space="preserve"> </w:t>
      </w:r>
      <w:r>
        <w:rPr>
          <w:sz w:val="36"/>
        </w:rPr>
        <w:t>bijeenkomsten?</w:t>
      </w:r>
      <w:r>
        <w:rPr>
          <w:sz w:val="36"/>
        </w:rPr>
        <w:t xml:space="preserve"> </w:t>
      </w:r>
      <w:r>
        <w:rPr>
          <w:sz w:val="36"/>
        </w:rPr>
        <w:t>Probeer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delen</w:t>
      </w:r>
      <w:r>
        <w:rPr>
          <w:sz w:val="36"/>
        </w:rPr>
        <w:t xml:space="preserve"> </w:t>
      </w:r>
      <w:r>
        <w:rPr>
          <w:sz w:val="36"/>
        </w:rPr>
        <w:t>met</w:t>
      </w:r>
    </w:p>
    <w:p>
      <w:pPr>
        <w:spacing w:after="240"/>
      </w:pP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pauzes.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vertrouwd</w:t>
      </w:r>
      <w:r>
        <w:rPr>
          <w:sz w:val="36"/>
        </w:rPr>
        <w:t xml:space="preserve"> </w:t>
      </w:r>
      <w:r>
        <w:rPr>
          <w:sz w:val="36"/>
        </w:rPr>
        <w:t>iemand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evenement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gaan,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veilig</w:t>
      </w:r>
      <w:r>
        <w:rPr>
          <w:sz w:val="36"/>
        </w:rPr>
        <w:t xml:space="preserve"> </w:t>
      </w:r>
      <w:r>
        <w:rPr>
          <w:sz w:val="36"/>
        </w:rPr>
        <w:t>voelt.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rustige</w:t>
      </w:r>
      <w:r>
        <w:rPr>
          <w:sz w:val="36"/>
        </w:rPr>
        <w:t xml:space="preserve"> </w:t>
      </w:r>
      <w:r>
        <w:rPr>
          <w:sz w:val="36"/>
        </w:rPr>
        <w:t>momenten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op</w:t>
      </w:r>
    </w:p>
    <w:p>
      <w:pPr>
        <w:spacing w:after="240"/>
      </w:pP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laden.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gezelschapsspellen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ontspanningsoefeningen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hsp-vriendenboek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rustige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muziek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calm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app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Zelfzorg</w:t>
      </w:r>
    </w:p>
    <w:p>
      <w:pPr>
        <w:spacing w:after="240"/>
      </w:pP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essentieel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jezelf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zorgen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HSP.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slaap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ontspanning.</w:t>
      </w:r>
      <w:r>
        <w:rPr>
          <w:sz w:val="36"/>
        </w:rPr>
        <w:t xml:space="preserve"> </w:t>
      </w:r>
      <w:r>
        <w:rPr>
          <w:sz w:val="36"/>
        </w:rPr>
        <w:t>Ontdek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jou</w:t>
      </w:r>
      <w:r>
        <w:rPr>
          <w:sz w:val="36"/>
        </w:rPr>
        <w:t xml:space="preserve"> </w:t>
      </w:r>
      <w:r>
        <w:rPr>
          <w:sz w:val="36"/>
        </w:rPr>
        <w:t>werkt,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nu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warm</w:t>
      </w:r>
      <w:r>
        <w:rPr>
          <w:sz w:val="36"/>
        </w:rPr>
        <w:t xml:space="preserve"> </w:t>
      </w:r>
      <w:r>
        <w:rPr>
          <w:sz w:val="36"/>
        </w:rPr>
        <w:t>bad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of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boek.</w:t>
      </w:r>
      <w:r>
        <w:rPr>
          <w:sz w:val="36"/>
        </w:rPr>
        <w:t xml:space="preserve"> </w:t>
      </w:r>
      <w:r>
        <w:rPr>
          <w:sz w:val="36"/>
        </w:rPr>
        <w:t>Kleine</w:t>
      </w:r>
      <w:r>
        <w:rPr>
          <w:sz w:val="36"/>
        </w:rPr>
        <w:t xml:space="preserve"> </w:t>
      </w:r>
      <w:r>
        <w:rPr>
          <w:sz w:val="36"/>
        </w:rPr>
        <w:t>rituelen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groot</w:t>
      </w:r>
      <w:r>
        <w:rPr>
          <w:sz w:val="36"/>
        </w:rPr>
        <w:t xml:space="preserve"> </w:t>
      </w:r>
      <w:r>
        <w:rPr>
          <w:sz w:val="36"/>
        </w:rPr>
        <w:t>verschil</w:t>
      </w:r>
      <w:r>
        <w:rPr>
          <w:sz w:val="36"/>
        </w:rPr>
        <w:t xml:space="preserve"> </w:t>
      </w:r>
      <w:r>
        <w:rPr>
          <w:sz w:val="36"/>
        </w:rPr>
        <w:t>maken.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ontspanningsolie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badzout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sfeerlamp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meditatiemat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geurkaarsen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Grenzen</w:t>
      </w:r>
      <w:r>
        <w:rPr>
          <w:sz w:val="36"/>
        </w:rPr>
        <w:t xml:space="preserve"> </w:t>
      </w:r>
      <w:r>
        <w:rPr>
          <w:sz w:val="36"/>
        </w:rPr>
        <w:t>Stellen</w:t>
      </w:r>
    </w:p>
    <w:p>
      <w:pPr>
        <w:spacing w:after="240"/>
      </w:pP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leren</w:t>
      </w:r>
      <w:r>
        <w:rPr>
          <w:sz w:val="36"/>
        </w:rPr>
        <w:t xml:space="preserve"> </w:t>
      </w:r>
      <w:r>
        <w:rPr>
          <w:sz w:val="36"/>
        </w:rPr>
        <w:t>stellen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grenzen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cruciaal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HSP's.</w:t>
      </w:r>
      <w:r>
        <w:rPr>
          <w:sz w:val="36"/>
        </w:rPr>
        <w:t xml:space="preserve"> </w:t>
      </w:r>
      <w:r>
        <w:rPr>
          <w:sz w:val="36"/>
        </w:rPr>
        <w:t>Oefen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'nee'</w:t>
      </w:r>
      <w:r>
        <w:rPr>
          <w:sz w:val="36"/>
        </w:rPr>
        <w:t xml:space="preserve"> </w:t>
      </w:r>
      <w:r>
        <w:rPr>
          <w:sz w:val="36"/>
        </w:rPr>
        <w:t>zeggen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geef</w:t>
      </w:r>
    </w:p>
    <w:p>
      <w:pPr>
        <w:spacing w:after="240"/>
      </w:pPr>
      <w:r>
        <w:rPr>
          <w:sz w:val="36"/>
        </w:rPr>
        <w:t>jezelf</w:t>
      </w:r>
      <w:r>
        <w:rPr>
          <w:sz w:val="36"/>
        </w:rPr>
        <w:t xml:space="preserve"> </w:t>
      </w:r>
      <w:r>
        <w:rPr>
          <w:sz w:val="36"/>
        </w:rPr>
        <w:t>toestemming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af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toe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kiezen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rust.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grenzen</w:t>
      </w:r>
      <w:r>
        <w:rPr>
          <w:sz w:val="36"/>
        </w:rPr>
        <w:t xml:space="preserve"> </w:t>
      </w:r>
      <w:r>
        <w:rPr>
          <w:sz w:val="36"/>
        </w:rPr>
        <w:t>op</w:t>
      </w:r>
    </w:p>
    <w:p>
      <w:pPr>
        <w:spacing w:after="240"/>
      </w:pP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schrijven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zichtbaar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jezelf.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grenzen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stellen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boek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noteerboek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grenzen</w:t>
        </w:r>
      </w:hyperlink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plaknotities</w:t>
      </w:r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affirmatiekaarten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stressbal</w:t>
        </w:r>
      </w:hyperlink>
    </w:p>
    <w:p>
      <w:pPr>
        <w:spacing w:after="240"/>
      </w:pPr>
      <w:r>
        <w:rPr>
          <w:sz w:val="36"/>
        </w:rPr>
        <w:t>Hsp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rustige</w:t>
      </w:r>
      <w:r>
        <w:rPr>
          <w:sz w:val="36"/>
        </w:rPr>
        <w:t xml:space="preserve"> </w:t>
      </w:r>
      <w:r>
        <w:rPr>
          <w:sz w:val="36"/>
        </w:rPr>
        <w:t>werkplek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minimaal</w:t>
      </w:r>
      <w:r>
        <w:rPr>
          <w:sz w:val="36"/>
        </w:rPr>
        <w:t xml:space="preserve"> </w:t>
      </w:r>
      <w:r>
        <w:rPr>
          <w:sz w:val="36"/>
        </w:rPr>
        <w:t>visueel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auditief</w:t>
      </w:r>
      <w:r>
        <w:rPr>
          <w:sz w:val="36"/>
        </w:rPr>
        <w:t xml:space="preserve"> </w:t>
      </w:r>
      <w:r>
        <w:rPr>
          <w:sz w:val="36"/>
        </w:rPr>
        <w:t>lawaai.</w:t>
      </w:r>
      <w:r>
        <w:rPr>
          <w:sz w:val="36"/>
        </w:rPr>
        <w:t xml:space="preserve"> </w:t>
      </w:r>
      <w:r>
        <w:rPr>
          <w:sz w:val="36"/>
        </w:rPr>
        <w:t>Gebruik</w:t>
      </w:r>
    </w:p>
    <w:p>
      <w:pPr>
        <w:spacing w:after="240"/>
      </w:pPr>
      <w:r>
        <w:rPr>
          <w:sz w:val="36"/>
        </w:rPr>
        <w:t>bijvoorbeeld</w:t>
      </w:r>
      <w:r>
        <w:rPr>
          <w:sz w:val="36"/>
        </w:rPr>
        <w:t xml:space="preserve"> </w:t>
      </w:r>
      <w:r>
        <w:rPr>
          <w:sz w:val="36"/>
        </w:rPr>
        <w:t>noise-cancelling</w:t>
      </w:r>
      <w:r>
        <w:rPr>
          <w:sz w:val="36"/>
        </w:rPr>
        <w:t xml:space="preserve"> </w:t>
      </w:r>
      <w:r>
        <w:rPr>
          <w:sz w:val="36"/>
        </w:rPr>
        <w:t>headphones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rustige</w:t>
      </w:r>
      <w:r>
        <w:rPr>
          <w:sz w:val="36"/>
        </w:rPr>
        <w:t xml:space="preserve"> </w:t>
      </w:r>
      <w:r>
        <w:rPr>
          <w:sz w:val="36"/>
        </w:rPr>
        <w:t>kleur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muren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afleiding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minimaliseren.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noise-cancelling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headphones</w:t>
        </w:r>
      </w:hyperlink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rustige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muurverf</w:t>
        </w:r>
      </w:hyperlink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korte</w:t>
      </w:r>
      <w:r>
        <w:rPr>
          <w:sz w:val="36"/>
        </w:rPr>
        <w:t xml:space="preserve"> </w:t>
      </w:r>
      <w:r>
        <w:rPr>
          <w:sz w:val="36"/>
        </w:rPr>
        <w:t>pauzes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geest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verfrissen.</w:t>
      </w:r>
      <w:r>
        <w:rPr>
          <w:sz w:val="36"/>
        </w:rPr>
        <w:t xml:space="preserve"> </w:t>
      </w:r>
      <w:r>
        <w:rPr>
          <w:sz w:val="36"/>
        </w:rPr>
        <w:t>Probeer</w:t>
      </w:r>
    </w:p>
    <w:p>
      <w:pPr>
        <w:spacing w:after="240"/>
      </w:pPr>
      <w:r>
        <w:rPr>
          <w:sz w:val="36"/>
        </w:rPr>
        <w:t>mindfulness-oefeningen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ademhalingstechnieken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stressniveau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verlagen.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mindfulness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app</w:t>
        </w:r>
      </w:hyperlink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ademhalingsoefeningen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gids</w:t>
        </w:r>
      </w:hyperlink>
    </w:p>
    <w:p>
      <w:pPr>
        <w:spacing w:after="240"/>
      </w:pPr>
      <w:r>
        <w:rPr>
          <w:sz w:val="36"/>
        </w:rPr>
        <w:t>Creëer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dagelijkse</w:t>
      </w:r>
      <w:r>
        <w:rPr>
          <w:sz w:val="36"/>
        </w:rPr>
        <w:t xml:space="preserve"> </w:t>
      </w:r>
      <w:r>
        <w:rPr>
          <w:sz w:val="36"/>
        </w:rPr>
        <w:t>routine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vaste</w:t>
      </w:r>
      <w:r>
        <w:rPr>
          <w:sz w:val="36"/>
        </w:rPr>
        <w:t xml:space="preserve"> </w:t>
      </w:r>
      <w:r>
        <w:rPr>
          <w:sz w:val="36"/>
        </w:rPr>
        <w:t>tijden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werk,</w:t>
      </w:r>
      <w:r>
        <w:rPr>
          <w:sz w:val="36"/>
        </w:rPr>
        <w:t xml:space="preserve"> </w:t>
      </w:r>
      <w:r>
        <w:rPr>
          <w:sz w:val="36"/>
        </w:rPr>
        <w:t>ontspanning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zelfzorg.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structuur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voorspelbaarheid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bieden,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erg</w:t>
      </w:r>
      <w:r>
        <w:rPr>
          <w:sz w:val="36"/>
        </w:rPr>
        <w:t xml:space="preserve"> </w:t>
      </w: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HSP's.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planners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routine-apps</w:t>
        </w:r>
      </w:hyperlink>
    </w:p>
    <w:p>
      <w:pPr>
        <w:spacing w:after="240"/>
      </w:pPr>
      <w:r>
        <w:rPr>
          <w:sz w:val="36"/>
        </w:rPr>
        <w:t>Omring</w:t>
      </w:r>
      <w:r>
        <w:rPr>
          <w:sz w:val="36"/>
        </w:rPr>
        <w:t xml:space="preserve"> </w:t>
      </w:r>
      <w:r>
        <w:rPr>
          <w:sz w:val="36"/>
        </w:rPr>
        <w:t>jezelf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natuur;</w:t>
      </w:r>
      <w:r>
        <w:rPr>
          <w:sz w:val="36"/>
        </w:rPr>
        <w:t xml:space="preserve"> </w:t>
      </w:r>
      <w:r>
        <w:rPr>
          <w:sz w:val="36"/>
        </w:rPr>
        <w:t>zelfs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kleine</w:t>
      </w:r>
      <w:r>
        <w:rPr>
          <w:sz w:val="36"/>
        </w:rPr>
        <w:t xml:space="preserve"> </w:t>
      </w:r>
      <w:r>
        <w:rPr>
          <w:sz w:val="36"/>
        </w:rPr>
        <w:t>plant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bureau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stemming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verbeteren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verlagen.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kamerplanten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natuurlijke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luchtbevochtiger</w:t>
        </w:r>
      </w:hyperlink>
    </w:p>
    <w:p>
      <w:pPr>
        <w:spacing w:after="240"/>
      </w:pPr>
      <w:r>
        <w:rPr>
          <w:sz w:val="36"/>
        </w:rPr>
        <w:t>Leer</w:t>
      </w:r>
      <w:r>
        <w:rPr>
          <w:sz w:val="36"/>
        </w:rPr>
        <w:t xml:space="preserve"> </w:t>
      </w:r>
      <w:r>
        <w:rPr>
          <w:sz w:val="36"/>
        </w:rPr>
        <w:t>jezelf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beschermen</w:t>
      </w:r>
      <w:r>
        <w:rPr>
          <w:sz w:val="36"/>
        </w:rPr>
        <w:t xml:space="preserve"> </w:t>
      </w:r>
      <w:r>
        <w:rPr>
          <w:sz w:val="36"/>
        </w:rPr>
        <w:t>tegen</w:t>
      </w:r>
      <w:r>
        <w:rPr>
          <w:sz w:val="36"/>
        </w:rPr>
        <w:t xml:space="preserve"> </w:t>
      </w:r>
      <w:r>
        <w:rPr>
          <w:sz w:val="36"/>
        </w:rPr>
        <w:t>overprikkeling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'nee'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leren</w:t>
      </w:r>
      <w:r>
        <w:rPr>
          <w:sz w:val="36"/>
        </w:rPr>
        <w:t xml:space="preserve"> </w:t>
      </w:r>
      <w:r>
        <w:rPr>
          <w:sz w:val="36"/>
        </w:rPr>
        <w:t>zeggen</w:t>
      </w:r>
      <w:r>
        <w:rPr>
          <w:sz w:val="36"/>
        </w:rPr>
        <w:t xml:space="preserve"> </w:t>
      </w:r>
      <w:r>
        <w:rPr>
          <w:sz w:val="36"/>
        </w:rPr>
        <w:t>tegen</w:t>
      </w:r>
    </w:p>
    <w:p>
      <w:pPr>
        <w:spacing w:after="240"/>
      </w:pPr>
      <w:r>
        <w:rPr>
          <w:sz w:val="36"/>
        </w:rPr>
        <w:t>activiteiten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overweldigen.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vergroot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dingen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echt</w:t>
      </w:r>
      <w:r>
        <w:rPr>
          <w:sz w:val="36"/>
        </w:rPr>
        <w:t xml:space="preserve"> </w:t>
      </w:r>
      <w:r>
        <w:rPr>
          <w:sz w:val="36"/>
        </w:rPr>
        <w:t>leuk</w:t>
      </w:r>
    </w:p>
    <w:p>
      <w:pPr>
        <w:spacing w:after="240"/>
      </w:pPr>
      <w:r>
        <w:rPr>
          <w:sz w:val="36"/>
        </w:rPr>
        <w:t>vindt.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assertiviteitstraining</w:t>
      </w:r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boeken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over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grenzen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stellen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Hsp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6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7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0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3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noise-cancelling+koptelefoon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natuurgeluiden+app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zachte+oogmasker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geurverspreider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meditatiekussen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dagboek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schildermaterialen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creatieve+schrijfgids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emotiekaarten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therapiegids+voor+HSP%27s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gezelschapsspellen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ontspanningsoefeningen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hsp-vriendenboek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rustige+muziek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calm+app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ontspanningsolie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badzout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sfeerlamp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meditatiemat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geurkaarsen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grenzen+stellen+boek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noteerboek+voor+grenzen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affirmatiekaarten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stressbal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noise-cancelling+headphones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rustige+muurverf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mindfulness+app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ademhalingsoefeningen+gids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planners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routine-apps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kamerplanten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natuurlijke+luchtbevochtiger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boeken+over+grenzen+stellen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belangrijk1.s3.eu-central-1.amazonaws.com/18-En-Nu-Checklist-PDF-2025-GRATIS-DOWNLOAD.pdf" TargetMode="External"/><Relationship Id="rId45" Type="http://schemas.openxmlformats.org/officeDocument/2006/relationships/hyperlink" Target="https://belangrijk1.s3.eu-central-1.amazonaws.com/2e-Hands-Auto-Kopen-Checklist-PDF-2025-GRATIS-DOWNLOAD.pdf" TargetMode="External"/><Relationship Id="rId46" Type="http://schemas.openxmlformats.org/officeDocument/2006/relationships/hyperlink" Target="https://belangrijk1.s3.eu-central-1.amazonaws.com/5s-Audit-Checklist-PDF-2025-GRATIS-DOWNLOAD.pdf" TargetMode="External"/><Relationship Id="rId47" Type="http://schemas.openxmlformats.org/officeDocument/2006/relationships/hyperlink" Target="https://belangrijk1.s3.eu-central-1.amazonaws.com/Adhd-Checklist-Volwassenen-PDF-2025-GRATIS-DOWNLOAD.pdf" TargetMode="External"/><Relationship Id="rId48" Type="http://schemas.openxmlformats.org/officeDocument/2006/relationships/hyperlink" Target="https://belangrijk1.s3.eu-central-1.amazonaws.com/Adr-Uitrusting-Vrachtwagen-Checklist-PDF-2025-GRATIS-DOWNLOAD.pdf" TargetMode="External"/><Relationship Id="rId49" Type="http://schemas.openxmlformats.org/officeDocument/2006/relationships/hyperlink" Target="https://belangrijk1.s3.eu-central-1.amazonaws.com/Adres-Wijzigen-Checklist-PDF-2025-GRATIS-DOWNLOAD.pdf" TargetMode="External"/><Relationship Id="rId50" Type="http://schemas.openxmlformats.org/officeDocument/2006/relationships/hyperlink" Target="https://belangrijk1.s3.eu-central-1.amazonaws.com/Adres-Wijzigen-Verhuizing-Checklist-PDF-2025-GRATIS-DOWNLOAD.pdf" TargetMode="External"/><Relationship Id="rId51" Type="http://schemas.openxmlformats.org/officeDocument/2006/relationships/hyperlink" Target="https://belangrijk1.s3.eu-central-1.amazonaws.com/Anwb-Vakantie-Checklist-PDF-2025-GRATIS-DOWNLOAD.pdf" TargetMode="External"/><Relationship Id="rId52" Type="http://schemas.openxmlformats.org/officeDocument/2006/relationships/hyperlink" Target="https://belangrijk1.s3.eu-central-1.amazonaws.com/Auto-Grote-Beurt-Checklist-PDF-2025-GRATIS-DOWNLOAD.pdf" TargetMode="External"/><Relationship Id="rId53" Type="http://schemas.openxmlformats.org/officeDocument/2006/relationships/hyperlink" Target="https://belangrijk1.s3.eu-central-1.amazonaws.com/Auto-Kleine-Beurt-Checklist-PDF-2025-GRATIS-DOWNLOAD.pdf" TargetMode="External"/><Relationship Id="rId54" Type="http://schemas.openxmlformats.org/officeDocument/2006/relationships/hyperlink" Target="https://belangrijk1.s3.eu-central-1.amazonaws.com/Avg-Voor-Verenigingen-Checklist-PDF-2025-GRATIS-DOWNLOAD.pdf" TargetMode="External"/><Relationship Id="rId55" Type="http://schemas.openxmlformats.org/officeDocument/2006/relationships/hyperlink" Target="https://belangrijk1.s3.eu-central-1.amazonaws.com/B-Service-Mercedes-Checklist-PDF-2025-GRATIS-DOWNLOAD.pdf" TargetMode="External"/><Relationship Id="rId56" Type="http://schemas.openxmlformats.org/officeDocument/2006/relationships/hyperlink" Target="https://belangrijk1.s3.eu-central-1.amazonaws.com/Baby-Autisme-Checklist-PDF-2025-GRATIS-DOWNLOAD.pdf" TargetMode="External"/><Relationship Id="rId57" Type="http://schemas.openxmlformats.org/officeDocument/2006/relationships/hyperlink" Target="https://belangrijk1.s3.eu-central-1.amazonaws.com/Baby-Checklist-PDF-2025-GRATIS-DOWNLOAD.pdf" TargetMode="External"/><Relationship Id="rId58" Type="http://schemas.openxmlformats.org/officeDocument/2006/relationships/hyperlink" Target="https://belangrijk1.s3.eu-central-1.amazonaws.com/Babykamer-Checklist-PDF-2025-GRATIS-DOWNLOAD.pdf" TargetMode="External"/><Relationship Id="rId59" Type="http://schemas.openxmlformats.org/officeDocument/2006/relationships/hyperlink" Target="https://belangrijk1.s3.eu-central-1.amazonaws.com/Babylist-Checklist-PDF-2025-GRATIS-DOWNLOAD.pdf" TargetMode="External"/><Relationship Id="rId60" Type="http://schemas.openxmlformats.org/officeDocument/2006/relationships/hyperlink" Target="https://belangrijk1.s3.eu-central-1.amazonaws.com/Babyspullen-Checklist-PDF-2025-GRATIS-DOWNLOAD.pdf" TargetMode="External"/><Relationship Id="rId61" Type="http://schemas.openxmlformats.org/officeDocument/2006/relationships/hyperlink" Target="https://belangrijk1.s3.eu-central-1.amazonaws.com/Babyuitzet-Checklist-PDF-2025-GRATIS-DOWNLOAD.pdf" TargetMode="External"/><Relationship Id="rId62" Type="http://schemas.openxmlformats.org/officeDocument/2006/relationships/hyperlink" Target="https://belangrijk1.s3.eu-central-1.amazonaws.com/Bdsm-Checklist-PDF-2025-GRATIS-DOWNLOAD.pdf" TargetMode="External"/><Relationship Id="rId63" Type="http://schemas.openxmlformats.org/officeDocument/2006/relationships/hyperlink" Target="https://belangrijk1.s3.eu-central-1.amazonaws.com/Bedrijfsovername-Checklist-PDF-2025-GRATIS-DOWNLOAD.pdf" TargetMode="External"/><Relationship Id="rId64" Type="http://schemas.openxmlformats.org/officeDocument/2006/relationships/hyperlink" Target="https://belangrijk1.s3.eu-central-1.amazonaws.com/Bedrijfsverhuizing-Checklist-PDF-2025-GRATIS-DOWNLOAD.pdf" TargetMode="External"/><Relationship Id="rId65" Type="http://schemas.openxmlformats.org/officeDocument/2006/relationships/hyperlink" Target="https://belangrijk1.s3.eu-central-1.amazonaws.com/Begrafenis-Regelen-Checklist-PDF-2025-GRATIS-DOWNLOAD.pdf" TargetMode="External"/><Relationship Id="rId66" Type="http://schemas.openxmlformats.org/officeDocument/2006/relationships/hyperlink" Target="https://belangrijk1.s3.eu-central-1.amazonaws.com/Belastingdienst-Scheiden-Checklist-PDF-2025-GRATIS-DOWNLOAD.pdf" TargetMode="External"/><Relationship Id="rId67" Type="http://schemas.openxmlformats.org/officeDocument/2006/relationships/hyperlink" Target="https://belangrijk1.s3.eu-central-1.amazonaws.com/Bevalling-Checklist-PDF-2025-GRATIS-DOWNLOAD.pdf" TargetMode="External"/><Relationship Id="rId68" Type="http://schemas.openxmlformats.org/officeDocument/2006/relationships/hyperlink" Target="https://belangrijk1.s3.eu-central-1.amazonaws.com/Bevalling-Ziekenhuis-Checklist-PDF-2025-GRATIS-DOWNLOAD.pdf" TargetMode="External"/><Relationship Id="rId69" Type="http://schemas.openxmlformats.org/officeDocument/2006/relationships/hyperlink" Target="https://belangrijk1.s3.eu-central-1.amazonaws.com/Bezichtiging-Checklist-PDF-2025-GRATIS-DOWNLOAD.pdf" TargetMode="External"/><Relationship Id="rId70" Type="http://schemas.openxmlformats.org/officeDocument/2006/relationships/hyperlink" Target="https://belangrijk1.s3.eu-central-1.amazonaws.com/Bezichtiging-Huis-Checklist-PDF-2025-GRATIS-DOWNLOAD.pdf" TargetMode="External"/><Relationship Id="rId71" Type="http://schemas.openxmlformats.org/officeDocument/2006/relationships/hyperlink" Target="https://belangrijk1.s3.eu-central-1.amazonaws.com/Bhv-Checklist-PDF-2025-GRATIS-DOWNLOAD.pdf" TargetMode="External"/><Relationship Id="rId72" Type="http://schemas.openxmlformats.org/officeDocument/2006/relationships/hyperlink" Target="https://belangrijk1.s3.eu-central-1.amazonaws.com/Boot-Winterklaar-Maken-Checklist-PDF-2025-GRATIS-DOWNLOAD.pdf" TargetMode="External"/><Relationship Id="rId73" Type="http://schemas.openxmlformats.org/officeDocument/2006/relationships/hyperlink" Target="https://belangrijk1.s3.eu-central-1.amazonaws.com/Bouwkundige-Keuring-Checklist-PDF-2025-GRATIS-DOWNLOAD.pdf" TargetMode="External"/><Relationship Id="rId74" Type="http://schemas.openxmlformats.org/officeDocument/2006/relationships/hyperlink" Target="https://belangrijk1.s3.eu-central-1.amazonaws.com/Bovag-Caravan-Keuring-Checklist-PDF-2025-GRATIS-DOWNLOAD.pdf" TargetMode="External"/><Relationship Id="rId75" Type="http://schemas.openxmlformats.org/officeDocument/2006/relationships/hyperlink" Target="https://belangrijk1.s3.eu-central-1.amazonaws.com/Bridal-Checklist-PDF-2025-GRATIS-DOWNLOAD.pdf" TargetMode="External"/><Relationship Id="rId76" Type="http://schemas.openxmlformats.org/officeDocument/2006/relationships/hyperlink" Target="https://belangrijk1.s3.eu-central-1.amazonaws.com/Bruiloft-Organiseren-Checklist-PDF-2025-GRATIS-DOWNLOAD.pdf" TargetMode="External"/><Relationship Id="rId77" Type="http://schemas.openxmlformats.org/officeDocument/2006/relationships/hyperlink" Target="https://belangrijk1.s3.eu-central-1.amazonaws.com/Bruiloft-Planning-Checklist-PDF-2025-GRATIS-DOWNLOAD.pdf" TargetMode="External"/><Relationship Id="rId78" Type="http://schemas.openxmlformats.org/officeDocument/2006/relationships/hyperlink" Target="https://belangrijk1.s3.eu-central-1.amazonaws.com/Bug-Out-Bag-Checklist-PDF-2025-GRATIS-DOWNLOAD.pdf" TargetMode="External"/><Relationship Id="rId79" Type="http://schemas.openxmlformats.org/officeDocument/2006/relationships/hyperlink" Target="https://belangrijk1.s3.eu-central-1.amazonaws.com/Business-Checklist-PDF-2025-GRATIS-DOWNLOAD.pdf" TargetMode="External"/><Relationship Id="rId80" Type="http://schemas.openxmlformats.org/officeDocument/2006/relationships/hyperlink" Target="https://belangrijk1.s3.eu-central-1.amazonaws.com/Business-Plan-Checklist-PDF-2025-GRATIS-DOWNLOAD.pdf" TargetMode="External"/><Relationship Id="rId81" Type="http://schemas.openxmlformats.org/officeDocument/2006/relationships/hyperlink" Target="https://belangrijk1.s3.eu-central-1.amazonaws.com/Camper-Checklist-PDF-2025-GRATIS-DOWNLOAD.pdf" TargetMode="External"/><Relationship Id="rId82" Type="http://schemas.openxmlformats.org/officeDocument/2006/relationships/hyperlink" Target="https://belangrijk1.s3.eu-central-1.amazonaws.com/Camper-Winterstalling-Checklist-PDF-2025-GRATIS-DOWNLOAD.pdf" TargetMode="External"/><Relationship Id="rId83" Type="http://schemas.openxmlformats.org/officeDocument/2006/relationships/hyperlink" Target="https://belangrijk1.s3.eu-central-1.amazonaws.com/Ceremoniemeester-Checklist-PDF-2025-GRATIS-DOWNLOAD.pdf" TargetMode="External"/><Relationship Id="rId84" Type="http://schemas.openxmlformats.org/officeDocument/2006/relationships/hyperlink" Target="https://belangrijk1.s3.eu-central-1.amazonaws.com/Checklist-18-Jaar-PDF-2025-GRATIS-DOWNLOAD.pdf" TargetMode="External"/><Relationship Id="rId85" Type="http://schemas.openxmlformats.org/officeDocument/2006/relationships/hyperlink" Target="https://belangrijk1.s3.eu-central-1.amazonaws.com/Checklist-Aangifte-Erfbelasting-PDF-2025-GRATIS-DOWNLOAD.pdf" TargetMode="External"/><Relationship Id="rId86" Type="http://schemas.openxmlformats.org/officeDocument/2006/relationships/hyperlink" Target="https://belangrijk1.s3.eu-central-1.amazonaws.com/Checklist-Aankoop-Appartement-PDF-2025-GRATIS-DOWNLOAD.pdf" TargetMode="External"/><Relationship Id="rId87" Type="http://schemas.openxmlformats.org/officeDocument/2006/relationships/hyperlink" Target="https://belangrijk1.s3.eu-central-1.amazonaws.com/Checklist-Aankoop-Auto-PDF-2025-GRATIS-DOWNLOAD.pdf" TargetMode="External"/><Relationship Id="rId88" Type="http://schemas.openxmlformats.org/officeDocument/2006/relationships/hyperlink" Target="https://belangrijk1.s3.eu-central-1.amazonaws.com/Checklist-Aankoop-Huis-PDF-2025-GRATIS-DOWNLOAD.pdf" TargetMode="External"/><Relationship Id="rId89" Type="http://schemas.openxmlformats.org/officeDocument/2006/relationships/hyperlink" Target="https://belangrijk1.s3.eu-central-1.amazonaws.com/Checklist-Aankoop-Kitten-PDF-2025-GRATIS-DOWNLOAD.pdf" TargetMode="External"/><Relationship Id="rId90" Type="http://schemas.openxmlformats.org/officeDocument/2006/relationships/hyperlink" Target="https://belangrijk1.s3.eu-central-1.amazonaws.com/Checklist-Aankoop-Puppy-PDF-2025-GRATIS-DOWNLOAD.pdf" TargetMode="External"/><Relationship Id="rId91" Type="http://schemas.openxmlformats.org/officeDocument/2006/relationships/hyperlink" Target="https://belangrijk1.s3.eu-central-1.amazonaws.com/Checklist-Aankoopkeuring-Boot-PDF-2025-GRATIS-DOWNLOAD.pdf" TargetMode="External"/><Relationship Id="rId92" Type="http://schemas.openxmlformats.org/officeDocument/2006/relationships/hyperlink" Target="https://belangrijk1.s3.eu-central-1.amazonaws.com/Checklist-Aanschaf-Hond-PDF-2025-GRATIS-DOWNLOAD.pdf" TargetMode="External"/><Relationship Id="rId93" Type="http://schemas.openxmlformats.org/officeDocument/2006/relationships/hyperlink" Target="https://belangrijk1.s3.eu-central-1.amazonaws.com/Checklist-Add-Kind-PDF-2025-GRATIS-DOWNLOAD.pdf" TargetMode="External"/><Relationship Id="rId94" Type="http://schemas.openxmlformats.org/officeDocument/2006/relationships/hyperlink" Target="https://belangrijk1.s3.eu-central-1.amazonaws.com/Checklist-Adreswijziging-PDF-2025-GRATIS-DOWNLOAD.pdf" TargetMode="External"/><Relationship Id="rId95" Type="http://schemas.openxmlformats.org/officeDocument/2006/relationships/hyperlink" Target="https://belangrijk1.s3.eu-central-1.amazonaws.com/Checklist-Ai-PDF-2025-GRATIS-DOWNLOAD.pdf" TargetMode="External"/><Relationship Id="rId96" Type="http://schemas.openxmlformats.org/officeDocument/2006/relationships/hyperlink" Target="https://belangrijk1.s3.eu-central-1.amazonaws.com/Checklist-Amerika-Vakantie-PDF-2025-GRATIS-DOWNLOAD.pdf" TargetMode="External"/><Relationship Id="rId97" Type="http://schemas.openxmlformats.org/officeDocument/2006/relationships/hyperlink" Target="https://belangrijk1.s3.eu-central-1.amazonaws.com/Checklist-Arbeidsvoorwaardengesprek-PDF-2025-GRATIS-DOWNLOAD.pdf" TargetMode="External"/><Relationship Id="rId98" Type="http://schemas.openxmlformats.org/officeDocument/2006/relationships/hyperlink" Target="https://belangrijk1.s3.eu-central-1.amazonaws.com/Checklist-Auto-Onderhoud-PDF-2025-GRATIS-DOWNLOAD.pdf" TargetMode="External"/><Relationship Id="rId99" Type="http://schemas.openxmlformats.org/officeDocument/2006/relationships/hyperlink" Target="https://belangrijk1.s3.eu-central-1.amazonaws.com/Checklist-Auto-Verkopen-PDF-2025-GRATIS-DOWNLOAD.pdf" TargetMode="External"/><Relationship Id="rId100" Type="http://schemas.openxmlformats.org/officeDocument/2006/relationships/hyperlink" Target="https://belangrijk1.s3.eu-central-1.amazonaws.com/Checklist-Autovakantie-PDF-2025-GRATIS-DOWNLOAD.pdf" TargetMode="External"/><Relationship Id="rId101" Type="http://schemas.openxmlformats.org/officeDocument/2006/relationships/hyperlink" Target="https://belangrijk1.s3.eu-central-1.amazonaws.com/Checklist-Avg-PDF-2025-GRATIS-DOWNLOAD.pdf" TargetMode="External"/><Relationship Id="rId102" Type="http://schemas.openxmlformats.org/officeDocument/2006/relationships/hyperlink" Target="https://belangrijk1.s3.eu-central-1.amazonaws.com/Checklist-Baby-Op-Komst-PDF-2025-GRATIS-DOWNLOAD.pdf" TargetMode="External"/><Relationship Id="rId103" Type="http://schemas.openxmlformats.org/officeDocument/2006/relationships/hyperlink" Target="https://belangrijk1.s3.eu-central-1.amazonaws.com/Checklist-Baby-PDF-2025-GRATIS-DOWNLOAD.pdf" TargetMode="External"/><Relationship Id="rId104" Type="http://schemas.openxmlformats.org/officeDocument/2006/relationships/hyperlink" Target="https://belangrijk1.s3.eu-central-1.amazonaws.com/Checklist-Backpacken-Azie-PDF-2025-GRATIS-DOWNLOAD.pdf" TargetMode="External"/><Relationship Id="rId105" Type="http://schemas.openxmlformats.org/officeDocument/2006/relationships/hyperlink" Target="https://belangrijk1.s3.eu-central-1.amazonaws.com/Checklist-Backpacken-Indonesie-PDF-2025-GRATIS-DOWNLOAD.pdf" TargetMode="External"/><Relationship Id="rId106" Type="http://schemas.openxmlformats.org/officeDocument/2006/relationships/hyperlink" Target="https://belangrijk1.s3.eu-central-1.amazonaws.com/Checklist-Badkamer-Verbouwen-PDF-2025-GRATIS-DOWNLOAD.pdf" TargetMode="External"/><Relationship Id="rId107" Type="http://schemas.openxmlformats.org/officeDocument/2006/relationships/hyperlink" Target="https://belangrijk1.s3.eu-central-1.amazonaws.com/Checklist-Bedrijfsbeeindiging-PDF-2025-GRATIS-DOWNLOAD.pdf" TargetMode="External"/><Relationship Id="rId108" Type="http://schemas.openxmlformats.org/officeDocument/2006/relationships/hyperlink" Target="https://belangrijk1.s3.eu-central-1.amazonaws.com/Checklist-Beheerder-Brandmeldinstallatie-PDF-2025-GRATIS-DOWNLOAD.pdf" TargetMode="External"/><Relationship Id="rId109" Type="http://schemas.openxmlformats.org/officeDocument/2006/relationships/hyperlink" Target="https://belangrijk1.s3.eu-central-1.amazonaws.com/Checklist-Belastingaangifte-2026-PDF-2025-GRATIS-DOWNLOAD.pdf" TargetMode="External"/><Relationship Id="rId110" Type="http://schemas.openxmlformats.org/officeDocument/2006/relationships/hyperlink" Target="https://belangrijk1.s3.eu-central-1.amazonaws.com/Checklist-Belastingdienst-Schijnzelfstandigheid-PDF-2025-GRATIS-DOWNLOAD.pdf" TargetMode="External"/><Relationship Id="rId111" Type="http://schemas.openxmlformats.org/officeDocument/2006/relationships/hyperlink" Target="https://belangrijk1.s3.eu-central-1.amazonaws.com/Checklist-Bevallen-Ziekenhuis-PDF-2025-GRATIS-DOWNLOAD.pdf" TargetMode="External"/><Relationship Id="rId112" Type="http://schemas.openxmlformats.org/officeDocument/2006/relationships/hyperlink" Target="https://belangrijk1.s3.eu-central-1.amazonaws.com/Checklist-Bevallingstas-PDF-2025-GRATIS-DOWNLOAD.pdf" TargetMode="External"/><Relationship Id="rId113" Type="http://schemas.openxmlformats.org/officeDocument/2006/relationships/hyperlink" Target="https://belangrijk1.s3.eu-central-1.amazonaws.com/Checklist-Bezichtiging-Huis-PDF-2025-GRATIS-DOWNLOAD.pdf" TargetMode="External"/><Relationship Id="rId114" Type="http://schemas.openxmlformats.org/officeDocument/2006/relationships/hyperlink" Target="https://belangrijk1.s3.eu-central-1.amazonaws.com/Checklist-Bij-Overlijden-Ouder-PDF-2025-GRATIS-DOWNLOAD.pdf" TargetMode="External"/><Relationship Id="rId115" Type="http://schemas.openxmlformats.org/officeDocument/2006/relationships/hyperlink" Target="https://belangrijk1.s3.eu-central-1.amazonaws.com/Checklist-Bij-Overlijden-Ouders-PDF-2025-GRATIS-DOWNLOAD.pdf" TargetMode="External"/><Relationship Id="rId116" Type="http://schemas.openxmlformats.org/officeDocument/2006/relationships/hyperlink" Target="https://belangrijk1.s3.eu-central-1.amazonaws.com/Checklist-Bij-Overlijden-PDF-2025-GRATIS-DOWNLOAD.pdf" TargetMode="External"/><Relationship Id="rId117" Type="http://schemas.openxmlformats.org/officeDocument/2006/relationships/hyperlink" Target="https://belangrijk1.s3.eu-central-1.amazonaws.com/Checklist-Bouwbesluit-PDF-2025-GRATIS-DOWNLOAD.pdf" TargetMode="External"/><Relationship Id="rId118" Type="http://schemas.openxmlformats.org/officeDocument/2006/relationships/hyperlink" Target="https://belangrijk1.s3.eu-central-1.amazonaws.com/Checklist-Bouwen-Huis-PDF-2025-GRATIS-DOWNLOAD.pdf" TargetMode="External"/><Relationship Id="rId119" Type="http://schemas.openxmlformats.org/officeDocument/2006/relationships/hyperlink" Target="https://belangrijk1.s3.eu-central-1.amazonaws.com/Checklist-Brandveiligheid-PDF-2025-GRATIS-DOWNLOAD.pdf" TargetMode="External"/><Relationship Id="rId120" Type="http://schemas.openxmlformats.org/officeDocument/2006/relationships/hyperlink" Target="https://belangrijk1.s3.eu-central-1.amazonaws.com/Checklist-Bruiloft-Pdf-PDF-2025-GRATIS-DOWNLOAD.pdf" TargetMode="External"/><Relationship Id="rId121" Type="http://schemas.openxmlformats.org/officeDocument/2006/relationships/hyperlink" Target="https://belangrijk1.s3.eu-central-1.amazonaws.com/Checklist-Camper-Winterklaar-Maken-PDF-2025-GRATIS-DOWNLOAD.pdf" TargetMode="External"/><Relationship Id="rId122" Type="http://schemas.openxmlformats.org/officeDocument/2006/relationships/hyperlink" Target="https://belangrijk1.s3.eu-central-1.amazonaws.com/Checklist-Citytrip-PDF-2025-GRATIS-DOWNLOAD.pdf" TargetMode="External"/><Relationship Id="rId123" Type="http://schemas.openxmlformats.org/officeDocument/2006/relationships/hyperlink" Target="https://belangrijk1.s3.eu-central-1.amazonaws.com/Checklist-Compliance-PDF-2025-GRATIS-DOWNLOAD.pdf" TargetMode="External"/><Relationship Id="rId124" Type="http://schemas.openxmlformats.org/officeDocument/2006/relationships/hyperlink" Target="https://belangrijk1.s3.eu-central-1.amazonaws.com/Checklist-Costa-Rica-PDF-2025-GRATIS-DOWNLOAD.pdf" TargetMode="External"/><Relationship Id="rId125" Type="http://schemas.openxmlformats.org/officeDocument/2006/relationships/hyperlink" Target="https://belangrijk1.s3.eu-central-1.amazonaws.com/Checklist-Crematie-PDF-2025-GRATIS-DOWNLOAD.pdf" TargetMode="External"/><Relationship Id="rId126" Type="http://schemas.openxmlformats.org/officeDocument/2006/relationships/hyperlink" Target="https://belangrijk1.s3.eu-central-1.amazonaws.com/Checklist-Cv-PDF-2025-GRATIS-DOWNLOAD.pdf" TargetMode="External"/><Relationship Id="rId127" Type="http://schemas.openxmlformats.org/officeDocument/2006/relationships/hyperlink" Target="https://belangrijk1.s3.eu-central-1.amazonaws.com/Checklist-Digitale-Nalatenschap-PDF-2025-GRATIS-DOWNLOAD.pdf" TargetMode="External"/><Relationship Id="rId128" Type="http://schemas.openxmlformats.org/officeDocument/2006/relationships/hyperlink" Target="https://belangrijk1.s3.eu-central-1.amazonaws.com/Checklist-Duurzame-Inzetbaarheid-PDF-2025-GRATIS-DOWNLOAD.pdf" TargetMode="External"/><Relationship Id="rId129" Type="http://schemas.openxmlformats.org/officeDocument/2006/relationships/hyperlink" Target="https://belangrijk1.s3.eu-central-1.amazonaws.com/Checklist-Echtscheidingsconvenant-PDF-2025-GRATIS-DOWNLOAD.pdf" TargetMode="External"/><Relationship Id="rId130" Type="http://schemas.openxmlformats.org/officeDocument/2006/relationships/hyperlink" Target="https://belangrijk1.s3.eu-central-1.amazonaws.com/Checklist-Eerste-Huis-Kopen-PDF-2025-GRATIS-DOWNLOAD.pdf" TargetMode="External"/><Relationship Id="rId131" Type="http://schemas.openxmlformats.org/officeDocument/2006/relationships/hyperlink" Target="https://belangrijk1.s3.eu-central-1.amazonaws.com/Checklist-Effectief-Vergaderen-PDF-2025-GRATIS-DOWNLOAD.pdf" TargetMode="External"/><Relationship Id="rId132" Type="http://schemas.openxmlformats.org/officeDocument/2006/relationships/hyperlink" Target="https://belangrijk1.s3.eu-central-1.amazonaws.com/Checklist-Ehbo-Doos-PDF-2025-GRATIS-DOWNLOAD.pdf" TargetMode="External"/><Relationship Id="rId133" Type="http://schemas.openxmlformats.org/officeDocument/2006/relationships/hyperlink" Target="https://belangrijk1.s3.eu-central-1.amazonaws.com/Checklist-Ehbo-Koffer-PDF-2025-GRATIS-DOWNLOAD.pdf" TargetMode="External"/><Relationship Id="rId134" Type="http://schemas.openxmlformats.org/officeDocument/2006/relationships/hyperlink" Target="https://belangrijk1.s3.eu-central-1.amazonaws.com/Checklist-Eigen-Bedrijf-Starten-PDF-2025-GRATIS-DOWNLOAD.pdf" TargetMode="External"/><Relationship Id="rId135" Type="http://schemas.openxmlformats.org/officeDocument/2006/relationships/hyperlink" Target="https://belangrijk1.s3.eu-central-1.amazonaws.com/Checklist-Emigratie-PDF-2025-GRATIS-DOWNLOAD.pdf" TargetMode="External"/><Relationship Id="rId136" Type="http://schemas.openxmlformats.org/officeDocument/2006/relationships/hyperlink" Target="https://belangrijk1.s3.eu-central-1.amazonaws.com/Checklist-Emigreren-PDF-2025-GRATIS-DOWNLOAD.pdf" TargetMode="External"/><Relationship Id="rId137" Type="http://schemas.openxmlformats.org/officeDocument/2006/relationships/hyperlink" Target="https://belangrijk1.s3.eu-central-1.amazonaws.com/Checklist-Energiebesparing-PDF-2025-GRATIS-DOWNLOAD.pdf" TargetMode="External"/><Relationship Id="rId138" Type="http://schemas.openxmlformats.org/officeDocument/2006/relationships/hyperlink" Target="https://belangrijk1.s3.eu-central-1.amazonaws.com/Checklist-Energielabel-PDF-2025-GRATIS-DOWNLOAD.pdf" TargetMode="External"/><Relationship Id="rId139" Type="http://schemas.openxmlformats.org/officeDocument/2006/relationships/hyperlink" Target="https://belangrijk1.s3.eu-central-1.amazonaws.com/Checklist-Erfbelasting-PDF-2025-GRATIS-DOWNLOAD.pdf" TargetMode="External"/><Relationship Id="rId140" Type="http://schemas.openxmlformats.org/officeDocument/2006/relationships/hyperlink" Target="https://belangrijk1.s3.eu-central-1.amazonaws.com/Checklist-Erfenis-PDF-2025-GRATIS-DOWNLOAD.pdf" TargetMode="External"/><Relationship Id="rId141" Type="http://schemas.openxmlformats.org/officeDocument/2006/relationships/hyperlink" Target="https://belangrijk1.s3.eu-central-1.amazonaws.com/Checklist-Evenement-Organiseren-PDF-2025-GRATIS-DOWNLOAD.pdf" TargetMode="External"/><Relationship Id="rId142" Type="http://schemas.openxmlformats.org/officeDocument/2006/relationships/hyperlink" Target="https://belangrijk1.s3.eu-central-1.amazonaws.com/Checklist-Event-Organisation-PDF-2025-GRATIS-DOWNLOAD.pdf" TargetMode="External"/><Relationship Id="rId143" Type="http://schemas.openxmlformats.org/officeDocument/2006/relationships/hyperlink" Target="https://belangrijk1.s3.eu-central-1.amazonaws.com/Checklist-Event-Organizer-PDF-2025-GRATIS-DOWNLOAD.pdf" TargetMode="External"/><Relationship Id="rId144" Type="http://schemas.openxmlformats.org/officeDocument/2006/relationships/hyperlink" Target="https://belangrijk1.s3.eu-central-1.amazonaws.com/Checklist-Event-Planning-PDF-2025-GRATIS-DOWNLOAD.pdf" TargetMode="External"/><Relationship Id="rId145" Type="http://schemas.openxmlformats.org/officeDocument/2006/relationships/hyperlink" Target="https://belangrijk1.s3.eu-central-1.amazonaws.com/Checklist-Executeur-Testamentair-PDF-2025-GRATIS-DOWNLOAD.pdf" TargetMode="External"/><Relationship Id="rId146" Type="http://schemas.openxmlformats.org/officeDocument/2006/relationships/hyperlink" Target="https://belangrijk1.s3.eu-central-1.amazonaws.com/Checklist-Feest-Organiseren-PDF-2025-GRATIS-DOWNLOAD.pdf" TargetMode="External"/><Relationship Id="rId147" Type="http://schemas.openxmlformats.org/officeDocument/2006/relationships/hyperlink" Target="https://belangrijk1.s3.eu-central-1.amazonaws.com/Checklist-Festival-PDF-2025-GRATIS-DOWNLOAD.pdf" TargetMode="External"/><Relationship Id="rId148" Type="http://schemas.openxmlformats.org/officeDocument/2006/relationships/hyperlink" Target="https://belangrijk1.s3.eu-central-1.amazonaws.com/Checklist-For-A-Wedding-PDF-2025-GRATIS-DOWNLOAD.pdf" TargetMode="External"/><Relationship Id="rId149" Type="http://schemas.openxmlformats.org/officeDocument/2006/relationships/hyperlink" Target="https://belangrijk1.s3.eu-central-1.amazonaws.com/Checklist-Frequent-Verzuimgesprek-PDF-2025-GRATIS-DOWNLOAD.pdf" TargetMode="External"/><Relationship Id="rId150" Type="http://schemas.openxmlformats.org/officeDocument/2006/relationships/hyperlink" Target="https://belangrijk1.s3.eu-central-1.amazonaws.com/Checklist-Geboorte-PDF-2025-GRATIS-DOWNLOAD.pdf" TargetMode="External"/><Relationship Id="rId151" Type="http://schemas.openxmlformats.org/officeDocument/2006/relationships/hyperlink" Target="https://belangrijk1.s3.eu-central-1.amazonaws.com/Checklist-Gemeubileerd-Verhuren-PDF-2025-GRATIS-DOWNLOAD.pdf" TargetMode="External"/><Relationship Id="rId152" Type="http://schemas.openxmlformats.org/officeDocument/2006/relationships/hyperlink" Target="https://belangrijk1.s3.eu-central-1.amazonaws.com/Checklist-Geregistreerd-Partnerschap-PDF-2025-GRATIS-DOWNLOAD.pdf" TargetMode="External"/><Relationship Id="rId153" Type="http://schemas.openxmlformats.org/officeDocument/2006/relationships/hyperlink" Target="https://belangrijk1.s3.eu-central-1.amazonaws.com/Checklist-Haccp-PDF-2025-GRATIS-DOWNLOAD.pdf" TargetMode="External"/><Relationship Id="rId154" Type="http://schemas.openxmlformats.org/officeDocument/2006/relationships/hyperlink" Target="https://belangrijk1.s3.eu-central-1.amazonaws.com/Checklist-Handbagage-PDF-2025-GRATIS-DOWNLOAD.pdf" TargetMode="External"/><Relationship Id="rId155" Type="http://schemas.openxmlformats.org/officeDocument/2006/relationships/hyperlink" Target="https://belangrijk1.s3.eu-central-1.amazonaws.com/Checklist-Hond-Kopen-PDF-2025-GRATIS-DOWNLOAD.pdf" TargetMode="External"/><Relationship Id="rId156" Type="http://schemas.openxmlformats.org/officeDocument/2006/relationships/hyperlink" Target="https://belangrijk1.s3.eu-central-1.amazonaws.com/Checklist-Huis-Gekocht-PDF-2025-GRATIS-DOWNLOAD.pdf" TargetMode="External"/><Relationship Id="rId157" Type="http://schemas.openxmlformats.org/officeDocument/2006/relationships/hyperlink" Target="https://belangrijk1.s3.eu-central-1.amazonaws.com/Checklist-Huis-Verkocht-PDF-2025-GRATIS-DOWNLOAD.pdf" TargetMode="External"/><Relationship Id="rId158" Type="http://schemas.openxmlformats.org/officeDocument/2006/relationships/hyperlink" Target="https://belangrijk1.s3.eu-central-1.amazonaws.com/Checklist-Huis-Verkopen-En-Verhuizen-PDF-2025-GRATIS-DOWNLOAD.pdf" TargetMode="External"/><Relationship Id="rId159" Type="http://schemas.openxmlformats.org/officeDocument/2006/relationships/hyperlink" Target="https://belangrijk1.s3.eu-central-1.amazonaws.com/Checklist-Huis-Verkopen-PDF-2025-GRATIS-DOWNLOAD.pdf" TargetMode="External"/><Relationship Id="rId160" Type="http://schemas.openxmlformats.org/officeDocument/2006/relationships/hyperlink" Target="https://belangrijk1.s3.eu-central-1.amazonaws.com/Checklist-Hypotheek-PDF-2025-GRATIS-DOWNLOAD.pdf" TargetMode="External"/><Relationship Id="rId161" Type="http://schemas.openxmlformats.org/officeDocument/2006/relationships/hyperlink" Target="https://belangrijk1.s3.eu-central-1.amazonaws.com/Checklist-Hypotheekaanvraag-PDF-2025-GRATIS-DOWNLOAD.pdf" TargetMode="External"/><Relationship Id="rId162" Type="http://schemas.openxmlformats.org/officeDocument/2006/relationships/hyperlink" Target="https://belangrijk1.s3.eu-central-1.amazonaws.com/Checklist-Hypotheekgesprek-PDF-2025-GRATIS-DOWNLOAD.pdf" TargetMode="External"/><Relationship Id="rId163" Type="http://schemas.openxmlformats.org/officeDocument/2006/relationships/hyperlink" Target="https://belangrijk1.s3.eu-central-1.amazonaws.com/Checklist-Inboedelverzekering-PDF-2025-GRATIS-DOWNLOAD.pdf" TargetMode="External"/><Relationship Id="rId164" Type="http://schemas.openxmlformats.org/officeDocument/2006/relationships/hyperlink" Target="https://belangrijk1.s3.eu-central-1.amazonaws.com/Checklist-Inwerkprogramma-PDF-2025-GRATIS-DOWNLOAD.pdf" TargetMode="External"/><Relationship Id="rId165" Type="http://schemas.openxmlformats.org/officeDocument/2006/relationships/hyperlink" Target="https://belangrijk1.s3.eu-central-1.amazonaws.com/Checklist-Iso-14001-PDF-2025-GRATIS-DOWNLOAD.pdf" TargetMode="External"/><Relationship Id="rId166" Type="http://schemas.openxmlformats.org/officeDocument/2006/relationships/hyperlink" Target="https://belangrijk1.s3.eu-central-1.amazonaws.com/Checklist-Iso-9001-PDF-2025-GRATIS-DOWNLOAD.pdf" TargetMode="External"/><Relationship Id="rId167" Type="http://schemas.openxmlformats.org/officeDocument/2006/relationships/hyperlink" Target="https://belangrijk1.s3.eu-central-1.amazonaws.com/Checklist-Jaarafsluiting-PDF-2025-GRATIS-DOWNLOAD.pdf" TargetMode="External"/><Relationship Id="rId168" Type="http://schemas.openxmlformats.org/officeDocument/2006/relationships/hyperlink" Target="https://belangrijk1.s3.eu-central-1.amazonaws.com/Checklist-Jaarrekening-Kleine-Rechtspersonen-PDF-2025-GRATIS-DOWNLOAD.pdf" TargetMode="External"/><Relationship Id="rId169" Type="http://schemas.openxmlformats.org/officeDocument/2006/relationships/hyperlink" Target="https://belangrijk1.s3.eu-central-1.amazonaws.com/Checklist-Jaarrekening-PDF-2025-GRATIS-DOWNLOAD.pdf" TargetMode="External"/><Relationship Id="rId170" Type="http://schemas.openxmlformats.org/officeDocument/2006/relationships/hyperlink" Target="https://belangrijk1.s3.eu-central-1.amazonaws.com/Checklist-Kamperen-Met-Tent-PDF-2025-GRATIS-DOWNLOAD.pdf" TargetMode="External"/><Relationship Id="rId171" Type="http://schemas.openxmlformats.org/officeDocument/2006/relationships/hyperlink" Target="https://belangrijk1.s3.eu-central-1.amazonaws.com/Checklist-Kascommissie-Vve-PDF-2025-GRATIS-DOWNLOAD.pdf" TargetMode="External"/><Relationship Id="rId172" Type="http://schemas.openxmlformats.org/officeDocument/2006/relationships/hyperlink" Target="https://belangrijk1.s3.eu-central-1.amazonaws.com/Checklist-Keuken-Verbouwen-PDF-2025-GRATIS-DOWNLOAD.pdf" TargetMode="External"/><Relationship Id="rId173" Type="http://schemas.openxmlformats.org/officeDocument/2006/relationships/hyperlink" Target="https://belangrijk1.s3.eu-central-1.amazonaws.com/Checklist-Keuren-Ladders-En-Trappen-PDF-2025-GRATIS-DOWNLOAD.pdf" TargetMode="External"/><Relationship Id="rId174" Type="http://schemas.openxmlformats.org/officeDocument/2006/relationships/hyperlink" Target="https://belangrijk1.s3.eu-central-1.amazonaws.com/Checklist-Kleine-Beurt-Auto-PDF-2025-GRATIS-DOWNLOAD.pdf" TargetMode="External"/><Relationship Id="rId175" Type="http://schemas.openxmlformats.org/officeDocument/2006/relationships/hyperlink" Target="https://belangrijk1.s3.eu-central-1.amazonaws.com/Checklist-Koffer-Inpakken-PDF-2025-GRATIS-DOWNLOAD.pdf" TargetMode="External"/><Relationship Id="rId176" Type="http://schemas.openxmlformats.org/officeDocument/2006/relationships/hyperlink" Target="https://belangrijk1.s3.eu-central-1.amazonaws.com/Checklist-Koopwoning-PDF-2025-GRATIS-DOWNLOAD.pdf" TargetMode="External"/><Relationship Id="rId177" Type="http://schemas.openxmlformats.org/officeDocument/2006/relationships/hyperlink" Target="https://belangrijk1.s3.eu-central-1.amazonaws.com/Checklist-Kraamzorg-PDF-2025-GRATIS-DOWNLOAD.pdf" TargetMode="External"/><Relationship Id="rId178" Type="http://schemas.openxmlformats.org/officeDocument/2006/relationships/hyperlink" Target="https://belangrijk1.s3.eu-central-1.amazonaws.com/Checklist-Legionella-PDF-2025-GRATIS-DOWNLOAD.pdf" TargetMode="External"/><Relationship Id="rId179" Type="http://schemas.openxmlformats.org/officeDocument/2006/relationships/hyperlink" Target="https://belangrijk1.s3.eu-central-1.amazonaws.com/Checklist-Levenstestament-PDF-2025-GRATIS-DOWNLOAD.pdf" TargetMode="External"/><Relationship Id="rId180" Type="http://schemas.openxmlformats.org/officeDocument/2006/relationships/hyperlink" Target="https://belangrijk1.s3.eu-central-1.amazonaws.com/Checklist-Maandelijkse-Controle-Brandmeldinstallatie-PDF-2025-GRATIS-DOWNLOAD.pdf" TargetMode="External"/><Relationship Id="rId181" Type="http://schemas.openxmlformats.org/officeDocument/2006/relationships/hyperlink" Target="https://belangrijk1.s3.eu-central-1.amazonaws.com/Checklist-Machineveiligheid-PDF-2025-GRATIS-DOWNLOAD.pdf" TargetMode="External"/><Relationship Id="rId182" Type="http://schemas.openxmlformats.org/officeDocument/2006/relationships/hyperlink" Target="https://belangrijk1.s3.eu-central-1.amazonaws.com/Checklist-Magazijnstellingen-PDF-2025-GRATIS-DOWNLOAD.pdf" TargetMode="External"/><Relationship Id="rId183" Type="http://schemas.openxmlformats.org/officeDocument/2006/relationships/hyperlink" Target="https://belangrijk1.s3.eu-central-1.amazonaws.com/Checklist-Meenemen-Op-Vakantie-PDF-2025-GRATIS-DOWNLOAD.pdf" TargetMode="External"/><Relationship Id="rId184" Type="http://schemas.openxmlformats.org/officeDocument/2006/relationships/hyperlink" Target="https://belangrijk1.s3.eu-central-1.amazonaws.com/Checklist-Met-Pensioen-Gaan-PDF-2025-GRATIS-DOWNLOAD.pdf" TargetMode="External"/><Relationship Id="rId185" Type="http://schemas.openxmlformats.org/officeDocument/2006/relationships/hyperlink" Target="https://belangrijk1.s3.eu-central-1.amazonaws.com/Checklist-Na-Overlijden-Echtgenoot-PDF-2025-GRATIS-DOWNLOAD.pdf" TargetMode="External"/><Relationship Id="rId186" Type="http://schemas.openxmlformats.org/officeDocument/2006/relationships/hyperlink" Target="https://belangrijk1.s3.eu-central-1.amazonaws.com/Checklist-Na-Overlijden-Partner-PDF-2025-GRATIS-DOWNLOAD.pdf" TargetMode="External"/><Relationship Id="rId187" Type="http://schemas.openxmlformats.org/officeDocument/2006/relationships/hyperlink" Target="https://belangrijk1.s3.eu-central-1.amazonaws.com/Checklist-Nen-4400-1-PDF-2025-GRATIS-DOWNLOAD.pdf" TargetMode="External"/><Relationship Id="rId188" Type="http://schemas.openxmlformats.org/officeDocument/2006/relationships/hyperlink" Target="https://belangrijk1.s3.eu-central-1.amazonaws.com/Checklist-Nieuwe-Werknemer-PDF-2025-GRATIS-DOWNLOAD.pdf" TargetMode="External"/><Relationship Id="rId189" Type="http://schemas.openxmlformats.org/officeDocument/2006/relationships/hyperlink" Target="https://belangrijk1.s3.eu-central-1.amazonaws.com/Checklist-Noodpakket-PDF-2025-GRATIS-DOWNLOAD.pdf" TargetMode="External"/><Relationship Id="rId190" Type="http://schemas.openxmlformats.org/officeDocument/2006/relationships/hyperlink" Target="https://belangrijk1.s3.eu-central-1.amazonaws.com/Checklist-Noodverlichting-PDF-2025-GRATIS-DOWNLOAD.pdf" TargetMode="External"/><Relationship Id="rId191" Type="http://schemas.openxmlformats.org/officeDocument/2006/relationships/hyperlink" Target="https://belangrijk1.s3.eu-central-1.amazonaws.com/Checklist-Occasion-Kopen-PDF-2025-GRATIS-DOWNLOAD.pdf" TargetMode="External"/><Relationship Id="rId192" Type="http://schemas.openxmlformats.org/officeDocument/2006/relationships/hyperlink" Target="https://belangrijk1.s3.eu-central-1.amazonaws.com/Checklist-Omgevingsvergunning-PDF-2025-GRATIS-DOWNLOAD.pdf" TargetMode="External"/><Relationship Id="rId193" Type="http://schemas.openxmlformats.org/officeDocument/2006/relationships/hyperlink" Target="https://belangrijk1.s3.eu-central-1.amazonaws.com/Checklist-Onderhoudsbeurt-Auto-PDF-2025-GRATIS-DOWNLOAD.pdf" TargetMode="External"/><Relationship Id="rId194" Type="http://schemas.openxmlformats.org/officeDocument/2006/relationships/hyperlink" Target="https://belangrijk1.s3.eu-central-1.amazonaws.com/Checklist-Ondernemerschap-PDF-2025-GRATIS-DOWNLOAD.pdf" TargetMode="External"/><Relationship Id="rId195" Type="http://schemas.openxmlformats.org/officeDocument/2006/relationships/hyperlink" Target="https://belangrijk1.s3.eu-central-1.amazonaws.com/Checklist-Onderneming-Starten-PDF-2025-GRATIS-DOWNLOAD.pdf" TargetMode="External"/><Relationship Id="rId196" Type="http://schemas.openxmlformats.org/officeDocument/2006/relationships/hyperlink" Target="https://belangrijk1.s3.eu-central-1.amazonaws.com/Checklist-Ondernemingsplan-PDF-2025-GRATIS-DOWNLOAD.pdf" TargetMode="External"/><Relationship Id="rId197" Type="http://schemas.openxmlformats.org/officeDocument/2006/relationships/hyperlink" Target="https://belangrijk1.s3.eu-central-1.amazonaws.com/Checklist-Ontbinden-Samenlevingscontract-PDF-2025-GRATIS-DOWNLOAD.pdf" TargetMode="External"/><Relationship Id="rId198" Type="http://schemas.openxmlformats.org/officeDocument/2006/relationships/hyperlink" Target="https://belangrijk1.s3.eu-central-1.amazonaws.com/Checklist-Ontwikkelgesprek-PDF-2025-GRATIS-DOWNLOAD.pdf" TargetMode="External"/><Relationship Id="rId199" Type="http://schemas.openxmlformats.org/officeDocument/2006/relationships/hyperlink" Target="https://belangrijk1.s3.eu-central-1.amazonaws.com/Checklist-Op-Jezelf-Wonen-PDF-2025-GRATIS-DOWNLOAD.pdf" TargetMode="External"/><Relationship Id="rId200" Type="http://schemas.openxmlformats.org/officeDocument/2006/relationships/hyperlink" Target="https://belangrijk1.s3.eu-central-1.amazonaws.com/Checklist-Op-Kamers-Gaan-PDF-2025-GRATIS-DOWNLOAD.pdf" TargetMode="External"/><Relationship Id="rId201" Type="http://schemas.openxmlformats.org/officeDocument/2006/relationships/hyperlink" Target="https://belangrijk1.s3.eu-central-1.amazonaws.com/Checklist-Op-Reis-PDF-2025-GRATIS-DOWNLOAD.pdf" TargetMode="External"/><Relationship Id="rId202" Type="http://schemas.openxmlformats.org/officeDocument/2006/relationships/hyperlink" Target="https://belangrijk1.s3.eu-central-1.amazonaws.com/Checklist-Op-Vakantie-PDF-2025-GRATIS-DOWNLOAD.pdf" TargetMode="External"/><Relationship Id="rId203" Type="http://schemas.openxmlformats.org/officeDocument/2006/relationships/hyperlink" Target="https://belangrijk1.s3.eu-central-1.amazonaws.com/Checklist-Oplevering-Huis-PDF-2025-GRATIS-DOWNLOAD.pdf" TargetMode="External"/><Relationship Id="rId204" Type="http://schemas.openxmlformats.org/officeDocument/2006/relationships/hyperlink" Target="https://belangrijk1.s3.eu-central-1.amazonaws.com/Checklist-Oplevering-Huurwoning-PDF-2025-GRATIS-DOWNLOAD.pdf" TargetMode="External"/><Relationship Id="rId205" Type="http://schemas.openxmlformats.org/officeDocument/2006/relationships/hyperlink" Target="https://belangrijk1.s3.eu-central-1.amazonaws.com/Checklist-Oplevering-Nieuwbouw-PDF-2025-GRATIS-DOWNLOAD.pdf" TargetMode="External"/><Relationship Id="rId206" Type="http://schemas.openxmlformats.org/officeDocument/2006/relationships/hyperlink" Target="https://belangrijk1.s3.eu-central-1.amazonaws.com/Checklist-Oplevering-Nieuwbouwhuis-PDF-2025-GRATIS-DOWNLOAD.pdf" TargetMode="External"/><Relationship Id="rId207" Type="http://schemas.openxmlformats.org/officeDocument/2006/relationships/hyperlink" Target="https://belangrijk1.s3.eu-central-1.amazonaws.com/Checklist-Oplevering-Nieuwbouwwoning-PDF-2025-GRATIS-DOWNLOAD.pdf" TargetMode="External"/><Relationship Id="rId208" Type="http://schemas.openxmlformats.org/officeDocument/2006/relationships/hyperlink" Target="https://belangrijk1.s3.eu-central-1.amazonaws.com/Checklist-Opname-Verpleeghuis-PDF-2025-GRATIS-DOWNLOAD.pdf" TargetMode="External"/><Relationship Id="rId209" Type="http://schemas.openxmlformats.org/officeDocument/2006/relationships/hyperlink" Target="https://belangrijk1.s3.eu-central-1.amazonaws.com/Checklist-Oprichten-Bv-PDF-2025-GRATIS-DOWNLOAD.pdf" TargetMode="External"/><Relationship Id="rId210" Type="http://schemas.openxmlformats.org/officeDocument/2006/relationships/hyperlink" Target="https://belangrijk1.s3.eu-central-1.amazonaws.com/Checklist-Oprichting-Bv-PDF-2025-GRATIS-DOWNLOAD.pdf" TargetMode="External"/><Relationship Id="rId211" Type="http://schemas.openxmlformats.org/officeDocument/2006/relationships/hyperlink" Target="https://belangrijk1.s3.eu-central-1.amazonaws.com/Checklist-Ouderschapsplan-PDF-2025-GRATIS-DOWNLOAD.pdf" TargetMode="External"/><Relationship Id="rId212" Type="http://schemas.openxmlformats.org/officeDocument/2006/relationships/hyperlink" Target="https://belangrijk1.s3.eu-central-1.amazonaws.com/Checklist-Overdracht-Huis-PDF-2025-GRATIS-DOWNLOAD.pdf" TargetMode="External"/><Relationship Id="rId213" Type="http://schemas.openxmlformats.org/officeDocument/2006/relationships/hyperlink" Target="https://belangrijk1.s3.eu-central-1.amazonaws.com/Checklist-Overgang-Groep-2-Naar-3-PDF-2025-GRATIS-DOWNLOAD.pdf" TargetMode="External"/><Relationship Id="rId214" Type="http://schemas.openxmlformats.org/officeDocument/2006/relationships/hyperlink" Target="https://belangrijk1.s3.eu-central-1.amazonaws.com/Checklist-Overlijden-Buitenland-PDF-2025-GRATIS-DOWNLOAD.pdf" TargetMode="External"/><Relationship Id="rId215" Type="http://schemas.openxmlformats.org/officeDocument/2006/relationships/hyperlink" Target="https://belangrijk1.s3.eu-central-1.amazonaws.com/Checklist-Overlijden-Dela-PDF-2025-GRATIS-DOWNLOAD.pdf" TargetMode="External"/><Relationship Id="rId216" Type="http://schemas.openxmlformats.org/officeDocument/2006/relationships/hyperlink" Target="https://belangrijk1.s3.eu-central-1.amazonaws.com/Checklist-Personeel-Aannemen-PDF-2025-GRATIS-DOWNLOAD.pdf" TargetMode="External"/><Relationship Id="rId217" Type="http://schemas.openxmlformats.org/officeDocument/2006/relationships/hyperlink" Target="https://belangrijk1.s3.eu-central-1.amazonaws.com/Checklist-Personeelsdossier-PDF-2025-GRATIS-DOWNLOAD.pdf" TargetMode="External"/><Relationship Id="rId218" Type="http://schemas.openxmlformats.org/officeDocument/2006/relationships/hyperlink" Target="https://belangrijk1.s3.eu-central-1.amazonaws.com/Checklist-Preventie-Legionella-PDF-2025-GRATIS-DOWNLOAD.pdf" TargetMode="External"/><Relationship Id="rId219" Type="http://schemas.openxmlformats.org/officeDocument/2006/relationships/hyperlink" Target="https://belangrijk1.s3.eu-central-1.amazonaws.com/Checklist-Proefrit-Auto-PDF-2025-GRATIS-DOWNLOAD.pdf" TargetMode="External"/><Relationship Id="rId220" Type="http://schemas.openxmlformats.org/officeDocument/2006/relationships/hyperlink" Target="https://belangrijk1.s3.eu-central-1.amazonaws.com/Checklist-Puppy-Kopen-PDF-2025-GRATIS-DOWNLOAD.pdf" TargetMode="External"/><Relationship Id="rId221" Type="http://schemas.openxmlformats.org/officeDocument/2006/relationships/hyperlink" Target="https://belangrijk1.s3.eu-central-1.amazonaws.com/Checklist-Puppy-Ophalen-PDF-2025-GRATIS-DOWNLOAD.pdf" TargetMode="External"/><Relationship Id="rId222" Type="http://schemas.openxmlformats.org/officeDocument/2006/relationships/hyperlink" Target="https://belangrijk1.s3.eu-central-1.amazonaws.com/Checklist-Reizen-Naar-Amerika-PDF-2025-GRATIS-DOWNLOAD.pdf" TargetMode="External"/><Relationship Id="rId223" Type="http://schemas.openxmlformats.org/officeDocument/2006/relationships/hyperlink" Target="https://belangrijk1.s3.eu-central-1.amazonaws.com/Checklist-Risico-Inventarisatie-PDF-2025-GRATIS-DOWNLOAD.pdf" TargetMode="External"/><Relationship Id="rId224" Type="http://schemas.openxmlformats.org/officeDocument/2006/relationships/hyperlink" Target="https://belangrijk1.s3.eu-central-1.amazonaws.com/Checklist-Risico-Inventarisatie-Voorbeeld-PDF-2025-GRATIS-DOWNLOAD.pdf" TargetMode="External"/><Relationship Id="rId225" Type="http://schemas.openxmlformats.org/officeDocument/2006/relationships/hyperlink" Target="https://belangrijk1.s3.eu-central-1.amazonaws.com/Checklist-Rondreis-West-Amerika-PDF-2025-GRATIS-DOWNLOAD.pdf" TargetMode="External"/><Relationship Id="rId226" Type="http://schemas.openxmlformats.org/officeDocument/2006/relationships/hyperlink" Target="https://belangrijk1.s3.eu-central-1.amazonaws.com/Checklist-Samenlevingscontract-PDF-2025-GRATIS-DOWNLOAD.pdf" TargetMode="External"/><Relationship Id="rId227" Type="http://schemas.openxmlformats.org/officeDocument/2006/relationships/hyperlink" Target="https://belangrijk1.s3.eu-central-1.amazonaws.com/Checklist-Samenwonen-PDF-2025-GRATIS-DOWNLOAD.pdf" TargetMode="External"/><Relationship Id="rId228" Type="http://schemas.openxmlformats.org/officeDocument/2006/relationships/hyperlink" Target="https://belangrijk1.s3.eu-central-1.amazonaws.com/Checklist-Scheiden-Downloaden-PDF-2025-GRATIS-DOWNLOAD.pdf" TargetMode="External"/><Relationship Id="rId229" Type="http://schemas.openxmlformats.org/officeDocument/2006/relationships/hyperlink" Target="https://belangrijk1.s3.eu-central-1.amazonaws.com/Checklist-Scheiden-Rijksoverheid-PDF-2025-GRATIS-DOWNLOAD.pdf" TargetMode="External"/><Relationship Id="rId230" Type="http://schemas.openxmlformats.org/officeDocument/2006/relationships/hyperlink" Target="https://belangrijk1.s3.eu-central-1.amazonaws.com/Checklist-Scheiding-PDF-2025-GRATIS-DOWNLOAD.pdf" TargetMode="External"/><Relationship Id="rId231" Type="http://schemas.openxmlformats.org/officeDocument/2006/relationships/hyperlink" Target="https://belangrijk1.s3.eu-central-1.amazonaws.com/Checklist-Skivakantie-PDF-2025-GRATIS-DOWNLOAD.pdf" TargetMode="External"/><Relationship Id="rId232" Type="http://schemas.openxmlformats.org/officeDocument/2006/relationships/hyperlink" Target="https://belangrijk1.s3.eu-central-1.amazonaws.com/Checklist-Sleuteloverdracht-Koopwoning-PDF-2025-GRATIS-DOWNLOAD.pdf" TargetMode="External"/><Relationship Id="rId233" Type="http://schemas.openxmlformats.org/officeDocument/2006/relationships/hyperlink" Target="https://belangrijk1.s3.eu-central-1.amazonaws.com/Checklist-Sollicitatiegesprek-Werkgever-PDF-2025-GRATIS-DOWNLOAD.pdf" TargetMode="External"/><Relationship Id="rId234" Type="http://schemas.openxmlformats.org/officeDocument/2006/relationships/hyperlink" Target="https://belangrijk1.s3.eu-central-1.amazonaws.com/Checklist-Stedentrip-PDF-2025-GRATIS-DOWNLOAD.pdf" TargetMode="External"/><Relationship Id="rId235" Type="http://schemas.openxmlformats.org/officeDocument/2006/relationships/hyperlink" Target="https://belangrijk1.s3.eu-central-1.amazonaws.com/Checklist-Testament-PDF-2025-GRATIS-DOWNLOAD.pdf" TargetMode="External"/><Relationship Id="rId236" Type="http://schemas.openxmlformats.org/officeDocument/2006/relationships/hyperlink" Target="https://belangrijk1.s3.eu-central-1.amazonaws.com/Checklist-Thuisbevalling-PDF-2025-GRATIS-DOWNLOAD.pdf" TargetMode="External"/><Relationship Id="rId237" Type="http://schemas.openxmlformats.org/officeDocument/2006/relationships/hyperlink" Target="https://belangrijk1.s3.eu-central-1.amazonaws.com/Checklist-Todo-PDF-2025-GRATIS-DOWNLOAD.pdf" TargetMode="External"/><Relationship Id="rId238" Type="http://schemas.openxmlformats.org/officeDocument/2006/relationships/hyperlink" Target="https://belangrijk1.s3.eu-central-1.amazonaws.com/Checklist-Trouwen-PDF-2025-GRATIS-DOWNLOAD.pdf" TargetMode="External"/><Relationship Id="rId239" Type="http://schemas.openxmlformats.org/officeDocument/2006/relationships/hyperlink" Target="https://belangrijk1.s3.eu-central-1.amazonaws.com/Checklist-Trouwerij-PDF-2025-GRATIS-DOWNLOAD.pdf" TargetMode="External"/><Relationship Id="rId240" Type="http://schemas.openxmlformats.org/officeDocument/2006/relationships/hyperlink" Target="https://belangrijk1.s3.eu-central-1.amazonaws.com/Checklist-Tweedehands-Auto-Kopen-PDF-2025-GRATIS-DOWNLOAD.pdf" TargetMode="External"/><Relationship Id="rId241" Type="http://schemas.openxmlformats.org/officeDocument/2006/relationships/hyperlink" Target="https://belangrijk1.s3.eu-central-1.amazonaws.com/Checklist-Uitvaart-Pdf-PDF-2025-GRATIS-DOWNLOAD.pdf" TargetMode="External"/><Relationship Id="rId242" Type="http://schemas.openxmlformats.org/officeDocument/2006/relationships/hyperlink" Target="https://belangrijk1.s3.eu-central-1.amazonaws.com/Checklist-Uitvaartwensen-PDF-2025-GRATIS-DOWNLOAD.pdf" TargetMode="External"/><Relationship Id="rId243" Type="http://schemas.openxmlformats.org/officeDocument/2006/relationships/hyperlink" Target="https://belangrijk1.s3.eu-central-1.amazonaws.com/Checklist-Uitzet-PDF-2025-GRATIS-DOWNLOAD.pdf" TargetMode="External"/><Relationship Id="rId244" Type="http://schemas.openxmlformats.org/officeDocument/2006/relationships/hyperlink" Target="https://belangrijk1.s3.eu-central-1.amazonaws.com/Checklist-Vakantie-Baby-PDF-2025-GRATIS-DOWNLOAD.pdf" TargetMode="External"/><Relationship Id="rId245" Type="http://schemas.openxmlformats.org/officeDocument/2006/relationships/hyperlink" Target="https://belangrijk1.s3.eu-central-1.amazonaws.com/Checklist-Vakantie-Egypte-PDF-2025-GRATIS-DOWNLOAD.pdf" TargetMode="External"/><Relationship Id="rId246" Type="http://schemas.openxmlformats.org/officeDocument/2006/relationships/hyperlink" Target="https://belangrijk1.s3.eu-central-1.amazonaws.com/Checklist-Vakantie-Lapland-PDF-2025-GRATIS-DOWNLOAD.pdf" TargetMode="External"/><Relationship Id="rId247" Type="http://schemas.openxmlformats.org/officeDocument/2006/relationships/hyperlink" Target="https://belangrijk1.s3.eu-central-1.amazonaws.com/Checklist-Vakantie-Met-Peuter-PDF-2025-GRATIS-DOWNLOAD.pdf" TargetMode="External"/><Relationship Id="rId248" Type="http://schemas.openxmlformats.org/officeDocument/2006/relationships/hyperlink" Target="https://belangrijk1.s3.eu-central-1.amazonaws.com/Checklist-Vakantie-Sri-Lanka-PDF-2025-GRATIS-DOWNLOAD.pdf" TargetMode="External"/><Relationship Id="rId249" Type="http://schemas.openxmlformats.org/officeDocument/2006/relationships/hyperlink" Target="https://belangrijk1.s3.eu-central-1.amazonaws.com/Checklist-Vakantie-Vliegtuig-PDF-2025-GRATIS-DOWNLOAD.pdf" TargetMode="External"/><Relationship Id="rId250" Type="http://schemas.openxmlformats.org/officeDocument/2006/relationships/hyperlink" Target="https://belangrijk1.s3.eu-central-1.amazonaws.com/Checklist-Vaststellingsovereenkomst-PDF-2025-GRATIS-DOWNLOAD.pdf" TargetMode="External"/><Relationship Id="rId251" Type="http://schemas.openxmlformats.org/officeDocument/2006/relationships/hyperlink" Target="https://belangrijk1.s3.eu-central-1.amazonaws.com/Checklist-Verhuizen-Huurwoning-PDF-2025-GRATIS-DOWNLOAD.pdf" TargetMode="External"/><Relationship Id="rId252" Type="http://schemas.openxmlformats.org/officeDocument/2006/relationships/hyperlink" Target="https://belangrijk1.s3.eu-central-1.amazonaws.com/Checklist-Verhuizen-Naar-Buitenland-PDF-2025-GRATIS-DOWNLOAD.pdf" TargetMode="External"/><Relationship Id="rId253" Type="http://schemas.openxmlformats.org/officeDocument/2006/relationships/hyperlink" Target="https://belangrijk1.s3.eu-central-1.amazonaws.com/Checklist-Verhuizen-Naar-Verpleeghuis-PDF-2025-GRATIS-DOWNLOAD.pdf" TargetMode="External"/><Relationship Id="rId254" Type="http://schemas.openxmlformats.org/officeDocument/2006/relationships/hyperlink" Target="https://belangrijk1.s3.eu-central-1.amazonaws.com/Checklist-Verhuizen-Post-PDF-2025-GRATIS-DOWNLOAD.pdf" TargetMode="External"/><Relationship Id="rId255" Type="http://schemas.openxmlformats.org/officeDocument/2006/relationships/hyperlink" Target="https://belangrijk1.s3.eu-central-1.amazonaws.com/Checklist-Verhuizen-Senioren-PDF-2025-GRATIS-DOWNLOAD.pdf" TargetMode="External"/><Relationship Id="rId256" Type="http://schemas.openxmlformats.org/officeDocument/2006/relationships/hyperlink" Target="https://belangrijk1.s3.eu-central-1.amazonaws.com/checklist-verhuizing-PDF-2025-GRATIS-DOWNLOAD.pdf" TargetMode="External"/><Relationship Id="rId257" Type="http://schemas.openxmlformats.org/officeDocument/2006/relationships/hyperlink" Target="https://belangrijk1.s3.eu-central-1.amazonaws.com/Checklist-Verkoop-Huis-PDF-2025-GRATIS-DOWNLOAD.pdf" TargetMode="External"/><Relationship Id="rId258" Type="http://schemas.openxmlformats.org/officeDocument/2006/relationships/hyperlink" Target="https://belangrijk1.s3.eu-central-1.amazonaws.com/Checklist-Vietnam-PDF-2025-GRATIS-DOWNLOAD.pdf" TargetMode="External"/><Relationship Id="rId259" Type="http://schemas.openxmlformats.org/officeDocument/2006/relationships/hyperlink" Target="https://belangrijk1.s3.eu-central-1.amazonaws.com/Checklist-Vliegreis-PDF-2025-GRATIS-DOWNLOAD.pdf" TargetMode="External"/><Relationship Id="rId260" Type="http://schemas.openxmlformats.org/officeDocument/2006/relationships/hyperlink" Target="https://belangrijk1.s3.eu-central-1.amazonaws.com/Checklist-Vliegvakantie-PDF-2025-GRATIS-DOWNLOAD.pdf" TargetMode="External"/><Relationship Id="rId261" Type="http://schemas.openxmlformats.org/officeDocument/2006/relationships/hyperlink" Target="https://belangrijk1.s3.eu-central-1.amazonaws.com/Checklist-Vluchttas-Bevalling-PDF-2025-GRATIS-DOWNLOAD.pdf" TargetMode="External"/><Relationship Id="rId262" Type="http://schemas.openxmlformats.org/officeDocument/2006/relationships/hyperlink" Target="https://belangrijk1.s3.eu-central-1.amazonaws.com/Checklist-Voor-Kamperen-PDF-2025-GRATIS-DOWNLOAD.pdf" TargetMode="External"/><Relationship Id="rId263" Type="http://schemas.openxmlformats.org/officeDocument/2006/relationships/hyperlink" Target="https://belangrijk1.s3.eu-central-1.amazonaws.com/Checklist-Voor-Op-Reis-PDF-2025-GRATIS-DOWNLOAD.pdf" TargetMode="External"/><Relationship Id="rId264" Type="http://schemas.openxmlformats.org/officeDocument/2006/relationships/hyperlink" Target="https://belangrijk1.s3.eu-central-1.amazonaws.com/Checklist-Voor-Vakantie-PDF-2025-GRATIS-DOWNLOAD.pdf" TargetMode="External"/><Relationship Id="rId265" Type="http://schemas.openxmlformats.org/officeDocument/2006/relationships/hyperlink" Target="https://belangrijk1.s3.eu-central-1.amazonaws.com/Checklist-Voorlopige-Oplevering-Nieuwbouw-Appartement-PDF-2025-GRATIS-DOWNLOAD.pdf" TargetMode="External"/><Relationship Id="rId266" Type="http://schemas.openxmlformats.org/officeDocument/2006/relationships/hyperlink" Target="https://belangrijk1.s3.eu-central-1.amazonaws.com/Checklist-Warmtepomp-PDF-2025-GRATIS-DOWNLOAD.pdf" TargetMode="External"/><Relationship Id="rId267" Type="http://schemas.openxmlformats.org/officeDocument/2006/relationships/hyperlink" Target="https://belangrijk1.s3.eu-central-1.amazonaws.com/Checklist-Wat-Moet-Ik-Regelen-Na-Een-Overlijden-PDF-2025-GRATIS-DOWNLOAD.pdf" TargetMode="External"/><Relationship Id="rId268" Type="http://schemas.openxmlformats.org/officeDocument/2006/relationships/hyperlink" Target="https://belangrijk1.s3.eu-central-1.amazonaws.com/Checklist-Webshop-PDF-2025-GRATIS-DOWNLOAD.pdf" TargetMode="External"/><Relationship Id="rId269" Type="http://schemas.openxmlformats.org/officeDocument/2006/relationships/hyperlink" Target="https://belangrijk1.s3.eu-central-1.amazonaws.com/Checklist-Wedding-Planner-PDF-2025-GRATIS-DOWNLOAD.pdf" TargetMode="External"/><Relationship Id="rId270" Type="http://schemas.openxmlformats.org/officeDocument/2006/relationships/hyperlink" Target="https://belangrijk1.s3.eu-central-1.amazonaws.com/Checklist-Wet-Dba-PDF-2025-GRATIS-DOWNLOAD.pdf" TargetMode="External"/><Relationship Id="rId271" Type="http://schemas.openxmlformats.org/officeDocument/2006/relationships/hyperlink" Target="https://belangrijk1.s3.eu-central-1.amazonaws.com/Checklist-Whiteboard-PDF-2025-GRATIS-DOWNLOAD.pdf" TargetMode="External"/><Relationship Id="rId272" Type="http://schemas.openxmlformats.org/officeDocument/2006/relationships/hyperlink" Target="https://belangrijk1.s3.eu-central-1.amazonaws.com/Checklist-Wintersport-PDF-2025-GRATIS-DOWNLOAD.pdf" TargetMode="External"/><Relationship Id="rId273" Type="http://schemas.openxmlformats.org/officeDocument/2006/relationships/hyperlink" Target="https://belangrijk1.s3.eu-central-1.amazonaws.com/Checklist-Wintervakantie-PDF-2025-GRATIS-DOWNLOAD.pdf" TargetMode="External"/><Relationship Id="rId274" Type="http://schemas.openxmlformats.org/officeDocument/2006/relationships/hyperlink" Target="https://belangrijk1.s3.eu-central-1.amazonaws.com/Checklist-Zakenreis-PDF-2025-GRATIS-DOWNLOAD.pdf" TargetMode="External"/><Relationship Id="rId275" Type="http://schemas.openxmlformats.org/officeDocument/2006/relationships/hyperlink" Target="https://belangrijk1.s3.eu-central-1.amazonaws.com/Checklist-Zelf-Uitvaart-Regelen-PDF-2025-GRATIS-DOWNLOAD.pdf" TargetMode="External"/><Relationship Id="rId276" Type="http://schemas.openxmlformats.org/officeDocument/2006/relationships/hyperlink" Target="https://belangrijk1.s3.eu-central-1.amazonaws.com/Checklist-Ziekenhuis-Bevalling-PDF-2025-GRATIS-DOWNLOAD.pdf" TargetMode="External"/><Relationship Id="rId277" Type="http://schemas.openxmlformats.org/officeDocument/2006/relationships/hyperlink" Target="https://belangrijk1.s3.eu-central-1.amazonaws.com/Checklist-Zomervakantie-Vliegtuig-PDF-2025-GRATIS-DOWNLOAD.pdf" TargetMode="External"/><Relationship Id="rId278" Type="http://schemas.openxmlformats.org/officeDocument/2006/relationships/hyperlink" Target="https://belangrijk1.s3.eu-central-1.amazonaws.com/Checklist-Zonvakantie-PDF-2025-GRATIS-DOWNLOAD.pdf" TargetMode="External"/><Relationship Id="rId279" Type="http://schemas.openxmlformats.org/officeDocument/2006/relationships/hyperlink" Target="https://belangrijk1.s3.eu-central-1.amazonaws.com/Checklist-Zonvakantie-Vliegtuig-PDF-2025-GRATIS-DOWNLOAD.pdf" TargetMode="External"/><Relationship Id="rId280" Type="http://schemas.openxmlformats.org/officeDocument/2006/relationships/hyperlink" Target="https://belangrijk1.s3.eu-central-1.amazonaws.com/Checklist-Zwangerschap-PDF-2025-GRATIS-DOWNLOAD.pdf" TargetMode="External"/><Relationship Id="rId281" Type="http://schemas.openxmlformats.org/officeDocument/2006/relationships/hyperlink" Target="https://belangrijk1.s3.eu-central-1.amazonaws.com/Checklist-Zwangerschap-Uitzet-PDF-2025-GRATIS-DOWNLOAD.pdf" TargetMode="External"/><Relationship Id="rId282" Type="http://schemas.openxmlformats.org/officeDocument/2006/relationships/hyperlink" Target="https://belangrijk1.s3.eu-central-1.amazonaws.com/Checklist-Zzp-2025-PDF-2025-GRATIS-DOWNLOAD.pdf" TargetMode="External"/><Relationship Id="rId283" Type="http://schemas.openxmlformats.org/officeDocument/2006/relationships/hyperlink" Target="https://belangrijk1.s3.eu-central-1.amazonaws.com/Checklist-Zzp-Belastingdienst-PDF-2025-GRATIS-DOWNLOAD.pdf" TargetMode="External"/><Relationship Id="rId284" Type="http://schemas.openxmlformats.org/officeDocument/2006/relationships/hyperlink" Target="https://belangrijk1.s3.eu-central-1.amazonaws.com/Checklist-Zzp-Of-Werknemer-PDF-2025-GRATIS-DOWNLOAD.pdf" TargetMode="External"/><Relationship Id="rId285" Type="http://schemas.openxmlformats.org/officeDocument/2006/relationships/hyperlink" Target="https://belangrijk1.s3.eu-central-1.amazonaws.com/Checklist-Zzp-PDF-2025-GRATIS-DOWNLOAD.pdf" TargetMode="External"/><Relationship Id="rId286" Type="http://schemas.openxmlformats.org/officeDocument/2006/relationships/hyperlink" Target="https://belangrijk1.s3.eu-central-1.amazonaws.com/Checklist-Zzp-Zorg-PDF-2025-GRATIS-DOWNLOAD.pdf" TargetMode="External"/><Relationship Id="rId287" Type="http://schemas.openxmlformats.org/officeDocument/2006/relationships/hyperlink" Target="https://belangrijk1.s3.eu-central-1.amazonaws.com/Coreq-Checklist-PDF-2025-GRATIS-DOWNLOAD.pdf" TargetMode="External"/><Relationship Id="rId288" Type="http://schemas.openxmlformats.org/officeDocument/2006/relationships/hyperlink" Target="https://belangrijk1.s3.eu-central-1.amazonaws.com/Dba-Checklist-PDF-2025-GRATIS-DOWNLOAD.pdf" TargetMode="External"/><Relationship Id="rId289" Type="http://schemas.openxmlformats.org/officeDocument/2006/relationships/hyperlink" Target="https://belangrijk1.s3.eu-central-1.amazonaws.com/Digitale-Checklist-Verhuizen-PDF-2025-GRATIS-DOWNLOAD.pdf" TargetMode="External"/><Relationship Id="rId290" Type="http://schemas.openxmlformats.org/officeDocument/2006/relationships/hyperlink" Target="https://belangrijk1.s3.eu-central-1.amazonaws.com/Due-Diligence-Checklist-Nederlands-PDF-2025-GRATIS-DOWNLOAD.pdf" TargetMode="External"/><Relationship Id="rId291" Type="http://schemas.openxmlformats.org/officeDocument/2006/relationships/hyperlink" Target="https://belangrijk1.s3.eu-central-1.amazonaws.com/Due-Diligence-Vastgoed-Checklist-PDF-2025-GRATIS-DOWNLOAD.pdf" TargetMode="External"/><Relationship Id="rId292" Type="http://schemas.openxmlformats.org/officeDocument/2006/relationships/hyperlink" Target="https://belangrijk1.s3.eu-central-1.amazonaws.com/Eds-Symptomen-Checklist-PDF-2025-GRATIS-DOWNLOAD.pdf" TargetMode="External"/><Relationship Id="rId293" Type="http://schemas.openxmlformats.org/officeDocument/2006/relationships/hyperlink" Target="https://belangrijk1.s3.eu-central-1.amazonaws.com/Eerste-Huis-Kopen-Checklist-PDF-2025-GRATIS-DOWNLOAD.pdf" TargetMode="External"/><Relationship Id="rId294" Type="http://schemas.openxmlformats.org/officeDocument/2006/relationships/hyperlink" Target="https://belangrijk1.s3.eu-central-1.amazonaws.com/Eerste-Keer-Kamperen-Checklist-PDF-2025-GRATIS-DOWNLOAD.pdf" TargetMode="External"/><Relationship Id="rId295" Type="http://schemas.openxmlformats.org/officeDocument/2006/relationships/hyperlink" Target="https://belangrijk1.s3.eu-central-1.amazonaws.com/Effectief-Vergaderen-Checklist-PDF-2025-GRATIS-DOWNLOAD.pdf" TargetMode="External"/><Relationship Id="rId296" Type="http://schemas.openxmlformats.org/officeDocument/2006/relationships/hyperlink" Target="https://belangrijk1.s3.eu-central-1.amazonaws.com/Eindinspectie-Koopwoning-Checklist-PDF-2025-GRATIS-DOWNLOAD.pdf" TargetMode="External"/><Relationship Id="rId297" Type="http://schemas.openxmlformats.org/officeDocument/2006/relationships/hyperlink" Target="https://belangrijk1.s3.eu-central-1.amazonaws.com/Emc-Checklist-PDF-2025-GRATIS-DOWNLOAD.pdf" TargetMode="External"/><Relationship Id="rId298" Type="http://schemas.openxmlformats.org/officeDocument/2006/relationships/hyperlink" Target="https://belangrijk1.s3.eu-central-1.amazonaws.com/Emigratie-Checklist-PDF-2025-GRATIS-DOWNLOAD.pdf" TargetMode="External"/><Relationship Id="rId299" Type="http://schemas.openxmlformats.org/officeDocument/2006/relationships/hyperlink" Target="https://belangrijk1.s3.eu-central-1.amazonaws.com/Emigreren-Checklist-PDF-2025-GRATIS-DOWNLOAD.pdf" TargetMode="External"/><Relationship Id="rId300" Type="http://schemas.openxmlformats.org/officeDocument/2006/relationships/hyperlink" Target="https://belangrijk1.s3.eu-central-1.amazonaws.com/Emigreren-Naar-Belgi&#65533;-Checklist-PDF-2025-GRATIS-DOWNLOAD.pdf" TargetMode="External"/><Relationship Id="rId301" Type="http://schemas.openxmlformats.org/officeDocument/2006/relationships/hyperlink" Target="https://belangrijk1.s3.eu-central-1.amazonaws.com/Energielabel-Checklist-PDF-2025-GRATIS-DOWNLOAD.pdf" TargetMode="External"/><Relationship Id="rId302" Type="http://schemas.openxmlformats.org/officeDocument/2006/relationships/hyperlink" Target="https://belangrijk1.s3.eu-central-1.amazonaws.com/Engie-Warmtepomp-Checklist-PDF-2025-GRATIS-DOWNLOAD.pdf" TargetMode="External"/><Relationship Id="rId303" Type="http://schemas.openxmlformats.org/officeDocument/2006/relationships/hyperlink" Target="https://belangrijk1.s3.eu-central-1.amazonaws.com/Event-Preparation-Checklist-PDF-2025-GRATIS-DOWNLOAD.pdf" TargetMode="External"/><Relationship Id="rId304" Type="http://schemas.openxmlformats.org/officeDocument/2006/relationships/hyperlink" Target="https://belangrijk1.s3.eu-central-1.amazonaws.com/Flora-En-Fauna-Checklist-PDF-2025-GRATIS-DOWNLOAD.pdf" TargetMode="External"/><Relationship Id="rId305" Type="http://schemas.openxmlformats.org/officeDocument/2006/relationships/hyperlink" Target="https://belangrijk1.s3.eu-central-1.amazonaws.com/Fssc-22000-Checklist-PDF-2025-GRATIS-DOWNLOAD.pdf" TargetMode="External"/><Relationship Id="rId306" Type="http://schemas.openxmlformats.org/officeDocument/2006/relationships/hyperlink" Target="https://belangrijk1.s3.eu-central-1.amazonaws.com/Gemba-Walk-Checklist-PDF-2025-GRATIS-DOWNLOAD.pdf" TargetMode="External"/><Relationship Id="rId307" Type="http://schemas.openxmlformats.org/officeDocument/2006/relationships/hyperlink" Target="https://belangrijk1.s3.eu-central-1.amazonaws.com/Grote-Beurt-Auto-Checklist-PDF-2025-GRATIS-DOWNLOAD.pdf" TargetMode="External"/><Relationship Id="rId308" Type="http://schemas.openxmlformats.org/officeDocument/2006/relationships/hyperlink" Target="https://belangrijk1.s3.eu-central-1.amazonaws.com/Grote-Beurt-Diesel-Auto-Checklist-PDF-2025-GRATIS-DOWNLOAD.pdf" TargetMode="External"/><Relationship Id="rId309" Type="http://schemas.openxmlformats.org/officeDocument/2006/relationships/hyperlink" Target="https://belangrijk1.s3.eu-central-1.amazonaws.com/Gut-Health-Checklist-PDF-2025-GRATIS-DOWNLOAD.pdf" TargetMode="External"/><Relationship Id="rId310" Type="http://schemas.openxmlformats.org/officeDocument/2006/relationships/hyperlink" Target="https://belangrijk1.s3.eu-central-1.amazonaws.com/Hsp-Checklist-PDF-2025-GRATIS-DOWNLOAD.pdf" TargetMode="External"/><Relationship Id="rId311" Type="http://schemas.openxmlformats.org/officeDocument/2006/relationships/hyperlink" Target="https://belangrijk1.s3.eu-central-1.amazonaws.com/Huis-Verbouwen-Checklist-PDF-2025-GRATIS-DOWNLOAD.pdf" TargetMode="External"/><Relationship Id="rId312" Type="http://schemas.openxmlformats.org/officeDocument/2006/relationships/hyperlink" Target="https://belangrijk1.s3.eu-central-1.amazonaws.com/Iauditor-Checklist-PDF-2025-GRATIS-DOWNLOAD.pdf" TargetMode="External"/><Relationship Id="rId313" Type="http://schemas.openxmlformats.org/officeDocument/2006/relationships/hyperlink" Target="https://belangrijk1.s3.eu-central-1.amazonaws.com/Ik-Ga-Verhuizen-Checklist-PDF-2025-GRATIS-DOWNLOAD.pdf" TargetMode="External"/><Relationship Id="rId314" Type="http://schemas.openxmlformats.org/officeDocument/2006/relationships/hyperlink" Target="https://belangrijk1.s3.eu-central-1.amazonaws.com/Inpak-Checklist-PDF-2025-GRATIS-DOWNLOAD.pdf" TargetMode="External"/><Relationship Id="rId315" Type="http://schemas.openxmlformats.org/officeDocument/2006/relationships/hyperlink" Target="https://belangrijk1.s3.eu-central-1.amazonaws.com/Iso-27001-Checklist-PDF-2025-GRATIS-DOWNLOAD.pdf" TargetMode="External"/><Relationship Id="rId316" Type="http://schemas.openxmlformats.org/officeDocument/2006/relationships/hyperlink" Target="https://belangrijk1.s3.eu-central-1.amazonaws.com/Iso-45001-Checklist-Nederlands-PDF-2025-GRATIS-DOWNLOAD.pdf" TargetMode="External"/><Relationship Id="rId317" Type="http://schemas.openxmlformats.org/officeDocument/2006/relationships/hyperlink" Target="https://belangrijk1.s3.eu-central-1.amazonaws.com/Iso-9000-Checklist-PDF-2025-GRATIS-DOWNLOAD.pdf" TargetMode="External"/><Relationship Id="rId318" Type="http://schemas.openxmlformats.org/officeDocument/2006/relationships/hyperlink" Target="https://belangrijk1.s3.eu-central-1.amazonaws.com/Iso-9001-Audit-Checklist-PDF-2025-GRATIS-DOWNLOAD.pdf" TargetMode="External"/><Relationship Id="rId319" Type="http://schemas.openxmlformats.org/officeDocument/2006/relationships/hyperlink" Target="https://belangrijk1.s3.eu-central-1.amazonaws.com/Iso-9001-Checklist-PDF-2025-GRATIS-DOWNLOAD.pdf" TargetMode="External"/><Relationship Id="rId320" Type="http://schemas.openxmlformats.org/officeDocument/2006/relationships/hyperlink" Target="https://belangrijk1.s3.eu-central-1.amazonaws.com/Iso-9001-Hr-Audit-Checklist-PDF-2025-GRATIS-DOWNLOAD.pdf" TargetMode="External"/><Relationship Id="rId321" Type="http://schemas.openxmlformats.org/officeDocument/2006/relationships/hyperlink" Target="https://belangrijk1.s3.eu-central-1.amazonaws.com/Jaarafsluiting-Boekhouding-Checklist-PDF-2025-GRATIS-DOWNLOAD.pdf" TargetMode="External"/><Relationship Id="rId322" Type="http://schemas.openxmlformats.org/officeDocument/2006/relationships/hyperlink" Target="https://belangrijk1.s3.eu-central-1.amazonaws.com/Kampeer-Checklist-PDF-2025-GRATIS-DOWNLOAD.pdf" TargetMode="External"/><Relationship Id="rId323" Type="http://schemas.openxmlformats.org/officeDocument/2006/relationships/hyperlink" Target="https://belangrijk1.s3.eu-central-1.amazonaws.com/Kamperen-Checklist-PDF-2025-GRATIS-DOWNLOAD.pdf" TargetMode="External"/><Relationship Id="rId324" Type="http://schemas.openxmlformats.org/officeDocument/2006/relationships/hyperlink" Target="https://belangrijk1.s3.eu-central-1.amazonaws.com/Kascommissie-Checklist-PDF-2025-GRATIS-DOWNLOAD.pdf" TargetMode="External"/><Relationship Id="rId325" Type="http://schemas.openxmlformats.org/officeDocument/2006/relationships/hyperlink" Target="https://belangrijk1.s3.eu-central-1.amazonaws.com/Keuken-Checklist-PDF-2025-GRATIS-DOWNLOAD.pdf" TargetMode="External"/><Relationship Id="rId326" Type="http://schemas.openxmlformats.org/officeDocument/2006/relationships/hyperlink" Target="https://belangrijk1.s3.eu-central-1.amazonaws.com/Kleine-Beurt-Auto-Checklist-PDF-2025-GRATIS-DOWNLOAD.pdf" TargetMode="External"/><Relationship Id="rId327" Type="http://schemas.openxmlformats.org/officeDocument/2006/relationships/hyperlink" Target="https://belangrijk1.s3.eu-central-1.amazonaws.com/Kleine-Onderhoudsbeurt-Auto-Checklist-PDF-2025-GRATIS-DOWNLOAD.pdf" TargetMode="External"/><Relationship Id="rId328" Type="http://schemas.openxmlformats.org/officeDocument/2006/relationships/hyperlink" Target="https://belangrijk1.s3.eu-central-1.amazonaws.com/Knb-Checklist-Levenstestament-PDF-2025-GRATIS-DOWNLOAD.pdf" TargetMode="External"/><Relationship Id="rId329" Type="http://schemas.openxmlformats.org/officeDocument/2006/relationships/hyperlink" Target="https://belangrijk1.s3.eu-central-1.amazonaws.com/Kraamkoffer-Checklist-PDF-2025-GRATIS-DOWNLOAD.pdf" TargetMode="External"/><Relationship Id="rId330" Type="http://schemas.openxmlformats.org/officeDocument/2006/relationships/hyperlink" Target="https://belangrijk1.s3.eu-central-1.amazonaws.com/Kraamtas-Checklist-PDF-2025-GRATIS-DOWNLOAD.pdf" TargetMode="External"/><Relationship Id="rId331" Type="http://schemas.openxmlformats.org/officeDocument/2006/relationships/hyperlink" Target="https://belangrijk1.s3.eu-central-1.amazonaws.com/Kraamzorg-Checklist-PDF-2025-GRATIS-DOWNLOAD.pdf" TargetMode="External"/><Relationship Id="rId332" Type="http://schemas.openxmlformats.org/officeDocument/2006/relationships/hyperlink" Target="https://belangrijk1.s3.eu-central-1.amazonaws.com/Kvk-Checklist-PDF-2025-GRATIS-DOWNLOAD.pdf" TargetMode="External"/><Relationship Id="rId333" Type="http://schemas.openxmlformats.org/officeDocument/2006/relationships/hyperlink" Target="https://belangrijk1.s3.eu-central-1.amazonaws.com/Levenstestament-Checklist-PDF-2025-GRATIS-DOWNLOAD.pdf" TargetMode="External"/><Relationship Id="rId334" Type="http://schemas.openxmlformats.org/officeDocument/2006/relationships/hyperlink" Target="https://belangrijk1.s3.eu-central-1.amazonaws.com/lijst.txt" TargetMode="External"/><Relationship Id="rId335" Type="http://schemas.openxmlformats.org/officeDocument/2006/relationships/hyperlink" Target="https://belangrijk1.s3.eu-central-1.amazonaws.com/Lmra-Checklist-Bouw-PDF-2025-GRATIS-DOWNLOAD.pdf" TargetMode="External"/><Relationship Id="rId336" Type="http://schemas.openxmlformats.org/officeDocument/2006/relationships/hyperlink" Target="https://belangrijk1.s3.eu-central-1.amazonaws.com/Lmra-Checklist-PDF-2025-GRATIS-DOWNLOAD.pdf" TargetMode="External"/><Relationship Id="rId337" Type="http://schemas.openxmlformats.org/officeDocument/2006/relationships/hyperlink" Target="https://belangrijk1.s3.eu-central-1.amazonaws.com/M&amp;A-Integration-Checklist-PDF-2025-GRATIS-DOWNLOAD.pdf" TargetMode="External"/><Relationship Id="rId338" Type="http://schemas.openxmlformats.org/officeDocument/2006/relationships/hyperlink" Target="https://belangrijk1.s3.eu-central-1.amazonaws.com/Machineveiligheid-Checklist-PDF-2025-GRATIS-DOWNLOAD.pdf" TargetMode="External"/><Relationship Id="rId339" Type="http://schemas.openxmlformats.org/officeDocument/2006/relationships/hyperlink" Target="https://belangrijk1.s3.eu-central-1.amazonaws.com/Marathon-Checklist-PDF-2025-GRATIS-DOWNLOAD.pdf" TargetMode="External"/><Relationship Id="rId340" Type="http://schemas.openxmlformats.org/officeDocument/2006/relationships/hyperlink" Target="https://belangrijk1.s3.eu-central-1.amazonaws.com/Nabestaanden-Checklist-PDF-2025-GRATIS-DOWNLOAD.pdf" TargetMode="External"/><Relationship Id="rId341" Type="http://schemas.openxmlformats.org/officeDocument/2006/relationships/hyperlink" Target="https://belangrijk1.s3.eu-central-1.amazonaws.com/Nen-2484-Checklist-PDF-2025-GRATIS-DOWNLOAD.pdf" TargetMode="External"/><Relationship Id="rId342" Type="http://schemas.openxmlformats.org/officeDocument/2006/relationships/hyperlink" Target="https://belangrijk1.s3.eu-central-1.amazonaws.com/Nen-7510-Checklist-PDF-2025-GRATIS-DOWNLOAD.pdf" TargetMode="External"/><Relationship Id="rId343" Type="http://schemas.openxmlformats.org/officeDocument/2006/relationships/hyperlink" Target="https://belangrijk1.s3.eu-central-1.amazonaws.com/New-York-Checklist-PDF-2025-GRATIS-DOWNLOAD.pdf" TargetMode="External"/><Relationship Id="rId344" Type="http://schemas.openxmlformats.org/officeDocument/2006/relationships/hyperlink" Target="https://belangrijk1.s3.eu-central-1.amazonaws.com/Nis2-Checklist-PDF-2025-GRATIS-DOWNLOAD.pdf" TargetMode="External"/><Relationship Id="rId345" Type="http://schemas.openxmlformats.org/officeDocument/2006/relationships/hyperlink" Target="https://belangrijk1.s3.eu-central-1.amazonaws.com/Noodpakket-Checklist-PDF-2025-GRATIS-DOWNLOAD.pdf" TargetMode="External"/><Relationship Id="rId346" Type="http://schemas.openxmlformats.org/officeDocument/2006/relationships/hyperlink" Target="https://belangrijk1.s3.eu-central-1.amazonaws.com/Onboarding-Checklist-Voorbeeld-PDF-2025-GRATIS-DOWNLOAD.pdf" TargetMode="External"/><Relationship Id="rId347" Type="http://schemas.openxmlformats.org/officeDocument/2006/relationships/hyperlink" Target="https://belangrijk1.s3.eu-central-1.amazonaws.com/Ondernemingsraad-Reorganisatie-Checklist-PDF-2025-GRATIS-DOWNLOAD.pdf" TargetMode="External"/><Relationship Id="rId348" Type="http://schemas.openxmlformats.org/officeDocument/2006/relationships/hyperlink" Target="https://belangrijk1.s3.eu-central-1.amazonaws.com/Ontruimingsoefening-Checklist-PDF-2025-GRATIS-DOWNLOAD.pdf" TargetMode="External"/><Relationship Id="rId349" Type="http://schemas.openxmlformats.org/officeDocument/2006/relationships/hyperlink" Target="https://belangrijk1.s3.eu-central-1.amazonaws.com/Op-Reis-Naar-Thailand-Checklist-PDF-2025-GRATIS-DOWNLOAD.pdf" TargetMode="External"/><Relationship Id="rId350" Type="http://schemas.openxmlformats.org/officeDocument/2006/relationships/hyperlink" Target="https://belangrijk1.s3.eu-central-1.amazonaws.com/Oplevering-Woning-Checklist-PDF-2025-GRATIS-DOWNLOAD.pdf" TargetMode="External"/><Relationship Id="rId351" Type="http://schemas.openxmlformats.org/officeDocument/2006/relationships/hyperlink" Target="https://belangrijk1.s3.eu-central-1.amazonaws.com/Organisatie-Evenement-Checklist-PDF-2025-GRATIS-DOWNLOAD.pdf" TargetMode="External"/><Relationship Id="rId352" Type="http://schemas.openxmlformats.org/officeDocument/2006/relationships/hyperlink" Target="https://belangrijk1.s3.eu-central-1.amazonaws.com/Pots-Symptomen-Checklist-PDF-2025-GRATIS-DOWNLOAD.pdf" TargetMode="External"/><Relationship Id="rId353" Type="http://schemas.openxmlformats.org/officeDocument/2006/relationships/hyperlink" Target="https://belangrijk1.s3.eu-central-1.amazonaws.com/Prepper-Bag-Checklist-PDF-2025-GRATIS-DOWNLOAD.pdf" TargetMode="External"/><Relationship Id="rId354" Type="http://schemas.openxmlformats.org/officeDocument/2006/relationships/hyperlink" Target="https://belangrijk1.s3.eu-central-1.amazonaws.com/Preppers-Checklist-PDF-2025-GRATIS-DOWNLOAD.pdf" TargetMode="External"/><Relationship Id="rId355" Type="http://schemas.openxmlformats.org/officeDocument/2006/relationships/hyperlink" Target="https://belangrijk1.s3.eu-central-1.amazonaws.com/Puppy-Benodigdheden-Checklist-PDF-2025-GRATIS-DOWNLOAD.pdf" TargetMode="External"/><Relationship Id="rId356" Type="http://schemas.openxmlformats.org/officeDocument/2006/relationships/hyperlink" Target="https://belangrijk1.s3.eu-central-1.amazonaws.com/Puppy-Checklist-PDF-2025-GRATIS-DOWNLOAD.pdf" TargetMode="External"/><Relationship Id="rId357" Type="http://schemas.openxmlformats.org/officeDocument/2006/relationships/hyperlink" Target="https://belangrijk1.s3.eu-central-1.amazonaws.com/Puppy-Checklist-Spullen-PDF-2025-GRATIS-DOWNLOAD.pdf" TargetMode="External"/><Relationship Id="rId358" Type="http://schemas.openxmlformats.org/officeDocument/2006/relationships/hyperlink" Target="https://belangrijk1.s3.eu-central-1.amazonaws.com/Puppy-Socialiseren-Checklist-PDF-2025-GRATIS-DOWNLOAD.pdf" TargetMode="External"/><Relationship Id="rId359" Type="http://schemas.openxmlformats.org/officeDocument/2006/relationships/hyperlink" Target="https://belangrijk1.s3.eu-central-1.amazonaws.com/Quality-Control-Checklist-PDF-2025-GRATIS-DOWNLOAD.pdf" TargetMode="External"/><Relationship Id="rId360" Type="http://schemas.openxmlformats.org/officeDocument/2006/relationships/hyperlink" Target="https://belangrijk1.s3.eu-central-1.amazonaws.com/Reis-Checklist-PDF-2025-GRATIS-DOWNLOAD.pdf" TargetMode="External"/><Relationship Id="rId361" Type="http://schemas.openxmlformats.org/officeDocument/2006/relationships/hyperlink" Target="https://belangrijk1.s3.eu-central-1.amazonaws.com/Reis-Naar-Amerika-Checklist-PDF-2025-GRATIS-DOWNLOAD.pdf" TargetMode="External"/><Relationship Id="rId362" Type="http://schemas.openxmlformats.org/officeDocument/2006/relationships/hyperlink" Target="https://belangrijk1.s3.eu-central-1.amazonaws.com/Reizen-Naar-Indonesie-Checklist-PDF-2025-GRATIS-DOWNLOAD.pdf" TargetMode="External"/><Relationship Id="rId363" Type="http://schemas.openxmlformats.org/officeDocument/2006/relationships/hyperlink" Target="https://belangrijk1.s3.eu-central-1.amazonaws.com/Safety-Checklist-PDF-2025-GRATIS-DOWNLOAD.pdf" TargetMode="External"/><Relationship Id="rId364" Type="http://schemas.openxmlformats.org/officeDocument/2006/relationships/hyperlink" Target="https://belangrijk1.s3.eu-central-1.amazonaws.com/Safety-Walk-Checklist-PDF-2025-GRATIS-DOWNLOAD.pdf" TargetMode="External"/><Relationship Id="rId365" Type="http://schemas.openxmlformats.org/officeDocument/2006/relationships/hyperlink" Target="https://belangrijk1.s3.eu-central-1.amazonaws.com/Scope-12-Checklist-Pdf-PDF-2025-GRATIS-DOWNLOAD.pdf" TargetMode="External"/><Relationship Id="rId366" Type="http://schemas.openxmlformats.org/officeDocument/2006/relationships/hyperlink" Target="https://belangrijk1.s3.eu-central-1.amazonaws.com/Seo-Checklist-PDF-2025-GRATIS-DOWNLOAD.pdf" TargetMode="External"/><Relationship Id="rId367" Type="http://schemas.openxmlformats.org/officeDocument/2006/relationships/hyperlink" Target="https://belangrijk1.s3.eu-central-1.amazonaws.com/Seo-Optimisation-Checklist-PDF-2025-GRATIS-DOWNLOAD.pdf" TargetMode="External"/><Relationship Id="rId368" Type="http://schemas.openxmlformats.org/officeDocument/2006/relationships/hyperlink" Target="https://belangrijk1.s3.eu-central-1.amazonaws.com/Ship-Shore-Safety-Checklist-PDF-2025-GRATIS-DOWNLOAD.pdf" TargetMode="External"/><Relationship Id="rId369" Type="http://schemas.openxmlformats.org/officeDocument/2006/relationships/hyperlink" Target="https://belangrijk1.s3.eu-central-1.amazonaws.com/Shopify-Seo-Checklist-PDF-2025-GRATIS-DOWNLOAD.pdf" TargetMode="External"/><Relationship Id="rId370" Type="http://schemas.openxmlformats.org/officeDocument/2006/relationships/hyperlink" Target="https://belangrijk1.s3.eu-central-1.amazonaws.com/Site-Migration-Checklist-PDF-2025-GRATIS-DOWNLOAD.pdf" TargetMode="External"/><Relationship Id="rId371" Type="http://schemas.openxmlformats.org/officeDocument/2006/relationships/hyperlink" Target="https://belangrijk1.s3.eu-central-1.amazonaws.com/Slaaphygiene-Checklist-PDF-2025-GRATIS-DOWNLOAD.pdf" TargetMode="External"/><Relationship Id="rId372" Type="http://schemas.openxmlformats.org/officeDocument/2006/relationships/hyperlink" Target="https://belangrijk1.s3.eu-central-1.amazonaws.com/Socialisatie-Pup-Checklist-PDF-2025-GRATIS-DOWNLOAD.pdf" TargetMode="External"/><Relationship Id="rId373" Type="http://schemas.openxmlformats.org/officeDocument/2006/relationships/hyperlink" Target="https://belangrijk1.s3.eu-central-1.amazonaws.com/Testament-Checklist-PDF-2025-GRATIS-DOWNLOAD.pdf" TargetMode="External"/><Relationship Id="rId374" Type="http://schemas.openxmlformats.org/officeDocument/2006/relationships/hyperlink" Target="https://belangrijk1.s3.eu-central-1.amazonaws.com/Thuisbevalling-Checklist-PDF-2025-GRATIS-DOWNLOAD.pdf" TargetMode="External"/><Relationship Id="rId375" Type="http://schemas.openxmlformats.org/officeDocument/2006/relationships/hyperlink" Target="https://belangrijk1.s3.eu-central-1.amazonaws.com/Trouw-Checklist-PDF-2025-GRATIS-DOWNLOAD.pdf" TargetMode="External"/><Relationship Id="rId376" Type="http://schemas.openxmlformats.org/officeDocument/2006/relationships/hyperlink" Target="https://belangrijk1.s3.eu-central-1.amazonaws.com/Trouwdag-Checklist-PDF-2025-GRATIS-DOWNLOAD.pdf" TargetMode="External"/><Relationship Id="rId377" Type="http://schemas.openxmlformats.org/officeDocument/2006/relationships/hyperlink" Target="https://belangrijk1.s3.eu-central-1.amazonaws.com/Trouwen-Checklist-PDF-2025-GRATIS-DOWNLOAD.pdf" TargetMode="External"/><Relationship Id="rId378" Type="http://schemas.openxmlformats.org/officeDocument/2006/relationships/hyperlink" Target="https://belangrijk1.s3.eu-central-1.amazonaws.com/Trouwplannen-Checklist-PDF-2025-GRATIS-DOWNLOAD.pdf" TargetMode="External"/><Relationship Id="rId379" Type="http://schemas.openxmlformats.org/officeDocument/2006/relationships/hyperlink" Target="https://belangrijk1.s3.eu-central-1.amazonaws.com/Trouwplanning-Checklist-PDF-2025-GRATIS-DOWNLOAD.pdf" TargetMode="External"/><Relationship Id="rId380" Type="http://schemas.openxmlformats.org/officeDocument/2006/relationships/hyperlink" Target="https://belangrijk1.s3.eu-central-1.amazonaws.com/Uitvaart-Regelen-Checklist-PDF-2025-GRATIS-DOWNLOAD.pdf" TargetMode="External"/><Relationship Id="rId381" Type="http://schemas.openxmlformats.org/officeDocument/2006/relationships/hyperlink" Target="https://belangrijk1.s3.eu-central-1.amazonaws.com/Uitzet-Checklist-PDF-2025-GRATIS-DOWNLOAD.pdf" TargetMode="External"/><Relationship Id="rId382" Type="http://schemas.openxmlformats.org/officeDocument/2006/relationships/hyperlink" Target="https://belangrijk1.s3.eu-central-1.amazonaws.com/Vakantie-Bagage-Checklist-PDF-2025-GRATIS-DOWNLOAD.pdf" TargetMode="External"/><Relationship Id="rId383" Type="http://schemas.openxmlformats.org/officeDocument/2006/relationships/hyperlink" Target="https://belangrijk1.s3.eu-central-1.amazonaws.com/Vakantie-Checklist-Kinderen-PDF-2025-GRATIS-DOWNLOAD.pdf" TargetMode="External"/><Relationship Id="rId384" Type="http://schemas.openxmlformats.org/officeDocument/2006/relationships/hyperlink" Target="https://belangrijk1.s3.eu-central-1.amazonaws.com/Vakantie-Checklist-Peuter-PDF-2025-GRATIS-DOWNLOAD.pdf" TargetMode="External"/><Relationship Id="rId385" Type="http://schemas.openxmlformats.org/officeDocument/2006/relationships/hyperlink" Target="https://belangrijk1.s3.eu-central-1.amazonaws.com/Vakantie-Checklist-Thailand-PDF-2025-GRATIS-DOWNLOAD.pdf" TargetMode="External"/><Relationship Id="rId386" Type="http://schemas.openxmlformats.org/officeDocument/2006/relationships/hyperlink" Target="https://belangrijk1.s3.eu-central-1.amazonaws.com/Vakantie-Checklist-Vliegen-PDF-2025-GRATIS-DOWNLOAD.pdf" TargetMode="External"/><Relationship Id="rId387" Type="http://schemas.openxmlformats.org/officeDocument/2006/relationships/hyperlink" Target="https://belangrijk1.s3.eu-central-1.amazonaws.com/Vakantie-Koffer-Checklist-PDF-2025-GRATIS-DOWNLOAD.pdf" TargetMode="External"/><Relationship Id="rId388" Type="http://schemas.openxmlformats.org/officeDocument/2006/relationships/hyperlink" Target="https://belangrijk1.s3.eu-central-1.amazonaws.com/Vca-Checklist-PDF-2025-GRATIS-DOWNLOAD.pdf" TargetMode="External"/><Relationship Id="rId389" Type="http://schemas.openxmlformats.org/officeDocument/2006/relationships/hyperlink" Target="https://belangrijk1.s3.eu-central-1.amazonaws.com/Vereniging-Eigen-Huis-Checklist-Oplevering-PDF-2025-GRATIS-DOWNLOAD.pdf" TargetMode="External"/><Relationship Id="rId390" Type="http://schemas.openxmlformats.org/officeDocument/2006/relationships/hyperlink" Target="https://belangrijk1.s3.eu-central-1.amazonaws.com/Verhuisplanner-Checklist-PDF-2025-GRATIS-DOWNLOAD.pdf" TargetMode="External"/><Relationship Id="rId391" Type="http://schemas.openxmlformats.org/officeDocument/2006/relationships/hyperlink" Target="https://belangrijk1.s3.eu-central-1.amazonaws.com/Verhuisplanning-Checklist-PDF-2025-GRATIS-DOWNLOAD.pdf" TargetMode="External"/><Relationship Id="rId392" Type="http://schemas.openxmlformats.org/officeDocument/2006/relationships/hyperlink" Target="https://belangrijk1.s3.eu-central-1.amazonaws.com/Verhuistips-Checklist-PDF-2025-GRATIS-DOWNLOAD.pdf" TargetMode="External"/><Relationship Id="rId393" Type="http://schemas.openxmlformats.org/officeDocument/2006/relationships/hyperlink" Target="https://belangrijk1.s3.eu-central-1.amazonaws.com/Verhuizen-Doorgeven-Checklist-PDF-2025-GRATIS-DOWNLOAD.pdf" TargetMode="External"/><Relationship Id="rId394" Type="http://schemas.openxmlformats.org/officeDocument/2006/relationships/hyperlink" Target="https://belangrijk1.s3.eu-central-1.amazonaws.com/Verhuizen-Wat-Te-Doen-Checklist-PDF-2025-GRATIS-DOWNLOAD.pdf" TargetMode="External"/><Relationship Id="rId395" Type="http://schemas.openxmlformats.org/officeDocument/2006/relationships/hyperlink" Target="https://belangrijk1.s3.eu-central-1.amazonaws.com/Verhuizing-Adres-Doorgeven-Checklist-PDF-2025-GRATIS-DOWNLOAD.pdf" TargetMode="External"/><Relationship Id="rId396" Type="http://schemas.openxmlformats.org/officeDocument/2006/relationships/hyperlink" Target="https://belangrijk1.s3.eu-central-1.amazonaws.com/Verhuizing-Checklist-PDF-2025-GRATIS-DOWNLOAD.pdf" TargetMode="External"/><Relationship Id="rId397" Type="http://schemas.openxmlformats.org/officeDocument/2006/relationships/hyperlink" Target="https://belangrijk1.s3.eu-central-1.amazonaws.com/Vliegvakantie-Checklist-PDF-2025-GRATIS-DOWNLOAD.pdf" TargetMode="External"/><Relationship Id="rId398" Type="http://schemas.openxmlformats.org/officeDocument/2006/relationships/hyperlink" Target="https://belangrijk1.s3.eu-central-1.amazonaws.com/Vluchtkoffer-Bevalling-Checklist-PDF-2025-GRATIS-DOWNLOAD.pdf" TargetMode="External"/><Relationship Id="rId399" Type="http://schemas.openxmlformats.org/officeDocument/2006/relationships/hyperlink" Target="https://belangrijk1.s3.eu-central-1.amazonaws.com/Vluchtkoffer-Checklist-PDF-2025-GRATIS-DOWNLOAD.pdf" TargetMode="External"/><Relationship Id="rId400" Type="http://schemas.openxmlformats.org/officeDocument/2006/relationships/hyperlink" Target="https://belangrijk1.s3.eu-central-1.amazonaws.com/Voorbeeld-Checklist-Nieuwe-Medewerker-PDF-2025-GRATIS-DOWNLOAD.pdf" TargetMode="External"/><Relationship Id="rId401" Type="http://schemas.openxmlformats.org/officeDocument/2006/relationships/hyperlink" Target="https://belangrijk1.s3.eu-central-1.amazonaws.com/Voorschouw-Nieuwbouw-Checklist-PDF-2025-GRATIS-DOWNLOAD.pdf" TargetMode="External"/><Relationship Id="rId402" Type="http://schemas.openxmlformats.org/officeDocument/2006/relationships/hyperlink" Target="https://belangrijk1.s3.eu-central-1.amazonaws.com/Vpn-Checklist-PDF-2025-GRATIS-DOWNLOAD.pdf" TargetMode="External"/><Relationship Id="rId403" Type="http://schemas.openxmlformats.org/officeDocument/2006/relationships/hyperlink" Target="https://belangrijk1.s3.eu-central-1.amazonaws.com/Vso-Checklist-PDF-2025-GRATIS-DOWNLOAD.pdf" TargetMode="External"/><Relationship Id="rId404" Type="http://schemas.openxmlformats.org/officeDocument/2006/relationships/hyperlink" Target="https://belangrijk1.s3.eu-central-1.amazonaws.com/Vve-Checklist-PDF-2025-GRATIS-DOWNLOAD.pdf" TargetMode="External"/><Relationship Id="rId405" Type="http://schemas.openxmlformats.org/officeDocument/2006/relationships/hyperlink" Target="https://belangrijk1.s3.eu-central-1.amazonaws.com/Warmtepomp-Checklist-PDF-2025-GRATIS-DOWNLOAD.pdf" TargetMode="External"/><Relationship Id="rId406" Type="http://schemas.openxmlformats.org/officeDocument/2006/relationships/hyperlink" Target="https://belangrijk1.s3.eu-central-1.amazonaws.com/Wat-Te-Doen-Na-Overlijden-Checklist-PDF-2025-GRATIS-DOWNLOAD.pdf" TargetMode="External"/><Relationship Id="rId407" Type="http://schemas.openxmlformats.org/officeDocument/2006/relationships/hyperlink" Target="https://belangrijk1.s3.eu-central-1.amazonaws.com/Wbtr-Checklist-PDF-2025-GRATIS-DOWNLOAD.pdf" TargetMode="External"/><Relationship Id="rId408" Type="http://schemas.openxmlformats.org/officeDocument/2006/relationships/hyperlink" Target="https://belangrijk1.s3.eu-central-1.amazonaws.com/Wcag-Guidelines-Checklist-PDF-2025-GRATIS-DOWNLOAD.pdf" TargetMode="External"/><Relationship Id="rId409" Type="http://schemas.openxmlformats.org/officeDocument/2006/relationships/hyperlink" Target="https://belangrijk1.s3.eu-central-1.amazonaws.com/Web-Migration-Checklist-PDF-2025-GRATIS-DOWNLOAD.pdf" TargetMode="External"/><Relationship Id="rId410" Type="http://schemas.openxmlformats.org/officeDocument/2006/relationships/hyperlink" Target="https://belangrijk1.s3.eu-central-1.amazonaws.com/Wedding-To-Do-Checklist-PDF-2025-GRATIS-DOWNLOAD.pdf" TargetMode="External"/><Relationship Id="rId411" Type="http://schemas.openxmlformats.org/officeDocument/2006/relationships/hyperlink" Target="https://belangrijk1.s3.eu-central-1.amazonaws.com/Weekend-Weg-Checklist-PDF-2025-GRATIS-DOWNLOAD.pdf" TargetMode="External"/><Relationship Id="rId412" Type="http://schemas.openxmlformats.org/officeDocument/2006/relationships/hyperlink" Target="https://belangrijk1.s3.eu-central-1.amazonaws.com/Werknemersvaardigheden-Checklist-PDF-2025-GRATIS-DOWNLOAD.pdf" TargetMode="External"/><Relationship Id="rId413" Type="http://schemas.openxmlformats.org/officeDocument/2006/relationships/hyperlink" Target="https://belangrijk1.s3.eu-central-1.amazonaws.com/Werkplekonderzoek-Checklist-PDF-2025-GRATIS-DOWNLOAD.pdf" TargetMode="External"/><Relationship Id="rId414" Type="http://schemas.openxmlformats.org/officeDocument/2006/relationships/hyperlink" Target="https://belangrijk1.s3.eu-central-1.amazonaws.com/Wintersport-Checklist-PDF-2025-GRATIS-DOWNLOAD.pdf" TargetMode="External"/><Relationship Id="rId415" Type="http://schemas.openxmlformats.org/officeDocument/2006/relationships/hyperlink" Target="https://belangrijk1.s3.eu-central-1.amazonaws.com/Zelf-Je-Huis-Verkopen-Checklist-PDF-2025-GRATIS-DOWNLOAD.pdf" TargetMode="External"/><Relationship Id="rId416" Type="http://schemas.openxmlformats.org/officeDocument/2006/relationships/hyperlink" Target="https://belangrijk1.s3.eu-central-1.amazonaws.com/Ziekenhuistas-Checklist-PDF-2025-GRATIS-DOWNLOAD.pdf" TargetMode="External"/><Relationship Id="rId417" Type="http://schemas.openxmlformats.org/officeDocument/2006/relationships/hyperlink" Target="https://belangrijk1.s3.eu-central-1.amazonaws.com/Ziekte-Van-Lyme-Symptomen-Checklist-PDF-2025-GRATIS-DOWNLOAD.pdf" TargetMode="External"/><Relationship Id="rId418" Type="http://schemas.openxmlformats.org/officeDocument/2006/relationships/hyperlink" Target="https://belangrijk1.s3.eu-central-1.amazonaws.com/Zomervakantie-Checklist-PDF-2025-GRATIS-DOWNLOAD.pdf" TargetMode="External"/><Relationship Id="rId419" Type="http://schemas.openxmlformats.org/officeDocument/2006/relationships/hyperlink" Target="https://belangrijk1.s3.eu-central-1.amazonaws.com/Zwanger-En-Nu-Checklist-PDF-2025-GRATIS-DOWNLOAD.pdf" TargetMode="External"/><Relationship Id="rId420" Type="http://schemas.openxmlformats.org/officeDocument/2006/relationships/hyperlink" Target="https://belangrijk1.s3.eu-central-1.amazonaws.com/Zwanger-Wat-Nu-Checklist-PDF-2025-GRATIS-DOWNLOAD.pdf" TargetMode="External"/><Relationship Id="rId421" Type="http://schemas.openxmlformats.org/officeDocument/2006/relationships/hyperlink" Target="https://belangrijk1.s3.eu-central-1.amazonaws.com/Zwangerschap-Checklist-PDF-2025-GRATIS-DOWNLOAD.pdf" TargetMode="External"/><Relationship Id="rId422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
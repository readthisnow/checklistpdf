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inpak checklist Gratis DOCX 2025</w:t>
      </w:r>
    </w:p>
    <w:p/>
    <w:p>
      <w:pPr>
        <w:spacing w:after="240"/>
      </w:pPr>
      <w:r>
        <w:rPr>
          <w:sz w:val="36"/>
        </w:rPr>
        <w:t>Inpak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Inpak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gedaan,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Inpak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Kleding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juiste</w:t>
      </w:r>
      <w:r>
        <w:rPr>
          <w:sz w:val="36"/>
        </w:rPr>
        <w:t xml:space="preserve"> </w:t>
      </w:r>
      <w:r>
        <w:rPr>
          <w:sz w:val="36"/>
        </w:rPr>
        <w:t>kleding</w:t>
      </w:r>
      <w:r>
        <w:rPr>
          <w:sz w:val="36"/>
        </w:rPr>
        <w:t xml:space="preserve"> </w:t>
      </w:r>
      <w:r>
        <w:rPr>
          <w:sz w:val="36"/>
        </w:rPr>
        <w:t>meeneemt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bestemming.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weersomstandigheden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activiteiten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gaat</w:t>
      </w:r>
      <w:r>
        <w:rPr>
          <w:sz w:val="36"/>
        </w:rPr>
        <w:t xml:space="preserve"> </w:t>
      </w:r>
      <w:r>
        <w:rPr>
          <w:sz w:val="36"/>
        </w:rPr>
        <w:t>doen.</w:t>
      </w:r>
      <w:r>
        <w:rPr>
          <w:sz w:val="36"/>
        </w:rPr>
        <w:t xml:space="preserve"> </w:t>
      </w:r>
      <w:r>
        <w:rPr>
          <w:sz w:val="36"/>
        </w:rPr>
        <w:t>Rol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kleding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ruimte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besparen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koffer.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setje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pakken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onverwachte</w:t>
      </w:r>
    </w:p>
    <w:p>
      <w:pPr>
        <w:spacing w:after="240"/>
      </w:pPr>
      <w:r>
        <w:rPr>
          <w:sz w:val="36"/>
        </w:rPr>
        <w:t>situaties.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tip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neutrale</w:t>
      </w:r>
      <w:r>
        <w:rPr>
          <w:sz w:val="36"/>
        </w:rPr>
        <w:t xml:space="preserve"> </w:t>
      </w:r>
      <w:r>
        <w:rPr>
          <w:sz w:val="36"/>
        </w:rPr>
        <w:t>kleuren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kiezen,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outfits</w:t>
      </w:r>
      <w:r>
        <w:rPr>
          <w:sz w:val="36"/>
        </w:rPr>
        <w:t xml:space="preserve"> </w:t>
      </w:r>
      <w:r>
        <w:rPr>
          <w:sz w:val="36"/>
        </w:rPr>
        <w:t>makkelijk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combineren</w:t>
      </w:r>
      <w:r>
        <w:rPr>
          <w:sz w:val="36"/>
        </w:rPr>
        <w:t xml:space="preserve"> </w:t>
      </w:r>
      <w:r>
        <w:rPr>
          <w:sz w:val="36"/>
        </w:rPr>
        <w:t>zijn.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T-shirts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Broeken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Jurk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Jas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Schoenen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Toilettas</w:t>
      </w:r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toilettas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essentiële</w:t>
      </w:r>
      <w:r>
        <w:rPr>
          <w:sz w:val="36"/>
        </w:rPr>
        <w:t xml:space="preserve"> </w:t>
      </w:r>
      <w:r>
        <w:rPr>
          <w:sz w:val="36"/>
        </w:rPr>
        <w:t>verzorgingsproducten.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shampoo,</w:t>
      </w:r>
    </w:p>
    <w:p>
      <w:pPr>
        <w:spacing w:after="240"/>
      </w:pPr>
      <w:r>
        <w:rPr>
          <w:sz w:val="36"/>
        </w:rPr>
        <w:t>conditioner,</w:t>
      </w:r>
      <w:r>
        <w:rPr>
          <w:sz w:val="36"/>
        </w:rPr>
        <w:t xml:space="preserve"> </w:t>
      </w:r>
      <w:r>
        <w:rPr>
          <w:sz w:val="36"/>
        </w:rPr>
        <w:t>tandpasta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deodorant.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reisflessen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ruimte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besparen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lekkages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voorkomen.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medicijnen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nemen,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gebruikt.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tip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waterdichte</w:t>
      </w:r>
      <w:r>
        <w:rPr>
          <w:sz w:val="36"/>
        </w:rPr>
        <w:t xml:space="preserve"> </w:t>
      </w:r>
      <w:r>
        <w:rPr>
          <w:sz w:val="36"/>
        </w:rPr>
        <w:t>tas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stoppen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bescherming.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Shampoo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Tandpasta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Deodorant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Medicijnen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Zonnebrandcrème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Technologie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technologische</w:t>
      </w:r>
      <w:r>
        <w:rPr>
          <w:sz w:val="36"/>
        </w:rPr>
        <w:t xml:space="preserve"> </w:t>
      </w:r>
      <w:r>
        <w:rPr>
          <w:sz w:val="36"/>
        </w:rPr>
        <w:t>gadgets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opladers</w:t>
      </w:r>
      <w:r>
        <w:rPr>
          <w:sz w:val="36"/>
        </w:rPr>
        <w:t xml:space="preserve"> </w:t>
      </w:r>
      <w:r>
        <w:rPr>
          <w:sz w:val="36"/>
        </w:rPr>
        <w:t>meeneemt.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powerbank</w:t>
      </w:r>
    </w:p>
    <w:p>
      <w:pPr>
        <w:spacing w:after="240"/>
      </w:pP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erg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onderweg.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hoofdtelefoon</w:t>
      </w:r>
      <w:r>
        <w:rPr>
          <w:sz w:val="36"/>
        </w:rPr>
        <w:t xml:space="preserve"> </w:t>
      </w:r>
      <w:r>
        <w:rPr>
          <w:sz w:val="36"/>
        </w:rPr>
        <w:t>niet,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kunt</w:t>
      </w:r>
    </w:p>
    <w:p>
      <w:pPr>
        <w:spacing w:after="240"/>
      </w:pPr>
      <w:r>
        <w:rPr>
          <w:sz w:val="36"/>
        </w:rPr>
        <w:t>ontspannen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reizen.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internationale</w:t>
      </w:r>
    </w:p>
    <w:p>
      <w:pPr>
        <w:spacing w:after="240"/>
      </w:pPr>
      <w:r>
        <w:rPr>
          <w:sz w:val="36"/>
        </w:rPr>
        <w:t>stekkeradapter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lijstje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nodig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Smartphone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Oplader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Powerbank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Laptop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Hoofdtelefoon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Documenten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documenten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paspoort,</w:t>
      </w:r>
      <w:r>
        <w:rPr>
          <w:sz w:val="36"/>
        </w:rPr>
        <w:t xml:space="preserve"> </w:t>
      </w:r>
      <w:r>
        <w:rPr>
          <w:sz w:val="36"/>
        </w:rPr>
        <w:t>tickets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verzekeringsinformatie.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kopieën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documenten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bewaar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apart</w:t>
      </w:r>
      <w:r>
        <w:rPr>
          <w:sz w:val="36"/>
        </w:rPr>
        <w:t xml:space="preserve"> </w:t>
      </w:r>
      <w:r>
        <w:rPr>
          <w:sz w:val="36"/>
        </w:rPr>
        <w:t>van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originelen.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documententas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georganiseerd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houden.</w:t>
      </w:r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rijbewijs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bent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rijden.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slim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noodcontactlijst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hebben.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Paspoort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Tickets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Verzekeringskaart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Rijbewijs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Documententas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Snacks</w:t>
      </w:r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paar</w:t>
      </w:r>
      <w:r>
        <w:rPr>
          <w:sz w:val="36"/>
        </w:rPr>
        <w:t xml:space="preserve"> </w:t>
      </w:r>
      <w:r>
        <w:rPr>
          <w:sz w:val="36"/>
        </w:rPr>
        <w:t>snacks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onderweg,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hongerig</w:t>
      </w:r>
      <w:r>
        <w:rPr>
          <w:sz w:val="36"/>
        </w:rPr>
        <w:t xml:space="preserve"> </w:t>
      </w:r>
      <w:r>
        <w:rPr>
          <w:sz w:val="36"/>
        </w:rPr>
        <w:t>aankomt.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</w:p>
    <w:p>
      <w:pPr>
        <w:spacing w:after="240"/>
      </w:pPr>
      <w:r>
        <w:rPr>
          <w:sz w:val="36"/>
        </w:rPr>
        <w:t>noten,</w:t>
      </w:r>
      <w:r>
        <w:rPr>
          <w:sz w:val="36"/>
        </w:rPr>
        <w:t xml:space="preserve"> </w:t>
      </w:r>
      <w:r>
        <w:rPr>
          <w:sz w:val="36"/>
        </w:rPr>
        <w:t>energierepen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gedroogd</w:t>
      </w:r>
      <w:r>
        <w:rPr>
          <w:sz w:val="36"/>
        </w:rPr>
        <w:t xml:space="preserve"> </w:t>
      </w:r>
      <w:r>
        <w:rPr>
          <w:sz w:val="36"/>
        </w:rPr>
        <w:t>fruit.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kosten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besparen</w:t>
      </w:r>
      <w:r>
        <w:rPr>
          <w:sz w:val="36"/>
        </w:rPr>
        <w:t xml:space="preserve"> </w:t>
      </w:r>
      <w:r>
        <w:rPr>
          <w:sz w:val="36"/>
        </w:rPr>
        <w:t>op</w:t>
      </w:r>
    </w:p>
    <w:p>
      <w:pPr>
        <w:spacing w:after="240"/>
      </w:pPr>
      <w:r>
        <w:rPr>
          <w:sz w:val="36"/>
        </w:rPr>
        <w:t>luchthavens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lange</w:t>
      </w:r>
      <w:r>
        <w:rPr>
          <w:sz w:val="36"/>
        </w:rPr>
        <w:t xml:space="preserve"> </w:t>
      </w:r>
      <w:r>
        <w:rPr>
          <w:sz w:val="36"/>
        </w:rPr>
        <w:t>ritten.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herbruikbare</w:t>
      </w:r>
      <w:r>
        <w:rPr>
          <w:sz w:val="36"/>
        </w:rPr>
        <w:t xml:space="preserve"> </w:t>
      </w:r>
      <w:r>
        <w:rPr>
          <w:sz w:val="36"/>
        </w:rPr>
        <w:t>waterfles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aanvulling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gehydrateerd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blijven.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rekening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eventuele</w:t>
      </w:r>
    </w:p>
    <w:p>
      <w:pPr>
        <w:spacing w:after="240"/>
      </w:pPr>
      <w:r>
        <w:rPr>
          <w:sz w:val="36"/>
        </w:rPr>
        <w:t>dieetwensen.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Noten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Energier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bars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Gedroogd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fruit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Chips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Waterfles</w:t>
        </w:r>
      </w:hyperlink>
    </w:p>
    <w:p>
      <w:pPr>
        <w:spacing w:after="240"/>
      </w:pPr>
      <w:r>
        <w:rPr>
          <w:sz w:val="36"/>
        </w:rPr>
        <w:t>Inpak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vacuümzakken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ruimte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besparen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koffer.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vooral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kleding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beddengoed.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paar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zakken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vuile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natte</w:t>
      </w:r>
      <w:r>
        <w:rPr>
          <w:sz w:val="36"/>
        </w:rPr>
        <w:t xml:space="preserve"> </w:t>
      </w:r>
      <w:r>
        <w:rPr>
          <w:sz w:val="36"/>
        </w:rPr>
        <w:t>kleding.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vacuümzakken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koffer</w:t>
        </w:r>
      </w:hyperlink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digitale</w:t>
      </w:r>
      <w:r>
        <w:rPr>
          <w:sz w:val="36"/>
        </w:rPr>
        <w:t xml:space="preserve"> </w:t>
      </w:r>
      <w:r>
        <w:rPr>
          <w:sz w:val="36"/>
        </w:rPr>
        <w:t>kopie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documenten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paspoort,</w:t>
      </w:r>
      <w:r>
        <w:rPr>
          <w:sz w:val="36"/>
        </w:rPr>
        <w:t xml:space="preserve"> </w:t>
      </w:r>
      <w:r>
        <w:rPr>
          <w:sz w:val="36"/>
        </w:rPr>
        <w:t>tickets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verzekeringsinformatie.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veel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besparen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iets</w:t>
      </w:r>
      <w:r>
        <w:rPr>
          <w:sz w:val="36"/>
        </w:rPr>
        <w:t xml:space="preserve"> </w:t>
      </w:r>
      <w:r>
        <w:rPr>
          <w:sz w:val="36"/>
        </w:rPr>
        <w:t>verliest.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smartphone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cloudopslag</w:t>
        </w:r>
      </w:hyperlink>
    </w:p>
    <w:p>
      <w:pPr>
        <w:spacing w:after="240"/>
      </w:pPr>
      <w:r>
        <w:rPr>
          <w:sz w:val="36"/>
        </w:rPr>
        <w:t>Rol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kleding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plaats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vouwen.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bespaart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ruimte,</w:t>
      </w:r>
      <w:r>
        <w:rPr>
          <w:sz w:val="36"/>
        </w:rPr>
        <w:t xml:space="preserve"> </w:t>
      </w:r>
      <w:r>
        <w:rPr>
          <w:sz w:val="36"/>
        </w:rPr>
        <w:t>maar</w:t>
      </w:r>
    </w:p>
    <w:p>
      <w:pPr>
        <w:spacing w:after="240"/>
      </w:pP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kreukels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verminderen.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rubberbands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ingepakte</w:t>
      </w:r>
      <w:r>
        <w:rPr>
          <w:sz w:val="36"/>
        </w:rPr>
        <w:t xml:space="preserve"> </w:t>
      </w:r>
      <w:r>
        <w:rPr>
          <w:sz w:val="36"/>
        </w:rPr>
        <w:t>kleding</w:t>
      </w:r>
      <w:r>
        <w:rPr>
          <w:sz w:val="36"/>
        </w:rPr>
        <w:t xml:space="preserve"> </w:t>
      </w:r>
      <w:r>
        <w:rPr>
          <w:sz w:val="36"/>
        </w:rPr>
        <w:t>bij</w:t>
      </w:r>
    </w:p>
    <w:p>
      <w:pPr>
        <w:spacing w:after="240"/>
      </w:pP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rubberbanden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koffer</w:t>
        </w:r>
      </w:hyperlink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herbruikbare</w:t>
      </w:r>
      <w:r>
        <w:rPr>
          <w:sz w:val="36"/>
        </w:rPr>
        <w:t xml:space="preserve"> </w:t>
      </w:r>
      <w:r>
        <w:rPr>
          <w:sz w:val="36"/>
        </w:rPr>
        <w:t>waterfles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luchthavens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vullen.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bespaart</w:t>
      </w:r>
    </w:p>
    <w:p>
      <w:pPr>
        <w:spacing w:after="240"/>
      </w:pPr>
      <w:r>
        <w:rPr>
          <w:sz w:val="36"/>
        </w:rPr>
        <w:t>geld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beter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milieu.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fles</w:t>
      </w:r>
      <w:r>
        <w:rPr>
          <w:sz w:val="36"/>
        </w:rPr>
        <w:t xml:space="preserve"> </w:t>
      </w:r>
      <w:r>
        <w:rPr>
          <w:sz w:val="36"/>
        </w:rPr>
        <w:t>leeg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voordat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door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veiligheidscontrole</w:t>
      </w:r>
      <w:r>
        <w:rPr>
          <w:sz w:val="36"/>
        </w:rPr>
        <w:t xml:space="preserve"> </w:t>
      </w:r>
      <w:r>
        <w:rPr>
          <w:sz w:val="36"/>
        </w:rPr>
        <w:t>gaat.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herbruikbare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waterfles</w:t>
        </w:r>
      </w:hyperlink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packing</w:t>
      </w:r>
      <w:r>
        <w:rPr>
          <w:sz w:val="36"/>
        </w:rPr>
        <w:t xml:space="preserve"> </w:t>
      </w:r>
      <w:r>
        <w:rPr>
          <w:sz w:val="36"/>
        </w:rPr>
        <w:t>cube</w:t>
      </w:r>
      <w:r>
        <w:rPr>
          <w:sz w:val="36"/>
        </w:rPr>
        <w:t xml:space="preserve"> </w:t>
      </w:r>
      <w:r>
        <w:rPr>
          <w:sz w:val="36"/>
        </w:rPr>
        <w:t>systeem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spullen</w:t>
      </w:r>
      <w:r>
        <w:rPr>
          <w:sz w:val="36"/>
        </w:rPr>
        <w:t xml:space="preserve"> </w:t>
      </w:r>
      <w:r>
        <w:rPr>
          <w:sz w:val="36"/>
        </w:rPr>
        <w:t>georganiseerd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houden.</w:t>
      </w:r>
    </w:p>
    <w:p>
      <w:pPr>
        <w:spacing w:after="240"/>
      </w:pP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snel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juiste</w:t>
      </w:r>
      <w:r>
        <w:rPr>
          <w:sz w:val="36"/>
        </w:rPr>
        <w:t xml:space="preserve"> </w:t>
      </w:r>
      <w:r>
        <w:rPr>
          <w:sz w:val="36"/>
        </w:rPr>
        <w:t>items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vinden</w:t>
      </w:r>
      <w:r>
        <w:rPr>
          <w:sz w:val="36"/>
        </w:rPr>
        <w:t xml:space="preserve"> </w:t>
      </w:r>
      <w:r>
        <w:rPr>
          <w:sz w:val="36"/>
        </w:rPr>
        <w:t>zonder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hele</w:t>
      </w:r>
      <w:r>
        <w:rPr>
          <w:sz w:val="36"/>
        </w:rPr>
        <w:t xml:space="preserve"> </w:t>
      </w:r>
      <w:r>
        <w:rPr>
          <w:sz w:val="36"/>
        </w:rPr>
        <w:t>koffer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moeten</w:t>
      </w:r>
    </w:p>
    <w:p>
      <w:pPr>
        <w:spacing w:after="240"/>
      </w:pPr>
      <w:r>
        <w:rPr>
          <w:sz w:val="36"/>
        </w:rPr>
        <w:t>zoeken.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packing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cubes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koffer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Inpak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3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5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6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39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2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5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T-shirts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Broeken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Jurk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Jas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Schoenen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Shampoo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Tandpasta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Deodorant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Medicijnen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Zonnebrandcr%C3%A8me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Smartphone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Oplader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Powerbank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Laptop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Hoofdtelefoon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Paspoort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Tickets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Verzekeringskaart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Rijbewijs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Documententas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Noten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Energier+bars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Gedroogd+fruit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Chips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Waterfles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vacu%C3%BCmzakken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koffer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smartphone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cloudopslag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rubberbanden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herbruikbare+waterfles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packing+cubes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belangrijk1.s3.eu-central-1.amazonaws.com/18-En-Nu-Checklist-PDF-2025-GRATIS-DOWNLOAD.pdf" TargetMode="External"/><Relationship Id="rId44" Type="http://schemas.openxmlformats.org/officeDocument/2006/relationships/hyperlink" Target="https://belangrijk1.s3.eu-central-1.amazonaws.com/2e-Hands-Auto-Kopen-Checklist-PDF-2025-GRATIS-DOWNLOAD.pdf" TargetMode="External"/><Relationship Id="rId45" Type="http://schemas.openxmlformats.org/officeDocument/2006/relationships/hyperlink" Target="https://belangrijk1.s3.eu-central-1.amazonaws.com/5s-Audit-Checklist-PDF-2025-GRATIS-DOWNLOAD.pdf" TargetMode="External"/><Relationship Id="rId46" Type="http://schemas.openxmlformats.org/officeDocument/2006/relationships/hyperlink" Target="https://belangrijk1.s3.eu-central-1.amazonaws.com/Adhd-Checklist-Volwassenen-PDF-2025-GRATIS-DOWNLOAD.pdf" TargetMode="External"/><Relationship Id="rId47" Type="http://schemas.openxmlformats.org/officeDocument/2006/relationships/hyperlink" Target="https://belangrijk1.s3.eu-central-1.amazonaws.com/Adr-Uitrusting-Vrachtwagen-Checklist-PDF-2025-GRATIS-DOWNLOAD.pdf" TargetMode="External"/><Relationship Id="rId48" Type="http://schemas.openxmlformats.org/officeDocument/2006/relationships/hyperlink" Target="https://belangrijk1.s3.eu-central-1.amazonaws.com/Adres-Wijzigen-Checklist-PDF-2025-GRATIS-DOWNLOAD.pdf" TargetMode="External"/><Relationship Id="rId49" Type="http://schemas.openxmlformats.org/officeDocument/2006/relationships/hyperlink" Target="https://belangrijk1.s3.eu-central-1.amazonaws.com/Adres-Wijzigen-Verhuizing-Checklist-PDF-2025-GRATIS-DOWNLOAD.pdf" TargetMode="External"/><Relationship Id="rId50" Type="http://schemas.openxmlformats.org/officeDocument/2006/relationships/hyperlink" Target="https://belangrijk1.s3.eu-central-1.amazonaws.com/Anwb-Vakantie-Checklist-PDF-2025-GRATIS-DOWNLOAD.pdf" TargetMode="External"/><Relationship Id="rId51" Type="http://schemas.openxmlformats.org/officeDocument/2006/relationships/hyperlink" Target="https://belangrijk1.s3.eu-central-1.amazonaws.com/Auto-Grote-Beurt-Checklist-PDF-2025-GRATIS-DOWNLOAD.pdf" TargetMode="External"/><Relationship Id="rId52" Type="http://schemas.openxmlformats.org/officeDocument/2006/relationships/hyperlink" Target="https://belangrijk1.s3.eu-central-1.amazonaws.com/Auto-Kleine-Beurt-Checklist-PDF-2025-GRATIS-DOWNLOAD.pdf" TargetMode="External"/><Relationship Id="rId53" Type="http://schemas.openxmlformats.org/officeDocument/2006/relationships/hyperlink" Target="https://belangrijk1.s3.eu-central-1.amazonaws.com/Avg-Voor-Verenigingen-Checklist-PDF-2025-GRATIS-DOWNLOAD.pdf" TargetMode="External"/><Relationship Id="rId54" Type="http://schemas.openxmlformats.org/officeDocument/2006/relationships/hyperlink" Target="https://belangrijk1.s3.eu-central-1.amazonaws.com/B-Service-Mercedes-Checklist-PDF-2025-GRATIS-DOWNLOAD.pdf" TargetMode="External"/><Relationship Id="rId55" Type="http://schemas.openxmlformats.org/officeDocument/2006/relationships/hyperlink" Target="https://belangrijk1.s3.eu-central-1.amazonaws.com/Baby-Autisme-Checklist-PDF-2025-GRATIS-DOWNLOAD.pdf" TargetMode="External"/><Relationship Id="rId56" Type="http://schemas.openxmlformats.org/officeDocument/2006/relationships/hyperlink" Target="https://belangrijk1.s3.eu-central-1.amazonaws.com/Baby-Checklist-PDF-2025-GRATIS-DOWNLOAD.pdf" TargetMode="External"/><Relationship Id="rId57" Type="http://schemas.openxmlformats.org/officeDocument/2006/relationships/hyperlink" Target="https://belangrijk1.s3.eu-central-1.amazonaws.com/Babykamer-Checklist-PDF-2025-GRATIS-DOWNLOAD.pdf" TargetMode="External"/><Relationship Id="rId58" Type="http://schemas.openxmlformats.org/officeDocument/2006/relationships/hyperlink" Target="https://belangrijk1.s3.eu-central-1.amazonaws.com/Babylist-Checklist-PDF-2025-GRATIS-DOWNLOAD.pdf" TargetMode="External"/><Relationship Id="rId59" Type="http://schemas.openxmlformats.org/officeDocument/2006/relationships/hyperlink" Target="https://belangrijk1.s3.eu-central-1.amazonaws.com/Babyspullen-Checklist-PDF-2025-GRATIS-DOWNLOAD.pdf" TargetMode="External"/><Relationship Id="rId60" Type="http://schemas.openxmlformats.org/officeDocument/2006/relationships/hyperlink" Target="https://belangrijk1.s3.eu-central-1.amazonaws.com/Babyuitzet-Checklist-PDF-2025-GRATIS-DOWNLOAD.pdf" TargetMode="External"/><Relationship Id="rId61" Type="http://schemas.openxmlformats.org/officeDocument/2006/relationships/hyperlink" Target="https://belangrijk1.s3.eu-central-1.amazonaws.com/Bdsm-Checklist-PDF-2025-GRATIS-DOWNLOAD.pdf" TargetMode="External"/><Relationship Id="rId62" Type="http://schemas.openxmlformats.org/officeDocument/2006/relationships/hyperlink" Target="https://belangrijk1.s3.eu-central-1.amazonaws.com/Bedrijfsovername-Checklist-PDF-2025-GRATIS-DOWNLOAD.pdf" TargetMode="External"/><Relationship Id="rId63" Type="http://schemas.openxmlformats.org/officeDocument/2006/relationships/hyperlink" Target="https://belangrijk1.s3.eu-central-1.amazonaws.com/Bedrijfsverhuizing-Checklist-PDF-2025-GRATIS-DOWNLOAD.pdf" TargetMode="External"/><Relationship Id="rId64" Type="http://schemas.openxmlformats.org/officeDocument/2006/relationships/hyperlink" Target="https://belangrijk1.s3.eu-central-1.amazonaws.com/Begrafenis-Regelen-Checklist-PDF-2025-GRATIS-DOWNLOAD.pdf" TargetMode="External"/><Relationship Id="rId65" Type="http://schemas.openxmlformats.org/officeDocument/2006/relationships/hyperlink" Target="https://belangrijk1.s3.eu-central-1.amazonaws.com/Belastingdienst-Scheiden-Checklist-PDF-2025-GRATIS-DOWNLOAD.pdf" TargetMode="External"/><Relationship Id="rId66" Type="http://schemas.openxmlformats.org/officeDocument/2006/relationships/hyperlink" Target="https://belangrijk1.s3.eu-central-1.amazonaws.com/Bevalling-Checklist-PDF-2025-GRATIS-DOWNLOAD.pdf" TargetMode="External"/><Relationship Id="rId67" Type="http://schemas.openxmlformats.org/officeDocument/2006/relationships/hyperlink" Target="https://belangrijk1.s3.eu-central-1.amazonaws.com/Bevalling-Ziekenhuis-Checklist-PDF-2025-GRATIS-DOWNLOAD.pdf" TargetMode="External"/><Relationship Id="rId68" Type="http://schemas.openxmlformats.org/officeDocument/2006/relationships/hyperlink" Target="https://belangrijk1.s3.eu-central-1.amazonaws.com/Bezichtiging-Checklist-PDF-2025-GRATIS-DOWNLOAD.pdf" TargetMode="External"/><Relationship Id="rId69" Type="http://schemas.openxmlformats.org/officeDocument/2006/relationships/hyperlink" Target="https://belangrijk1.s3.eu-central-1.amazonaws.com/Bezichtiging-Huis-Checklist-PDF-2025-GRATIS-DOWNLOAD.pdf" TargetMode="External"/><Relationship Id="rId70" Type="http://schemas.openxmlformats.org/officeDocument/2006/relationships/hyperlink" Target="https://belangrijk1.s3.eu-central-1.amazonaws.com/Bhv-Checklist-PDF-2025-GRATIS-DOWNLOAD.pdf" TargetMode="External"/><Relationship Id="rId71" Type="http://schemas.openxmlformats.org/officeDocument/2006/relationships/hyperlink" Target="https://belangrijk1.s3.eu-central-1.amazonaws.com/Boot-Winterklaar-Maken-Checklist-PDF-2025-GRATIS-DOWNLOAD.pdf" TargetMode="External"/><Relationship Id="rId72" Type="http://schemas.openxmlformats.org/officeDocument/2006/relationships/hyperlink" Target="https://belangrijk1.s3.eu-central-1.amazonaws.com/Bouwkundige-Keuring-Checklist-PDF-2025-GRATIS-DOWNLOAD.pdf" TargetMode="External"/><Relationship Id="rId73" Type="http://schemas.openxmlformats.org/officeDocument/2006/relationships/hyperlink" Target="https://belangrijk1.s3.eu-central-1.amazonaws.com/Bovag-Caravan-Keuring-Checklist-PDF-2025-GRATIS-DOWNLOAD.pdf" TargetMode="External"/><Relationship Id="rId74" Type="http://schemas.openxmlformats.org/officeDocument/2006/relationships/hyperlink" Target="https://belangrijk1.s3.eu-central-1.amazonaws.com/Bridal-Checklist-PDF-2025-GRATIS-DOWNLOAD.pdf" TargetMode="External"/><Relationship Id="rId75" Type="http://schemas.openxmlformats.org/officeDocument/2006/relationships/hyperlink" Target="https://belangrijk1.s3.eu-central-1.amazonaws.com/Bruiloft-Organiseren-Checklist-PDF-2025-GRATIS-DOWNLOAD.pdf" TargetMode="External"/><Relationship Id="rId76" Type="http://schemas.openxmlformats.org/officeDocument/2006/relationships/hyperlink" Target="https://belangrijk1.s3.eu-central-1.amazonaws.com/Bruiloft-Planning-Checklist-PDF-2025-GRATIS-DOWNLOAD.pdf" TargetMode="External"/><Relationship Id="rId77" Type="http://schemas.openxmlformats.org/officeDocument/2006/relationships/hyperlink" Target="https://belangrijk1.s3.eu-central-1.amazonaws.com/Bug-Out-Bag-Checklist-PDF-2025-GRATIS-DOWNLOAD.pdf" TargetMode="External"/><Relationship Id="rId78" Type="http://schemas.openxmlformats.org/officeDocument/2006/relationships/hyperlink" Target="https://belangrijk1.s3.eu-central-1.amazonaws.com/Business-Checklist-PDF-2025-GRATIS-DOWNLOAD.pdf" TargetMode="External"/><Relationship Id="rId79" Type="http://schemas.openxmlformats.org/officeDocument/2006/relationships/hyperlink" Target="https://belangrijk1.s3.eu-central-1.amazonaws.com/Business-Plan-Checklist-PDF-2025-GRATIS-DOWNLOAD.pdf" TargetMode="External"/><Relationship Id="rId80" Type="http://schemas.openxmlformats.org/officeDocument/2006/relationships/hyperlink" Target="https://belangrijk1.s3.eu-central-1.amazonaws.com/Camper-Checklist-PDF-2025-GRATIS-DOWNLOAD.pdf" TargetMode="External"/><Relationship Id="rId81" Type="http://schemas.openxmlformats.org/officeDocument/2006/relationships/hyperlink" Target="https://belangrijk1.s3.eu-central-1.amazonaws.com/Camper-Winterstalling-Checklist-PDF-2025-GRATIS-DOWNLOAD.pdf" TargetMode="External"/><Relationship Id="rId82" Type="http://schemas.openxmlformats.org/officeDocument/2006/relationships/hyperlink" Target="https://belangrijk1.s3.eu-central-1.amazonaws.com/Ceremoniemeester-Checklist-PDF-2025-GRATIS-DOWNLOAD.pdf" TargetMode="External"/><Relationship Id="rId83" Type="http://schemas.openxmlformats.org/officeDocument/2006/relationships/hyperlink" Target="https://belangrijk1.s3.eu-central-1.amazonaws.com/Checklist-18-Jaar-PDF-2025-GRATIS-DOWNLOAD.pdf" TargetMode="External"/><Relationship Id="rId84" Type="http://schemas.openxmlformats.org/officeDocument/2006/relationships/hyperlink" Target="https://belangrijk1.s3.eu-central-1.amazonaws.com/Checklist-Aangifte-Erfbelasting-PDF-2025-GRATIS-DOWNLOAD.pdf" TargetMode="External"/><Relationship Id="rId85" Type="http://schemas.openxmlformats.org/officeDocument/2006/relationships/hyperlink" Target="https://belangrijk1.s3.eu-central-1.amazonaws.com/Checklist-Aankoop-Appartement-PDF-2025-GRATIS-DOWNLOAD.pdf" TargetMode="External"/><Relationship Id="rId86" Type="http://schemas.openxmlformats.org/officeDocument/2006/relationships/hyperlink" Target="https://belangrijk1.s3.eu-central-1.amazonaws.com/Checklist-Aankoop-Auto-PDF-2025-GRATIS-DOWNLOAD.pdf" TargetMode="External"/><Relationship Id="rId87" Type="http://schemas.openxmlformats.org/officeDocument/2006/relationships/hyperlink" Target="https://belangrijk1.s3.eu-central-1.amazonaws.com/Checklist-Aankoop-Huis-PDF-2025-GRATIS-DOWNLOAD.pdf" TargetMode="External"/><Relationship Id="rId88" Type="http://schemas.openxmlformats.org/officeDocument/2006/relationships/hyperlink" Target="https://belangrijk1.s3.eu-central-1.amazonaws.com/Checklist-Aankoop-Kitten-PDF-2025-GRATIS-DOWNLOAD.pdf" TargetMode="External"/><Relationship Id="rId89" Type="http://schemas.openxmlformats.org/officeDocument/2006/relationships/hyperlink" Target="https://belangrijk1.s3.eu-central-1.amazonaws.com/Checklist-Aankoop-Puppy-PDF-2025-GRATIS-DOWNLOAD.pdf" TargetMode="External"/><Relationship Id="rId90" Type="http://schemas.openxmlformats.org/officeDocument/2006/relationships/hyperlink" Target="https://belangrijk1.s3.eu-central-1.amazonaws.com/Checklist-Aankoopkeuring-Boot-PDF-2025-GRATIS-DOWNLOAD.pdf" TargetMode="External"/><Relationship Id="rId91" Type="http://schemas.openxmlformats.org/officeDocument/2006/relationships/hyperlink" Target="https://belangrijk1.s3.eu-central-1.amazonaws.com/Checklist-Aanschaf-Hond-PDF-2025-GRATIS-DOWNLOAD.pdf" TargetMode="External"/><Relationship Id="rId92" Type="http://schemas.openxmlformats.org/officeDocument/2006/relationships/hyperlink" Target="https://belangrijk1.s3.eu-central-1.amazonaws.com/Checklist-Add-Kind-PDF-2025-GRATIS-DOWNLOAD.pdf" TargetMode="External"/><Relationship Id="rId93" Type="http://schemas.openxmlformats.org/officeDocument/2006/relationships/hyperlink" Target="https://belangrijk1.s3.eu-central-1.amazonaws.com/Checklist-Adreswijziging-PDF-2025-GRATIS-DOWNLOAD.pdf" TargetMode="External"/><Relationship Id="rId94" Type="http://schemas.openxmlformats.org/officeDocument/2006/relationships/hyperlink" Target="https://belangrijk1.s3.eu-central-1.amazonaws.com/Checklist-Ai-PDF-2025-GRATIS-DOWNLOAD.pdf" TargetMode="External"/><Relationship Id="rId95" Type="http://schemas.openxmlformats.org/officeDocument/2006/relationships/hyperlink" Target="https://belangrijk1.s3.eu-central-1.amazonaws.com/Checklist-Amerika-Vakantie-PDF-2025-GRATIS-DOWNLOAD.pdf" TargetMode="External"/><Relationship Id="rId96" Type="http://schemas.openxmlformats.org/officeDocument/2006/relationships/hyperlink" Target="https://belangrijk1.s3.eu-central-1.amazonaws.com/Checklist-Arbeidsvoorwaardengesprek-PDF-2025-GRATIS-DOWNLOAD.pdf" TargetMode="External"/><Relationship Id="rId97" Type="http://schemas.openxmlformats.org/officeDocument/2006/relationships/hyperlink" Target="https://belangrijk1.s3.eu-central-1.amazonaws.com/Checklist-Auto-Onderhoud-PDF-2025-GRATIS-DOWNLOAD.pdf" TargetMode="External"/><Relationship Id="rId98" Type="http://schemas.openxmlformats.org/officeDocument/2006/relationships/hyperlink" Target="https://belangrijk1.s3.eu-central-1.amazonaws.com/Checklist-Auto-Verkopen-PDF-2025-GRATIS-DOWNLOAD.pdf" TargetMode="External"/><Relationship Id="rId99" Type="http://schemas.openxmlformats.org/officeDocument/2006/relationships/hyperlink" Target="https://belangrijk1.s3.eu-central-1.amazonaws.com/Checklist-Autovakantie-PDF-2025-GRATIS-DOWNLOAD.pdf" TargetMode="External"/><Relationship Id="rId100" Type="http://schemas.openxmlformats.org/officeDocument/2006/relationships/hyperlink" Target="https://belangrijk1.s3.eu-central-1.amazonaws.com/Checklist-Avg-PDF-2025-GRATIS-DOWNLOAD.pdf" TargetMode="External"/><Relationship Id="rId101" Type="http://schemas.openxmlformats.org/officeDocument/2006/relationships/hyperlink" Target="https://belangrijk1.s3.eu-central-1.amazonaws.com/Checklist-Baby-Op-Komst-PDF-2025-GRATIS-DOWNLOAD.pdf" TargetMode="External"/><Relationship Id="rId102" Type="http://schemas.openxmlformats.org/officeDocument/2006/relationships/hyperlink" Target="https://belangrijk1.s3.eu-central-1.amazonaws.com/Checklist-Baby-PDF-2025-GRATIS-DOWNLOAD.pdf" TargetMode="External"/><Relationship Id="rId103" Type="http://schemas.openxmlformats.org/officeDocument/2006/relationships/hyperlink" Target="https://belangrijk1.s3.eu-central-1.amazonaws.com/Checklist-Backpacken-Azie-PDF-2025-GRATIS-DOWNLOAD.pdf" TargetMode="External"/><Relationship Id="rId104" Type="http://schemas.openxmlformats.org/officeDocument/2006/relationships/hyperlink" Target="https://belangrijk1.s3.eu-central-1.amazonaws.com/Checklist-Backpacken-Indonesie-PDF-2025-GRATIS-DOWNLOAD.pdf" TargetMode="External"/><Relationship Id="rId105" Type="http://schemas.openxmlformats.org/officeDocument/2006/relationships/hyperlink" Target="https://belangrijk1.s3.eu-central-1.amazonaws.com/Checklist-Badkamer-Verbouwen-PDF-2025-GRATIS-DOWNLOAD.pdf" TargetMode="External"/><Relationship Id="rId106" Type="http://schemas.openxmlformats.org/officeDocument/2006/relationships/hyperlink" Target="https://belangrijk1.s3.eu-central-1.amazonaws.com/Checklist-Bedrijfsbeeindiging-PDF-2025-GRATIS-DOWNLOAD.pdf" TargetMode="External"/><Relationship Id="rId107" Type="http://schemas.openxmlformats.org/officeDocument/2006/relationships/hyperlink" Target="https://belangrijk1.s3.eu-central-1.amazonaws.com/Checklist-Beheerder-Brandmeldinstallatie-PDF-2025-GRATIS-DOWNLOAD.pdf" TargetMode="External"/><Relationship Id="rId108" Type="http://schemas.openxmlformats.org/officeDocument/2006/relationships/hyperlink" Target="https://belangrijk1.s3.eu-central-1.amazonaws.com/Checklist-Belastingaangifte-2026-PDF-2025-GRATIS-DOWNLOAD.pdf" TargetMode="External"/><Relationship Id="rId109" Type="http://schemas.openxmlformats.org/officeDocument/2006/relationships/hyperlink" Target="https://belangrijk1.s3.eu-central-1.amazonaws.com/Checklist-Belastingdienst-Schijnzelfstandigheid-PDF-2025-GRATIS-DOWNLOAD.pdf" TargetMode="External"/><Relationship Id="rId110" Type="http://schemas.openxmlformats.org/officeDocument/2006/relationships/hyperlink" Target="https://belangrijk1.s3.eu-central-1.amazonaws.com/Checklist-Bevallen-Ziekenhuis-PDF-2025-GRATIS-DOWNLOAD.pdf" TargetMode="External"/><Relationship Id="rId111" Type="http://schemas.openxmlformats.org/officeDocument/2006/relationships/hyperlink" Target="https://belangrijk1.s3.eu-central-1.amazonaws.com/Checklist-Bevallingstas-PDF-2025-GRATIS-DOWNLOAD.pdf" TargetMode="External"/><Relationship Id="rId112" Type="http://schemas.openxmlformats.org/officeDocument/2006/relationships/hyperlink" Target="https://belangrijk1.s3.eu-central-1.amazonaws.com/Checklist-Bezichtiging-Huis-PDF-2025-GRATIS-DOWNLOAD.pdf" TargetMode="External"/><Relationship Id="rId113" Type="http://schemas.openxmlformats.org/officeDocument/2006/relationships/hyperlink" Target="https://belangrijk1.s3.eu-central-1.amazonaws.com/Checklist-Bij-Overlijden-Ouder-PDF-2025-GRATIS-DOWNLOAD.pdf" TargetMode="External"/><Relationship Id="rId114" Type="http://schemas.openxmlformats.org/officeDocument/2006/relationships/hyperlink" Target="https://belangrijk1.s3.eu-central-1.amazonaws.com/Checklist-Bij-Overlijden-Ouders-PDF-2025-GRATIS-DOWNLOAD.pdf" TargetMode="External"/><Relationship Id="rId115" Type="http://schemas.openxmlformats.org/officeDocument/2006/relationships/hyperlink" Target="https://belangrijk1.s3.eu-central-1.amazonaws.com/Checklist-Bij-Overlijden-PDF-2025-GRATIS-DOWNLOAD.pdf" TargetMode="External"/><Relationship Id="rId116" Type="http://schemas.openxmlformats.org/officeDocument/2006/relationships/hyperlink" Target="https://belangrijk1.s3.eu-central-1.amazonaws.com/Checklist-Bouwbesluit-PDF-2025-GRATIS-DOWNLOAD.pdf" TargetMode="External"/><Relationship Id="rId117" Type="http://schemas.openxmlformats.org/officeDocument/2006/relationships/hyperlink" Target="https://belangrijk1.s3.eu-central-1.amazonaws.com/Checklist-Bouwen-Huis-PDF-2025-GRATIS-DOWNLOAD.pdf" TargetMode="External"/><Relationship Id="rId118" Type="http://schemas.openxmlformats.org/officeDocument/2006/relationships/hyperlink" Target="https://belangrijk1.s3.eu-central-1.amazonaws.com/Checklist-Brandveiligheid-PDF-2025-GRATIS-DOWNLOAD.pdf" TargetMode="External"/><Relationship Id="rId119" Type="http://schemas.openxmlformats.org/officeDocument/2006/relationships/hyperlink" Target="https://belangrijk1.s3.eu-central-1.amazonaws.com/Checklist-Bruiloft-Pdf-PDF-2025-GRATIS-DOWNLOAD.pdf" TargetMode="External"/><Relationship Id="rId120" Type="http://schemas.openxmlformats.org/officeDocument/2006/relationships/hyperlink" Target="https://belangrijk1.s3.eu-central-1.amazonaws.com/Checklist-Camper-Winterklaar-Maken-PDF-2025-GRATIS-DOWNLOAD.pdf" TargetMode="External"/><Relationship Id="rId121" Type="http://schemas.openxmlformats.org/officeDocument/2006/relationships/hyperlink" Target="https://belangrijk1.s3.eu-central-1.amazonaws.com/Checklist-Citytrip-PDF-2025-GRATIS-DOWNLOAD.pdf" TargetMode="External"/><Relationship Id="rId122" Type="http://schemas.openxmlformats.org/officeDocument/2006/relationships/hyperlink" Target="https://belangrijk1.s3.eu-central-1.amazonaws.com/Checklist-Compliance-PDF-2025-GRATIS-DOWNLOAD.pdf" TargetMode="External"/><Relationship Id="rId123" Type="http://schemas.openxmlformats.org/officeDocument/2006/relationships/hyperlink" Target="https://belangrijk1.s3.eu-central-1.amazonaws.com/Checklist-Costa-Rica-PDF-2025-GRATIS-DOWNLOAD.pdf" TargetMode="External"/><Relationship Id="rId124" Type="http://schemas.openxmlformats.org/officeDocument/2006/relationships/hyperlink" Target="https://belangrijk1.s3.eu-central-1.amazonaws.com/Checklist-Crematie-PDF-2025-GRATIS-DOWNLOAD.pdf" TargetMode="External"/><Relationship Id="rId125" Type="http://schemas.openxmlformats.org/officeDocument/2006/relationships/hyperlink" Target="https://belangrijk1.s3.eu-central-1.amazonaws.com/Checklist-Cv-PDF-2025-GRATIS-DOWNLOAD.pdf" TargetMode="External"/><Relationship Id="rId126" Type="http://schemas.openxmlformats.org/officeDocument/2006/relationships/hyperlink" Target="https://belangrijk1.s3.eu-central-1.amazonaws.com/Checklist-Digitale-Nalatenschap-PDF-2025-GRATIS-DOWNLOAD.pdf" TargetMode="External"/><Relationship Id="rId127" Type="http://schemas.openxmlformats.org/officeDocument/2006/relationships/hyperlink" Target="https://belangrijk1.s3.eu-central-1.amazonaws.com/Checklist-Duurzame-Inzetbaarheid-PDF-2025-GRATIS-DOWNLOAD.pdf" TargetMode="External"/><Relationship Id="rId128" Type="http://schemas.openxmlformats.org/officeDocument/2006/relationships/hyperlink" Target="https://belangrijk1.s3.eu-central-1.amazonaws.com/Checklist-Echtscheidingsconvenant-PDF-2025-GRATIS-DOWNLOAD.pdf" TargetMode="External"/><Relationship Id="rId129" Type="http://schemas.openxmlformats.org/officeDocument/2006/relationships/hyperlink" Target="https://belangrijk1.s3.eu-central-1.amazonaws.com/Checklist-Eerste-Huis-Kopen-PDF-2025-GRATIS-DOWNLOAD.pdf" TargetMode="External"/><Relationship Id="rId130" Type="http://schemas.openxmlformats.org/officeDocument/2006/relationships/hyperlink" Target="https://belangrijk1.s3.eu-central-1.amazonaws.com/Checklist-Effectief-Vergaderen-PDF-2025-GRATIS-DOWNLOAD.pdf" TargetMode="External"/><Relationship Id="rId131" Type="http://schemas.openxmlformats.org/officeDocument/2006/relationships/hyperlink" Target="https://belangrijk1.s3.eu-central-1.amazonaws.com/Checklist-Ehbo-Doos-PDF-2025-GRATIS-DOWNLOAD.pdf" TargetMode="External"/><Relationship Id="rId132" Type="http://schemas.openxmlformats.org/officeDocument/2006/relationships/hyperlink" Target="https://belangrijk1.s3.eu-central-1.amazonaws.com/Checklist-Ehbo-Koffer-PDF-2025-GRATIS-DOWNLOAD.pdf" TargetMode="External"/><Relationship Id="rId133" Type="http://schemas.openxmlformats.org/officeDocument/2006/relationships/hyperlink" Target="https://belangrijk1.s3.eu-central-1.amazonaws.com/Checklist-Eigen-Bedrijf-Starten-PDF-2025-GRATIS-DOWNLOAD.pdf" TargetMode="External"/><Relationship Id="rId134" Type="http://schemas.openxmlformats.org/officeDocument/2006/relationships/hyperlink" Target="https://belangrijk1.s3.eu-central-1.amazonaws.com/Checklist-Emigratie-PDF-2025-GRATIS-DOWNLOAD.pdf" TargetMode="External"/><Relationship Id="rId135" Type="http://schemas.openxmlformats.org/officeDocument/2006/relationships/hyperlink" Target="https://belangrijk1.s3.eu-central-1.amazonaws.com/Checklist-Emigreren-PDF-2025-GRATIS-DOWNLOAD.pdf" TargetMode="External"/><Relationship Id="rId136" Type="http://schemas.openxmlformats.org/officeDocument/2006/relationships/hyperlink" Target="https://belangrijk1.s3.eu-central-1.amazonaws.com/Checklist-Energiebesparing-PDF-2025-GRATIS-DOWNLOAD.pdf" TargetMode="External"/><Relationship Id="rId137" Type="http://schemas.openxmlformats.org/officeDocument/2006/relationships/hyperlink" Target="https://belangrijk1.s3.eu-central-1.amazonaws.com/Checklist-Energielabel-PDF-2025-GRATIS-DOWNLOAD.pdf" TargetMode="External"/><Relationship Id="rId138" Type="http://schemas.openxmlformats.org/officeDocument/2006/relationships/hyperlink" Target="https://belangrijk1.s3.eu-central-1.amazonaws.com/Checklist-Erfbelasting-PDF-2025-GRATIS-DOWNLOAD.pdf" TargetMode="External"/><Relationship Id="rId139" Type="http://schemas.openxmlformats.org/officeDocument/2006/relationships/hyperlink" Target="https://belangrijk1.s3.eu-central-1.amazonaws.com/Checklist-Erfenis-PDF-2025-GRATIS-DOWNLOAD.pdf" TargetMode="External"/><Relationship Id="rId140" Type="http://schemas.openxmlformats.org/officeDocument/2006/relationships/hyperlink" Target="https://belangrijk1.s3.eu-central-1.amazonaws.com/Checklist-Evenement-Organiseren-PDF-2025-GRATIS-DOWNLOAD.pdf" TargetMode="External"/><Relationship Id="rId141" Type="http://schemas.openxmlformats.org/officeDocument/2006/relationships/hyperlink" Target="https://belangrijk1.s3.eu-central-1.amazonaws.com/Checklist-Event-Organisation-PDF-2025-GRATIS-DOWNLOAD.pdf" TargetMode="External"/><Relationship Id="rId142" Type="http://schemas.openxmlformats.org/officeDocument/2006/relationships/hyperlink" Target="https://belangrijk1.s3.eu-central-1.amazonaws.com/Checklist-Event-Organizer-PDF-2025-GRATIS-DOWNLOAD.pdf" TargetMode="External"/><Relationship Id="rId143" Type="http://schemas.openxmlformats.org/officeDocument/2006/relationships/hyperlink" Target="https://belangrijk1.s3.eu-central-1.amazonaws.com/Checklist-Event-Planning-PDF-2025-GRATIS-DOWNLOAD.pdf" TargetMode="External"/><Relationship Id="rId144" Type="http://schemas.openxmlformats.org/officeDocument/2006/relationships/hyperlink" Target="https://belangrijk1.s3.eu-central-1.amazonaws.com/Checklist-Executeur-Testamentair-PDF-2025-GRATIS-DOWNLOAD.pdf" TargetMode="External"/><Relationship Id="rId145" Type="http://schemas.openxmlformats.org/officeDocument/2006/relationships/hyperlink" Target="https://belangrijk1.s3.eu-central-1.amazonaws.com/Checklist-Feest-Organiseren-PDF-2025-GRATIS-DOWNLOAD.pdf" TargetMode="External"/><Relationship Id="rId146" Type="http://schemas.openxmlformats.org/officeDocument/2006/relationships/hyperlink" Target="https://belangrijk1.s3.eu-central-1.amazonaws.com/Checklist-Festival-PDF-2025-GRATIS-DOWNLOAD.pdf" TargetMode="External"/><Relationship Id="rId147" Type="http://schemas.openxmlformats.org/officeDocument/2006/relationships/hyperlink" Target="https://belangrijk1.s3.eu-central-1.amazonaws.com/Checklist-For-A-Wedding-PDF-2025-GRATIS-DOWNLOAD.pdf" TargetMode="External"/><Relationship Id="rId148" Type="http://schemas.openxmlformats.org/officeDocument/2006/relationships/hyperlink" Target="https://belangrijk1.s3.eu-central-1.amazonaws.com/Checklist-Frequent-Verzuimgesprek-PDF-2025-GRATIS-DOWNLOAD.pdf" TargetMode="External"/><Relationship Id="rId149" Type="http://schemas.openxmlformats.org/officeDocument/2006/relationships/hyperlink" Target="https://belangrijk1.s3.eu-central-1.amazonaws.com/Checklist-Geboorte-PDF-2025-GRATIS-DOWNLOAD.pdf" TargetMode="External"/><Relationship Id="rId150" Type="http://schemas.openxmlformats.org/officeDocument/2006/relationships/hyperlink" Target="https://belangrijk1.s3.eu-central-1.amazonaws.com/Checklist-Gemeubileerd-Verhuren-PDF-2025-GRATIS-DOWNLOAD.pdf" TargetMode="External"/><Relationship Id="rId151" Type="http://schemas.openxmlformats.org/officeDocument/2006/relationships/hyperlink" Target="https://belangrijk1.s3.eu-central-1.amazonaws.com/Checklist-Geregistreerd-Partnerschap-PDF-2025-GRATIS-DOWNLOAD.pdf" TargetMode="External"/><Relationship Id="rId152" Type="http://schemas.openxmlformats.org/officeDocument/2006/relationships/hyperlink" Target="https://belangrijk1.s3.eu-central-1.amazonaws.com/Checklist-Haccp-PDF-2025-GRATIS-DOWNLOAD.pdf" TargetMode="External"/><Relationship Id="rId153" Type="http://schemas.openxmlformats.org/officeDocument/2006/relationships/hyperlink" Target="https://belangrijk1.s3.eu-central-1.amazonaws.com/Checklist-Handbagage-PDF-2025-GRATIS-DOWNLOAD.pdf" TargetMode="External"/><Relationship Id="rId154" Type="http://schemas.openxmlformats.org/officeDocument/2006/relationships/hyperlink" Target="https://belangrijk1.s3.eu-central-1.amazonaws.com/Checklist-Hond-Kopen-PDF-2025-GRATIS-DOWNLOAD.pdf" TargetMode="External"/><Relationship Id="rId155" Type="http://schemas.openxmlformats.org/officeDocument/2006/relationships/hyperlink" Target="https://belangrijk1.s3.eu-central-1.amazonaws.com/Checklist-Huis-Gekocht-PDF-2025-GRATIS-DOWNLOAD.pdf" TargetMode="External"/><Relationship Id="rId156" Type="http://schemas.openxmlformats.org/officeDocument/2006/relationships/hyperlink" Target="https://belangrijk1.s3.eu-central-1.amazonaws.com/Checklist-Huis-Verkocht-PDF-2025-GRATIS-DOWNLOAD.pdf" TargetMode="External"/><Relationship Id="rId157" Type="http://schemas.openxmlformats.org/officeDocument/2006/relationships/hyperlink" Target="https://belangrijk1.s3.eu-central-1.amazonaws.com/Checklist-Huis-Verkopen-En-Verhuizen-PDF-2025-GRATIS-DOWNLOAD.pdf" TargetMode="External"/><Relationship Id="rId158" Type="http://schemas.openxmlformats.org/officeDocument/2006/relationships/hyperlink" Target="https://belangrijk1.s3.eu-central-1.amazonaws.com/Checklist-Huis-Verkopen-PDF-2025-GRATIS-DOWNLOAD.pdf" TargetMode="External"/><Relationship Id="rId159" Type="http://schemas.openxmlformats.org/officeDocument/2006/relationships/hyperlink" Target="https://belangrijk1.s3.eu-central-1.amazonaws.com/Checklist-Hypotheek-PDF-2025-GRATIS-DOWNLOAD.pdf" TargetMode="External"/><Relationship Id="rId160" Type="http://schemas.openxmlformats.org/officeDocument/2006/relationships/hyperlink" Target="https://belangrijk1.s3.eu-central-1.amazonaws.com/Checklist-Hypotheekaanvraag-PDF-2025-GRATIS-DOWNLOAD.pdf" TargetMode="External"/><Relationship Id="rId161" Type="http://schemas.openxmlformats.org/officeDocument/2006/relationships/hyperlink" Target="https://belangrijk1.s3.eu-central-1.amazonaws.com/Checklist-Hypotheekgesprek-PDF-2025-GRATIS-DOWNLOAD.pdf" TargetMode="External"/><Relationship Id="rId162" Type="http://schemas.openxmlformats.org/officeDocument/2006/relationships/hyperlink" Target="https://belangrijk1.s3.eu-central-1.amazonaws.com/Checklist-Inboedelverzekering-PDF-2025-GRATIS-DOWNLOAD.pdf" TargetMode="External"/><Relationship Id="rId163" Type="http://schemas.openxmlformats.org/officeDocument/2006/relationships/hyperlink" Target="https://belangrijk1.s3.eu-central-1.amazonaws.com/Checklist-Inwerkprogramma-PDF-2025-GRATIS-DOWNLOAD.pdf" TargetMode="External"/><Relationship Id="rId164" Type="http://schemas.openxmlformats.org/officeDocument/2006/relationships/hyperlink" Target="https://belangrijk1.s3.eu-central-1.amazonaws.com/Checklist-Iso-14001-PDF-2025-GRATIS-DOWNLOAD.pdf" TargetMode="External"/><Relationship Id="rId165" Type="http://schemas.openxmlformats.org/officeDocument/2006/relationships/hyperlink" Target="https://belangrijk1.s3.eu-central-1.amazonaws.com/Checklist-Iso-9001-PDF-2025-GRATIS-DOWNLOAD.pdf" TargetMode="External"/><Relationship Id="rId166" Type="http://schemas.openxmlformats.org/officeDocument/2006/relationships/hyperlink" Target="https://belangrijk1.s3.eu-central-1.amazonaws.com/Checklist-Jaarafsluiting-PDF-2025-GRATIS-DOWNLOAD.pdf" TargetMode="External"/><Relationship Id="rId167" Type="http://schemas.openxmlformats.org/officeDocument/2006/relationships/hyperlink" Target="https://belangrijk1.s3.eu-central-1.amazonaws.com/Checklist-Jaarrekening-Kleine-Rechtspersonen-PDF-2025-GRATIS-DOWNLOAD.pdf" TargetMode="External"/><Relationship Id="rId168" Type="http://schemas.openxmlformats.org/officeDocument/2006/relationships/hyperlink" Target="https://belangrijk1.s3.eu-central-1.amazonaws.com/Checklist-Jaarrekening-PDF-2025-GRATIS-DOWNLOAD.pdf" TargetMode="External"/><Relationship Id="rId169" Type="http://schemas.openxmlformats.org/officeDocument/2006/relationships/hyperlink" Target="https://belangrijk1.s3.eu-central-1.amazonaws.com/Checklist-Kamperen-Met-Tent-PDF-2025-GRATIS-DOWNLOAD.pdf" TargetMode="External"/><Relationship Id="rId170" Type="http://schemas.openxmlformats.org/officeDocument/2006/relationships/hyperlink" Target="https://belangrijk1.s3.eu-central-1.amazonaws.com/Checklist-Kascommissie-Vve-PDF-2025-GRATIS-DOWNLOAD.pdf" TargetMode="External"/><Relationship Id="rId171" Type="http://schemas.openxmlformats.org/officeDocument/2006/relationships/hyperlink" Target="https://belangrijk1.s3.eu-central-1.amazonaws.com/Checklist-Keuken-Verbouwen-PDF-2025-GRATIS-DOWNLOAD.pdf" TargetMode="External"/><Relationship Id="rId172" Type="http://schemas.openxmlformats.org/officeDocument/2006/relationships/hyperlink" Target="https://belangrijk1.s3.eu-central-1.amazonaws.com/Checklist-Keuren-Ladders-En-Trappen-PDF-2025-GRATIS-DOWNLOAD.pdf" TargetMode="External"/><Relationship Id="rId173" Type="http://schemas.openxmlformats.org/officeDocument/2006/relationships/hyperlink" Target="https://belangrijk1.s3.eu-central-1.amazonaws.com/Checklist-Kleine-Beurt-Auto-PDF-2025-GRATIS-DOWNLOAD.pdf" TargetMode="External"/><Relationship Id="rId174" Type="http://schemas.openxmlformats.org/officeDocument/2006/relationships/hyperlink" Target="https://belangrijk1.s3.eu-central-1.amazonaws.com/Checklist-Koffer-Inpakken-PDF-2025-GRATIS-DOWNLOAD.pdf" TargetMode="External"/><Relationship Id="rId175" Type="http://schemas.openxmlformats.org/officeDocument/2006/relationships/hyperlink" Target="https://belangrijk1.s3.eu-central-1.amazonaws.com/Checklist-Koopwoning-PDF-2025-GRATIS-DOWNLOAD.pdf" TargetMode="External"/><Relationship Id="rId176" Type="http://schemas.openxmlformats.org/officeDocument/2006/relationships/hyperlink" Target="https://belangrijk1.s3.eu-central-1.amazonaws.com/Checklist-Kraamzorg-PDF-2025-GRATIS-DOWNLOAD.pdf" TargetMode="External"/><Relationship Id="rId177" Type="http://schemas.openxmlformats.org/officeDocument/2006/relationships/hyperlink" Target="https://belangrijk1.s3.eu-central-1.amazonaws.com/Checklist-Legionella-PDF-2025-GRATIS-DOWNLOAD.pdf" TargetMode="External"/><Relationship Id="rId178" Type="http://schemas.openxmlformats.org/officeDocument/2006/relationships/hyperlink" Target="https://belangrijk1.s3.eu-central-1.amazonaws.com/Checklist-Levenstestament-PDF-2025-GRATIS-DOWNLOAD.pdf" TargetMode="External"/><Relationship Id="rId179" Type="http://schemas.openxmlformats.org/officeDocument/2006/relationships/hyperlink" Target="https://belangrijk1.s3.eu-central-1.amazonaws.com/Checklist-Maandelijkse-Controle-Brandmeldinstallatie-PDF-2025-GRATIS-DOWNLOAD.pdf" TargetMode="External"/><Relationship Id="rId180" Type="http://schemas.openxmlformats.org/officeDocument/2006/relationships/hyperlink" Target="https://belangrijk1.s3.eu-central-1.amazonaws.com/Checklist-Machineveiligheid-PDF-2025-GRATIS-DOWNLOAD.pdf" TargetMode="External"/><Relationship Id="rId181" Type="http://schemas.openxmlformats.org/officeDocument/2006/relationships/hyperlink" Target="https://belangrijk1.s3.eu-central-1.amazonaws.com/Checklist-Magazijnstellingen-PDF-2025-GRATIS-DOWNLOAD.pdf" TargetMode="External"/><Relationship Id="rId182" Type="http://schemas.openxmlformats.org/officeDocument/2006/relationships/hyperlink" Target="https://belangrijk1.s3.eu-central-1.amazonaws.com/Checklist-Meenemen-Op-Vakantie-PDF-2025-GRATIS-DOWNLOAD.pdf" TargetMode="External"/><Relationship Id="rId183" Type="http://schemas.openxmlformats.org/officeDocument/2006/relationships/hyperlink" Target="https://belangrijk1.s3.eu-central-1.amazonaws.com/Checklist-Met-Pensioen-Gaan-PDF-2025-GRATIS-DOWNLOAD.pdf" TargetMode="External"/><Relationship Id="rId184" Type="http://schemas.openxmlformats.org/officeDocument/2006/relationships/hyperlink" Target="https://belangrijk1.s3.eu-central-1.amazonaws.com/Checklist-Na-Overlijden-Echtgenoot-PDF-2025-GRATIS-DOWNLOAD.pdf" TargetMode="External"/><Relationship Id="rId185" Type="http://schemas.openxmlformats.org/officeDocument/2006/relationships/hyperlink" Target="https://belangrijk1.s3.eu-central-1.amazonaws.com/Checklist-Na-Overlijden-Partner-PDF-2025-GRATIS-DOWNLOAD.pdf" TargetMode="External"/><Relationship Id="rId186" Type="http://schemas.openxmlformats.org/officeDocument/2006/relationships/hyperlink" Target="https://belangrijk1.s3.eu-central-1.amazonaws.com/Checklist-Nen-4400-1-PDF-2025-GRATIS-DOWNLOAD.pdf" TargetMode="External"/><Relationship Id="rId187" Type="http://schemas.openxmlformats.org/officeDocument/2006/relationships/hyperlink" Target="https://belangrijk1.s3.eu-central-1.amazonaws.com/Checklist-Nieuwe-Werknemer-PDF-2025-GRATIS-DOWNLOAD.pdf" TargetMode="External"/><Relationship Id="rId188" Type="http://schemas.openxmlformats.org/officeDocument/2006/relationships/hyperlink" Target="https://belangrijk1.s3.eu-central-1.amazonaws.com/Checklist-Noodpakket-PDF-2025-GRATIS-DOWNLOAD.pdf" TargetMode="External"/><Relationship Id="rId189" Type="http://schemas.openxmlformats.org/officeDocument/2006/relationships/hyperlink" Target="https://belangrijk1.s3.eu-central-1.amazonaws.com/Checklist-Noodverlichting-PDF-2025-GRATIS-DOWNLOAD.pdf" TargetMode="External"/><Relationship Id="rId190" Type="http://schemas.openxmlformats.org/officeDocument/2006/relationships/hyperlink" Target="https://belangrijk1.s3.eu-central-1.amazonaws.com/Checklist-Occasion-Kopen-PDF-2025-GRATIS-DOWNLOAD.pdf" TargetMode="External"/><Relationship Id="rId191" Type="http://schemas.openxmlformats.org/officeDocument/2006/relationships/hyperlink" Target="https://belangrijk1.s3.eu-central-1.amazonaws.com/Checklist-Omgevingsvergunning-PDF-2025-GRATIS-DOWNLOAD.pdf" TargetMode="External"/><Relationship Id="rId192" Type="http://schemas.openxmlformats.org/officeDocument/2006/relationships/hyperlink" Target="https://belangrijk1.s3.eu-central-1.amazonaws.com/Checklist-Onderhoudsbeurt-Auto-PDF-2025-GRATIS-DOWNLOAD.pdf" TargetMode="External"/><Relationship Id="rId193" Type="http://schemas.openxmlformats.org/officeDocument/2006/relationships/hyperlink" Target="https://belangrijk1.s3.eu-central-1.amazonaws.com/Checklist-Ondernemerschap-PDF-2025-GRATIS-DOWNLOAD.pdf" TargetMode="External"/><Relationship Id="rId194" Type="http://schemas.openxmlformats.org/officeDocument/2006/relationships/hyperlink" Target="https://belangrijk1.s3.eu-central-1.amazonaws.com/Checklist-Onderneming-Starten-PDF-2025-GRATIS-DOWNLOAD.pdf" TargetMode="External"/><Relationship Id="rId195" Type="http://schemas.openxmlformats.org/officeDocument/2006/relationships/hyperlink" Target="https://belangrijk1.s3.eu-central-1.amazonaws.com/Checklist-Ondernemingsplan-PDF-2025-GRATIS-DOWNLOAD.pdf" TargetMode="External"/><Relationship Id="rId196" Type="http://schemas.openxmlformats.org/officeDocument/2006/relationships/hyperlink" Target="https://belangrijk1.s3.eu-central-1.amazonaws.com/Checklist-Ontbinden-Samenlevingscontract-PDF-2025-GRATIS-DOWNLOAD.pdf" TargetMode="External"/><Relationship Id="rId197" Type="http://schemas.openxmlformats.org/officeDocument/2006/relationships/hyperlink" Target="https://belangrijk1.s3.eu-central-1.amazonaws.com/Checklist-Ontwikkelgesprek-PDF-2025-GRATIS-DOWNLOAD.pdf" TargetMode="External"/><Relationship Id="rId198" Type="http://schemas.openxmlformats.org/officeDocument/2006/relationships/hyperlink" Target="https://belangrijk1.s3.eu-central-1.amazonaws.com/Checklist-Op-Jezelf-Wonen-PDF-2025-GRATIS-DOWNLOAD.pdf" TargetMode="External"/><Relationship Id="rId199" Type="http://schemas.openxmlformats.org/officeDocument/2006/relationships/hyperlink" Target="https://belangrijk1.s3.eu-central-1.amazonaws.com/Checklist-Op-Kamers-Gaan-PDF-2025-GRATIS-DOWNLOAD.pdf" TargetMode="External"/><Relationship Id="rId200" Type="http://schemas.openxmlformats.org/officeDocument/2006/relationships/hyperlink" Target="https://belangrijk1.s3.eu-central-1.amazonaws.com/Checklist-Op-Reis-PDF-2025-GRATIS-DOWNLOAD.pdf" TargetMode="External"/><Relationship Id="rId201" Type="http://schemas.openxmlformats.org/officeDocument/2006/relationships/hyperlink" Target="https://belangrijk1.s3.eu-central-1.amazonaws.com/Checklist-Op-Vakantie-PDF-2025-GRATIS-DOWNLOAD.pdf" TargetMode="External"/><Relationship Id="rId202" Type="http://schemas.openxmlformats.org/officeDocument/2006/relationships/hyperlink" Target="https://belangrijk1.s3.eu-central-1.amazonaws.com/Checklist-Oplevering-Huis-PDF-2025-GRATIS-DOWNLOAD.pdf" TargetMode="External"/><Relationship Id="rId203" Type="http://schemas.openxmlformats.org/officeDocument/2006/relationships/hyperlink" Target="https://belangrijk1.s3.eu-central-1.amazonaws.com/Checklist-Oplevering-Huurwoning-PDF-2025-GRATIS-DOWNLOAD.pdf" TargetMode="External"/><Relationship Id="rId204" Type="http://schemas.openxmlformats.org/officeDocument/2006/relationships/hyperlink" Target="https://belangrijk1.s3.eu-central-1.amazonaws.com/Checklist-Oplevering-Nieuwbouw-PDF-2025-GRATIS-DOWNLOAD.pdf" TargetMode="External"/><Relationship Id="rId205" Type="http://schemas.openxmlformats.org/officeDocument/2006/relationships/hyperlink" Target="https://belangrijk1.s3.eu-central-1.amazonaws.com/Checklist-Oplevering-Nieuwbouwhuis-PDF-2025-GRATIS-DOWNLOAD.pdf" TargetMode="External"/><Relationship Id="rId206" Type="http://schemas.openxmlformats.org/officeDocument/2006/relationships/hyperlink" Target="https://belangrijk1.s3.eu-central-1.amazonaws.com/Checklist-Oplevering-Nieuwbouwwoning-PDF-2025-GRATIS-DOWNLOAD.pdf" TargetMode="External"/><Relationship Id="rId207" Type="http://schemas.openxmlformats.org/officeDocument/2006/relationships/hyperlink" Target="https://belangrijk1.s3.eu-central-1.amazonaws.com/Checklist-Opname-Verpleeghuis-PDF-2025-GRATIS-DOWNLOAD.pdf" TargetMode="External"/><Relationship Id="rId208" Type="http://schemas.openxmlformats.org/officeDocument/2006/relationships/hyperlink" Target="https://belangrijk1.s3.eu-central-1.amazonaws.com/Checklist-Oprichten-Bv-PDF-2025-GRATIS-DOWNLOAD.pdf" TargetMode="External"/><Relationship Id="rId209" Type="http://schemas.openxmlformats.org/officeDocument/2006/relationships/hyperlink" Target="https://belangrijk1.s3.eu-central-1.amazonaws.com/Checklist-Oprichting-Bv-PDF-2025-GRATIS-DOWNLOAD.pdf" TargetMode="External"/><Relationship Id="rId210" Type="http://schemas.openxmlformats.org/officeDocument/2006/relationships/hyperlink" Target="https://belangrijk1.s3.eu-central-1.amazonaws.com/Checklist-Ouderschapsplan-PDF-2025-GRATIS-DOWNLOAD.pdf" TargetMode="External"/><Relationship Id="rId211" Type="http://schemas.openxmlformats.org/officeDocument/2006/relationships/hyperlink" Target="https://belangrijk1.s3.eu-central-1.amazonaws.com/Checklist-Overdracht-Huis-PDF-2025-GRATIS-DOWNLOAD.pdf" TargetMode="External"/><Relationship Id="rId212" Type="http://schemas.openxmlformats.org/officeDocument/2006/relationships/hyperlink" Target="https://belangrijk1.s3.eu-central-1.amazonaws.com/Checklist-Overgang-Groep-2-Naar-3-PDF-2025-GRATIS-DOWNLOAD.pdf" TargetMode="External"/><Relationship Id="rId213" Type="http://schemas.openxmlformats.org/officeDocument/2006/relationships/hyperlink" Target="https://belangrijk1.s3.eu-central-1.amazonaws.com/Checklist-Overlijden-Buitenland-PDF-2025-GRATIS-DOWNLOAD.pdf" TargetMode="External"/><Relationship Id="rId214" Type="http://schemas.openxmlformats.org/officeDocument/2006/relationships/hyperlink" Target="https://belangrijk1.s3.eu-central-1.amazonaws.com/Checklist-Overlijden-Dela-PDF-2025-GRATIS-DOWNLOAD.pdf" TargetMode="External"/><Relationship Id="rId215" Type="http://schemas.openxmlformats.org/officeDocument/2006/relationships/hyperlink" Target="https://belangrijk1.s3.eu-central-1.amazonaws.com/Checklist-Personeel-Aannemen-PDF-2025-GRATIS-DOWNLOAD.pdf" TargetMode="External"/><Relationship Id="rId216" Type="http://schemas.openxmlformats.org/officeDocument/2006/relationships/hyperlink" Target="https://belangrijk1.s3.eu-central-1.amazonaws.com/Checklist-Personeelsdossier-PDF-2025-GRATIS-DOWNLOAD.pdf" TargetMode="External"/><Relationship Id="rId217" Type="http://schemas.openxmlformats.org/officeDocument/2006/relationships/hyperlink" Target="https://belangrijk1.s3.eu-central-1.amazonaws.com/Checklist-Preventie-Legionella-PDF-2025-GRATIS-DOWNLOAD.pdf" TargetMode="External"/><Relationship Id="rId218" Type="http://schemas.openxmlformats.org/officeDocument/2006/relationships/hyperlink" Target="https://belangrijk1.s3.eu-central-1.amazonaws.com/Checklist-Proefrit-Auto-PDF-2025-GRATIS-DOWNLOAD.pdf" TargetMode="External"/><Relationship Id="rId219" Type="http://schemas.openxmlformats.org/officeDocument/2006/relationships/hyperlink" Target="https://belangrijk1.s3.eu-central-1.amazonaws.com/Checklist-Puppy-Kopen-PDF-2025-GRATIS-DOWNLOAD.pdf" TargetMode="External"/><Relationship Id="rId220" Type="http://schemas.openxmlformats.org/officeDocument/2006/relationships/hyperlink" Target="https://belangrijk1.s3.eu-central-1.amazonaws.com/Checklist-Puppy-Ophalen-PDF-2025-GRATIS-DOWNLOAD.pdf" TargetMode="External"/><Relationship Id="rId221" Type="http://schemas.openxmlformats.org/officeDocument/2006/relationships/hyperlink" Target="https://belangrijk1.s3.eu-central-1.amazonaws.com/Checklist-Reizen-Naar-Amerika-PDF-2025-GRATIS-DOWNLOAD.pdf" TargetMode="External"/><Relationship Id="rId222" Type="http://schemas.openxmlformats.org/officeDocument/2006/relationships/hyperlink" Target="https://belangrijk1.s3.eu-central-1.amazonaws.com/Checklist-Risico-Inventarisatie-PDF-2025-GRATIS-DOWNLOAD.pdf" TargetMode="External"/><Relationship Id="rId223" Type="http://schemas.openxmlformats.org/officeDocument/2006/relationships/hyperlink" Target="https://belangrijk1.s3.eu-central-1.amazonaws.com/Checklist-Risico-Inventarisatie-Voorbeeld-PDF-2025-GRATIS-DOWNLOAD.pdf" TargetMode="External"/><Relationship Id="rId224" Type="http://schemas.openxmlformats.org/officeDocument/2006/relationships/hyperlink" Target="https://belangrijk1.s3.eu-central-1.amazonaws.com/Checklist-Rondreis-West-Amerika-PDF-2025-GRATIS-DOWNLOAD.pdf" TargetMode="External"/><Relationship Id="rId225" Type="http://schemas.openxmlformats.org/officeDocument/2006/relationships/hyperlink" Target="https://belangrijk1.s3.eu-central-1.amazonaws.com/Checklist-Samenlevingscontract-PDF-2025-GRATIS-DOWNLOAD.pdf" TargetMode="External"/><Relationship Id="rId226" Type="http://schemas.openxmlformats.org/officeDocument/2006/relationships/hyperlink" Target="https://belangrijk1.s3.eu-central-1.amazonaws.com/Checklist-Samenwonen-PDF-2025-GRATIS-DOWNLOAD.pdf" TargetMode="External"/><Relationship Id="rId227" Type="http://schemas.openxmlformats.org/officeDocument/2006/relationships/hyperlink" Target="https://belangrijk1.s3.eu-central-1.amazonaws.com/Checklist-Scheiden-Downloaden-PDF-2025-GRATIS-DOWNLOAD.pdf" TargetMode="External"/><Relationship Id="rId228" Type="http://schemas.openxmlformats.org/officeDocument/2006/relationships/hyperlink" Target="https://belangrijk1.s3.eu-central-1.amazonaws.com/Checklist-Scheiden-Rijksoverheid-PDF-2025-GRATIS-DOWNLOAD.pdf" TargetMode="External"/><Relationship Id="rId229" Type="http://schemas.openxmlformats.org/officeDocument/2006/relationships/hyperlink" Target="https://belangrijk1.s3.eu-central-1.amazonaws.com/Checklist-Scheiding-PDF-2025-GRATIS-DOWNLOAD.pdf" TargetMode="External"/><Relationship Id="rId230" Type="http://schemas.openxmlformats.org/officeDocument/2006/relationships/hyperlink" Target="https://belangrijk1.s3.eu-central-1.amazonaws.com/Checklist-Skivakantie-PDF-2025-GRATIS-DOWNLOAD.pdf" TargetMode="External"/><Relationship Id="rId231" Type="http://schemas.openxmlformats.org/officeDocument/2006/relationships/hyperlink" Target="https://belangrijk1.s3.eu-central-1.amazonaws.com/Checklist-Sleuteloverdracht-Koopwoning-PDF-2025-GRATIS-DOWNLOAD.pdf" TargetMode="External"/><Relationship Id="rId232" Type="http://schemas.openxmlformats.org/officeDocument/2006/relationships/hyperlink" Target="https://belangrijk1.s3.eu-central-1.amazonaws.com/Checklist-Sollicitatiegesprek-Werkgever-PDF-2025-GRATIS-DOWNLOAD.pdf" TargetMode="External"/><Relationship Id="rId233" Type="http://schemas.openxmlformats.org/officeDocument/2006/relationships/hyperlink" Target="https://belangrijk1.s3.eu-central-1.amazonaws.com/Checklist-Stedentrip-PDF-2025-GRATIS-DOWNLOAD.pdf" TargetMode="External"/><Relationship Id="rId234" Type="http://schemas.openxmlformats.org/officeDocument/2006/relationships/hyperlink" Target="https://belangrijk1.s3.eu-central-1.amazonaws.com/Checklist-Testament-PDF-2025-GRATIS-DOWNLOAD.pdf" TargetMode="External"/><Relationship Id="rId235" Type="http://schemas.openxmlformats.org/officeDocument/2006/relationships/hyperlink" Target="https://belangrijk1.s3.eu-central-1.amazonaws.com/Checklist-Thuisbevalling-PDF-2025-GRATIS-DOWNLOAD.pdf" TargetMode="External"/><Relationship Id="rId236" Type="http://schemas.openxmlformats.org/officeDocument/2006/relationships/hyperlink" Target="https://belangrijk1.s3.eu-central-1.amazonaws.com/Checklist-Todo-PDF-2025-GRATIS-DOWNLOAD.pdf" TargetMode="External"/><Relationship Id="rId237" Type="http://schemas.openxmlformats.org/officeDocument/2006/relationships/hyperlink" Target="https://belangrijk1.s3.eu-central-1.amazonaws.com/Checklist-Trouwen-PDF-2025-GRATIS-DOWNLOAD.pdf" TargetMode="External"/><Relationship Id="rId238" Type="http://schemas.openxmlformats.org/officeDocument/2006/relationships/hyperlink" Target="https://belangrijk1.s3.eu-central-1.amazonaws.com/Checklist-Trouwerij-PDF-2025-GRATIS-DOWNLOAD.pdf" TargetMode="External"/><Relationship Id="rId239" Type="http://schemas.openxmlformats.org/officeDocument/2006/relationships/hyperlink" Target="https://belangrijk1.s3.eu-central-1.amazonaws.com/Checklist-Tweedehands-Auto-Kopen-PDF-2025-GRATIS-DOWNLOAD.pdf" TargetMode="External"/><Relationship Id="rId240" Type="http://schemas.openxmlformats.org/officeDocument/2006/relationships/hyperlink" Target="https://belangrijk1.s3.eu-central-1.amazonaws.com/Checklist-Uitvaart-Pdf-PDF-2025-GRATIS-DOWNLOAD.pdf" TargetMode="External"/><Relationship Id="rId241" Type="http://schemas.openxmlformats.org/officeDocument/2006/relationships/hyperlink" Target="https://belangrijk1.s3.eu-central-1.amazonaws.com/Checklist-Uitvaartwensen-PDF-2025-GRATIS-DOWNLOAD.pdf" TargetMode="External"/><Relationship Id="rId242" Type="http://schemas.openxmlformats.org/officeDocument/2006/relationships/hyperlink" Target="https://belangrijk1.s3.eu-central-1.amazonaws.com/Checklist-Uitzet-PDF-2025-GRATIS-DOWNLOAD.pdf" TargetMode="External"/><Relationship Id="rId243" Type="http://schemas.openxmlformats.org/officeDocument/2006/relationships/hyperlink" Target="https://belangrijk1.s3.eu-central-1.amazonaws.com/Checklist-Vakantie-Baby-PDF-2025-GRATIS-DOWNLOAD.pdf" TargetMode="External"/><Relationship Id="rId244" Type="http://schemas.openxmlformats.org/officeDocument/2006/relationships/hyperlink" Target="https://belangrijk1.s3.eu-central-1.amazonaws.com/Checklist-Vakantie-Egypte-PDF-2025-GRATIS-DOWNLOAD.pdf" TargetMode="External"/><Relationship Id="rId245" Type="http://schemas.openxmlformats.org/officeDocument/2006/relationships/hyperlink" Target="https://belangrijk1.s3.eu-central-1.amazonaws.com/Checklist-Vakantie-Lapland-PDF-2025-GRATIS-DOWNLOAD.pdf" TargetMode="External"/><Relationship Id="rId246" Type="http://schemas.openxmlformats.org/officeDocument/2006/relationships/hyperlink" Target="https://belangrijk1.s3.eu-central-1.amazonaws.com/Checklist-Vakantie-Met-Peuter-PDF-2025-GRATIS-DOWNLOAD.pdf" TargetMode="External"/><Relationship Id="rId247" Type="http://schemas.openxmlformats.org/officeDocument/2006/relationships/hyperlink" Target="https://belangrijk1.s3.eu-central-1.amazonaws.com/Checklist-Vakantie-Sri-Lanka-PDF-2025-GRATIS-DOWNLOAD.pdf" TargetMode="External"/><Relationship Id="rId248" Type="http://schemas.openxmlformats.org/officeDocument/2006/relationships/hyperlink" Target="https://belangrijk1.s3.eu-central-1.amazonaws.com/Checklist-Vakantie-Vliegtuig-PDF-2025-GRATIS-DOWNLOAD.pdf" TargetMode="External"/><Relationship Id="rId249" Type="http://schemas.openxmlformats.org/officeDocument/2006/relationships/hyperlink" Target="https://belangrijk1.s3.eu-central-1.amazonaws.com/Checklist-Vaststellingsovereenkomst-PDF-2025-GRATIS-DOWNLOAD.pdf" TargetMode="External"/><Relationship Id="rId250" Type="http://schemas.openxmlformats.org/officeDocument/2006/relationships/hyperlink" Target="https://belangrijk1.s3.eu-central-1.amazonaws.com/Checklist-Verhuizen-Huurwoning-PDF-2025-GRATIS-DOWNLOAD.pdf" TargetMode="External"/><Relationship Id="rId251" Type="http://schemas.openxmlformats.org/officeDocument/2006/relationships/hyperlink" Target="https://belangrijk1.s3.eu-central-1.amazonaws.com/Checklist-Verhuizen-Naar-Buitenland-PDF-2025-GRATIS-DOWNLOAD.pdf" TargetMode="External"/><Relationship Id="rId252" Type="http://schemas.openxmlformats.org/officeDocument/2006/relationships/hyperlink" Target="https://belangrijk1.s3.eu-central-1.amazonaws.com/Checklist-Verhuizen-Naar-Verpleeghuis-PDF-2025-GRATIS-DOWNLOAD.pdf" TargetMode="External"/><Relationship Id="rId253" Type="http://schemas.openxmlformats.org/officeDocument/2006/relationships/hyperlink" Target="https://belangrijk1.s3.eu-central-1.amazonaws.com/Checklist-Verhuizen-Post-PDF-2025-GRATIS-DOWNLOAD.pdf" TargetMode="External"/><Relationship Id="rId254" Type="http://schemas.openxmlformats.org/officeDocument/2006/relationships/hyperlink" Target="https://belangrijk1.s3.eu-central-1.amazonaws.com/Checklist-Verhuizen-Senioren-PDF-2025-GRATIS-DOWNLOAD.pdf" TargetMode="External"/><Relationship Id="rId255" Type="http://schemas.openxmlformats.org/officeDocument/2006/relationships/hyperlink" Target="https://belangrijk1.s3.eu-central-1.amazonaws.com/checklist-verhuizing-PDF-2025-GRATIS-DOWNLOAD.pdf" TargetMode="External"/><Relationship Id="rId256" Type="http://schemas.openxmlformats.org/officeDocument/2006/relationships/hyperlink" Target="https://belangrijk1.s3.eu-central-1.amazonaws.com/Checklist-Verkoop-Huis-PDF-2025-GRATIS-DOWNLOAD.pdf" TargetMode="External"/><Relationship Id="rId257" Type="http://schemas.openxmlformats.org/officeDocument/2006/relationships/hyperlink" Target="https://belangrijk1.s3.eu-central-1.amazonaws.com/Checklist-Vietnam-PDF-2025-GRATIS-DOWNLOAD.pdf" TargetMode="External"/><Relationship Id="rId258" Type="http://schemas.openxmlformats.org/officeDocument/2006/relationships/hyperlink" Target="https://belangrijk1.s3.eu-central-1.amazonaws.com/Checklist-Vliegreis-PDF-2025-GRATIS-DOWNLOAD.pdf" TargetMode="External"/><Relationship Id="rId259" Type="http://schemas.openxmlformats.org/officeDocument/2006/relationships/hyperlink" Target="https://belangrijk1.s3.eu-central-1.amazonaws.com/Checklist-Vliegvakantie-PDF-2025-GRATIS-DOWNLOAD.pdf" TargetMode="External"/><Relationship Id="rId260" Type="http://schemas.openxmlformats.org/officeDocument/2006/relationships/hyperlink" Target="https://belangrijk1.s3.eu-central-1.amazonaws.com/Checklist-Vluchttas-Bevalling-PDF-2025-GRATIS-DOWNLOAD.pdf" TargetMode="External"/><Relationship Id="rId261" Type="http://schemas.openxmlformats.org/officeDocument/2006/relationships/hyperlink" Target="https://belangrijk1.s3.eu-central-1.amazonaws.com/Checklist-Voor-Kamperen-PDF-2025-GRATIS-DOWNLOAD.pdf" TargetMode="External"/><Relationship Id="rId262" Type="http://schemas.openxmlformats.org/officeDocument/2006/relationships/hyperlink" Target="https://belangrijk1.s3.eu-central-1.amazonaws.com/Checklist-Voor-Op-Reis-PDF-2025-GRATIS-DOWNLOAD.pdf" TargetMode="External"/><Relationship Id="rId263" Type="http://schemas.openxmlformats.org/officeDocument/2006/relationships/hyperlink" Target="https://belangrijk1.s3.eu-central-1.amazonaws.com/Checklist-Voor-Vakantie-PDF-2025-GRATIS-DOWNLOAD.pdf" TargetMode="External"/><Relationship Id="rId264" Type="http://schemas.openxmlformats.org/officeDocument/2006/relationships/hyperlink" Target="https://belangrijk1.s3.eu-central-1.amazonaws.com/Checklist-Voorlopige-Oplevering-Nieuwbouw-Appartement-PDF-2025-GRATIS-DOWNLOAD.pdf" TargetMode="External"/><Relationship Id="rId265" Type="http://schemas.openxmlformats.org/officeDocument/2006/relationships/hyperlink" Target="https://belangrijk1.s3.eu-central-1.amazonaws.com/Checklist-Warmtepomp-PDF-2025-GRATIS-DOWNLOAD.pdf" TargetMode="External"/><Relationship Id="rId266" Type="http://schemas.openxmlformats.org/officeDocument/2006/relationships/hyperlink" Target="https://belangrijk1.s3.eu-central-1.amazonaws.com/Checklist-Wat-Moet-Ik-Regelen-Na-Een-Overlijden-PDF-2025-GRATIS-DOWNLOAD.pdf" TargetMode="External"/><Relationship Id="rId267" Type="http://schemas.openxmlformats.org/officeDocument/2006/relationships/hyperlink" Target="https://belangrijk1.s3.eu-central-1.amazonaws.com/Checklist-Webshop-PDF-2025-GRATIS-DOWNLOAD.pdf" TargetMode="External"/><Relationship Id="rId268" Type="http://schemas.openxmlformats.org/officeDocument/2006/relationships/hyperlink" Target="https://belangrijk1.s3.eu-central-1.amazonaws.com/Checklist-Wedding-Planner-PDF-2025-GRATIS-DOWNLOAD.pdf" TargetMode="External"/><Relationship Id="rId269" Type="http://schemas.openxmlformats.org/officeDocument/2006/relationships/hyperlink" Target="https://belangrijk1.s3.eu-central-1.amazonaws.com/Checklist-Wet-Dba-PDF-2025-GRATIS-DOWNLOAD.pdf" TargetMode="External"/><Relationship Id="rId270" Type="http://schemas.openxmlformats.org/officeDocument/2006/relationships/hyperlink" Target="https://belangrijk1.s3.eu-central-1.amazonaws.com/Checklist-Whiteboard-PDF-2025-GRATIS-DOWNLOAD.pdf" TargetMode="External"/><Relationship Id="rId271" Type="http://schemas.openxmlformats.org/officeDocument/2006/relationships/hyperlink" Target="https://belangrijk1.s3.eu-central-1.amazonaws.com/Checklist-Wintersport-PDF-2025-GRATIS-DOWNLOAD.pdf" TargetMode="External"/><Relationship Id="rId272" Type="http://schemas.openxmlformats.org/officeDocument/2006/relationships/hyperlink" Target="https://belangrijk1.s3.eu-central-1.amazonaws.com/Checklist-Wintervakantie-PDF-2025-GRATIS-DOWNLOAD.pdf" TargetMode="External"/><Relationship Id="rId273" Type="http://schemas.openxmlformats.org/officeDocument/2006/relationships/hyperlink" Target="https://belangrijk1.s3.eu-central-1.amazonaws.com/Checklist-Zakenreis-PDF-2025-GRATIS-DOWNLOAD.pdf" TargetMode="External"/><Relationship Id="rId274" Type="http://schemas.openxmlformats.org/officeDocument/2006/relationships/hyperlink" Target="https://belangrijk1.s3.eu-central-1.amazonaws.com/Checklist-Zelf-Uitvaart-Regelen-PDF-2025-GRATIS-DOWNLOAD.pdf" TargetMode="External"/><Relationship Id="rId275" Type="http://schemas.openxmlformats.org/officeDocument/2006/relationships/hyperlink" Target="https://belangrijk1.s3.eu-central-1.amazonaws.com/Checklist-Ziekenhuis-Bevalling-PDF-2025-GRATIS-DOWNLOAD.pdf" TargetMode="External"/><Relationship Id="rId276" Type="http://schemas.openxmlformats.org/officeDocument/2006/relationships/hyperlink" Target="https://belangrijk1.s3.eu-central-1.amazonaws.com/Checklist-Zomervakantie-Vliegtuig-PDF-2025-GRATIS-DOWNLOAD.pdf" TargetMode="External"/><Relationship Id="rId277" Type="http://schemas.openxmlformats.org/officeDocument/2006/relationships/hyperlink" Target="https://belangrijk1.s3.eu-central-1.amazonaws.com/Checklist-Zonvakantie-PDF-2025-GRATIS-DOWNLOAD.pdf" TargetMode="External"/><Relationship Id="rId278" Type="http://schemas.openxmlformats.org/officeDocument/2006/relationships/hyperlink" Target="https://belangrijk1.s3.eu-central-1.amazonaws.com/Checklist-Zonvakantie-Vliegtuig-PDF-2025-GRATIS-DOWNLOAD.pdf" TargetMode="External"/><Relationship Id="rId279" Type="http://schemas.openxmlformats.org/officeDocument/2006/relationships/hyperlink" Target="https://belangrijk1.s3.eu-central-1.amazonaws.com/Checklist-Zwangerschap-PDF-2025-GRATIS-DOWNLOAD.pdf" TargetMode="External"/><Relationship Id="rId280" Type="http://schemas.openxmlformats.org/officeDocument/2006/relationships/hyperlink" Target="https://belangrijk1.s3.eu-central-1.amazonaws.com/Checklist-Zwangerschap-Uitzet-PDF-2025-GRATIS-DOWNLOAD.pdf" TargetMode="External"/><Relationship Id="rId281" Type="http://schemas.openxmlformats.org/officeDocument/2006/relationships/hyperlink" Target="https://belangrijk1.s3.eu-central-1.amazonaws.com/Checklist-Zzp-2025-PDF-2025-GRATIS-DOWNLOAD.pdf" TargetMode="External"/><Relationship Id="rId282" Type="http://schemas.openxmlformats.org/officeDocument/2006/relationships/hyperlink" Target="https://belangrijk1.s3.eu-central-1.amazonaws.com/Checklist-Zzp-Belastingdienst-PDF-2025-GRATIS-DOWNLOAD.pdf" TargetMode="External"/><Relationship Id="rId283" Type="http://schemas.openxmlformats.org/officeDocument/2006/relationships/hyperlink" Target="https://belangrijk1.s3.eu-central-1.amazonaws.com/Checklist-Zzp-Of-Werknemer-PDF-2025-GRATIS-DOWNLOAD.pdf" TargetMode="External"/><Relationship Id="rId284" Type="http://schemas.openxmlformats.org/officeDocument/2006/relationships/hyperlink" Target="https://belangrijk1.s3.eu-central-1.amazonaws.com/Checklist-Zzp-PDF-2025-GRATIS-DOWNLOAD.pdf" TargetMode="External"/><Relationship Id="rId285" Type="http://schemas.openxmlformats.org/officeDocument/2006/relationships/hyperlink" Target="https://belangrijk1.s3.eu-central-1.amazonaws.com/Checklist-Zzp-Zorg-PDF-2025-GRATIS-DOWNLOAD.pdf" TargetMode="External"/><Relationship Id="rId286" Type="http://schemas.openxmlformats.org/officeDocument/2006/relationships/hyperlink" Target="https://belangrijk1.s3.eu-central-1.amazonaws.com/Coreq-Checklist-PDF-2025-GRATIS-DOWNLOAD.pdf" TargetMode="External"/><Relationship Id="rId287" Type="http://schemas.openxmlformats.org/officeDocument/2006/relationships/hyperlink" Target="https://belangrijk1.s3.eu-central-1.amazonaws.com/Dba-Checklist-PDF-2025-GRATIS-DOWNLOAD.pdf" TargetMode="External"/><Relationship Id="rId288" Type="http://schemas.openxmlformats.org/officeDocument/2006/relationships/hyperlink" Target="https://belangrijk1.s3.eu-central-1.amazonaws.com/Digitale-Checklist-Verhuizen-PDF-2025-GRATIS-DOWNLOAD.pdf" TargetMode="External"/><Relationship Id="rId289" Type="http://schemas.openxmlformats.org/officeDocument/2006/relationships/hyperlink" Target="https://belangrijk1.s3.eu-central-1.amazonaws.com/Due-Diligence-Checklist-Nederlands-PDF-2025-GRATIS-DOWNLOAD.pdf" TargetMode="External"/><Relationship Id="rId290" Type="http://schemas.openxmlformats.org/officeDocument/2006/relationships/hyperlink" Target="https://belangrijk1.s3.eu-central-1.amazonaws.com/Due-Diligence-Vastgoed-Checklist-PDF-2025-GRATIS-DOWNLOAD.pdf" TargetMode="External"/><Relationship Id="rId291" Type="http://schemas.openxmlformats.org/officeDocument/2006/relationships/hyperlink" Target="https://belangrijk1.s3.eu-central-1.amazonaws.com/Eds-Symptomen-Checklist-PDF-2025-GRATIS-DOWNLOAD.pdf" TargetMode="External"/><Relationship Id="rId292" Type="http://schemas.openxmlformats.org/officeDocument/2006/relationships/hyperlink" Target="https://belangrijk1.s3.eu-central-1.amazonaws.com/Eerste-Huis-Kopen-Checklist-PDF-2025-GRATIS-DOWNLOAD.pdf" TargetMode="External"/><Relationship Id="rId293" Type="http://schemas.openxmlformats.org/officeDocument/2006/relationships/hyperlink" Target="https://belangrijk1.s3.eu-central-1.amazonaws.com/Eerste-Keer-Kamperen-Checklist-PDF-2025-GRATIS-DOWNLOAD.pdf" TargetMode="External"/><Relationship Id="rId294" Type="http://schemas.openxmlformats.org/officeDocument/2006/relationships/hyperlink" Target="https://belangrijk1.s3.eu-central-1.amazonaws.com/Effectief-Vergaderen-Checklist-PDF-2025-GRATIS-DOWNLOAD.pdf" TargetMode="External"/><Relationship Id="rId295" Type="http://schemas.openxmlformats.org/officeDocument/2006/relationships/hyperlink" Target="https://belangrijk1.s3.eu-central-1.amazonaws.com/Eindinspectie-Koopwoning-Checklist-PDF-2025-GRATIS-DOWNLOAD.pdf" TargetMode="External"/><Relationship Id="rId296" Type="http://schemas.openxmlformats.org/officeDocument/2006/relationships/hyperlink" Target="https://belangrijk1.s3.eu-central-1.amazonaws.com/Emc-Checklist-PDF-2025-GRATIS-DOWNLOAD.pdf" TargetMode="External"/><Relationship Id="rId297" Type="http://schemas.openxmlformats.org/officeDocument/2006/relationships/hyperlink" Target="https://belangrijk1.s3.eu-central-1.amazonaws.com/Emigratie-Checklist-PDF-2025-GRATIS-DOWNLOAD.pdf" TargetMode="External"/><Relationship Id="rId298" Type="http://schemas.openxmlformats.org/officeDocument/2006/relationships/hyperlink" Target="https://belangrijk1.s3.eu-central-1.amazonaws.com/Emigreren-Checklist-PDF-2025-GRATIS-DOWNLOAD.pdf" TargetMode="External"/><Relationship Id="rId299" Type="http://schemas.openxmlformats.org/officeDocument/2006/relationships/hyperlink" Target="https://belangrijk1.s3.eu-central-1.amazonaws.com/Emigreren-Naar-Belgi&#65533;-Checklist-PDF-2025-GRATIS-DOWNLOAD.pdf" TargetMode="External"/><Relationship Id="rId300" Type="http://schemas.openxmlformats.org/officeDocument/2006/relationships/hyperlink" Target="https://belangrijk1.s3.eu-central-1.amazonaws.com/Energielabel-Checklist-PDF-2025-GRATIS-DOWNLOAD.pdf" TargetMode="External"/><Relationship Id="rId301" Type="http://schemas.openxmlformats.org/officeDocument/2006/relationships/hyperlink" Target="https://belangrijk1.s3.eu-central-1.amazonaws.com/Engie-Warmtepomp-Checklist-PDF-2025-GRATIS-DOWNLOAD.pdf" TargetMode="External"/><Relationship Id="rId302" Type="http://schemas.openxmlformats.org/officeDocument/2006/relationships/hyperlink" Target="https://belangrijk1.s3.eu-central-1.amazonaws.com/Event-Preparation-Checklist-PDF-2025-GRATIS-DOWNLOAD.pdf" TargetMode="External"/><Relationship Id="rId303" Type="http://schemas.openxmlformats.org/officeDocument/2006/relationships/hyperlink" Target="https://belangrijk1.s3.eu-central-1.amazonaws.com/Flora-En-Fauna-Checklist-PDF-2025-GRATIS-DOWNLOAD.pdf" TargetMode="External"/><Relationship Id="rId304" Type="http://schemas.openxmlformats.org/officeDocument/2006/relationships/hyperlink" Target="https://belangrijk1.s3.eu-central-1.amazonaws.com/Fssc-22000-Checklist-PDF-2025-GRATIS-DOWNLOAD.pdf" TargetMode="External"/><Relationship Id="rId305" Type="http://schemas.openxmlformats.org/officeDocument/2006/relationships/hyperlink" Target="https://belangrijk1.s3.eu-central-1.amazonaws.com/Gemba-Walk-Checklist-PDF-2025-GRATIS-DOWNLOAD.pdf" TargetMode="External"/><Relationship Id="rId306" Type="http://schemas.openxmlformats.org/officeDocument/2006/relationships/hyperlink" Target="https://belangrijk1.s3.eu-central-1.amazonaws.com/Grote-Beurt-Auto-Checklist-PDF-2025-GRATIS-DOWNLOAD.pdf" TargetMode="External"/><Relationship Id="rId307" Type="http://schemas.openxmlformats.org/officeDocument/2006/relationships/hyperlink" Target="https://belangrijk1.s3.eu-central-1.amazonaws.com/Grote-Beurt-Diesel-Auto-Checklist-PDF-2025-GRATIS-DOWNLOAD.pdf" TargetMode="External"/><Relationship Id="rId308" Type="http://schemas.openxmlformats.org/officeDocument/2006/relationships/hyperlink" Target="https://belangrijk1.s3.eu-central-1.amazonaws.com/Gut-Health-Checklist-PDF-2025-GRATIS-DOWNLOAD.pdf" TargetMode="External"/><Relationship Id="rId309" Type="http://schemas.openxmlformats.org/officeDocument/2006/relationships/hyperlink" Target="https://belangrijk1.s3.eu-central-1.amazonaws.com/Hsp-Checklist-PDF-2025-GRATIS-DOWNLOAD.pdf" TargetMode="External"/><Relationship Id="rId310" Type="http://schemas.openxmlformats.org/officeDocument/2006/relationships/hyperlink" Target="https://belangrijk1.s3.eu-central-1.amazonaws.com/Huis-Verbouwen-Checklist-PDF-2025-GRATIS-DOWNLOAD.pdf" TargetMode="External"/><Relationship Id="rId311" Type="http://schemas.openxmlformats.org/officeDocument/2006/relationships/hyperlink" Target="https://belangrijk1.s3.eu-central-1.amazonaws.com/Iauditor-Checklist-PDF-2025-GRATIS-DOWNLOAD.pdf" TargetMode="External"/><Relationship Id="rId312" Type="http://schemas.openxmlformats.org/officeDocument/2006/relationships/hyperlink" Target="https://belangrijk1.s3.eu-central-1.amazonaws.com/Ik-Ga-Verhuizen-Checklist-PDF-2025-GRATIS-DOWNLOAD.pdf" TargetMode="External"/><Relationship Id="rId313" Type="http://schemas.openxmlformats.org/officeDocument/2006/relationships/hyperlink" Target="https://belangrijk1.s3.eu-central-1.amazonaws.com/Inpak-Checklist-PDF-2025-GRATIS-DOWNLOAD.pdf" TargetMode="External"/><Relationship Id="rId314" Type="http://schemas.openxmlformats.org/officeDocument/2006/relationships/hyperlink" Target="https://belangrijk1.s3.eu-central-1.amazonaws.com/Iso-27001-Checklist-PDF-2025-GRATIS-DOWNLOAD.pdf" TargetMode="External"/><Relationship Id="rId315" Type="http://schemas.openxmlformats.org/officeDocument/2006/relationships/hyperlink" Target="https://belangrijk1.s3.eu-central-1.amazonaws.com/Iso-45001-Checklist-Nederlands-PDF-2025-GRATIS-DOWNLOAD.pdf" TargetMode="External"/><Relationship Id="rId316" Type="http://schemas.openxmlformats.org/officeDocument/2006/relationships/hyperlink" Target="https://belangrijk1.s3.eu-central-1.amazonaws.com/Iso-9000-Checklist-PDF-2025-GRATIS-DOWNLOAD.pdf" TargetMode="External"/><Relationship Id="rId317" Type="http://schemas.openxmlformats.org/officeDocument/2006/relationships/hyperlink" Target="https://belangrijk1.s3.eu-central-1.amazonaws.com/Iso-9001-Audit-Checklist-PDF-2025-GRATIS-DOWNLOAD.pdf" TargetMode="External"/><Relationship Id="rId318" Type="http://schemas.openxmlformats.org/officeDocument/2006/relationships/hyperlink" Target="https://belangrijk1.s3.eu-central-1.amazonaws.com/Iso-9001-Checklist-PDF-2025-GRATIS-DOWNLOAD.pdf" TargetMode="External"/><Relationship Id="rId319" Type="http://schemas.openxmlformats.org/officeDocument/2006/relationships/hyperlink" Target="https://belangrijk1.s3.eu-central-1.amazonaws.com/Iso-9001-Hr-Audit-Checklist-PDF-2025-GRATIS-DOWNLOAD.pdf" TargetMode="External"/><Relationship Id="rId320" Type="http://schemas.openxmlformats.org/officeDocument/2006/relationships/hyperlink" Target="https://belangrijk1.s3.eu-central-1.amazonaws.com/Jaarafsluiting-Boekhouding-Checklist-PDF-2025-GRATIS-DOWNLOAD.pdf" TargetMode="External"/><Relationship Id="rId321" Type="http://schemas.openxmlformats.org/officeDocument/2006/relationships/hyperlink" Target="https://belangrijk1.s3.eu-central-1.amazonaws.com/Kampeer-Checklist-PDF-2025-GRATIS-DOWNLOAD.pdf" TargetMode="External"/><Relationship Id="rId322" Type="http://schemas.openxmlformats.org/officeDocument/2006/relationships/hyperlink" Target="https://belangrijk1.s3.eu-central-1.amazonaws.com/Kamperen-Checklist-PDF-2025-GRATIS-DOWNLOAD.pdf" TargetMode="External"/><Relationship Id="rId323" Type="http://schemas.openxmlformats.org/officeDocument/2006/relationships/hyperlink" Target="https://belangrijk1.s3.eu-central-1.amazonaws.com/Kascommissie-Checklist-PDF-2025-GRATIS-DOWNLOAD.pdf" TargetMode="External"/><Relationship Id="rId324" Type="http://schemas.openxmlformats.org/officeDocument/2006/relationships/hyperlink" Target="https://belangrijk1.s3.eu-central-1.amazonaws.com/Keuken-Checklist-PDF-2025-GRATIS-DOWNLOAD.pdf" TargetMode="External"/><Relationship Id="rId325" Type="http://schemas.openxmlformats.org/officeDocument/2006/relationships/hyperlink" Target="https://belangrijk1.s3.eu-central-1.amazonaws.com/Kleine-Beurt-Auto-Checklist-PDF-2025-GRATIS-DOWNLOAD.pdf" TargetMode="External"/><Relationship Id="rId326" Type="http://schemas.openxmlformats.org/officeDocument/2006/relationships/hyperlink" Target="https://belangrijk1.s3.eu-central-1.amazonaws.com/Kleine-Onderhoudsbeurt-Auto-Checklist-PDF-2025-GRATIS-DOWNLOAD.pdf" TargetMode="External"/><Relationship Id="rId327" Type="http://schemas.openxmlformats.org/officeDocument/2006/relationships/hyperlink" Target="https://belangrijk1.s3.eu-central-1.amazonaws.com/Knb-Checklist-Levenstestament-PDF-2025-GRATIS-DOWNLOAD.pdf" TargetMode="External"/><Relationship Id="rId328" Type="http://schemas.openxmlformats.org/officeDocument/2006/relationships/hyperlink" Target="https://belangrijk1.s3.eu-central-1.amazonaws.com/Kraamkoffer-Checklist-PDF-2025-GRATIS-DOWNLOAD.pdf" TargetMode="External"/><Relationship Id="rId329" Type="http://schemas.openxmlformats.org/officeDocument/2006/relationships/hyperlink" Target="https://belangrijk1.s3.eu-central-1.amazonaws.com/Kraamtas-Checklist-PDF-2025-GRATIS-DOWNLOAD.pdf" TargetMode="External"/><Relationship Id="rId330" Type="http://schemas.openxmlformats.org/officeDocument/2006/relationships/hyperlink" Target="https://belangrijk1.s3.eu-central-1.amazonaws.com/Kraamzorg-Checklist-PDF-2025-GRATIS-DOWNLOAD.pdf" TargetMode="External"/><Relationship Id="rId331" Type="http://schemas.openxmlformats.org/officeDocument/2006/relationships/hyperlink" Target="https://belangrijk1.s3.eu-central-1.amazonaws.com/Kvk-Checklist-PDF-2025-GRATIS-DOWNLOAD.pdf" TargetMode="External"/><Relationship Id="rId332" Type="http://schemas.openxmlformats.org/officeDocument/2006/relationships/hyperlink" Target="https://belangrijk1.s3.eu-central-1.amazonaws.com/Levenstestament-Checklist-PDF-2025-GRATIS-DOWNLOAD.pdf" TargetMode="External"/><Relationship Id="rId333" Type="http://schemas.openxmlformats.org/officeDocument/2006/relationships/hyperlink" Target="https://belangrijk1.s3.eu-central-1.amazonaws.com/lijst.txt" TargetMode="External"/><Relationship Id="rId334" Type="http://schemas.openxmlformats.org/officeDocument/2006/relationships/hyperlink" Target="https://belangrijk1.s3.eu-central-1.amazonaws.com/Lmra-Checklist-Bouw-PDF-2025-GRATIS-DOWNLOAD.pdf" TargetMode="External"/><Relationship Id="rId335" Type="http://schemas.openxmlformats.org/officeDocument/2006/relationships/hyperlink" Target="https://belangrijk1.s3.eu-central-1.amazonaws.com/Lmra-Checklist-PDF-2025-GRATIS-DOWNLOAD.pdf" TargetMode="External"/><Relationship Id="rId336" Type="http://schemas.openxmlformats.org/officeDocument/2006/relationships/hyperlink" Target="https://belangrijk1.s3.eu-central-1.amazonaws.com/M&amp;A-Integration-Checklist-PDF-2025-GRATIS-DOWNLOAD.pdf" TargetMode="External"/><Relationship Id="rId337" Type="http://schemas.openxmlformats.org/officeDocument/2006/relationships/hyperlink" Target="https://belangrijk1.s3.eu-central-1.amazonaws.com/Machineveiligheid-Checklist-PDF-2025-GRATIS-DOWNLOAD.pdf" TargetMode="External"/><Relationship Id="rId338" Type="http://schemas.openxmlformats.org/officeDocument/2006/relationships/hyperlink" Target="https://belangrijk1.s3.eu-central-1.amazonaws.com/Marathon-Checklist-PDF-2025-GRATIS-DOWNLOAD.pdf" TargetMode="External"/><Relationship Id="rId339" Type="http://schemas.openxmlformats.org/officeDocument/2006/relationships/hyperlink" Target="https://belangrijk1.s3.eu-central-1.amazonaws.com/Nabestaanden-Checklist-PDF-2025-GRATIS-DOWNLOAD.pdf" TargetMode="External"/><Relationship Id="rId340" Type="http://schemas.openxmlformats.org/officeDocument/2006/relationships/hyperlink" Target="https://belangrijk1.s3.eu-central-1.amazonaws.com/Nen-2484-Checklist-PDF-2025-GRATIS-DOWNLOAD.pdf" TargetMode="External"/><Relationship Id="rId341" Type="http://schemas.openxmlformats.org/officeDocument/2006/relationships/hyperlink" Target="https://belangrijk1.s3.eu-central-1.amazonaws.com/Nen-7510-Checklist-PDF-2025-GRATIS-DOWNLOAD.pdf" TargetMode="External"/><Relationship Id="rId342" Type="http://schemas.openxmlformats.org/officeDocument/2006/relationships/hyperlink" Target="https://belangrijk1.s3.eu-central-1.amazonaws.com/New-York-Checklist-PDF-2025-GRATIS-DOWNLOAD.pdf" TargetMode="External"/><Relationship Id="rId343" Type="http://schemas.openxmlformats.org/officeDocument/2006/relationships/hyperlink" Target="https://belangrijk1.s3.eu-central-1.amazonaws.com/Nis2-Checklist-PDF-2025-GRATIS-DOWNLOAD.pdf" TargetMode="External"/><Relationship Id="rId344" Type="http://schemas.openxmlformats.org/officeDocument/2006/relationships/hyperlink" Target="https://belangrijk1.s3.eu-central-1.amazonaws.com/Noodpakket-Checklist-PDF-2025-GRATIS-DOWNLOAD.pdf" TargetMode="External"/><Relationship Id="rId345" Type="http://schemas.openxmlformats.org/officeDocument/2006/relationships/hyperlink" Target="https://belangrijk1.s3.eu-central-1.amazonaws.com/Onboarding-Checklist-Voorbeeld-PDF-2025-GRATIS-DOWNLOAD.pdf" TargetMode="External"/><Relationship Id="rId346" Type="http://schemas.openxmlformats.org/officeDocument/2006/relationships/hyperlink" Target="https://belangrijk1.s3.eu-central-1.amazonaws.com/Ondernemingsraad-Reorganisatie-Checklist-PDF-2025-GRATIS-DOWNLOAD.pdf" TargetMode="External"/><Relationship Id="rId347" Type="http://schemas.openxmlformats.org/officeDocument/2006/relationships/hyperlink" Target="https://belangrijk1.s3.eu-central-1.amazonaws.com/Ontruimingsoefening-Checklist-PDF-2025-GRATIS-DOWNLOAD.pdf" TargetMode="External"/><Relationship Id="rId348" Type="http://schemas.openxmlformats.org/officeDocument/2006/relationships/hyperlink" Target="https://belangrijk1.s3.eu-central-1.amazonaws.com/Op-Reis-Naar-Thailand-Checklist-PDF-2025-GRATIS-DOWNLOAD.pdf" TargetMode="External"/><Relationship Id="rId349" Type="http://schemas.openxmlformats.org/officeDocument/2006/relationships/hyperlink" Target="https://belangrijk1.s3.eu-central-1.amazonaws.com/Oplevering-Woning-Checklist-PDF-2025-GRATIS-DOWNLOAD.pdf" TargetMode="External"/><Relationship Id="rId350" Type="http://schemas.openxmlformats.org/officeDocument/2006/relationships/hyperlink" Target="https://belangrijk1.s3.eu-central-1.amazonaws.com/Organisatie-Evenement-Checklist-PDF-2025-GRATIS-DOWNLOAD.pdf" TargetMode="External"/><Relationship Id="rId351" Type="http://schemas.openxmlformats.org/officeDocument/2006/relationships/hyperlink" Target="https://belangrijk1.s3.eu-central-1.amazonaws.com/Pots-Symptomen-Checklist-PDF-2025-GRATIS-DOWNLOAD.pdf" TargetMode="External"/><Relationship Id="rId352" Type="http://schemas.openxmlformats.org/officeDocument/2006/relationships/hyperlink" Target="https://belangrijk1.s3.eu-central-1.amazonaws.com/Prepper-Bag-Checklist-PDF-2025-GRATIS-DOWNLOAD.pdf" TargetMode="External"/><Relationship Id="rId353" Type="http://schemas.openxmlformats.org/officeDocument/2006/relationships/hyperlink" Target="https://belangrijk1.s3.eu-central-1.amazonaws.com/Preppers-Checklist-PDF-2025-GRATIS-DOWNLOAD.pdf" TargetMode="External"/><Relationship Id="rId354" Type="http://schemas.openxmlformats.org/officeDocument/2006/relationships/hyperlink" Target="https://belangrijk1.s3.eu-central-1.amazonaws.com/Puppy-Benodigdheden-Checklist-PDF-2025-GRATIS-DOWNLOAD.pdf" TargetMode="External"/><Relationship Id="rId355" Type="http://schemas.openxmlformats.org/officeDocument/2006/relationships/hyperlink" Target="https://belangrijk1.s3.eu-central-1.amazonaws.com/Puppy-Checklist-PDF-2025-GRATIS-DOWNLOAD.pdf" TargetMode="External"/><Relationship Id="rId356" Type="http://schemas.openxmlformats.org/officeDocument/2006/relationships/hyperlink" Target="https://belangrijk1.s3.eu-central-1.amazonaws.com/Puppy-Checklist-Spullen-PDF-2025-GRATIS-DOWNLOAD.pdf" TargetMode="External"/><Relationship Id="rId357" Type="http://schemas.openxmlformats.org/officeDocument/2006/relationships/hyperlink" Target="https://belangrijk1.s3.eu-central-1.amazonaws.com/Puppy-Socialiseren-Checklist-PDF-2025-GRATIS-DOWNLOAD.pdf" TargetMode="External"/><Relationship Id="rId358" Type="http://schemas.openxmlformats.org/officeDocument/2006/relationships/hyperlink" Target="https://belangrijk1.s3.eu-central-1.amazonaws.com/Quality-Control-Checklist-PDF-2025-GRATIS-DOWNLOAD.pdf" TargetMode="External"/><Relationship Id="rId359" Type="http://schemas.openxmlformats.org/officeDocument/2006/relationships/hyperlink" Target="https://belangrijk1.s3.eu-central-1.amazonaws.com/Reis-Checklist-PDF-2025-GRATIS-DOWNLOAD.pdf" TargetMode="External"/><Relationship Id="rId360" Type="http://schemas.openxmlformats.org/officeDocument/2006/relationships/hyperlink" Target="https://belangrijk1.s3.eu-central-1.amazonaws.com/Reis-Naar-Amerika-Checklist-PDF-2025-GRATIS-DOWNLOAD.pdf" TargetMode="External"/><Relationship Id="rId361" Type="http://schemas.openxmlformats.org/officeDocument/2006/relationships/hyperlink" Target="https://belangrijk1.s3.eu-central-1.amazonaws.com/Reizen-Naar-Indonesie-Checklist-PDF-2025-GRATIS-DOWNLOAD.pdf" TargetMode="External"/><Relationship Id="rId362" Type="http://schemas.openxmlformats.org/officeDocument/2006/relationships/hyperlink" Target="https://belangrijk1.s3.eu-central-1.amazonaws.com/Safety-Checklist-PDF-2025-GRATIS-DOWNLOAD.pdf" TargetMode="External"/><Relationship Id="rId363" Type="http://schemas.openxmlformats.org/officeDocument/2006/relationships/hyperlink" Target="https://belangrijk1.s3.eu-central-1.amazonaws.com/Safety-Walk-Checklist-PDF-2025-GRATIS-DOWNLOAD.pdf" TargetMode="External"/><Relationship Id="rId364" Type="http://schemas.openxmlformats.org/officeDocument/2006/relationships/hyperlink" Target="https://belangrijk1.s3.eu-central-1.amazonaws.com/Scope-12-Checklist-Pdf-PDF-2025-GRATIS-DOWNLOAD.pdf" TargetMode="External"/><Relationship Id="rId365" Type="http://schemas.openxmlformats.org/officeDocument/2006/relationships/hyperlink" Target="https://belangrijk1.s3.eu-central-1.amazonaws.com/Seo-Checklist-PDF-2025-GRATIS-DOWNLOAD.pdf" TargetMode="External"/><Relationship Id="rId366" Type="http://schemas.openxmlformats.org/officeDocument/2006/relationships/hyperlink" Target="https://belangrijk1.s3.eu-central-1.amazonaws.com/Seo-Optimisation-Checklist-PDF-2025-GRATIS-DOWNLOAD.pdf" TargetMode="External"/><Relationship Id="rId367" Type="http://schemas.openxmlformats.org/officeDocument/2006/relationships/hyperlink" Target="https://belangrijk1.s3.eu-central-1.amazonaws.com/Ship-Shore-Safety-Checklist-PDF-2025-GRATIS-DOWNLOAD.pdf" TargetMode="External"/><Relationship Id="rId368" Type="http://schemas.openxmlformats.org/officeDocument/2006/relationships/hyperlink" Target="https://belangrijk1.s3.eu-central-1.amazonaws.com/Shopify-Seo-Checklist-PDF-2025-GRATIS-DOWNLOAD.pdf" TargetMode="External"/><Relationship Id="rId369" Type="http://schemas.openxmlformats.org/officeDocument/2006/relationships/hyperlink" Target="https://belangrijk1.s3.eu-central-1.amazonaws.com/Site-Migration-Checklist-PDF-2025-GRATIS-DOWNLOAD.pdf" TargetMode="External"/><Relationship Id="rId370" Type="http://schemas.openxmlformats.org/officeDocument/2006/relationships/hyperlink" Target="https://belangrijk1.s3.eu-central-1.amazonaws.com/Slaaphygiene-Checklist-PDF-2025-GRATIS-DOWNLOAD.pdf" TargetMode="External"/><Relationship Id="rId371" Type="http://schemas.openxmlformats.org/officeDocument/2006/relationships/hyperlink" Target="https://belangrijk1.s3.eu-central-1.amazonaws.com/Socialisatie-Pup-Checklist-PDF-2025-GRATIS-DOWNLOAD.pdf" TargetMode="External"/><Relationship Id="rId372" Type="http://schemas.openxmlformats.org/officeDocument/2006/relationships/hyperlink" Target="https://belangrijk1.s3.eu-central-1.amazonaws.com/Testament-Checklist-PDF-2025-GRATIS-DOWNLOAD.pdf" TargetMode="External"/><Relationship Id="rId373" Type="http://schemas.openxmlformats.org/officeDocument/2006/relationships/hyperlink" Target="https://belangrijk1.s3.eu-central-1.amazonaws.com/Thuisbevalling-Checklist-PDF-2025-GRATIS-DOWNLOAD.pdf" TargetMode="External"/><Relationship Id="rId374" Type="http://schemas.openxmlformats.org/officeDocument/2006/relationships/hyperlink" Target="https://belangrijk1.s3.eu-central-1.amazonaws.com/Trouw-Checklist-PDF-2025-GRATIS-DOWNLOAD.pdf" TargetMode="External"/><Relationship Id="rId375" Type="http://schemas.openxmlformats.org/officeDocument/2006/relationships/hyperlink" Target="https://belangrijk1.s3.eu-central-1.amazonaws.com/Trouwdag-Checklist-PDF-2025-GRATIS-DOWNLOAD.pdf" TargetMode="External"/><Relationship Id="rId376" Type="http://schemas.openxmlformats.org/officeDocument/2006/relationships/hyperlink" Target="https://belangrijk1.s3.eu-central-1.amazonaws.com/Trouwen-Checklist-PDF-2025-GRATIS-DOWNLOAD.pdf" TargetMode="External"/><Relationship Id="rId377" Type="http://schemas.openxmlformats.org/officeDocument/2006/relationships/hyperlink" Target="https://belangrijk1.s3.eu-central-1.amazonaws.com/Trouwplannen-Checklist-PDF-2025-GRATIS-DOWNLOAD.pdf" TargetMode="External"/><Relationship Id="rId378" Type="http://schemas.openxmlformats.org/officeDocument/2006/relationships/hyperlink" Target="https://belangrijk1.s3.eu-central-1.amazonaws.com/Trouwplanning-Checklist-PDF-2025-GRATIS-DOWNLOAD.pdf" TargetMode="External"/><Relationship Id="rId379" Type="http://schemas.openxmlformats.org/officeDocument/2006/relationships/hyperlink" Target="https://belangrijk1.s3.eu-central-1.amazonaws.com/Uitvaart-Regelen-Checklist-PDF-2025-GRATIS-DOWNLOAD.pdf" TargetMode="External"/><Relationship Id="rId380" Type="http://schemas.openxmlformats.org/officeDocument/2006/relationships/hyperlink" Target="https://belangrijk1.s3.eu-central-1.amazonaws.com/Uitzet-Checklist-PDF-2025-GRATIS-DOWNLOAD.pdf" TargetMode="External"/><Relationship Id="rId381" Type="http://schemas.openxmlformats.org/officeDocument/2006/relationships/hyperlink" Target="https://belangrijk1.s3.eu-central-1.amazonaws.com/Vakantie-Bagage-Checklist-PDF-2025-GRATIS-DOWNLOAD.pdf" TargetMode="External"/><Relationship Id="rId382" Type="http://schemas.openxmlformats.org/officeDocument/2006/relationships/hyperlink" Target="https://belangrijk1.s3.eu-central-1.amazonaws.com/Vakantie-Checklist-Kinderen-PDF-2025-GRATIS-DOWNLOAD.pdf" TargetMode="External"/><Relationship Id="rId383" Type="http://schemas.openxmlformats.org/officeDocument/2006/relationships/hyperlink" Target="https://belangrijk1.s3.eu-central-1.amazonaws.com/Vakantie-Checklist-Peuter-PDF-2025-GRATIS-DOWNLOAD.pdf" TargetMode="External"/><Relationship Id="rId384" Type="http://schemas.openxmlformats.org/officeDocument/2006/relationships/hyperlink" Target="https://belangrijk1.s3.eu-central-1.amazonaws.com/Vakantie-Checklist-Thailand-PDF-2025-GRATIS-DOWNLOAD.pdf" TargetMode="External"/><Relationship Id="rId385" Type="http://schemas.openxmlformats.org/officeDocument/2006/relationships/hyperlink" Target="https://belangrijk1.s3.eu-central-1.amazonaws.com/Vakantie-Checklist-Vliegen-PDF-2025-GRATIS-DOWNLOAD.pdf" TargetMode="External"/><Relationship Id="rId386" Type="http://schemas.openxmlformats.org/officeDocument/2006/relationships/hyperlink" Target="https://belangrijk1.s3.eu-central-1.amazonaws.com/Vakantie-Koffer-Checklist-PDF-2025-GRATIS-DOWNLOAD.pdf" TargetMode="External"/><Relationship Id="rId387" Type="http://schemas.openxmlformats.org/officeDocument/2006/relationships/hyperlink" Target="https://belangrijk1.s3.eu-central-1.amazonaws.com/Vca-Checklist-PDF-2025-GRATIS-DOWNLOAD.pdf" TargetMode="External"/><Relationship Id="rId388" Type="http://schemas.openxmlformats.org/officeDocument/2006/relationships/hyperlink" Target="https://belangrijk1.s3.eu-central-1.amazonaws.com/Vereniging-Eigen-Huis-Checklist-Oplevering-PDF-2025-GRATIS-DOWNLOAD.pdf" TargetMode="External"/><Relationship Id="rId389" Type="http://schemas.openxmlformats.org/officeDocument/2006/relationships/hyperlink" Target="https://belangrijk1.s3.eu-central-1.amazonaws.com/Verhuisplanner-Checklist-PDF-2025-GRATIS-DOWNLOAD.pdf" TargetMode="External"/><Relationship Id="rId390" Type="http://schemas.openxmlformats.org/officeDocument/2006/relationships/hyperlink" Target="https://belangrijk1.s3.eu-central-1.amazonaws.com/Verhuisplanning-Checklist-PDF-2025-GRATIS-DOWNLOAD.pdf" TargetMode="External"/><Relationship Id="rId391" Type="http://schemas.openxmlformats.org/officeDocument/2006/relationships/hyperlink" Target="https://belangrijk1.s3.eu-central-1.amazonaws.com/Verhuistips-Checklist-PDF-2025-GRATIS-DOWNLOAD.pdf" TargetMode="External"/><Relationship Id="rId392" Type="http://schemas.openxmlformats.org/officeDocument/2006/relationships/hyperlink" Target="https://belangrijk1.s3.eu-central-1.amazonaws.com/Verhuizen-Doorgeven-Checklist-PDF-2025-GRATIS-DOWNLOAD.pdf" TargetMode="External"/><Relationship Id="rId393" Type="http://schemas.openxmlformats.org/officeDocument/2006/relationships/hyperlink" Target="https://belangrijk1.s3.eu-central-1.amazonaws.com/Verhuizen-Wat-Te-Doen-Checklist-PDF-2025-GRATIS-DOWNLOAD.pdf" TargetMode="External"/><Relationship Id="rId394" Type="http://schemas.openxmlformats.org/officeDocument/2006/relationships/hyperlink" Target="https://belangrijk1.s3.eu-central-1.amazonaws.com/Verhuizing-Adres-Doorgeven-Checklist-PDF-2025-GRATIS-DOWNLOAD.pdf" TargetMode="External"/><Relationship Id="rId395" Type="http://schemas.openxmlformats.org/officeDocument/2006/relationships/hyperlink" Target="https://belangrijk1.s3.eu-central-1.amazonaws.com/Verhuizing-Checklist-PDF-2025-GRATIS-DOWNLOAD.pdf" TargetMode="External"/><Relationship Id="rId396" Type="http://schemas.openxmlformats.org/officeDocument/2006/relationships/hyperlink" Target="https://belangrijk1.s3.eu-central-1.amazonaws.com/Vliegvakantie-Checklist-PDF-2025-GRATIS-DOWNLOAD.pdf" TargetMode="External"/><Relationship Id="rId397" Type="http://schemas.openxmlformats.org/officeDocument/2006/relationships/hyperlink" Target="https://belangrijk1.s3.eu-central-1.amazonaws.com/Vluchtkoffer-Bevalling-Checklist-PDF-2025-GRATIS-DOWNLOAD.pdf" TargetMode="External"/><Relationship Id="rId398" Type="http://schemas.openxmlformats.org/officeDocument/2006/relationships/hyperlink" Target="https://belangrijk1.s3.eu-central-1.amazonaws.com/Vluchtkoffer-Checklist-PDF-2025-GRATIS-DOWNLOAD.pdf" TargetMode="External"/><Relationship Id="rId399" Type="http://schemas.openxmlformats.org/officeDocument/2006/relationships/hyperlink" Target="https://belangrijk1.s3.eu-central-1.amazonaws.com/Voorbeeld-Checklist-Nieuwe-Medewerker-PDF-2025-GRATIS-DOWNLOAD.pdf" TargetMode="External"/><Relationship Id="rId400" Type="http://schemas.openxmlformats.org/officeDocument/2006/relationships/hyperlink" Target="https://belangrijk1.s3.eu-central-1.amazonaws.com/Voorschouw-Nieuwbouw-Checklist-PDF-2025-GRATIS-DOWNLOAD.pdf" TargetMode="External"/><Relationship Id="rId401" Type="http://schemas.openxmlformats.org/officeDocument/2006/relationships/hyperlink" Target="https://belangrijk1.s3.eu-central-1.amazonaws.com/Vpn-Checklist-PDF-2025-GRATIS-DOWNLOAD.pdf" TargetMode="External"/><Relationship Id="rId402" Type="http://schemas.openxmlformats.org/officeDocument/2006/relationships/hyperlink" Target="https://belangrijk1.s3.eu-central-1.amazonaws.com/Vso-Checklist-PDF-2025-GRATIS-DOWNLOAD.pdf" TargetMode="External"/><Relationship Id="rId403" Type="http://schemas.openxmlformats.org/officeDocument/2006/relationships/hyperlink" Target="https://belangrijk1.s3.eu-central-1.amazonaws.com/Vve-Checklist-PDF-2025-GRATIS-DOWNLOAD.pdf" TargetMode="External"/><Relationship Id="rId404" Type="http://schemas.openxmlformats.org/officeDocument/2006/relationships/hyperlink" Target="https://belangrijk1.s3.eu-central-1.amazonaws.com/Warmtepomp-Checklist-PDF-2025-GRATIS-DOWNLOAD.pdf" TargetMode="External"/><Relationship Id="rId405" Type="http://schemas.openxmlformats.org/officeDocument/2006/relationships/hyperlink" Target="https://belangrijk1.s3.eu-central-1.amazonaws.com/Wat-Te-Doen-Na-Overlijden-Checklist-PDF-2025-GRATIS-DOWNLOAD.pdf" TargetMode="External"/><Relationship Id="rId406" Type="http://schemas.openxmlformats.org/officeDocument/2006/relationships/hyperlink" Target="https://belangrijk1.s3.eu-central-1.amazonaws.com/Wbtr-Checklist-PDF-2025-GRATIS-DOWNLOAD.pdf" TargetMode="External"/><Relationship Id="rId407" Type="http://schemas.openxmlformats.org/officeDocument/2006/relationships/hyperlink" Target="https://belangrijk1.s3.eu-central-1.amazonaws.com/Wcag-Guidelines-Checklist-PDF-2025-GRATIS-DOWNLOAD.pdf" TargetMode="External"/><Relationship Id="rId408" Type="http://schemas.openxmlformats.org/officeDocument/2006/relationships/hyperlink" Target="https://belangrijk1.s3.eu-central-1.amazonaws.com/Web-Migration-Checklist-PDF-2025-GRATIS-DOWNLOAD.pdf" TargetMode="External"/><Relationship Id="rId409" Type="http://schemas.openxmlformats.org/officeDocument/2006/relationships/hyperlink" Target="https://belangrijk1.s3.eu-central-1.amazonaws.com/Wedding-To-Do-Checklist-PDF-2025-GRATIS-DOWNLOAD.pdf" TargetMode="External"/><Relationship Id="rId410" Type="http://schemas.openxmlformats.org/officeDocument/2006/relationships/hyperlink" Target="https://belangrijk1.s3.eu-central-1.amazonaws.com/Weekend-Weg-Checklist-PDF-2025-GRATIS-DOWNLOAD.pdf" TargetMode="External"/><Relationship Id="rId411" Type="http://schemas.openxmlformats.org/officeDocument/2006/relationships/hyperlink" Target="https://belangrijk1.s3.eu-central-1.amazonaws.com/Werknemersvaardigheden-Checklist-PDF-2025-GRATIS-DOWNLOAD.pdf" TargetMode="External"/><Relationship Id="rId412" Type="http://schemas.openxmlformats.org/officeDocument/2006/relationships/hyperlink" Target="https://belangrijk1.s3.eu-central-1.amazonaws.com/Werkplekonderzoek-Checklist-PDF-2025-GRATIS-DOWNLOAD.pdf" TargetMode="External"/><Relationship Id="rId413" Type="http://schemas.openxmlformats.org/officeDocument/2006/relationships/hyperlink" Target="https://belangrijk1.s3.eu-central-1.amazonaws.com/Wintersport-Checklist-PDF-2025-GRATIS-DOWNLOAD.pdf" TargetMode="External"/><Relationship Id="rId414" Type="http://schemas.openxmlformats.org/officeDocument/2006/relationships/hyperlink" Target="https://belangrijk1.s3.eu-central-1.amazonaws.com/Zelf-Je-Huis-Verkopen-Checklist-PDF-2025-GRATIS-DOWNLOAD.pdf" TargetMode="External"/><Relationship Id="rId415" Type="http://schemas.openxmlformats.org/officeDocument/2006/relationships/hyperlink" Target="https://belangrijk1.s3.eu-central-1.amazonaws.com/Ziekenhuistas-Checklist-PDF-2025-GRATIS-DOWNLOAD.pdf" TargetMode="External"/><Relationship Id="rId416" Type="http://schemas.openxmlformats.org/officeDocument/2006/relationships/hyperlink" Target="https://belangrijk1.s3.eu-central-1.amazonaws.com/Ziekte-Van-Lyme-Symptomen-Checklist-PDF-2025-GRATIS-DOWNLOAD.pdf" TargetMode="External"/><Relationship Id="rId417" Type="http://schemas.openxmlformats.org/officeDocument/2006/relationships/hyperlink" Target="https://belangrijk1.s3.eu-central-1.amazonaws.com/Zomervakantie-Checklist-PDF-2025-GRATIS-DOWNLOAD.pdf" TargetMode="External"/><Relationship Id="rId418" Type="http://schemas.openxmlformats.org/officeDocument/2006/relationships/hyperlink" Target="https://belangrijk1.s3.eu-central-1.amazonaws.com/Zwanger-En-Nu-Checklist-PDF-2025-GRATIS-DOWNLOAD.pdf" TargetMode="External"/><Relationship Id="rId419" Type="http://schemas.openxmlformats.org/officeDocument/2006/relationships/hyperlink" Target="https://belangrijk1.s3.eu-central-1.amazonaws.com/Zwanger-Wat-Nu-Checklist-PDF-2025-GRATIS-DOWNLOAD.pdf" TargetMode="External"/><Relationship Id="rId420" Type="http://schemas.openxmlformats.org/officeDocument/2006/relationships/hyperlink" Target="https://belangrijk1.s3.eu-central-1.amazonaws.com/Zwangerschap-Checklist-PDF-2025-GRATIS-DOWNLOAD.pdf" TargetMode="External"/><Relationship Id="rId421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
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levenstestament checklist Gratis DOCX 2025</w:t>
      </w:r>
    </w:p>
    <w:p/>
    <w:p>
      <w:pPr>
        <w:spacing w:after="240"/>
      </w:pPr>
      <w:r>
        <w:rPr>
          <w:sz w:val="36"/>
        </w:rPr>
        <w:t>Levenstestament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Levenstestament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</w:p>
    <w:p>
      <w:pPr>
        <w:spacing w:after="240"/>
      </w:pP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Levenstestament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Persoonlijke</w:t>
      </w:r>
      <w:r>
        <w:rPr>
          <w:sz w:val="36"/>
        </w:rPr>
        <w:t xml:space="preserve"> </w:t>
      </w:r>
      <w:r>
        <w:rPr>
          <w:sz w:val="36"/>
        </w:rPr>
        <w:t>wensen</w:t>
      </w:r>
    </w:p>
    <w:p>
      <w:pPr>
        <w:spacing w:after="240"/>
      </w:pPr>
      <w:r>
        <w:rPr>
          <w:sz w:val="36"/>
        </w:rPr>
        <w:t>Bedenk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persoonlijke</w:t>
      </w:r>
      <w:r>
        <w:rPr>
          <w:sz w:val="36"/>
        </w:rPr>
        <w:t xml:space="preserve"> </w:t>
      </w:r>
      <w:r>
        <w:rPr>
          <w:sz w:val="36"/>
        </w:rPr>
        <w:t>wensen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zelf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beslissen.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medische</w:t>
      </w:r>
      <w:r>
        <w:rPr>
          <w:sz w:val="36"/>
        </w:rPr>
        <w:t xml:space="preserve"> </w:t>
      </w:r>
      <w:r>
        <w:rPr>
          <w:sz w:val="36"/>
        </w:rPr>
        <w:t>behandelingen,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zaken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uitvaart.</w:t>
      </w:r>
      <w:r>
        <w:rPr>
          <w:sz w:val="36"/>
        </w:rPr>
        <w:t xml:space="preserve"> </w:t>
      </w:r>
      <w:r>
        <w:rPr>
          <w:sz w:val="36"/>
        </w:rPr>
        <w:t>Maak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jou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wensen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delen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naasten,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zij</w:t>
      </w:r>
      <w:r>
        <w:rPr>
          <w:sz w:val="36"/>
        </w:rPr>
        <w:t xml:space="preserve"> </w:t>
      </w:r>
      <w:r>
        <w:rPr>
          <w:sz w:val="36"/>
        </w:rPr>
        <w:t>weten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wilt.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onduidelijkheid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verdriet</w:t>
      </w:r>
      <w:r>
        <w:rPr>
          <w:sz w:val="36"/>
        </w:rPr>
        <w:t xml:space="preserve"> </w:t>
      </w:r>
      <w:r>
        <w:rPr>
          <w:sz w:val="36"/>
        </w:rPr>
        <w:t>in</w:t>
      </w:r>
    </w:p>
    <w:p>
      <w:pPr>
        <w:spacing w:after="240"/>
      </w:pPr>
      <w:r>
        <w:rPr>
          <w:sz w:val="36"/>
        </w:rPr>
        <w:t>moeilijke</w:t>
      </w:r>
      <w:r>
        <w:rPr>
          <w:sz w:val="36"/>
        </w:rPr>
        <w:t xml:space="preserve"> </w:t>
      </w:r>
      <w:r>
        <w:rPr>
          <w:sz w:val="36"/>
        </w:rPr>
        <w:t>tijden.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Wensenformulier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Gespreksgids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Notarisdienst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Informatieboekje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Familiegesprek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Financiële</w:t>
      </w:r>
      <w:r>
        <w:rPr>
          <w:sz w:val="36"/>
        </w:rPr>
        <w:t xml:space="preserve"> </w:t>
      </w:r>
      <w:r>
        <w:rPr>
          <w:sz w:val="36"/>
        </w:rPr>
        <w:t>zaken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financiële</w:t>
      </w:r>
      <w:r>
        <w:rPr>
          <w:sz w:val="36"/>
        </w:rPr>
        <w:t xml:space="preserve"> </w:t>
      </w:r>
      <w:r>
        <w:rPr>
          <w:sz w:val="36"/>
        </w:rPr>
        <w:t>zaken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geregeld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aanwijzen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iemand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financiën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beheren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zelf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kunt.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verstandig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overzicht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bankrekeningen,</w:t>
      </w:r>
      <w:r>
        <w:rPr>
          <w:sz w:val="36"/>
        </w:rPr>
        <w:t xml:space="preserve"> </w:t>
      </w:r>
      <w:r>
        <w:rPr>
          <w:sz w:val="36"/>
        </w:rPr>
        <w:t>beleggingen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schulden.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vertrouwenspersoon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snel</w:t>
      </w:r>
      <w:r>
        <w:rPr>
          <w:sz w:val="36"/>
        </w:rPr>
        <w:t xml:space="preserve"> </w:t>
      </w:r>
      <w:r>
        <w:rPr>
          <w:sz w:val="36"/>
        </w:rPr>
        <w:t>actie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ondernemen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testament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controleren.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Financieel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overzicht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Testamentdienst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Vertrouwenspersoon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Budgetplanning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Schuldenoverzicht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Gezondheidszorg</w:t>
      </w:r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duidelijke</w:t>
      </w:r>
      <w:r>
        <w:rPr>
          <w:sz w:val="36"/>
        </w:rPr>
        <w:t xml:space="preserve"> </w:t>
      </w:r>
      <w:r>
        <w:rPr>
          <w:sz w:val="36"/>
        </w:rPr>
        <w:t>afspraken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gezondheidszorg.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medische</w:t>
      </w:r>
    </w:p>
    <w:p>
      <w:pPr>
        <w:spacing w:after="240"/>
      </w:pPr>
      <w:r>
        <w:rPr>
          <w:sz w:val="36"/>
        </w:rPr>
        <w:t>behandelingen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wel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ondergaan.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papier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zetten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bespreken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arts.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kopie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geven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naaste</w:t>
      </w:r>
      <w:r>
        <w:rPr>
          <w:sz w:val="36"/>
        </w:rPr>
        <w:t xml:space="preserve"> </w:t>
      </w:r>
      <w:r>
        <w:rPr>
          <w:sz w:val="36"/>
        </w:rPr>
        <w:t>familieleden.</w:t>
      </w:r>
      <w:r>
        <w:rPr>
          <w:sz w:val="36"/>
        </w:rPr>
        <w:t xml:space="preserve"> </w:t>
      </w:r>
      <w:r>
        <w:rPr>
          <w:sz w:val="36"/>
        </w:rPr>
        <w:t>Zo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zij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jouw</w:t>
      </w:r>
      <w:r>
        <w:rPr>
          <w:sz w:val="36"/>
        </w:rPr>
        <w:t xml:space="preserve"> </w:t>
      </w:r>
      <w:r>
        <w:rPr>
          <w:sz w:val="36"/>
        </w:rPr>
        <w:t>wensen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erop</w:t>
      </w:r>
      <w:r>
        <w:rPr>
          <w:sz w:val="36"/>
        </w:rPr>
        <w:t xml:space="preserve"> </w:t>
      </w:r>
      <w:r>
        <w:rPr>
          <w:sz w:val="36"/>
        </w:rPr>
        <w:t>aankomt.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Gezondheidsverklaring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Medische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wensenformulier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Artsencontact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Informatie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over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behandelingen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Bespreekmoment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arts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Vertegenwoordiging</w:t>
      </w:r>
    </w:p>
    <w:p>
      <w:pPr>
        <w:spacing w:after="240"/>
      </w:pP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vertrouwenspersoon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jou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vertegenwoordigen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zelf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meer</w:t>
      </w:r>
    </w:p>
    <w:p>
      <w:pPr>
        <w:spacing w:after="240"/>
      </w:pPr>
      <w:r>
        <w:rPr>
          <w:sz w:val="36"/>
        </w:rPr>
        <w:t>kunt.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iemand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familie</w:t>
      </w:r>
      <w:r>
        <w:rPr>
          <w:sz w:val="36"/>
        </w:rPr>
        <w:t xml:space="preserve"> </w:t>
      </w:r>
      <w:r>
        <w:rPr>
          <w:sz w:val="36"/>
        </w:rPr>
        <w:t>zijn,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vriend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professional.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persoon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jouw</w:t>
      </w:r>
      <w:r>
        <w:rPr>
          <w:sz w:val="36"/>
        </w:rPr>
        <w:t xml:space="preserve"> </w:t>
      </w:r>
      <w:r>
        <w:rPr>
          <w:sz w:val="36"/>
        </w:rPr>
        <w:t>wensen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zij</w:t>
      </w:r>
      <w:r>
        <w:rPr>
          <w:sz w:val="36"/>
        </w:rPr>
        <w:t xml:space="preserve"> </w:t>
      </w:r>
      <w:r>
        <w:rPr>
          <w:sz w:val="36"/>
        </w:rPr>
        <w:t>toegang</w:t>
      </w:r>
    </w:p>
    <w:p>
      <w:pPr>
        <w:spacing w:after="240"/>
      </w:pP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documenten.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verstandig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officieel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via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notaris.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Volmachtformulier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Notarisafspraak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Vertegenwoordiger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aanwijzen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Informatie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vertegenwoordiger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Communicatieplan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Communicatie</w:t>
      </w:r>
    </w:p>
    <w:p>
      <w:pPr>
        <w:spacing w:after="240"/>
      </w:pPr>
      <w:r>
        <w:rPr>
          <w:sz w:val="36"/>
        </w:rPr>
        <w:t>Communicatie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levenstestament</w:t>
      </w:r>
      <w:r>
        <w:rPr>
          <w:sz w:val="36"/>
        </w:rPr>
        <w:t xml:space="preserve"> </w:t>
      </w:r>
      <w:r>
        <w:rPr>
          <w:sz w:val="36"/>
        </w:rPr>
        <w:t>opstelt.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wensen</w:t>
      </w:r>
      <w:r>
        <w:rPr>
          <w:sz w:val="36"/>
        </w:rPr>
        <w:t xml:space="preserve"> </w:t>
      </w:r>
      <w:r>
        <w:rPr>
          <w:sz w:val="36"/>
        </w:rPr>
        <w:t>duidelijk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open</w:t>
      </w:r>
      <w:r>
        <w:rPr>
          <w:sz w:val="36"/>
        </w:rPr>
        <w:t xml:space="preserve"> </w:t>
      </w:r>
      <w:r>
        <w:rPr>
          <w:sz w:val="36"/>
        </w:rPr>
        <w:t>bespreekt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naasten.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onduidelijkheden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conflicten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voorkomen.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hulpmiddelen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sjablonen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gespreksgidsen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gesprek</w:t>
      </w:r>
      <w:r>
        <w:rPr>
          <w:sz w:val="36"/>
        </w:rPr>
        <w:t xml:space="preserve"> </w:t>
      </w:r>
      <w:r>
        <w:rPr>
          <w:sz w:val="36"/>
        </w:rPr>
        <w:t>makkelijker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controleren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wensen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steeds</w:t>
      </w:r>
      <w:r>
        <w:rPr>
          <w:sz w:val="36"/>
        </w:rPr>
        <w:t xml:space="preserve"> </w:t>
      </w:r>
      <w:r>
        <w:rPr>
          <w:sz w:val="36"/>
        </w:rPr>
        <w:t>relevant</w:t>
      </w:r>
      <w:r>
        <w:rPr>
          <w:sz w:val="36"/>
        </w:rPr>
        <w:t xml:space="preserve"> </w:t>
      </w:r>
      <w:r>
        <w:rPr>
          <w:sz w:val="36"/>
        </w:rPr>
        <w:t>zijn.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Communicatiesjabloon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Gespreksgids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Feedbackformulier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Wensenupdate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Familiebijeenkomst</w:t>
        </w:r>
      </w:hyperlink>
    </w:p>
    <w:p>
      <w:pPr>
        <w:spacing w:after="240"/>
      </w:pPr>
      <w:r>
        <w:rPr>
          <w:sz w:val="36"/>
        </w:rPr>
        <w:t>Levenstestament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levenstestament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wordt</w:t>
      </w:r>
      <w:r>
        <w:rPr>
          <w:sz w:val="36"/>
        </w:rPr>
        <w:t xml:space="preserve"> </w:t>
      </w:r>
      <w:r>
        <w:rPr>
          <w:sz w:val="36"/>
        </w:rPr>
        <w:t>bijgewerkt,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belangrijke</w:t>
      </w:r>
    </w:p>
    <w:p>
      <w:pPr>
        <w:spacing w:after="240"/>
      </w:pPr>
      <w:r>
        <w:rPr>
          <w:sz w:val="36"/>
        </w:rPr>
        <w:t>levensgebeurtenissen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huwelijk,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geboorte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kind.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houdt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wensen</w:t>
      </w:r>
      <w:r>
        <w:rPr>
          <w:sz w:val="36"/>
        </w:rPr>
        <w:t xml:space="preserve"> </w:t>
      </w:r>
      <w:r>
        <w:rPr>
          <w:sz w:val="36"/>
        </w:rPr>
        <w:t>actueel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relevant.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template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Juridisch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advies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vertrouwenspersoon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wijzen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uitvoeren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wensen.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iemand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begrijpt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vindt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vertrouwt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beslissingen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Vertrouwenspersoon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formulier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Communicatiegids</w:t>
        </w:r>
      </w:hyperlink>
    </w:p>
    <w:p>
      <w:pPr>
        <w:spacing w:after="240"/>
      </w:pPr>
      <w:r>
        <w:rPr>
          <w:sz w:val="36"/>
        </w:rPr>
        <w:t>Bespreek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levenstestament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naasten.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zij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zijn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wensen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vermindert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kans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conflicten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moeilijke</w:t>
      </w:r>
      <w:r>
        <w:rPr>
          <w:sz w:val="36"/>
        </w:rPr>
        <w:t xml:space="preserve"> </w:t>
      </w:r>
      <w:r>
        <w:rPr>
          <w:sz w:val="36"/>
        </w:rPr>
        <w:t>tijden.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Gespreksgids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Familiebijeenkomst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planner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wensen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formuleren.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specifieke</w:t>
      </w:r>
      <w:r>
        <w:rPr>
          <w:sz w:val="36"/>
        </w:rPr>
        <w:t xml:space="preserve"> </w:t>
      </w:r>
      <w:r>
        <w:rPr>
          <w:sz w:val="36"/>
        </w:rPr>
        <w:t>situaties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hoe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gehandeld</w:t>
      </w:r>
      <w:r>
        <w:rPr>
          <w:sz w:val="36"/>
        </w:rPr>
        <w:t xml:space="preserve"> </w:t>
      </w:r>
      <w:r>
        <w:rPr>
          <w:sz w:val="36"/>
        </w:rPr>
        <w:t>wordt.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opstellen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duidelijke</w:t>
      </w:r>
      <w:r>
        <w:rPr>
          <w:sz w:val="36"/>
        </w:rPr>
        <w:t xml:space="preserve"> </w:t>
      </w:r>
      <w:r>
        <w:rPr>
          <w:sz w:val="36"/>
        </w:rPr>
        <w:t>richtlijnen.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Wensenformulier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Brainstormsessie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levenstestament</w:t>
      </w:r>
      <w:r>
        <w:rPr>
          <w:sz w:val="36"/>
        </w:rPr>
        <w:t xml:space="preserve"> </w:t>
      </w:r>
      <w:r>
        <w:rPr>
          <w:sz w:val="36"/>
        </w:rPr>
        <w:t>digitaal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slaan,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gemakkelijk</w:t>
      </w:r>
    </w:p>
    <w:p>
      <w:pPr>
        <w:spacing w:after="240"/>
      </w:pPr>
      <w:r>
        <w:rPr>
          <w:sz w:val="36"/>
        </w:rPr>
        <w:t>toegankelijk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personen.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toegangsinformatie</w:t>
      </w:r>
      <w:r>
        <w:rPr>
          <w:sz w:val="36"/>
        </w:rPr>
        <w:t xml:space="preserve"> </w:t>
      </w:r>
      <w:r>
        <w:rPr>
          <w:sz w:val="36"/>
        </w:rPr>
        <w:t>veilig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bewaren.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opslagdienst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Beveiligingssoftware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Levenstestament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3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5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6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39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2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Wensenformulier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Gespreksgids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Notarisdienst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Informatieboekje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Familiegesprek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Financieel+overzicht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Testamentdienst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Vertrouwenspersoon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Budgetplanning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Schuldenoverzicht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Gezondheidsverklaring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Medische+wensenformulier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Artsencontact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Informatie+over+behandelingen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Bespreekmoment+met+arts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Volmachtformulier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Notarisafspraak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Vertegenwoordiger+aanwijzen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Informatie+voor+vertegenwoordiger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Communicatieplan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Communicatiesjabloon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Feedbackformulier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Wensenupdate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Familiebijeenkomst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Levenstestament+template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Juridisch+advies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Vertrouwenspersoon+formulier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Communicatiegids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Familiebijeenkomst+planner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Brainstormsessie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Digitale+opslagdienst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Beveiligingssoftware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belangrijk1.s3.eu-central-1.amazonaws.com/18-En-Nu-Checklist-PDF-2025-GRATIS-DOWNLOAD.pdf" TargetMode="External"/><Relationship Id="rId44" Type="http://schemas.openxmlformats.org/officeDocument/2006/relationships/hyperlink" Target="https://belangrijk1.s3.eu-central-1.amazonaws.com/2e-Hands-Auto-Kopen-Checklist-PDF-2025-GRATIS-DOWNLOAD.pdf" TargetMode="External"/><Relationship Id="rId45" Type="http://schemas.openxmlformats.org/officeDocument/2006/relationships/hyperlink" Target="https://belangrijk1.s3.eu-central-1.amazonaws.com/5s-Audit-Checklist-PDF-2025-GRATIS-DOWNLOAD.pdf" TargetMode="External"/><Relationship Id="rId46" Type="http://schemas.openxmlformats.org/officeDocument/2006/relationships/hyperlink" Target="https://belangrijk1.s3.eu-central-1.amazonaws.com/Adhd-Checklist-Volwassenen-PDF-2025-GRATIS-DOWNLOAD.pdf" TargetMode="External"/><Relationship Id="rId47" Type="http://schemas.openxmlformats.org/officeDocument/2006/relationships/hyperlink" Target="https://belangrijk1.s3.eu-central-1.amazonaws.com/Adr-Uitrusting-Vrachtwagen-Checklist-PDF-2025-GRATIS-DOWNLOAD.pdf" TargetMode="External"/><Relationship Id="rId48" Type="http://schemas.openxmlformats.org/officeDocument/2006/relationships/hyperlink" Target="https://belangrijk1.s3.eu-central-1.amazonaws.com/Adres-Wijzigen-Checklist-PDF-2025-GRATIS-DOWNLOAD.pdf" TargetMode="External"/><Relationship Id="rId49" Type="http://schemas.openxmlformats.org/officeDocument/2006/relationships/hyperlink" Target="https://belangrijk1.s3.eu-central-1.amazonaws.com/Adres-Wijzigen-Verhuizing-Checklist-PDF-2025-GRATIS-DOWNLOAD.pdf" TargetMode="External"/><Relationship Id="rId50" Type="http://schemas.openxmlformats.org/officeDocument/2006/relationships/hyperlink" Target="https://belangrijk1.s3.eu-central-1.amazonaws.com/Anwb-Vakantie-Checklist-PDF-2025-GRATIS-DOWNLOAD.pdf" TargetMode="External"/><Relationship Id="rId51" Type="http://schemas.openxmlformats.org/officeDocument/2006/relationships/hyperlink" Target="https://belangrijk1.s3.eu-central-1.amazonaws.com/Auto-Grote-Beurt-Checklist-PDF-2025-GRATIS-DOWNLOAD.pdf" TargetMode="External"/><Relationship Id="rId52" Type="http://schemas.openxmlformats.org/officeDocument/2006/relationships/hyperlink" Target="https://belangrijk1.s3.eu-central-1.amazonaws.com/Auto-Kleine-Beurt-Checklist-PDF-2025-GRATIS-DOWNLOAD.pdf" TargetMode="External"/><Relationship Id="rId53" Type="http://schemas.openxmlformats.org/officeDocument/2006/relationships/hyperlink" Target="https://belangrijk1.s3.eu-central-1.amazonaws.com/Avg-Voor-Verenigingen-Checklist-PDF-2025-GRATIS-DOWNLOAD.pdf" TargetMode="External"/><Relationship Id="rId54" Type="http://schemas.openxmlformats.org/officeDocument/2006/relationships/hyperlink" Target="https://belangrijk1.s3.eu-central-1.amazonaws.com/B-Service-Mercedes-Checklist-PDF-2025-GRATIS-DOWNLOAD.pdf" TargetMode="External"/><Relationship Id="rId55" Type="http://schemas.openxmlformats.org/officeDocument/2006/relationships/hyperlink" Target="https://belangrijk1.s3.eu-central-1.amazonaws.com/Baby-Autisme-Checklist-PDF-2025-GRATIS-DOWNLOAD.pdf" TargetMode="External"/><Relationship Id="rId56" Type="http://schemas.openxmlformats.org/officeDocument/2006/relationships/hyperlink" Target="https://belangrijk1.s3.eu-central-1.amazonaws.com/Baby-Checklist-PDF-2025-GRATIS-DOWNLOAD.pdf" TargetMode="External"/><Relationship Id="rId57" Type="http://schemas.openxmlformats.org/officeDocument/2006/relationships/hyperlink" Target="https://belangrijk1.s3.eu-central-1.amazonaws.com/Babykamer-Checklist-PDF-2025-GRATIS-DOWNLOAD.pdf" TargetMode="External"/><Relationship Id="rId58" Type="http://schemas.openxmlformats.org/officeDocument/2006/relationships/hyperlink" Target="https://belangrijk1.s3.eu-central-1.amazonaws.com/Babylist-Checklist-PDF-2025-GRATIS-DOWNLOAD.pdf" TargetMode="External"/><Relationship Id="rId59" Type="http://schemas.openxmlformats.org/officeDocument/2006/relationships/hyperlink" Target="https://belangrijk1.s3.eu-central-1.amazonaws.com/Babyspullen-Checklist-PDF-2025-GRATIS-DOWNLOAD.pdf" TargetMode="External"/><Relationship Id="rId60" Type="http://schemas.openxmlformats.org/officeDocument/2006/relationships/hyperlink" Target="https://belangrijk1.s3.eu-central-1.amazonaws.com/Babyuitzet-Checklist-PDF-2025-GRATIS-DOWNLOAD.pdf" TargetMode="External"/><Relationship Id="rId61" Type="http://schemas.openxmlformats.org/officeDocument/2006/relationships/hyperlink" Target="https://belangrijk1.s3.eu-central-1.amazonaws.com/Bdsm-Checklist-PDF-2025-GRATIS-DOWNLOAD.pdf" TargetMode="External"/><Relationship Id="rId62" Type="http://schemas.openxmlformats.org/officeDocument/2006/relationships/hyperlink" Target="https://belangrijk1.s3.eu-central-1.amazonaws.com/Bedrijfsovername-Checklist-PDF-2025-GRATIS-DOWNLOAD.pdf" TargetMode="External"/><Relationship Id="rId63" Type="http://schemas.openxmlformats.org/officeDocument/2006/relationships/hyperlink" Target="https://belangrijk1.s3.eu-central-1.amazonaws.com/Bedrijfsverhuizing-Checklist-PDF-2025-GRATIS-DOWNLOAD.pdf" TargetMode="External"/><Relationship Id="rId64" Type="http://schemas.openxmlformats.org/officeDocument/2006/relationships/hyperlink" Target="https://belangrijk1.s3.eu-central-1.amazonaws.com/Begrafenis-Regelen-Checklist-PDF-2025-GRATIS-DOWNLOAD.pdf" TargetMode="External"/><Relationship Id="rId65" Type="http://schemas.openxmlformats.org/officeDocument/2006/relationships/hyperlink" Target="https://belangrijk1.s3.eu-central-1.amazonaws.com/Belastingdienst-Scheiden-Checklist-PDF-2025-GRATIS-DOWNLOAD.pdf" TargetMode="External"/><Relationship Id="rId66" Type="http://schemas.openxmlformats.org/officeDocument/2006/relationships/hyperlink" Target="https://belangrijk1.s3.eu-central-1.amazonaws.com/Bevalling-Checklist-PDF-2025-GRATIS-DOWNLOAD.pdf" TargetMode="External"/><Relationship Id="rId67" Type="http://schemas.openxmlformats.org/officeDocument/2006/relationships/hyperlink" Target="https://belangrijk1.s3.eu-central-1.amazonaws.com/Bevalling-Ziekenhuis-Checklist-PDF-2025-GRATIS-DOWNLOAD.pdf" TargetMode="External"/><Relationship Id="rId68" Type="http://schemas.openxmlformats.org/officeDocument/2006/relationships/hyperlink" Target="https://belangrijk1.s3.eu-central-1.amazonaws.com/Bezichtiging-Checklist-PDF-2025-GRATIS-DOWNLOAD.pdf" TargetMode="External"/><Relationship Id="rId69" Type="http://schemas.openxmlformats.org/officeDocument/2006/relationships/hyperlink" Target="https://belangrijk1.s3.eu-central-1.amazonaws.com/Bezichtiging-Huis-Checklist-PDF-2025-GRATIS-DOWNLOAD.pdf" TargetMode="External"/><Relationship Id="rId70" Type="http://schemas.openxmlformats.org/officeDocument/2006/relationships/hyperlink" Target="https://belangrijk1.s3.eu-central-1.amazonaws.com/Bhv-Checklist-PDF-2025-GRATIS-DOWNLOAD.pdf" TargetMode="External"/><Relationship Id="rId71" Type="http://schemas.openxmlformats.org/officeDocument/2006/relationships/hyperlink" Target="https://belangrijk1.s3.eu-central-1.amazonaws.com/Boot-Winterklaar-Maken-Checklist-PDF-2025-GRATIS-DOWNLOAD.pdf" TargetMode="External"/><Relationship Id="rId72" Type="http://schemas.openxmlformats.org/officeDocument/2006/relationships/hyperlink" Target="https://belangrijk1.s3.eu-central-1.amazonaws.com/Bouwkundige-Keuring-Checklist-PDF-2025-GRATIS-DOWNLOAD.pdf" TargetMode="External"/><Relationship Id="rId73" Type="http://schemas.openxmlformats.org/officeDocument/2006/relationships/hyperlink" Target="https://belangrijk1.s3.eu-central-1.amazonaws.com/Bovag-Caravan-Keuring-Checklist-PDF-2025-GRATIS-DOWNLOAD.pdf" TargetMode="External"/><Relationship Id="rId74" Type="http://schemas.openxmlformats.org/officeDocument/2006/relationships/hyperlink" Target="https://belangrijk1.s3.eu-central-1.amazonaws.com/Bridal-Checklist-PDF-2025-GRATIS-DOWNLOAD.pdf" TargetMode="External"/><Relationship Id="rId75" Type="http://schemas.openxmlformats.org/officeDocument/2006/relationships/hyperlink" Target="https://belangrijk1.s3.eu-central-1.amazonaws.com/Bruiloft-Organiseren-Checklist-PDF-2025-GRATIS-DOWNLOAD.pdf" TargetMode="External"/><Relationship Id="rId76" Type="http://schemas.openxmlformats.org/officeDocument/2006/relationships/hyperlink" Target="https://belangrijk1.s3.eu-central-1.amazonaws.com/Bruiloft-Planning-Checklist-PDF-2025-GRATIS-DOWNLOAD.pdf" TargetMode="External"/><Relationship Id="rId77" Type="http://schemas.openxmlformats.org/officeDocument/2006/relationships/hyperlink" Target="https://belangrijk1.s3.eu-central-1.amazonaws.com/Bug-Out-Bag-Checklist-PDF-2025-GRATIS-DOWNLOAD.pdf" TargetMode="External"/><Relationship Id="rId78" Type="http://schemas.openxmlformats.org/officeDocument/2006/relationships/hyperlink" Target="https://belangrijk1.s3.eu-central-1.amazonaws.com/Business-Checklist-PDF-2025-GRATIS-DOWNLOAD.pdf" TargetMode="External"/><Relationship Id="rId79" Type="http://schemas.openxmlformats.org/officeDocument/2006/relationships/hyperlink" Target="https://belangrijk1.s3.eu-central-1.amazonaws.com/Business-Plan-Checklist-PDF-2025-GRATIS-DOWNLOAD.pdf" TargetMode="External"/><Relationship Id="rId80" Type="http://schemas.openxmlformats.org/officeDocument/2006/relationships/hyperlink" Target="https://belangrijk1.s3.eu-central-1.amazonaws.com/Camper-Checklist-PDF-2025-GRATIS-DOWNLOAD.pdf" TargetMode="External"/><Relationship Id="rId81" Type="http://schemas.openxmlformats.org/officeDocument/2006/relationships/hyperlink" Target="https://belangrijk1.s3.eu-central-1.amazonaws.com/Camper-Winterstalling-Checklist-PDF-2025-GRATIS-DOWNLOAD.pdf" TargetMode="External"/><Relationship Id="rId82" Type="http://schemas.openxmlformats.org/officeDocument/2006/relationships/hyperlink" Target="https://belangrijk1.s3.eu-central-1.amazonaws.com/Ceremoniemeester-Checklist-PDF-2025-GRATIS-DOWNLOAD.pdf" TargetMode="External"/><Relationship Id="rId83" Type="http://schemas.openxmlformats.org/officeDocument/2006/relationships/hyperlink" Target="https://belangrijk1.s3.eu-central-1.amazonaws.com/Checklist-18-Jaar-PDF-2025-GRATIS-DOWNLOAD.pdf" TargetMode="External"/><Relationship Id="rId84" Type="http://schemas.openxmlformats.org/officeDocument/2006/relationships/hyperlink" Target="https://belangrijk1.s3.eu-central-1.amazonaws.com/Checklist-Aangifte-Erfbelasting-PDF-2025-GRATIS-DOWNLOAD.pdf" TargetMode="External"/><Relationship Id="rId85" Type="http://schemas.openxmlformats.org/officeDocument/2006/relationships/hyperlink" Target="https://belangrijk1.s3.eu-central-1.amazonaws.com/Checklist-Aankoop-Appartement-PDF-2025-GRATIS-DOWNLOAD.pdf" TargetMode="External"/><Relationship Id="rId86" Type="http://schemas.openxmlformats.org/officeDocument/2006/relationships/hyperlink" Target="https://belangrijk1.s3.eu-central-1.amazonaws.com/Checklist-Aankoop-Auto-PDF-2025-GRATIS-DOWNLOAD.pdf" TargetMode="External"/><Relationship Id="rId87" Type="http://schemas.openxmlformats.org/officeDocument/2006/relationships/hyperlink" Target="https://belangrijk1.s3.eu-central-1.amazonaws.com/Checklist-Aankoop-Huis-PDF-2025-GRATIS-DOWNLOAD.pdf" TargetMode="External"/><Relationship Id="rId88" Type="http://schemas.openxmlformats.org/officeDocument/2006/relationships/hyperlink" Target="https://belangrijk1.s3.eu-central-1.amazonaws.com/Checklist-Aankoop-Kitten-PDF-2025-GRATIS-DOWNLOAD.pdf" TargetMode="External"/><Relationship Id="rId89" Type="http://schemas.openxmlformats.org/officeDocument/2006/relationships/hyperlink" Target="https://belangrijk1.s3.eu-central-1.amazonaws.com/Checklist-Aankoop-Puppy-PDF-2025-GRATIS-DOWNLOAD.pdf" TargetMode="External"/><Relationship Id="rId90" Type="http://schemas.openxmlformats.org/officeDocument/2006/relationships/hyperlink" Target="https://belangrijk1.s3.eu-central-1.amazonaws.com/Checklist-Aankoopkeuring-Boot-PDF-2025-GRATIS-DOWNLOAD.pdf" TargetMode="External"/><Relationship Id="rId91" Type="http://schemas.openxmlformats.org/officeDocument/2006/relationships/hyperlink" Target="https://belangrijk1.s3.eu-central-1.amazonaws.com/Checklist-Aanschaf-Hond-PDF-2025-GRATIS-DOWNLOAD.pdf" TargetMode="External"/><Relationship Id="rId92" Type="http://schemas.openxmlformats.org/officeDocument/2006/relationships/hyperlink" Target="https://belangrijk1.s3.eu-central-1.amazonaws.com/Checklist-Add-Kind-PDF-2025-GRATIS-DOWNLOAD.pdf" TargetMode="External"/><Relationship Id="rId93" Type="http://schemas.openxmlformats.org/officeDocument/2006/relationships/hyperlink" Target="https://belangrijk1.s3.eu-central-1.amazonaws.com/Checklist-Adreswijziging-PDF-2025-GRATIS-DOWNLOAD.pdf" TargetMode="External"/><Relationship Id="rId94" Type="http://schemas.openxmlformats.org/officeDocument/2006/relationships/hyperlink" Target="https://belangrijk1.s3.eu-central-1.amazonaws.com/Checklist-Ai-PDF-2025-GRATIS-DOWNLOAD.pdf" TargetMode="External"/><Relationship Id="rId95" Type="http://schemas.openxmlformats.org/officeDocument/2006/relationships/hyperlink" Target="https://belangrijk1.s3.eu-central-1.amazonaws.com/Checklist-Amerika-Vakantie-PDF-2025-GRATIS-DOWNLOAD.pdf" TargetMode="External"/><Relationship Id="rId96" Type="http://schemas.openxmlformats.org/officeDocument/2006/relationships/hyperlink" Target="https://belangrijk1.s3.eu-central-1.amazonaws.com/Checklist-Arbeidsvoorwaardengesprek-PDF-2025-GRATIS-DOWNLOAD.pdf" TargetMode="External"/><Relationship Id="rId97" Type="http://schemas.openxmlformats.org/officeDocument/2006/relationships/hyperlink" Target="https://belangrijk1.s3.eu-central-1.amazonaws.com/Checklist-Auto-Onderhoud-PDF-2025-GRATIS-DOWNLOAD.pdf" TargetMode="External"/><Relationship Id="rId98" Type="http://schemas.openxmlformats.org/officeDocument/2006/relationships/hyperlink" Target="https://belangrijk1.s3.eu-central-1.amazonaws.com/Checklist-Auto-Verkopen-PDF-2025-GRATIS-DOWNLOAD.pdf" TargetMode="External"/><Relationship Id="rId99" Type="http://schemas.openxmlformats.org/officeDocument/2006/relationships/hyperlink" Target="https://belangrijk1.s3.eu-central-1.amazonaws.com/Checklist-Autovakantie-PDF-2025-GRATIS-DOWNLOAD.pdf" TargetMode="External"/><Relationship Id="rId100" Type="http://schemas.openxmlformats.org/officeDocument/2006/relationships/hyperlink" Target="https://belangrijk1.s3.eu-central-1.amazonaws.com/Checklist-Avg-PDF-2025-GRATIS-DOWNLOAD.pdf" TargetMode="External"/><Relationship Id="rId101" Type="http://schemas.openxmlformats.org/officeDocument/2006/relationships/hyperlink" Target="https://belangrijk1.s3.eu-central-1.amazonaws.com/Checklist-Baby-Op-Komst-PDF-2025-GRATIS-DOWNLOAD.pdf" TargetMode="External"/><Relationship Id="rId102" Type="http://schemas.openxmlformats.org/officeDocument/2006/relationships/hyperlink" Target="https://belangrijk1.s3.eu-central-1.amazonaws.com/Checklist-Baby-PDF-2025-GRATIS-DOWNLOAD.pdf" TargetMode="External"/><Relationship Id="rId103" Type="http://schemas.openxmlformats.org/officeDocument/2006/relationships/hyperlink" Target="https://belangrijk1.s3.eu-central-1.amazonaws.com/Checklist-Backpacken-Azie-PDF-2025-GRATIS-DOWNLOAD.pdf" TargetMode="External"/><Relationship Id="rId104" Type="http://schemas.openxmlformats.org/officeDocument/2006/relationships/hyperlink" Target="https://belangrijk1.s3.eu-central-1.amazonaws.com/Checklist-Backpacken-Indonesie-PDF-2025-GRATIS-DOWNLOAD.pdf" TargetMode="External"/><Relationship Id="rId105" Type="http://schemas.openxmlformats.org/officeDocument/2006/relationships/hyperlink" Target="https://belangrijk1.s3.eu-central-1.amazonaws.com/Checklist-Badkamer-Verbouwen-PDF-2025-GRATIS-DOWNLOAD.pdf" TargetMode="External"/><Relationship Id="rId106" Type="http://schemas.openxmlformats.org/officeDocument/2006/relationships/hyperlink" Target="https://belangrijk1.s3.eu-central-1.amazonaws.com/Checklist-Bedrijfsbeeindiging-PDF-2025-GRATIS-DOWNLOAD.pdf" TargetMode="External"/><Relationship Id="rId107" Type="http://schemas.openxmlformats.org/officeDocument/2006/relationships/hyperlink" Target="https://belangrijk1.s3.eu-central-1.amazonaws.com/Checklist-Beheerder-Brandmeldinstallatie-PDF-2025-GRATIS-DOWNLOAD.pdf" TargetMode="External"/><Relationship Id="rId108" Type="http://schemas.openxmlformats.org/officeDocument/2006/relationships/hyperlink" Target="https://belangrijk1.s3.eu-central-1.amazonaws.com/Checklist-Belastingaangifte-2026-PDF-2025-GRATIS-DOWNLOAD.pdf" TargetMode="External"/><Relationship Id="rId109" Type="http://schemas.openxmlformats.org/officeDocument/2006/relationships/hyperlink" Target="https://belangrijk1.s3.eu-central-1.amazonaws.com/Checklist-Belastingdienst-Schijnzelfstandigheid-PDF-2025-GRATIS-DOWNLOAD.pdf" TargetMode="External"/><Relationship Id="rId110" Type="http://schemas.openxmlformats.org/officeDocument/2006/relationships/hyperlink" Target="https://belangrijk1.s3.eu-central-1.amazonaws.com/Checklist-Bevallen-Ziekenhuis-PDF-2025-GRATIS-DOWNLOAD.pdf" TargetMode="External"/><Relationship Id="rId111" Type="http://schemas.openxmlformats.org/officeDocument/2006/relationships/hyperlink" Target="https://belangrijk1.s3.eu-central-1.amazonaws.com/Checklist-Bevallingstas-PDF-2025-GRATIS-DOWNLOAD.pdf" TargetMode="External"/><Relationship Id="rId112" Type="http://schemas.openxmlformats.org/officeDocument/2006/relationships/hyperlink" Target="https://belangrijk1.s3.eu-central-1.amazonaws.com/Checklist-Bezichtiging-Huis-PDF-2025-GRATIS-DOWNLOAD.pdf" TargetMode="External"/><Relationship Id="rId113" Type="http://schemas.openxmlformats.org/officeDocument/2006/relationships/hyperlink" Target="https://belangrijk1.s3.eu-central-1.amazonaws.com/Checklist-Bij-Overlijden-Ouder-PDF-2025-GRATIS-DOWNLOAD.pdf" TargetMode="External"/><Relationship Id="rId114" Type="http://schemas.openxmlformats.org/officeDocument/2006/relationships/hyperlink" Target="https://belangrijk1.s3.eu-central-1.amazonaws.com/Checklist-Bij-Overlijden-Ouders-PDF-2025-GRATIS-DOWNLOAD.pdf" TargetMode="External"/><Relationship Id="rId115" Type="http://schemas.openxmlformats.org/officeDocument/2006/relationships/hyperlink" Target="https://belangrijk1.s3.eu-central-1.amazonaws.com/Checklist-Bij-Overlijden-PDF-2025-GRATIS-DOWNLOAD.pdf" TargetMode="External"/><Relationship Id="rId116" Type="http://schemas.openxmlformats.org/officeDocument/2006/relationships/hyperlink" Target="https://belangrijk1.s3.eu-central-1.amazonaws.com/Checklist-Bouwbesluit-PDF-2025-GRATIS-DOWNLOAD.pdf" TargetMode="External"/><Relationship Id="rId117" Type="http://schemas.openxmlformats.org/officeDocument/2006/relationships/hyperlink" Target="https://belangrijk1.s3.eu-central-1.amazonaws.com/Checklist-Bouwen-Huis-PDF-2025-GRATIS-DOWNLOAD.pdf" TargetMode="External"/><Relationship Id="rId118" Type="http://schemas.openxmlformats.org/officeDocument/2006/relationships/hyperlink" Target="https://belangrijk1.s3.eu-central-1.amazonaws.com/Checklist-Brandveiligheid-PDF-2025-GRATIS-DOWNLOAD.pdf" TargetMode="External"/><Relationship Id="rId119" Type="http://schemas.openxmlformats.org/officeDocument/2006/relationships/hyperlink" Target="https://belangrijk1.s3.eu-central-1.amazonaws.com/Checklist-Bruiloft-Pdf-PDF-2025-GRATIS-DOWNLOAD.pdf" TargetMode="External"/><Relationship Id="rId120" Type="http://schemas.openxmlformats.org/officeDocument/2006/relationships/hyperlink" Target="https://belangrijk1.s3.eu-central-1.amazonaws.com/Checklist-Camper-Winterklaar-Maken-PDF-2025-GRATIS-DOWNLOAD.pdf" TargetMode="External"/><Relationship Id="rId121" Type="http://schemas.openxmlformats.org/officeDocument/2006/relationships/hyperlink" Target="https://belangrijk1.s3.eu-central-1.amazonaws.com/Checklist-Citytrip-PDF-2025-GRATIS-DOWNLOAD.pdf" TargetMode="External"/><Relationship Id="rId122" Type="http://schemas.openxmlformats.org/officeDocument/2006/relationships/hyperlink" Target="https://belangrijk1.s3.eu-central-1.amazonaws.com/Checklist-Compliance-PDF-2025-GRATIS-DOWNLOAD.pdf" TargetMode="External"/><Relationship Id="rId123" Type="http://schemas.openxmlformats.org/officeDocument/2006/relationships/hyperlink" Target="https://belangrijk1.s3.eu-central-1.amazonaws.com/Checklist-Costa-Rica-PDF-2025-GRATIS-DOWNLOAD.pdf" TargetMode="External"/><Relationship Id="rId124" Type="http://schemas.openxmlformats.org/officeDocument/2006/relationships/hyperlink" Target="https://belangrijk1.s3.eu-central-1.amazonaws.com/Checklist-Crematie-PDF-2025-GRATIS-DOWNLOAD.pdf" TargetMode="External"/><Relationship Id="rId125" Type="http://schemas.openxmlformats.org/officeDocument/2006/relationships/hyperlink" Target="https://belangrijk1.s3.eu-central-1.amazonaws.com/Checklist-Cv-PDF-2025-GRATIS-DOWNLOAD.pdf" TargetMode="External"/><Relationship Id="rId126" Type="http://schemas.openxmlformats.org/officeDocument/2006/relationships/hyperlink" Target="https://belangrijk1.s3.eu-central-1.amazonaws.com/Checklist-Digitale-Nalatenschap-PDF-2025-GRATIS-DOWNLOAD.pdf" TargetMode="External"/><Relationship Id="rId127" Type="http://schemas.openxmlformats.org/officeDocument/2006/relationships/hyperlink" Target="https://belangrijk1.s3.eu-central-1.amazonaws.com/Checklist-Duurzame-Inzetbaarheid-PDF-2025-GRATIS-DOWNLOAD.pdf" TargetMode="External"/><Relationship Id="rId128" Type="http://schemas.openxmlformats.org/officeDocument/2006/relationships/hyperlink" Target="https://belangrijk1.s3.eu-central-1.amazonaws.com/Checklist-Echtscheidingsconvenant-PDF-2025-GRATIS-DOWNLOAD.pdf" TargetMode="External"/><Relationship Id="rId129" Type="http://schemas.openxmlformats.org/officeDocument/2006/relationships/hyperlink" Target="https://belangrijk1.s3.eu-central-1.amazonaws.com/Checklist-Eerste-Huis-Kopen-PDF-2025-GRATIS-DOWNLOAD.pdf" TargetMode="External"/><Relationship Id="rId130" Type="http://schemas.openxmlformats.org/officeDocument/2006/relationships/hyperlink" Target="https://belangrijk1.s3.eu-central-1.amazonaws.com/Checklist-Effectief-Vergaderen-PDF-2025-GRATIS-DOWNLOAD.pdf" TargetMode="External"/><Relationship Id="rId131" Type="http://schemas.openxmlformats.org/officeDocument/2006/relationships/hyperlink" Target="https://belangrijk1.s3.eu-central-1.amazonaws.com/Checklist-Ehbo-Doos-PDF-2025-GRATIS-DOWNLOAD.pdf" TargetMode="External"/><Relationship Id="rId132" Type="http://schemas.openxmlformats.org/officeDocument/2006/relationships/hyperlink" Target="https://belangrijk1.s3.eu-central-1.amazonaws.com/Checklist-Ehbo-Koffer-PDF-2025-GRATIS-DOWNLOAD.pdf" TargetMode="External"/><Relationship Id="rId133" Type="http://schemas.openxmlformats.org/officeDocument/2006/relationships/hyperlink" Target="https://belangrijk1.s3.eu-central-1.amazonaws.com/Checklist-Eigen-Bedrijf-Starten-PDF-2025-GRATIS-DOWNLOAD.pdf" TargetMode="External"/><Relationship Id="rId134" Type="http://schemas.openxmlformats.org/officeDocument/2006/relationships/hyperlink" Target="https://belangrijk1.s3.eu-central-1.amazonaws.com/Checklist-Emigratie-PDF-2025-GRATIS-DOWNLOAD.pdf" TargetMode="External"/><Relationship Id="rId135" Type="http://schemas.openxmlformats.org/officeDocument/2006/relationships/hyperlink" Target="https://belangrijk1.s3.eu-central-1.amazonaws.com/Checklist-Emigreren-PDF-2025-GRATIS-DOWNLOAD.pdf" TargetMode="External"/><Relationship Id="rId136" Type="http://schemas.openxmlformats.org/officeDocument/2006/relationships/hyperlink" Target="https://belangrijk1.s3.eu-central-1.amazonaws.com/Checklist-Energiebesparing-PDF-2025-GRATIS-DOWNLOAD.pdf" TargetMode="External"/><Relationship Id="rId137" Type="http://schemas.openxmlformats.org/officeDocument/2006/relationships/hyperlink" Target="https://belangrijk1.s3.eu-central-1.amazonaws.com/Checklist-Energielabel-PDF-2025-GRATIS-DOWNLOAD.pdf" TargetMode="External"/><Relationship Id="rId138" Type="http://schemas.openxmlformats.org/officeDocument/2006/relationships/hyperlink" Target="https://belangrijk1.s3.eu-central-1.amazonaws.com/Checklist-Erfbelasting-PDF-2025-GRATIS-DOWNLOAD.pdf" TargetMode="External"/><Relationship Id="rId139" Type="http://schemas.openxmlformats.org/officeDocument/2006/relationships/hyperlink" Target="https://belangrijk1.s3.eu-central-1.amazonaws.com/Checklist-Erfenis-PDF-2025-GRATIS-DOWNLOAD.pdf" TargetMode="External"/><Relationship Id="rId140" Type="http://schemas.openxmlformats.org/officeDocument/2006/relationships/hyperlink" Target="https://belangrijk1.s3.eu-central-1.amazonaws.com/Checklist-Evenement-Organiseren-PDF-2025-GRATIS-DOWNLOAD.pdf" TargetMode="External"/><Relationship Id="rId141" Type="http://schemas.openxmlformats.org/officeDocument/2006/relationships/hyperlink" Target="https://belangrijk1.s3.eu-central-1.amazonaws.com/Checklist-Event-Organisation-PDF-2025-GRATIS-DOWNLOAD.pdf" TargetMode="External"/><Relationship Id="rId142" Type="http://schemas.openxmlformats.org/officeDocument/2006/relationships/hyperlink" Target="https://belangrijk1.s3.eu-central-1.amazonaws.com/Checklist-Event-Organizer-PDF-2025-GRATIS-DOWNLOAD.pdf" TargetMode="External"/><Relationship Id="rId143" Type="http://schemas.openxmlformats.org/officeDocument/2006/relationships/hyperlink" Target="https://belangrijk1.s3.eu-central-1.amazonaws.com/Checklist-Event-Planning-PDF-2025-GRATIS-DOWNLOAD.pdf" TargetMode="External"/><Relationship Id="rId144" Type="http://schemas.openxmlformats.org/officeDocument/2006/relationships/hyperlink" Target="https://belangrijk1.s3.eu-central-1.amazonaws.com/Checklist-Executeur-Testamentair-PDF-2025-GRATIS-DOWNLOAD.pdf" TargetMode="External"/><Relationship Id="rId145" Type="http://schemas.openxmlformats.org/officeDocument/2006/relationships/hyperlink" Target="https://belangrijk1.s3.eu-central-1.amazonaws.com/Checklist-Feest-Organiseren-PDF-2025-GRATIS-DOWNLOAD.pdf" TargetMode="External"/><Relationship Id="rId146" Type="http://schemas.openxmlformats.org/officeDocument/2006/relationships/hyperlink" Target="https://belangrijk1.s3.eu-central-1.amazonaws.com/Checklist-Festival-PDF-2025-GRATIS-DOWNLOAD.pdf" TargetMode="External"/><Relationship Id="rId147" Type="http://schemas.openxmlformats.org/officeDocument/2006/relationships/hyperlink" Target="https://belangrijk1.s3.eu-central-1.amazonaws.com/Checklist-For-A-Wedding-PDF-2025-GRATIS-DOWNLOAD.pdf" TargetMode="External"/><Relationship Id="rId148" Type="http://schemas.openxmlformats.org/officeDocument/2006/relationships/hyperlink" Target="https://belangrijk1.s3.eu-central-1.amazonaws.com/Checklist-Frequent-Verzuimgesprek-PDF-2025-GRATIS-DOWNLOAD.pdf" TargetMode="External"/><Relationship Id="rId149" Type="http://schemas.openxmlformats.org/officeDocument/2006/relationships/hyperlink" Target="https://belangrijk1.s3.eu-central-1.amazonaws.com/Checklist-Geboorte-PDF-2025-GRATIS-DOWNLOAD.pdf" TargetMode="External"/><Relationship Id="rId150" Type="http://schemas.openxmlformats.org/officeDocument/2006/relationships/hyperlink" Target="https://belangrijk1.s3.eu-central-1.amazonaws.com/Checklist-Gemeubileerd-Verhuren-PDF-2025-GRATIS-DOWNLOAD.pdf" TargetMode="External"/><Relationship Id="rId151" Type="http://schemas.openxmlformats.org/officeDocument/2006/relationships/hyperlink" Target="https://belangrijk1.s3.eu-central-1.amazonaws.com/Checklist-Geregistreerd-Partnerschap-PDF-2025-GRATIS-DOWNLOAD.pdf" TargetMode="External"/><Relationship Id="rId152" Type="http://schemas.openxmlformats.org/officeDocument/2006/relationships/hyperlink" Target="https://belangrijk1.s3.eu-central-1.amazonaws.com/Checklist-Haccp-PDF-2025-GRATIS-DOWNLOAD.pdf" TargetMode="External"/><Relationship Id="rId153" Type="http://schemas.openxmlformats.org/officeDocument/2006/relationships/hyperlink" Target="https://belangrijk1.s3.eu-central-1.amazonaws.com/Checklist-Handbagage-PDF-2025-GRATIS-DOWNLOAD.pdf" TargetMode="External"/><Relationship Id="rId154" Type="http://schemas.openxmlformats.org/officeDocument/2006/relationships/hyperlink" Target="https://belangrijk1.s3.eu-central-1.amazonaws.com/Checklist-Hond-Kopen-PDF-2025-GRATIS-DOWNLOAD.pdf" TargetMode="External"/><Relationship Id="rId155" Type="http://schemas.openxmlformats.org/officeDocument/2006/relationships/hyperlink" Target="https://belangrijk1.s3.eu-central-1.amazonaws.com/Checklist-Huis-Gekocht-PDF-2025-GRATIS-DOWNLOAD.pdf" TargetMode="External"/><Relationship Id="rId156" Type="http://schemas.openxmlformats.org/officeDocument/2006/relationships/hyperlink" Target="https://belangrijk1.s3.eu-central-1.amazonaws.com/Checklist-Huis-Verkocht-PDF-2025-GRATIS-DOWNLOAD.pdf" TargetMode="External"/><Relationship Id="rId157" Type="http://schemas.openxmlformats.org/officeDocument/2006/relationships/hyperlink" Target="https://belangrijk1.s3.eu-central-1.amazonaws.com/Checklist-Huis-Verkopen-En-Verhuizen-PDF-2025-GRATIS-DOWNLOAD.pdf" TargetMode="External"/><Relationship Id="rId158" Type="http://schemas.openxmlformats.org/officeDocument/2006/relationships/hyperlink" Target="https://belangrijk1.s3.eu-central-1.amazonaws.com/Checklist-Huis-Verkopen-PDF-2025-GRATIS-DOWNLOAD.pdf" TargetMode="External"/><Relationship Id="rId159" Type="http://schemas.openxmlformats.org/officeDocument/2006/relationships/hyperlink" Target="https://belangrijk1.s3.eu-central-1.amazonaws.com/Checklist-Hypotheek-PDF-2025-GRATIS-DOWNLOAD.pdf" TargetMode="External"/><Relationship Id="rId160" Type="http://schemas.openxmlformats.org/officeDocument/2006/relationships/hyperlink" Target="https://belangrijk1.s3.eu-central-1.amazonaws.com/Checklist-Hypotheekaanvraag-PDF-2025-GRATIS-DOWNLOAD.pdf" TargetMode="External"/><Relationship Id="rId161" Type="http://schemas.openxmlformats.org/officeDocument/2006/relationships/hyperlink" Target="https://belangrijk1.s3.eu-central-1.amazonaws.com/Checklist-Hypotheekgesprek-PDF-2025-GRATIS-DOWNLOAD.pdf" TargetMode="External"/><Relationship Id="rId162" Type="http://schemas.openxmlformats.org/officeDocument/2006/relationships/hyperlink" Target="https://belangrijk1.s3.eu-central-1.amazonaws.com/Checklist-Inboedelverzekering-PDF-2025-GRATIS-DOWNLOAD.pdf" TargetMode="External"/><Relationship Id="rId163" Type="http://schemas.openxmlformats.org/officeDocument/2006/relationships/hyperlink" Target="https://belangrijk1.s3.eu-central-1.amazonaws.com/Checklist-Inwerkprogramma-PDF-2025-GRATIS-DOWNLOAD.pdf" TargetMode="External"/><Relationship Id="rId164" Type="http://schemas.openxmlformats.org/officeDocument/2006/relationships/hyperlink" Target="https://belangrijk1.s3.eu-central-1.amazonaws.com/Checklist-Iso-14001-PDF-2025-GRATIS-DOWNLOAD.pdf" TargetMode="External"/><Relationship Id="rId165" Type="http://schemas.openxmlformats.org/officeDocument/2006/relationships/hyperlink" Target="https://belangrijk1.s3.eu-central-1.amazonaws.com/Checklist-Iso-9001-PDF-2025-GRATIS-DOWNLOAD.pdf" TargetMode="External"/><Relationship Id="rId166" Type="http://schemas.openxmlformats.org/officeDocument/2006/relationships/hyperlink" Target="https://belangrijk1.s3.eu-central-1.amazonaws.com/Checklist-Jaarafsluiting-PDF-2025-GRATIS-DOWNLOAD.pdf" TargetMode="External"/><Relationship Id="rId167" Type="http://schemas.openxmlformats.org/officeDocument/2006/relationships/hyperlink" Target="https://belangrijk1.s3.eu-central-1.amazonaws.com/Checklist-Jaarrekening-Kleine-Rechtspersonen-PDF-2025-GRATIS-DOWNLOAD.pdf" TargetMode="External"/><Relationship Id="rId168" Type="http://schemas.openxmlformats.org/officeDocument/2006/relationships/hyperlink" Target="https://belangrijk1.s3.eu-central-1.amazonaws.com/Checklist-Jaarrekening-PDF-2025-GRATIS-DOWNLOAD.pdf" TargetMode="External"/><Relationship Id="rId169" Type="http://schemas.openxmlformats.org/officeDocument/2006/relationships/hyperlink" Target="https://belangrijk1.s3.eu-central-1.amazonaws.com/Checklist-Kamperen-Met-Tent-PDF-2025-GRATIS-DOWNLOAD.pdf" TargetMode="External"/><Relationship Id="rId170" Type="http://schemas.openxmlformats.org/officeDocument/2006/relationships/hyperlink" Target="https://belangrijk1.s3.eu-central-1.amazonaws.com/Checklist-Kascommissie-Vve-PDF-2025-GRATIS-DOWNLOAD.pdf" TargetMode="External"/><Relationship Id="rId171" Type="http://schemas.openxmlformats.org/officeDocument/2006/relationships/hyperlink" Target="https://belangrijk1.s3.eu-central-1.amazonaws.com/Checklist-Keuken-Verbouwen-PDF-2025-GRATIS-DOWNLOAD.pdf" TargetMode="External"/><Relationship Id="rId172" Type="http://schemas.openxmlformats.org/officeDocument/2006/relationships/hyperlink" Target="https://belangrijk1.s3.eu-central-1.amazonaws.com/Checklist-Keuren-Ladders-En-Trappen-PDF-2025-GRATIS-DOWNLOAD.pdf" TargetMode="External"/><Relationship Id="rId173" Type="http://schemas.openxmlformats.org/officeDocument/2006/relationships/hyperlink" Target="https://belangrijk1.s3.eu-central-1.amazonaws.com/Checklist-Kleine-Beurt-Auto-PDF-2025-GRATIS-DOWNLOAD.pdf" TargetMode="External"/><Relationship Id="rId174" Type="http://schemas.openxmlformats.org/officeDocument/2006/relationships/hyperlink" Target="https://belangrijk1.s3.eu-central-1.amazonaws.com/Checklist-Koffer-Inpakken-PDF-2025-GRATIS-DOWNLOAD.pdf" TargetMode="External"/><Relationship Id="rId175" Type="http://schemas.openxmlformats.org/officeDocument/2006/relationships/hyperlink" Target="https://belangrijk1.s3.eu-central-1.amazonaws.com/Checklist-Koopwoning-PDF-2025-GRATIS-DOWNLOAD.pdf" TargetMode="External"/><Relationship Id="rId176" Type="http://schemas.openxmlformats.org/officeDocument/2006/relationships/hyperlink" Target="https://belangrijk1.s3.eu-central-1.amazonaws.com/Checklist-Kraamzorg-PDF-2025-GRATIS-DOWNLOAD.pdf" TargetMode="External"/><Relationship Id="rId177" Type="http://schemas.openxmlformats.org/officeDocument/2006/relationships/hyperlink" Target="https://belangrijk1.s3.eu-central-1.amazonaws.com/Checklist-Legionella-PDF-2025-GRATIS-DOWNLOAD.pdf" TargetMode="External"/><Relationship Id="rId178" Type="http://schemas.openxmlformats.org/officeDocument/2006/relationships/hyperlink" Target="https://belangrijk1.s3.eu-central-1.amazonaws.com/Checklist-Levenstestament-PDF-2025-GRATIS-DOWNLOAD.pdf" TargetMode="External"/><Relationship Id="rId179" Type="http://schemas.openxmlformats.org/officeDocument/2006/relationships/hyperlink" Target="https://belangrijk1.s3.eu-central-1.amazonaws.com/Checklist-Maandelijkse-Controle-Brandmeldinstallatie-PDF-2025-GRATIS-DOWNLOAD.pdf" TargetMode="External"/><Relationship Id="rId180" Type="http://schemas.openxmlformats.org/officeDocument/2006/relationships/hyperlink" Target="https://belangrijk1.s3.eu-central-1.amazonaws.com/Checklist-Machineveiligheid-PDF-2025-GRATIS-DOWNLOAD.pdf" TargetMode="External"/><Relationship Id="rId181" Type="http://schemas.openxmlformats.org/officeDocument/2006/relationships/hyperlink" Target="https://belangrijk1.s3.eu-central-1.amazonaws.com/Checklist-Magazijnstellingen-PDF-2025-GRATIS-DOWNLOAD.pdf" TargetMode="External"/><Relationship Id="rId182" Type="http://schemas.openxmlformats.org/officeDocument/2006/relationships/hyperlink" Target="https://belangrijk1.s3.eu-central-1.amazonaws.com/Checklist-Meenemen-Op-Vakantie-PDF-2025-GRATIS-DOWNLOAD.pdf" TargetMode="External"/><Relationship Id="rId183" Type="http://schemas.openxmlformats.org/officeDocument/2006/relationships/hyperlink" Target="https://belangrijk1.s3.eu-central-1.amazonaws.com/Checklist-Met-Pensioen-Gaan-PDF-2025-GRATIS-DOWNLOAD.pdf" TargetMode="External"/><Relationship Id="rId184" Type="http://schemas.openxmlformats.org/officeDocument/2006/relationships/hyperlink" Target="https://belangrijk1.s3.eu-central-1.amazonaws.com/Checklist-Na-Overlijden-Echtgenoot-PDF-2025-GRATIS-DOWNLOAD.pdf" TargetMode="External"/><Relationship Id="rId185" Type="http://schemas.openxmlformats.org/officeDocument/2006/relationships/hyperlink" Target="https://belangrijk1.s3.eu-central-1.amazonaws.com/Checklist-Na-Overlijden-Partner-PDF-2025-GRATIS-DOWNLOAD.pdf" TargetMode="External"/><Relationship Id="rId186" Type="http://schemas.openxmlformats.org/officeDocument/2006/relationships/hyperlink" Target="https://belangrijk1.s3.eu-central-1.amazonaws.com/Checklist-Nen-4400-1-PDF-2025-GRATIS-DOWNLOAD.pdf" TargetMode="External"/><Relationship Id="rId187" Type="http://schemas.openxmlformats.org/officeDocument/2006/relationships/hyperlink" Target="https://belangrijk1.s3.eu-central-1.amazonaws.com/Checklist-Nieuwe-Werknemer-PDF-2025-GRATIS-DOWNLOAD.pdf" TargetMode="External"/><Relationship Id="rId188" Type="http://schemas.openxmlformats.org/officeDocument/2006/relationships/hyperlink" Target="https://belangrijk1.s3.eu-central-1.amazonaws.com/Checklist-Noodpakket-PDF-2025-GRATIS-DOWNLOAD.pdf" TargetMode="External"/><Relationship Id="rId189" Type="http://schemas.openxmlformats.org/officeDocument/2006/relationships/hyperlink" Target="https://belangrijk1.s3.eu-central-1.amazonaws.com/Checklist-Noodverlichting-PDF-2025-GRATIS-DOWNLOAD.pdf" TargetMode="External"/><Relationship Id="rId190" Type="http://schemas.openxmlformats.org/officeDocument/2006/relationships/hyperlink" Target="https://belangrijk1.s3.eu-central-1.amazonaws.com/Checklist-Occasion-Kopen-PDF-2025-GRATIS-DOWNLOAD.pdf" TargetMode="External"/><Relationship Id="rId191" Type="http://schemas.openxmlformats.org/officeDocument/2006/relationships/hyperlink" Target="https://belangrijk1.s3.eu-central-1.amazonaws.com/Checklist-Omgevingsvergunning-PDF-2025-GRATIS-DOWNLOAD.pdf" TargetMode="External"/><Relationship Id="rId192" Type="http://schemas.openxmlformats.org/officeDocument/2006/relationships/hyperlink" Target="https://belangrijk1.s3.eu-central-1.amazonaws.com/Checklist-Onderhoudsbeurt-Auto-PDF-2025-GRATIS-DOWNLOAD.pdf" TargetMode="External"/><Relationship Id="rId193" Type="http://schemas.openxmlformats.org/officeDocument/2006/relationships/hyperlink" Target="https://belangrijk1.s3.eu-central-1.amazonaws.com/Checklist-Ondernemerschap-PDF-2025-GRATIS-DOWNLOAD.pdf" TargetMode="External"/><Relationship Id="rId194" Type="http://schemas.openxmlformats.org/officeDocument/2006/relationships/hyperlink" Target="https://belangrijk1.s3.eu-central-1.amazonaws.com/Checklist-Onderneming-Starten-PDF-2025-GRATIS-DOWNLOAD.pdf" TargetMode="External"/><Relationship Id="rId195" Type="http://schemas.openxmlformats.org/officeDocument/2006/relationships/hyperlink" Target="https://belangrijk1.s3.eu-central-1.amazonaws.com/Checklist-Ondernemingsplan-PDF-2025-GRATIS-DOWNLOAD.pdf" TargetMode="External"/><Relationship Id="rId196" Type="http://schemas.openxmlformats.org/officeDocument/2006/relationships/hyperlink" Target="https://belangrijk1.s3.eu-central-1.amazonaws.com/Checklist-Ontbinden-Samenlevingscontract-PDF-2025-GRATIS-DOWNLOAD.pdf" TargetMode="External"/><Relationship Id="rId197" Type="http://schemas.openxmlformats.org/officeDocument/2006/relationships/hyperlink" Target="https://belangrijk1.s3.eu-central-1.amazonaws.com/Checklist-Ontwikkelgesprek-PDF-2025-GRATIS-DOWNLOAD.pdf" TargetMode="External"/><Relationship Id="rId198" Type="http://schemas.openxmlformats.org/officeDocument/2006/relationships/hyperlink" Target="https://belangrijk1.s3.eu-central-1.amazonaws.com/Checklist-Op-Jezelf-Wonen-PDF-2025-GRATIS-DOWNLOAD.pdf" TargetMode="External"/><Relationship Id="rId199" Type="http://schemas.openxmlformats.org/officeDocument/2006/relationships/hyperlink" Target="https://belangrijk1.s3.eu-central-1.amazonaws.com/Checklist-Op-Kamers-Gaan-PDF-2025-GRATIS-DOWNLOAD.pdf" TargetMode="External"/><Relationship Id="rId200" Type="http://schemas.openxmlformats.org/officeDocument/2006/relationships/hyperlink" Target="https://belangrijk1.s3.eu-central-1.amazonaws.com/Checklist-Op-Reis-PDF-2025-GRATIS-DOWNLOAD.pdf" TargetMode="External"/><Relationship Id="rId201" Type="http://schemas.openxmlformats.org/officeDocument/2006/relationships/hyperlink" Target="https://belangrijk1.s3.eu-central-1.amazonaws.com/Checklist-Op-Vakantie-PDF-2025-GRATIS-DOWNLOAD.pdf" TargetMode="External"/><Relationship Id="rId202" Type="http://schemas.openxmlformats.org/officeDocument/2006/relationships/hyperlink" Target="https://belangrijk1.s3.eu-central-1.amazonaws.com/Checklist-Oplevering-Huis-PDF-2025-GRATIS-DOWNLOAD.pdf" TargetMode="External"/><Relationship Id="rId203" Type="http://schemas.openxmlformats.org/officeDocument/2006/relationships/hyperlink" Target="https://belangrijk1.s3.eu-central-1.amazonaws.com/Checklist-Oplevering-Huurwoning-PDF-2025-GRATIS-DOWNLOAD.pdf" TargetMode="External"/><Relationship Id="rId204" Type="http://schemas.openxmlformats.org/officeDocument/2006/relationships/hyperlink" Target="https://belangrijk1.s3.eu-central-1.amazonaws.com/Checklist-Oplevering-Nieuwbouw-PDF-2025-GRATIS-DOWNLOAD.pdf" TargetMode="External"/><Relationship Id="rId205" Type="http://schemas.openxmlformats.org/officeDocument/2006/relationships/hyperlink" Target="https://belangrijk1.s3.eu-central-1.amazonaws.com/Checklist-Oplevering-Nieuwbouwhuis-PDF-2025-GRATIS-DOWNLOAD.pdf" TargetMode="External"/><Relationship Id="rId206" Type="http://schemas.openxmlformats.org/officeDocument/2006/relationships/hyperlink" Target="https://belangrijk1.s3.eu-central-1.amazonaws.com/Checklist-Oplevering-Nieuwbouwwoning-PDF-2025-GRATIS-DOWNLOAD.pdf" TargetMode="External"/><Relationship Id="rId207" Type="http://schemas.openxmlformats.org/officeDocument/2006/relationships/hyperlink" Target="https://belangrijk1.s3.eu-central-1.amazonaws.com/Checklist-Opname-Verpleeghuis-PDF-2025-GRATIS-DOWNLOAD.pdf" TargetMode="External"/><Relationship Id="rId208" Type="http://schemas.openxmlformats.org/officeDocument/2006/relationships/hyperlink" Target="https://belangrijk1.s3.eu-central-1.amazonaws.com/Checklist-Oprichten-Bv-PDF-2025-GRATIS-DOWNLOAD.pdf" TargetMode="External"/><Relationship Id="rId209" Type="http://schemas.openxmlformats.org/officeDocument/2006/relationships/hyperlink" Target="https://belangrijk1.s3.eu-central-1.amazonaws.com/Checklist-Oprichting-Bv-PDF-2025-GRATIS-DOWNLOAD.pdf" TargetMode="External"/><Relationship Id="rId210" Type="http://schemas.openxmlformats.org/officeDocument/2006/relationships/hyperlink" Target="https://belangrijk1.s3.eu-central-1.amazonaws.com/Checklist-Ouderschapsplan-PDF-2025-GRATIS-DOWNLOAD.pdf" TargetMode="External"/><Relationship Id="rId211" Type="http://schemas.openxmlformats.org/officeDocument/2006/relationships/hyperlink" Target="https://belangrijk1.s3.eu-central-1.amazonaws.com/Checklist-Overdracht-Huis-PDF-2025-GRATIS-DOWNLOAD.pdf" TargetMode="External"/><Relationship Id="rId212" Type="http://schemas.openxmlformats.org/officeDocument/2006/relationships/hyperlink" Target="https://belangrijk1.s3.eu-central-1.amazonaws.com/Checklist-Overgang-Groep-2-Naar-3-PDF-2025-GRATIS-DOWNLOAD.pdf" TargetMode="External"/><Relationship Id="rId213" Type="http://schemas.openxmlformats.org/officeDocument/2006/relationships/hyperlink" Target="https://belangrijk1.s3.eu-central-1.amazonaws.com/Checklist-Overlijden-Buitenland-PDF-2025-GRATIS-DOWNLOAD.pdf" TargetMode="External"/><Relationship Id="rId214" Type="http://schemas.openxmlformats.org/officeDocument/2006/relationships/hyperlink" Target="https://belangrijk1.s3.eu-central-1.amazonaws.com/Checklist-Overlijden-Dela-PDF-2025-GRATIS-DOWNLOAD.pdf" TargetMode="External"/><Relationship Id="rId215" Type="http://schemas.openxmlformats.org/officeDocument/2006/relationships/hyperlink" Target="https://belangrijk1.s3.eu-central-1.amazonaws.com/Checklist-Personeel-Aannemen-PDF-2025-GRATIS-DOWNLOAD.pdf" TargetMode="External"/><Relationship Id="rId216" Type="http://schemas.openxmlformats.org/officeDocument/2006/relationships/hyperlink" Target="https://belangrijk1.s3.eu-central-1.amazonaws.com/Checklist-Personeelsdossier-PDF-2025-GRATIS-DOWNLOAD.pdf" TargetMode="External"/><Relationship Id="rId217" Type="http://schemas.openxmlformats.org/officeDocument/2006/relationships/hyperlink" Target="https://belangrijk1.s3.eu-central-1.amazonaws.com/Checklist-Preventie-Legionella-PDF-2025-GRATIS-DOWNLOAD.pdf" TargetMode="External"/><Relationship Id="rId218" Type="http://schemas.openxmlformats.org/officeDocument/2006/relationships/hyperlink" Target="https://belangrijk1.s3.eu-central-1.amazonaws.com/Checklist-Proefrit-Auto-PDF-2025-GRATIS-DOWNLOAD.pdf" TargetMode="External"/><Relationship Id="rId219" Type="http://schemas.openxmlformats.org/officeDocument/2006/relationships/hyperlink" Target="https://belangrijk1.s3.eu-central-1.amazonaws.com/Checklist-Puppy-Kopen-PDF-2025-GRATIS-DOWNLOAD.pdf" TargetMode="External"/><Relationship Id="rId220" Type="http://schemas.openxmlformats.org/officeDocument/2006/relationships/hyperlink" Target="https://belangrijk1.s3.eu-central-1.amazonaws.com/Checklist-Puppy-Ophalen-PDF-2025-GRATIS-DOWNLOAD.pdf" TargetMode="External"/><Relationship Id="rId221" Type="http://schemas.openxmlformats.org/officeDocument/2006/relationships/hyperlink" Target="https://belangrijk1.s3.eu-central-1.amazonaws.com/Checklist-Reizen-Naar-Amerika-PDF-2025-GRATIS-DOWNLOAD.pdf" TargetMode="External"/><Relationship Id="rId222" Type="http://schemas.openxmlformats.org/officeDocument/2006/relationships/hyperlink" Target="https://belangrijk1.s3.eu-central-1.amazonaws.com/Checklist-Risico-Inventarisatie-PDF-2025-GRATIS-DOWNLOAD.pdf" TargetMode="External"/><Relationship Id="rId223" Type="http://schemas.openxmlformats.org/officeDocument/2006/relationships/hyperlink" Target="https://belangrijk1.s3.eu-central-1.amazonaws.com/Checklist-Risico-Inventarisatie-Voorbeeld-PDF-2025-GRATIS-DOWNLOAD.pdf" TargetMode="External"/><Relationship Id="rId224" Type="http://schemas.openxmlformats.org/officeDocument/2006/relationships/hyperlink" Target="https://belangrijk1.s3.eu-central-1.amazonaws.com/Checklist-Rondreis-West-Amerika-PDF-2025-GRATIS-DOWNLOAD.pdf" TargetMode="External"/><Relationship Id="rId225" Type="http://schemas.openxmlformats.org/officeDocument/2006/relationships/hyperlink" Target="https://belangrijk1.s3.eu-central-1.amazonaws.com/Checklist-Samenlevingscontract-PDF-2025-GRATIS-DOWNLOAD.pdf" TargetMode="External"/><Relationship Id="rId226" Type="http://schemas.openxmlformats.org/officeDocument/2006/relationships/hyperlink" Target="https://belangrijk1.s3.eu-central-1.amazonaws.com/Checklist-Samenwonen-PDF-2025-GRATIS-DOWNLOAD.pdf" TargetMode="External"/><Relationship Id="rId227" Type="http://schemas.openxmlformats.org/officeDocument/2006/relationships/hyperlink" Target="https://belangrijk1.s3.eu-central-1.amazonaws.com/Checklist-Scheiden-Downloaden-PDF-2025-GRATIS-DOWNLOAD.pdf" TargetMode="External"/><Relationship Id="rId228" Type="http://schemas.openxmlformats.org/officeDocument/2006/relationships/hyperlink" Target="https://belangrijk1.s3.eu-central-1.amazonaws.com/Checklist-Scheiden-Rijksoverheid-PDF-2025-GRATIS-DOWNLOAD.pdf" TargetMode="External"/><Relationship Id="rId229" Type="http://schemas.openxmlformats.org/officeDocument/2006/relationships/hyperlink" Target="https://belangrijk1.s3.eu-central-1.amazonaws.com/Checklist-Scheiding-PDF-2025-GRATIS-DOWNLOAD.pdf" TargetMode="External"/><Relationship Id="rId230" Type="http://schemas.openxmlformats.org/officeDocument/2006/relationships/hyperlink" Target="https://belangrijk1.s3.eu-central-1.amazonaws.com/Checklist-Skivakantie-PDF-2025-GRATIS-DOWNLOAD.pdf" TargetMode="External"/><Relationship Id="rId231" Type="http://schemas.openxmlformats.org/officeDocument/2006/relationships/hyperlink" Target="https://belangrijk1.s3.eu-central-1.amazonaws.com/Checklist-Sleuteloverdracht-Koopwoning-PDF-2025-GRATIS-DOWNLOAD.pdf" TargetMode="External"/><Relationship Id="rId232" Type="http://schemas.openxmlformats.org/officeDocument/2006/relationships/hyperlink" Target="https://belangrijk1.s3.eu-central-1.amazonaws.com/Checklist-Sollicitatiegesprek-Werkgever-PDF-2025-GRATIS-DOWNLOAD.pdf" TargetMode="External"/><Relationship Id="rId233" Type="http://schemas.openxmlformats.org/officeDocument/2006/relationships/hyperlink" Target="https://belangrijk1.s3.eu-central-1.amazonaws.com/Checklist-Stedentrip-PDF-2025-GRATIS-DOWNLOAD.pdf" TargetMode="External"/><Relationship Id="rId234" Type="http://schemas.openxmlformats.org/officeDocument/2006/relationships/hyperlink" Target="https://belangrijk1.s3.eu-central-1.amazonaws.com/Checklist-Testament-PDF-2025-GRATIS-DOWNLOAD.pdf" TargetMode="External"/><Relationship Id="rId235" Type="http://schemas.openxmlformats.org/officeDocument/2006/relationships/hyperlink" Target="https://belangrijk1.s3.eu-central-1.amazonaws.com/Checklist-Thuisbevalling-PDF-2025-GRATIS-DOWNLOAD.pdf" TargetMode="External"/><Relationship Id="rId236" Type="http://schemas.openxmlformats.org/officeDocument/2006/relationships/hyperlink" Target="https://belangrijk1.s3.eu-central-1.amazonaws.com/Checklist-Todo-PDF-2025-GRATIS-DOWNLOAD.pdf" TargetMode="External"/><Relationship Id="rId237" Type="http://schemas.openxmlformats.org/officeDocument/2006/relationships/hyperlink" Target="https://belangrijk1.s3.eu-central-1.amazonaws.com/Checklist-Trouwen-PDF-2025-GRATIS-DOWNLOAD.pdf" TargetMode="External"/><Relationship Id="rId238" Type="http://schemas.openxmlformats.org/officeDocument/2006/relationships/hyperlink" Target="https://belangrijk1.s3.eu-central-1.amazonaws.com/Checklist-Trouwerij-PDF-2025-GRATIS-DOWNLOAD.pdf" TargetMode="External"/><Relationship Id="rId239" Type="http://schemas.openxmlformats.org/officeDocument/2006/relationships/hyperlink" Target="https://belangrijk1.s3.eu-central-1.amazonaws.com/Checklist-Tweedehands-Auto-Kopen-PDF-2025-GRATIS-DOWNLOAD.pdf" TargetMode="External"/><Relationship Id="rId240" Type="http://schemas.openxmlformats.org/officeDocument/2006/relationships/hyperlink" Target="https://belangrijk1.s3.eu-central-1.amazonaws.com/Checklist-Uitvaart-Pdf-PDF-2025-GRATIS-DOWNLOAD.pdf" TargetMode="External"/><Relationship Id="rId241" Type="http://schemas.openxmlformats.org/officeDocument/2006/relationships/hyperlink" Target="https://belangrijk1.s3.eu-central-1.amazonaws.com/Checklist-Uitvaartwensen-PDF-2025-GRATIS-DOWNLOAD.pdf" TargetMode="External"/><Relationship Id="rId242" Type="http://schemas.openxmlformats.org/officeDocument/2006/relationships/hyperlink" Target="https://belangrijk1.s3.eu-central-1.amazonaws.com/Checklist-Uitzet-PDF-2025-GRATIS-DOWNLOAD.pdf" TargetMode="External"/><Relationship Id="rId243" Type="http://schemas.openxmlformats.org/officeDocument/2006/relationships/hyperlink" Target="https://belangrijk1.s3.eu-central-1.amazonaws.com/Checklist-Vakantie-Baby-PDF-2025-GRATIS-DOWNLOAD.pdf" TargetMode="External"/><Relationship Id="rId244" Type="http://schemas.openxmlformats.org/officeDocument/2006/relationships/hyperlink" Target="https://belangrijk1.s3.eu-central-1.amazonaws.com/Checklist-Vakantie-Egypte-PDF-2025-GRATIS-DOWNLOAD.pdf" TargetMode="External"/><Relationship Id="rId245" Type="http://schemas.openxmlformats.org/officeDocument/2006/relationships/hyperlink" Target="https://belangrijk1.s3.eu-central-1.amazonaws.com/Checklist-Vakantie-Lapland-PDF-2025-GRATIS-DOWNLOAD.pdf" TargetMode="External"/><Relationship Id="rId246" Type="http://schemas.openxmlformats.org/officeDocument/2006/relationships/hyperlink" Target="https://belangrijk1.s3.eu-central-1.amazonaws.com/Checklist-Vakantie-Met-Peuter-PDF-2025-GRATIS-DOWNLOAD.pdf" TargetMode="External"/><Relationship Id="rId247" Type="http://schemas.openxmlformats.org/officeDocument/2006/relationships/hyperlink" Target="https://belangrijk1.s3.eu-central-1.amazonaws.com/Checklist-Vakantie-Sri-Lanka-PDF-2025-GRATIS-DOWNLOAD.pdf" TargetMode="External"/><Relationship Id="rId248" Type="http://schemas.openxmlformats.org/officeDocument/2006/relationships/hyperlink" Target="https://belangrijk1.s3.eu-central-1.amazonaws.com/Checklist-Vakantie-Vliegtuig-PDF-2025-GRATIS-DOWNLOAD.pdf" TargetMode="External"/><Relationship Id="rId249" Type="http://schemas.openxmlformats.org/officeDocument/2006/relationships/hyperlink" Target="https://belangrijk1.s3.eu-central-1.amazonaws.com/Checklist-Vaststellingsovereenkomst-PDF-2025-GRATIS-DOWNLOAD.pdf" TargetMode="External"/><Relationship Id="rId250" Type="http://schemas.openxmlformats.org/officeDocument/2006/relationships/hyperlink" Target="https://belangrijk1.s3.eu-central-1.amazonaws.com/Checklist-Verhuizen-Huurwoning-PDF-2025-GRATIS-DOWNLOAD.pdf" TargetMode="External"/><Relationship Id="rId251" Type="http://schemas.openxmlformats.org/officeDocument/2006/relationships/hyperlink" Target="https://belangrijk1.s3.eu-central-1.amazonaws.com/Checklist-Verhuizen-Naar-Buitenland-PDF-2025-GRATIS-DOWNLOAD.pdf" TargetMode="External"/><Relationship Id="rId252" Type="http://schemas.openxmlformats.org/officeDocument/2006/relationships/hyperlink" Target="https://belangrijk1.s3.eu-central-1.amazonaws.com/Checklist-Verhuizen-Naar-Verpleeghuis-PDF-2025-GRATIS-DOWNLOAD.pdf" TargetMode="External"/><Relationship Id="rId253" Type="http://schemas.openxmlformats.org/officeDocument/2006/relationships/hyperlink" Target="https://belangrijk1.s3.eu-central-1.amazonaws.com/Checklist-Verhuizen-Post-PDF-2025-GRATIS-DOWNLOAD.pdf" TargetMode="External"/><Relationship Id="rId254" Type="http://schemas.openxmlformats.org/officeDocument/2006/relationships/hyperlink" Target="https://belangrijk1.s3.eu-central-1.amazonaws.com/Checklist-Verhuizen-Senioren-PDF-2025-GRATIS-DOWNLOAD.pdf" TargetMode="External"/><Relationship Id="rId255" Type="http://schemas.openxmlformats.org/officeDocument/2006/relationships/hyperlink" Target="https://belangrijk1.s3.eu-central-1.amazonaws.com/checklist-verhuizing-PDF-2025-GRATIS-DOWNLOAD.pdf" TargetMode="External"/><Relationship Id="rId256" Type="http://schemas.openxmlformats.org/officeDocument/2006/relationships/hyperlink" Target="https://belangrijk1.s3.eu-central-1.amazonaws.com/Checklist-Verkoop-Huis-PDF-2025-GRATIS-DOWNLOAD.pdf" TargetMode="External"/><Relationship Id="rId257" Type="http://schemas.openxmlformats.org/officeDocument/2006/relationships/hyperlink" Target="https://belangrijk1.s3.eu-central-1.amazonaws.com/Checklist-Vietnam-PDF-2025-GRATIS-DOWNLOAD.pdf" TargetMode="External"/><Relationship Id="rId258" Type="http://schemas.openxmlformats.org/officeDocument/2006/relationships/hyperlink" Target="https://belangrijk1.s3.eu-central-1.amazonaws.com/Checklist-Vliegreis-PDF-2025-GRATIS-DOWNLOAD.pdf" TargetMode="External"/><Relationship Id="rId259" Type="http://schemas.openxmlformats.org/officeDocument/2006/relationships/hyperlink" Target="https://belangrijk1.s3.eu-central-1.amazonaws.com/Checklist-Vliegvakantie-PDF-2025-GRATIS-DOWNLOAD.pdf" TargetMode="External"/><Relationship Id="rId260" Type="http://schemas.openxmlformats.org/officeDocument/2006/relationships/hyperlink" Target="https://belangrijk1.s3.eu-central-1.amazonaws.com/Checklist-Vluchttas-Bevalling-PDF-2025-GRATIS-DOWNLOAD.pdf" TargetMode="External"/><Relationship Id="rId261" Type="http://schemas.openxmlformats.org/officeDocument/2006/relationships/hyperlink" Target="https://belangrijk1.s3.eu-central-1.amazonaws.com/Checklist-Voor-Kamperen-PDF-2025-GRATIS-DOWNLOAD.pdf" TargetMode="External"/><Relationship Id="rId262" Type="http://schemas.openxmlformats.org/officeDocument/2006/relationships/hyperlink" Target="https://belangrijk1.s3.eu-central-1.amazonaws.com/Checklist-Voor-Op-Reis-PDF-2025-GRATIS-DOWNLOAD.pdf" TargetMode="External"/><Relationship Id="rId263" Type="http://schemas.openxmlformats.org/officeDocument/2006/relationships/hyperlink" Target="https://belangrijk1.s3.eu-central-1.amazonaws.com/Checklist-Voor-Vakantie-PDF-2025-GRATIS-DOWNLOAD.pdf" TargetMode="External"/><Relationship Id="rId264" Type="http://schemas.openxmlformats.org/officeDocument/2006/relationships/hyperlink" Target="https://belangrijk1.s3.eu-central-1.amazonaws.com/Checklist-Voorlopige-Oplevering-Nieuwbouw-Appartement-PDF-2025-GRATIS-DOWNLOAD.pdf" TargetMode="External"/><Relationship Id="rId265" Type="http://schemas.openxmlformats.org/officeDocument/2006/relationships/hyperlink" Target="https://belangrijk1.s3.eu-central-1.amazonaws.com/Checklist-Warmtepomp-PDF-2025-GRATIS-DOWNLOAD.pdf" TargetMode="External"/><Relationship Id="rId266" Type="http://schemas.openxmlformats.org/officeDocument/2006/relationships/hyperlink" Target="https://belangrijk1.s3.eu-central-1.amazonaws.com/Checklist-Wat-Moet-Ik-Regelen-Na-Een-Overlijden-PDF-2025-GRATIS-DOWNLOAD.pdf" TargetMode="External"/><Relationship Id="rId267" Type="http://schemas.openxmlformats.org/officeDocument/2006/relationships/hyperlink" Target="https://belangrijk1.s3.eu-central-1.amazonaws.com/Checklist-Webshop-PDF-2025-GRATIS-DOWNLOAD.pdf" TargetMode="External"/><Relationship Id="rId268" Type="http://schemas.openxmlformats.org/officeDocument/2006/relationships/hyperlink" Target="https://belangrijk1.s3.eu-central-1.amazonaws.com/Checklist-Wedding-Planner-PDF-2025-GRATIS-DOWNLOAD.pdf" TargetMode="External"/><Relationship Id="rId269" Type="http://schemas.openxmlformats.org/officeDocument/2006/relationships/hyperlink" Target="https://belangrijk1.s3.eu-central-1.amazonaws.com/Checklist-Wet-Dba-PDF-2025-GRATIS-DOWNLOAD.pdf" TargetMode="External"/><Relationship Id="rId270" Type="http://schemas.openxmlformats.org/officeDocument/2006/relationships/hyperlink" Target="https://belangrijk1.s3.eu-central-1.amazonaws.com/Checklist-Whiteboard-PDF-2025-GRATIS-DOWNLOAD.pdf" TargetMode="External"/><Relationship Id="rId271" Type="http://schemas.openxmlformats.org/officeDocument/2006/relationships/hyperlink" Target="https://belangrijk1.s3.eu-central-1.amazonaws.com/Checklist-Wintersport-PDF-2025-GRATIS-DOWNLOAD.pdf" TargetMode="External"/><Relationship Id="rId272" Type="http://schemas.openxmlformats.org/officeDocument/2006/relationships/hyperlink" Target="https://belangrijk1.s3.eu-central-1.amazonaws.com/Checklist-Wintervakantie-PDF-2025-GRATIS-DOWNLOAD.pdf" TargetMode="External"/><Relationship Id="rId273" Type="http://schemas.openxmlformats.org/officeDocument/2006/relationships/hyperlink" Target="https://belangrijk1.s3.eu-central-1.amazonaws.com/Checklist-Zakenreis-PDF-2025-GRATIS-DOWNLOAD.pdf" TargetMode="External"/><Relationship Id="rId274" Type="http://schemas.openxmlformats.org/officeDocument/2006/relationships/hyperlink" Target="https://belangrijk1.s3.eu-central-1.amazonaws.com/Checklist-Zelf-Uitvaart-Regelen-PDF-2025-GRATIS-DOWNLOAD.pdf" TargetMode="External"/><Relationship Id="rId275" Type="http://schemas.openxmlformats.org/officeDocument/2006/relationships/hyperlink" Target="https://belangrijk1.s3.eu-central-1.amazonaws.com/Checklist-Ziekenhuis-Bevalling-PDF-2025-GRATIS-DOWNLOAD.pdf" TargetMode="External"/><Relationship Id="rId276" Type="http://schemas.openxmlformats.org/officeDocument/2006/relationships/hyperlink" Target="https://belangrijk1.s3.eu-central-1.amazonaws.com/Checklist-Zomervakantie-Vliegtuig-PDF-2025-GRATIS-DOWNLOAD.pdf" TargetMode="External"/><Relationship Id="rId277" Type="http://schemas.openxmlformats.org/officeDocument/2006/relationships/hyperlink" Target="https://belangrijk1.s3.eu-central-1.amazonaws.com/Checklist-Zonvakantie-PDF-2025-GRATIS-DOWNLOAD.pdf" TargetMode="External"/><Relationship Id="rId278" Type="http://schemas.openxmlformats.org/officeDocument/2006/relationships/hyperlink" Target="https://belangrijk1.s3.eu-central-1.amazonaws.com/Checklist-Zonvakantie-Vliegtuig-PDF-2025-GRATIS-DOWNLOAD.pdf" TargetMode="External"/><Relationship Id="rId279" Type="http://schemas.openxmlformats.org/officeDocument/2006/relationships/hyperlink" Target="https://belangrijk1.s3.eu-central-1.amazonaws.com/Checklist-Zwangerschap-PDF-2025-GRATIS-DOWNLOAD.pdf" TargetMode="External"/><Relationship Id="rId280" Type="http://schemas.openxmlformats.org/officeDocument/2006/relationships/hyperlink" Target="https://belangrijk1.s3.eu-central-1.amazonaws.com/Checklist-Zwangerschap-Uitzet-PDF-2025-GRATIS-DOWNLOAD.pdf" TargetMode="External"/><Relationship Id="rId281" Type="http://schemas.openxmlformats.org/officeDocument/2006/relationships/hyperlink" Target="https://belangrijk1.s3.eu-central-1.amazonaws.com/Checklist-Zzp-2025-PDF-2025-GRATIS-DOWNLOAD.pdf" TargetMode="External"/><Relationship Id="rId282" Type="http://schemas.openxmlformats.org/officeDocument/2006/relationships/hyperlink" Target="https://belangrijk1.s3.eu-central-1.amazonaws.com/Checklist-Zzp-Belastingdienst-PDF-2025-GRATIS-DOWNLOAD.pdf" TargetMode="External"/><Relationship Id="rId283" Type="http://schemas.openxmlformats.org/officeDocument/2006/relationships/hyperlink" Target="https://belangrijk1.s3.eu-central-1.amazonaws.com/Checklist-Zzp-Of-Werknemer-PDF-2025-GRATIS-DOWNLOAD.pdf" TargetMode="External"/><Relationship Id="rId284" Type="http://schemas.openxmlformats.org/officeDocument/2006/relationships/hyperlink" Target="https://belangrijk1.s3.eu-central-1.amazonaws.com/Checklist-Zzp-PDF-2025-GRATIS-DOWNLOAD.pdf" TargetMode="External"/><Relationship Id="rId285" Type="http://schemas.openxmlformats.org/officeDocument/2006/relationships/hyperlink" Target="https://belangrijk1.s3.eu-central-1.amazonaws.com/Checklist-Zzp-Zorg-PDF-2025-GRATIS-DOWNLOAD.pdf" TargetMode="External"/><Relationship Id="rId286" Type="http://schemas.openxmlformats.org/officeDocument/2006/relationships/hyperlink" Target="https://belangrijk1.s3.eu-central-1.amazonaws.com/Coreq-Checklist-PDF-2025-GRATIS-DOWNLOAD.pdf" TargetMode="External"/><Relationship Id="rId287" Type="http://schemas.openxmlformats.org/officeDocument/2006/relationships/hyperlink" Target="https://belangrijk1.s3.eu-central-1.amazonaws.com/Dba-Checklist-PDF-2025-GRATIS-DOWNLOAD.pdf" TargetMode="External"/><Relationship Id="rId288" Type="http://schemas.openxmlformats.org/officeDocument/2006/relationships/hyperlink" Target="https://belangrijk1.s3.eu-central-1.amazonaws.com/Digitale-Checklist-Verhuizen-PDF-2025-GRATIS-DOWNLOAD.pdf" TargetMode="External"/><Relationship Id="rId289" Type="http://schemas.openxmlformats.org/officeDocument/2006/relationships/hyperlink" Target="https://belangrijk1.s3.eu-central-1.amazonaws.com/Due-Diligence-Checklist-Nederlands-PDF-2025-GRATIS-DOWNLOAD.pdf" TargetMode="External"/><Relationship Id="rId290" Type="http://schemas.openxmlformats.org/officeDocument/2006/relationships/hyperlink" Target="https://belangrijk1.s3.eu-central-1.amazonaws.com/Due-Diligence-Vastgoed-Checklist-PDF-2025-GRATIS-DOWNLOAD.pdf" TargetMode="External"/><Relationship Id="rId291" Type="http://schemas.openxmlformats.org/officeDocument/2006/relationships/hyperlink" Target="https://belangrijk1.s3.eu-central-1.amazonaws.com/Eds-Symptomen-Checklist-PDF-2025-GRATIS-DOWNLOAD.pdf" TargetMode="External"/><Relationship Id="rId292" Type="http://schemas.openxmlformats.org/officeDocument/2006/relationships/hyperlink" Target="https://belangrijk1.s3.eu-central-1.amazonaws.com/Eerste-Huis-Kopen-Checklist-PDF-2025-GRATIS-DOWNLOAD.pdf" TargetMode="External"/><Relationship Id="rId293" Type="http://schemas.openxmlformats.org/officeDocument/2006/relationships/hyperlink" Target="https://belangrijk1.s3.eu-central-1.amazonaws.com/Eerste-Keer-Kamperen-Checklist-PDF-2025-GRATIS-DOWNLOAD.pdf" TargetMode="External"/><Relationship Id="rId294" Type="http://schemas.openxmlformats.org/officeDocument/2006/relationships/hyperlink" Target="https://belangrijk1.s3.eu-central-1.amazonaws.com/Effectief-Vergaderen-Checklist-PDF-2025-GRATIS-DOWNLOAD.pdf" TargetMode="External"/><Relationship Id="rId295" Type="http://schemas.openxmlformats.org/officeDocument/2006/relationships/hyperlink" Target="https://belangrijk1.s3.eu-central-1.amazonaws.com/Eindinspectie-Koopwoning-Checklist-PDF-2025-GRATIS-DOWNLOAD.pdf" TargetMode="External"/><Relationship Id="rId296" Type="http://schemas.openxmlformats.org/officeDocument/2006/relationships/hyperlink" Target="https://belangrijk1.s3.eu-central-1.amazonaws.com/Emc-Checklist-PDF-2025-GRATIS-DOWNLOAD.pdf" TargetMode="External"/><Relationship Id="rId297" Type="http://schemas.openxmlformats.org/officeDocument/2006/relationships/hyperlink" Target="https://belangrijk1.s3.eu-central-1.amazonaws.com/Emigratie-Checklist-PDF-2025-GRATIS-DOWNLOAD.pdf" TargetMode="External"/><Relationship Id="rId298" Type="http://schemas.openxmlformats.org/officeDocument/2006/relationships/hyperlink" Target="https://belangrijk1.s3.eu-central-1.amazonaws.com/Emigreren-Checklist-PDF-2025-GRATIS-DOWNLOAD.pdf" TargetMode="External"/><Relationship Id="rId299" Type="http://schemas.openxmlformats.org/officeDocument/2006/relationships/hyperlink" Target="https://belangrijk1.s3.eu-central-1.amazonaws.com/Emigreren-Naar-Belgi&#65533;-Checklist-PDF-2025-GRATIS-DOWNLOAD.pdf" TargetMode="External"/><Relationship Id="rId300" Type="http://schemas.openxmlformats.org/officeDocument/2006/relationships/hyperlink" Target="https://belangrijk1.s3.eu-central-1.amazonaws.com/Energielabel-Checklist-PDF-2025-GRATIS-DOWNLOAD.pdf" TargetMode="External"/><Relationship Id="rId301" Type="http://schemas.openxmlformats.org/officeDocument/2006/relationships/hyperlink" Target="https://belangrijk1.s3.eu-central-1.amazonaws.com/Engie-Warmtepomp-Checklist-PDF-2025-GRATIS-DOWNLOAD.pdf" TargetMode="External"/><Relationship Id="rId302" Type="http://schemas.openxmlformats.org/officeDocument/2006/relationships/hyperlink" Target="https://belangrijk1.s3.eu-central-1.amazonaws.com/Event-Preparation-Checklist-PDF-2025-GRATIS-DOWNLOAD.pdf" TargetMode="External"/><Relationship Id="rId303" Type="http://schemas.openxmlformats.org/officeDocument/2006/relationships/hyperlink" Target="https://belangrijk1.s3.eu-central-1.amazonaws.com/Flora-En-Fauna-Checklist-PDF-2025-GRATIS-DOWNLOAD.pdf" TargetMode="External"/><Relationship Id="rId304" Type="http://schemas.openxmlformats.org/officeDocument/2006/relationships/hyperlink" Target="https://belangrijk1.s3.eu-central-1.amazonaws.com/Fssc-22000-Checklist-PDF-2025-GRATIS-DOWNLOAD.pdf" TargetMode="External"/><Relationship Id="rId305" Type="http://schemas.openxmlformats.org/officeDocument/2006/relationships/hyperlink" Target="https://belangrijk1.s3.eu-central-1.amazonaws.com/Gemba-Walk-Checklist-PDF-2025-GRATIS-DOWNLOAD.pdf" TargetMode="External"/><Relationship Id="rId306" Type="http://schemas.openxmlformats.org/officeDocument/2006/relationships/hyperlink" Target="https://belangrijk1.s3.eu-central-1.amazonaws.com/Grote-Beurt-Auto-Checklist-PDF-2025-GRATIS-DOWNLOAD.pdf" TargetMode="External"/><Relationship Id="rId307" Type="http://schemas.openxmlformats.org/officeDocument/2006/relationships/hyperlink" Target="https://belangrijk1.s3.eu-central-1.amazonaws.com/Grote-Beurt-Diesel-Auto-Checklist-PDF-2025-GRATIS-DOWNLOAD.pdf" TargetMode="External"/><Relationship Id="rId308" Type="http://schemas.openxmlformats.org/officeDocument/2006/relationships/hyperlink" Target="https://belangrijk1.s3.eu-central-1.amazonaws.com/Gut-Health-Checklist-PDF-2025-GRATIS-DOWNLOAD.pdf" TargetMode="External"/><Relationship Id="rId309" Type="http://schemas.openxmlformats.org/officeDocument/2006/relationships/hyperlink" Target="https://belangrijk1.s3.eu-central-1.amazonaws.com/Hsp-Checklist-PDF-2025-GRATIS-DOWNLOAD.pdf" TargetMode="External"/><Relationship Id="rId310" Type="http://schemas.openxmlformats.org/officeDocument/2006/relationships/hyperlink" Target="https://belangrijk1.s3.eu-central-1.amazonaws.com/Huis-Verbouwen-Checklist-PDF-2025-GRATIS-DOWNLOAD.pdf" TargetMode="External"/><Relationship Id="rId311" Type="http://schemas.openxmlformats.org/officeDocument/2006/relationships/hyperlink" Target="https://belangrijk1.s3.eu-central-1.amazonaws.com/Iauditor-Checklist-PDF-2025-GRATIS-DOWNLOAD.pdf" TargetMode="External"/><Relationship Id="rId312" Type="http://schemas.openxmlformats.org/officeDocument/2006/relationships/hyperlink" Target="https://belangrijk1.s3.eu-central-1.amazonaws.com/Ik-Ga-Verhuizen-Checklist-PDF-2025-GRATIS-DOWNLOAD.pdf" TargetMode="External"/><Relationship Id="rId313" Type="http://schemas.openxmlformats.org/officeDocument/2006/relationships/hyperlink" Target="https://belangrijk1.s3.eu-central-1.amazonaws.com/Inpak-Checklist-PDF-2025-GRATIS-DOWNLOAD.pdf" TargetMode="External"/><Relationship Id="rId314" Type="http://schemas.openxmlformats.org/officeDocument/2006/relationships/hyperlink" Target="https://belangrijk1.s3.eu-central-1.amazonaws.com/Iso-27001-Checklist-PDF-2025-GRATIS-DOWNLOAD.pdf" TargetMode="External"/><Relationship Id="rId315" Type="http://schemas.openxmlformats.org/officeDocument/2006/relationships/hyperlink" Target="https://belangrijk1.s3.eu-central-1.amazonaws.com/Iso-45001-Checklist-Nederlands-PDF-2025-GRATIS-DOWNLOAD.pdf" TargetMode="External"/><Relationship Id="rId316" Type="http://schemas.openxmlformats.org/officeDocument/2006/relationships/hyperlink" Target="https://belangrijk1.s3.eu-central-1.amazonaws.com/Iso-9000-Checklist-PDF-2025-GRATIS-DOWNLOAD.pdf" TargetMode="External"/><Relationship Id="rId317" Type="http://schemas.openxmlformats.org/officeDocument/2006/relationships/hyperlink" Target="https://belangrijk1.s3.eu-central-1.amazonaws.com/Iso-9001-Audit-Checklist-PDF-2025-GRATIS-DOWNLOAD.pdf" TargetMode="External"/><Relationship Id="rId318" Type="http://schemas.openxmlformats.org/officeDocument/2006/relationships/hyperlink" Target="https://belangrijk1.s3.eu-central-1.amazonaws.com/Iso-9001-Checklist-PDF-2025-GRATIS-DOWNLOAD.pdf" TargetMode="External"/><Relationship Id="rId319" Type="http://schemas.openxmlformats.org/officeDocument/2006/relationships/hyperlink" Target="https://belangrijk1.s3.eu-central-1.amazonaws.com/Iso-9001-Hr-Audit-Checklist-PDF-2025-GRATIS-DOWNLOAD.pdf" TargetMode="External"/><Relationship Id="rId320" Type="http://schemas.openxmlformats.org/officeDocument/2006/relationships/hyperlink" Target="https://belangrijk1.s3.eu-central-1.amazonaws.com/Jaarafsluiting-Boekhouding-Checklist-PDF-2025-GRATIS-DOWNLOAD.pdf" TargetMode="External"/><Relationship Id="rId321" Type="http://schemas.openxmlformats.org/officeDocument/2006/relationships/hyperlink" Target="https://belangrijk1.s3.eu-central-1.amazonaws.com/Kampeer-Checklist-PDF-2025-GRATIS-DOWNLOAD.pdf" TargetMode="External"/><Relationship Id="rId322" Type="http://schemas.openxmlformats.org/officeDocument/2006/relationships/hyperlink" Target="https://belangrijk1.s3.eu-central-1.amazonaws.com/Kamperen-Checklist-PDF-2025-GRATIS-DOWNLOAD.pdf" TargetMode="External"/><Relationship Id="rId323" Type="http://schemas.openxmlformats.org/officeDocument/2006/relationships/hyperlink" Target="https://belangrijk1.s3.eu-central-1.amazonaws.com/Kascommissie-Checklist-PDF-2025-GRATIS-DOWNLOAD.pdf" TargetMode="External"/><Relationship Id="rId324" Type="http://schemas.openxmlformats.org/officeDocument/2006/relationships/hyperlink" Target="https://belangrijk1.s3.eu-central-1.amazonaws.com/Keuken-Checklist-PDF-2025-GRATIS-DOWNLOAD.pdf" TargetMode="External"/><Relationship Id="rId325" Type="http://schemas.openxmlformats.org/officeDocument/2006/relationships/hyperlink" Target="https://belangrijk1.s3.eu-central-1.amazonaws.com/Kleine-Beurt-Auto-Checklist-PDF-2025-GRATIS-DOWNLOAD.pdf" TargetMode="External"/><Relationship Id="rId326" Type="http://schemas.openxmlformats.org/officeDocument/2006/relationships/hyperlink" Target="https://belangrijk1.s3.eu-central-1.amazonaws.com/Kleine-Onderhoudsbeurt-Auto-Checklist-PDF-2025-GRATIS-DOWNLOAD.pdf" TargetMode="External"/><Relationship Id="rId327" Type="http://schemas.openxmlformats.org/officeDocument/2006/relationships/hyperlink" Target="https://belangrijk1.s3.eu-central-1.amazonaws.com/Knb-Checklist-Levenstestament-PDF-2025-GRATIS-DOWNLOAD.pdf" TargetMode="External"/><Relationship Id="rId328" Type="http://schemas.openxmlformats.org/officeDocument/2006/relationships/hyperlink" Target="https://belangrijk1.s3.eu-central-1.amazonaws.com/Kraamkoffer-Checklist-PDF-2025-GRATIS-DOWNLOAD.pdf" TargetMode="External"/><Relationship Id="rId329" Type="http://schemas.openxmlformats.org/officeDocument/2006/relationships/hyperlink" Target="https://belangrijk1.s3.eu-central-1.amazonaws.com/Kraamtas-Checklist-PDF-2025-GRATIS-DOWNLOAD.pdf" TargetMode="External"/><Relationship Id="rId330" Type="http://schemas.openxmlformats.org/officeDocument/2006/relationships/hyperlink" Target="https://belangrijk1.s3.eu-central-1.amazonaws.com/Kraamzorg-Checklist-PDF-2025-GRATIS-DOWNLOAD.pdf" TargetMode="External"/><Relationship Id="rId331" Type="http://schemas.openxmlformats.org/officeDocument/2006/relationships/hyperlink" Target="https://belangrijk1.s3.eu-central-1.amazonaws.com/Kvk-Checklist-PDF-2025-GRATIS-DOWNLOAD.pdf" TargetMode="External"/><Relationship Id="rId332" Type="http://schemas.openxmlformats.org/officeDocument/2006/relationships/hyperlink" Target="https://belangrijk1.s3.eu-central-1.amazonaws.com/Levenstestament-Checklist-PDF-2025-GRATIS-DOWNLOAD.pdf" TargetMode="External"/><Relationship Id="rId333" Type="http://schemas.openxmlformats.org/officeDocument/2006/relationships/hyperlink" Target="https://belangrijk1.s3.eu-central-1.amazonaws.com/lijst.txt" TargetMode="External"/><Relationship Id="rId334" Type="http://schemas.openxmlformats.org/officeDocument/2006/relationships/hyperlink" Target="https://belangrijk1.s3.eu-central-1.amazonaws.com/Lmra-Checklist-Bouw-PDF-2025-GRATIS-DOWNLOAD.pdf" TargetMode="External"/><Relationship Id="rId335" Type="http://schemas.openxmlformats.org/officeDocument/2006/relationships/hyperlink" Target="https://belangrijk1.s3.eu-central-1.amazonaws.com/Lmra-Checklist-PDF-2025-GRATIS-DOWNLOAD.pdf" TargetMode="External"/><Relationship Id="rId336" Type="http://schemas.openxmlformats.org/officeDocument/2006/relationships/hyperlink" Target="https://belangrijk1.s3.eu-central-1.amazonaws.com/M&amp;A-Integration-Checklist-PDF-2025-GRATIS-DOWNLOAD.pdf" TargetMode="External"/><Relationship Id="rId337" Type="http://schemas.openxmlformats.org/officeDocument/2006/relationships/hyperlink" Target="https://belangrijk1.s3.eu-central-1.amazonaws.com/Machineveiligheid-Checklist-PDF-2025-GRATIS-DOWNLOAD.pdf" TargetMode="External"/><Relationship Id="rId338" Type="http://schemas.openxmlformats.org/officeDocument/2006/relationships/hyperlink" Target="https://belangrijk1.s3.eu-central-1.amazonaws.com/Marathon-Checklist-PDF-2025-GRATIS-DOWNLOAD.pdf" TargetMode="External"/><Relationship Id="rId339" Type="http://schemas.openxmlformats.org/officeDocument/2006/relationships/hyperlink" Target="https://belangrijk1.s3.eu-central-1.amazonaws.com/Nabestaanden-Checklist-PDF-2025-GRATIS-DOWNLOAD.pdf" TargetMode="External"/><Relationship Id="rId340" Type="http://schemas.openxmlformats.org/officeDocument/2006/relationships/hyperlink" Target="https://belangrijk1.s3.eu-central-1.amazonaws.com/Nen-2484-Checklist-PDF-2025-GRATIS-DOWNLOAD.pdf" TargetMode="External"/><Relationship Id="rId341" Type="http://schemas.openxmlformats.org/officeDocument/2006/relationships/hyperlink" Target="https://belangrijk1.s3.eu-central-1.amazonaws.com/Nen-7510-Checklist-PDF-2025-GRATIS-DOWNLOAD.pdf" TargetMode="External"/><Relationship Id="rId342" Type="http://schemas.openxmlformats.org/officeDocument/2006/relationships/hyperlink" Target="https://belangrijk1.s3.eu-central-1.amazonaws.com/New-York-Checklist-PDF-2025-GRATIS-DOWNLOAD.pdf" TargetMode="External"/><Relationship Id="rId343" Type="http://schemas.openxmlformats.org/officeDocument/2006/relationships/hyperlink" Target="https://belangrijk1.s3.eu-central-1.amazonaws.com/Nis2-Checklist-PDF-2025-GRATIS-DOWNLOAD.pdf" TargetMode="External"/><Relationship Id="rId344" Type="http://schemas.openxmlformats.org/officeDocument/2006/relationships/hyperlink" Target="https://belangrijk1.s3.eu-central-1.amazonaws.com/Noodpakket-Checklist-PDF-2025-GRATIS-DOWNLOAD.pdf" TargetMode="External"/><Relationship Id="rId345" Type="http://schemas.openxmlformats.org/officeDocument/2006/relationships/hyperlink" Target="https://belangrijk1.s3.eu-central-1.amazonaws.com/Onboarding-Checklist-Voorbeeld-PDF-2025-GRATIS-DOWNLOAD.pdf" TargetMode="External"/><Relationship Id="rId346" Type="http://schemas.openxmlformats.org/officeDocument/2006/relationships/hyperlink" Target="https://belangrijk1.s3.eu-central-1.amazonaws.com/Ondernemingsraad-Reorganisatie-Checklist-PDF-2025-GRATIS-DOWNLOAD.pdf" TargetMode="External"/><Relationship Id="rId347" Type="http://schemas.openxmlformats.org/officeDocument/2006/relationships/hyperlink" Target="https://belangrijk1.s3.eu-central-1.amazonaws.com/Ontruimingsoefening-Checklist-PDF-2025-GRATIS-DOWNLOAD.pdf" TargetMode="External"/><Relationship Id="rId348" Type="http://schemas.openxmlformats.org/officeDocument/2006/relationships/hyperlink" Target="https://belangrijk1.s3.eu-central-1.amazonaws.com/Op-Reis-Naar-Thailand-Checklist-PDF-2025-GRATIS-DOWNLOAD.pdf" TargetMode="External"/><Relationship Id="rId349" Type="http://schemas.openxmlformats.org/officeDocument/2006/relationships/hyperlink" Target="https://belangrijk1.s3.eu-central-1.amazonaws.com/Oplevering-Woning-Checklist-PDF-2025-GRATIS-DOWNLOAD.pdf" TargetMode="External"/><Relationship Id="rId350" Type="http://schemas.openxmlformats.org/officeDocument/2006/relationships/hyperlink" Target="https://belangrijk1.s3.eu-central-1.amazonaws.com/Organisatie-Evenement-Checklist-PDF-2025-GRATIS-DOWNLOAD.pdf" TargetMode="External"/><Relationship Id="rId351" Type="http://schemas.openxmlformats.org/officeDocument/2006/relationships/hyperlink" Target="https://belangrijk1.s3.eu-central-1.amazonaws.com/Pots-Symptomen-Checklist-PDF-2025-GRATIS-DOWNLOAD.pdf" TargetMode="External"/><Relationship Id="rId352" Type="http://schemas.openxmlformats.org/officeDocument/2006/relationships/hyperlink" Target="https://belangrijk1.s3.eu-central-1.amazonaws.com/Prepper-Bag-Checklist-PDF-2025-GRATIS-DOWNLOAD.pdf" TargetMode="External"/><Relationship Id="rId353" Type="http://schemas.openxmlformats.org/officeDocument/2006/relationships/hyperlink" Target="https://belangrijk1.s3.eu-central-1.amazonaws.com/Preppers-Checklist-PDF-2025-GRATIS-DOWNLOAD.pdf" TargetMode="External"/><Relationship Id="rId354" Type="http://schemas.openxmlformats.org/officeDocument/2006/relationships/hyperlink" Target="https://belangrijk1.s3.eu-central-1.amazonaws.com/Puppy-Benodigdheden-Checklist-PDF-2025-GRATIS-DOWNLOAD.pdf" TargetMode="External"/><Relationship Id="rId355" Type="http://schemas.openxmlformats.org/officeDocument/2006/relationships/hyperlink" Target="https://belangrijk1.s3.eu-central-1.amazonaws.com/Puppy-Checklist-PDF-2025-GRATIS-DOWNLOAD.pdf" TargetMode="External"/><Relationship Id="rId356" Type="http://schemas.openxmlformats.org/officeDocument/2006/relationships/hyperlink" Target="https://belangrijk1.s3.eu-central-1.amazonaws.com/Puppy-Checklist-Spullen-PDF-2025-GRATIS-DOWNLOAD.pdf" TargetMode="External"/><Relationship Id="rId357" Type="http://schemas.openxmlformats.org/officeDocument/2006/relationships/hyperlink" Target="https://belangrijk1.s3.eu-central-1.amazonaws.com/Puppy-Socialiseren-Checklist-PDF-2025-GRATIS-DOWNLOAD.pdf" TargetMode="External"/><Relationship Id="rId358" Type="http://schemas.openxmlformats.org/officeDocument/2006/relationships/hyperlink" Target="https://belangrijk1.s3.eu-central-1.amazonaws.com/Quality-Control-Checklist-PDF-2025-GRATIS-DOWNLOAD.pdf" TargetMode="External"/><Relationship Id="rId359" Type="http://schemas.openxmlformats.org/officeDocument/2006/relationships/hyperlink" Target="https://belangrijk1.s3.eu-central-1.amazonaws.com/Reis-Checklist-PDF-2025-GRATIS-DOWNLOAD.pdf" TargetMode="External"/><Relationship Id="rId360" Type="http://schemas.openxmlformats.org/officeDocument/2006/relationships/hyperlink" Target="https://belangrijk1.s3.eu-central-1.amazonaws.com/Reis-Naar-Amerika-Checklist-PDF-2025-GRATIS-DOWNLOAD.pdf" TargetMode="External"/><Relationship Id="rId361" Type="http://schemas.openxmlformats.org/officeDocument/2006/relationships/hyperlink" Target="https://belangrijk1.s3.eu-central-1.amazonaws.com/Reizen-Naar-Indonesie-Checklist-PDF-2025-GRATIS-DOWNLOAD.pdf" TargetMode="External"/><Relationship Id="rId362" Type="http://schemas.openxmlformats.org/officeDocument/2006/relationships/hyperlink" Target="https://belangrijk1.s3.eu-central-1.amazonaws.com/Safety-Checklist-PDF-2025-GRATIS-DOWNLOAD.pdf" TargetMode="External"/><Relationship Id="rId363" Type="http://schemas.openxmlformats.org/officeDocument/2006/relationships/hyperlink" Target="https://belangrijk1.s3.eu-central-1.amazonaws.com/Safety-Walk-Checklist-PDF-2025-GRATIS-DOWNLOAD.pdf" TargetMode="External"/><Relationship Id="rId364" Type="http://schemas.openxmlformats.org/officeDocument/2006/relationships/hyperlink" Target="https://belangrijk1.s3.eu-central-1.amazonaws.com/Scope-12-Checklist-Pdf-PDF-2025-GRATIS-DOWNLOAD.pdf" TargetMode="External"/><Relationship Id="rId365" Type="http://schemas.openxmlformats.org/officeDocument/2006/relationships/hyperlink" Target="https://belangrijk1.s3.eu-central-1.amazonaws.com/Seo-Checklist-PDF-2025-GRATIS-DOWNLOAD.pdf" TargetMode="External"/><Relationship Id="rId366" Type="http://schemas.openxmlformats.org/officeDocument/2006/relationships/hyperlink" Target="https://belangrijk1.s3.eu-central-1.amazonaws.com/Seo-Optimisation-Checklist-PDF-2025-GRATIS-DOWNLOAD.pdf" TargetMode="External"/><Relationship Id="rId367" Type="http://schemas.openxmlformats.org/officeDocument/2006/relationships/hyperlink" Target="https://belangrijk1.s3.eu-central-1.amazonaws.com/Ship-Shore-Safety-Checklist-PDF-2025-GRATIS-DOWNLOAD.pdf" TargetMode="External"/><Relationship Id="rId368" Type="http://schemas.openxmlformats.org/officeDocument/2006/relationships/hyperlink" Target="https://belangrijk1.s3.eu-central-1.amazonaws.com/Shopify-Seo-Checklist-PDF-2025-GRATIS-DOWNLOAD.pdf" TargetMode="External"/><Relationship Id="rId369" Type="http://schemas.openxmlformats.org/officeDocument/2006/relationships/hyperlink" Target="https://belangrijk1.s3.eu-central-1.amazonaws.com/Site-Migration-Checklist-PDF-2025-GRATIS-DOWNLOAD.pdf" TargetMode="External"/><Relationship Id="rId370" Type="http://schemas.openxmlformats.org/officeDocument/2006/relationships/hyperlink" Target="https://belangrijk1.s3.eu-central-1.amazonaws.com/Slaaphygiene-Checklist-PDF-2025-GRATIS-DOWNLOAD.pdf" TargetMode="External"/><Relationship Id="rId371" Type="http://schemas.openxmlformats.org/officeDocument/2006/relationships/hyperlink" Target="https://belangrijk1.s3.eu-central-1.amazonaws.com/Socialisatie-Pup-Checklist-PDF-2025-GRATIS-DOWNLOAD.pdf" TargetMode="External"/><Relationship Id="rId372" Type="http://schemas.openxmlformats.org/officeDocument/2006/relationships/hyperlink" Target="https://belangrijk1.s3.eu-central-1.amazonaws.com/Testament-Checklist-PDF-2025-GRATIS-DOWNLOAD.pdf" TargetMode="External"/><Relationship Id="rId373" Type="http://schemas.openxmlformats.org/officeDocument/2006/relationships/hyperlink" Target="https://belangrijk1.s3.eu-central-1.amazonaws.com/Thuisbevalling-Checklist-PDF-2025-GRATIS-DOWNLOAD.pdf" TargetMode="External"/><Relationship Id="rId374" Type="http://schemas.openxmlformats.org/officeDocument/2006/relationships/hyperlink" Target="https://belangrijk1.s3.eu-central-1.amazonaws.com/Trouw-Checklist-PDF-2025-GRATIS-DOWNLOAD.pdf" TargetMode="External"/><Relationship Id="rId375" Type="http://schemas.openxmlformats.org/officeDocument/2006/relationships/hyperlink" Target="https://belangrijk1.s3.eu-central-1.amazonaws.com/Trouwdag-Checklist-PDF-2025-GRATIS-DOWNLOAD.pdf" TargetMode="External"/><Relationship Id="rId376" Type="http://schemas.openxmlformats.org/officeDocument/2006/relationships/hyperlink" Target="https://belangrijk1.s3.eu-central-1.amazonaws.com/Trouwen-Checklist-PDF-2025-GRATIS-DOWNLOAD.pdf" TargetMode="External"/><Relationship Id="rId377" Type="http://schemas.openxmlformats.org/officeDocument/2006/relationships/hyperlink" Target="https://belangrijk1.s3.eu-central-1.amazonaws.com/Trouwplannen-Checklist-PDF-2025-GRATIS-DOWNLOAD.pdf" TargetMode="External"/><Relationship Id="rId378" Type="http://schemas.openxmlformats.org/officeDocument/2006/relationships/hyperlink" Target="https://belangrijk1.s3.eu-central-1.amazonaws.com/Trouwplanning-Checklist-PDF-2025-GRATIS-DOWNLOAD.pdf" TargetMode="External"/><Relationship Id="rId379" Type="http://schemas.openxmlformats.org/officeDocument/2006/relationships/hyperlink" Target="https://belangrijk1.s3.eu-central-1.amazonaws.com/Uitvaart-Regelen-Checklist-PDF-2025-GRATIS-DOWNLOAD.pdf" TargetMode="External"/><Relationship Id="rId380" Type="http://schemas.openxmlformats.org/officeDocument/2006/relationships/hyperlink" Target="https://belangrijk1.s3.eu-central-1.amazonaws.com/Uitzet-Checklist-PDF-2025-GRATIS-DOWNLOAD.pdf" TargetMode="External"/><Relationship Id="rId381" Type="http://schemas.openxmlformats.org/officeDocument/2006/relationships/hyperlink" Target="https://belangrijk1.s3.eu-central-1.amazonaws.com/Vakantie-Bagage-Checklist-PDF-2025-GRATIS-DOWNLOAD.pdf" TargetMode="External"/><Relationship Id="rId382" Type="http://schemas.openxmlformats.org/officeDocument/2006/relationships/hyperlink" Target="https://belangrijk1.s3.eu-central-1.amazonaws.com/Vakantie-Checklist-Kinderen-PDF-2025-GRATIS-DOWNLOAD.pdf" TargetMode="External"/><Relationship Id="rId383" Type="http://schemas.openxmlformats.org/officeDocument/2006/relationships/hyperlink" Target="https://belangrijk1.s3.eu-central-1.amazonaws.com/Vakantie-Checklist-Peuter-PDF-2025-GRATIS-DOWNLOAD.pdf" TargetMode="External"/><Relationship Id="rId384" Type="http://schemas.openxmlformats.org/officeDocument/2006/relationships/hyperlink" Target="https://belangrijk1.s3.eu-central-1.amazonaws.com/Vakantie-Checklist-Thailand-PDF-2025-GRATIS-DOWNLOAD.pdf" TargetMode="External"/><Relationship Id="rId385" Type="http://schemas.openxmlformats.org/officeDocument/2006/relationships/hyperlink" Target="https://belangrijk1.s3.eu-central-1.amazonaws.com/Vakantie-Checklist-Vliegen-PDF-2025-GRATIS-DOWNLOAD.pdf" TargetMode="External"/><Relationship Id="rId386" Type="http://schemas.openxmlformats.org/officeDocument/2006/relationships/hyperlink" Target="https://belangrijk1.s3.eu-central-1.amazonaws.com/Vakantie-Koffer-Checklist-PDF-2025-GRATIS-DOWNLOAD.pdf" TargetMode="External"/><Relationship Id="rId387" Type="http://schemas.openxmlformats.org/officeDocument/2006/relationships/hyperlink" Target="https://belangrijk1.s3.eu-central-1.amazonaws.com/Vca-Checklist-PDF-2025-GRATIS-DOWNLOAD.pdf" TargetMode="External"/><Relationship Id="rId388" Type="http://schemas.openxmlformats.org/officeDocument/2006/relationships/hyperlink" Target="https://belangrijk1.s3.eu-central-1.amazonaws.com/Vereniging-Eigen-Huis-Checklist-Oplevering-PDF-2025-GRATIS-DOWNLOAD.pdf" TargetMode="External"/><Relationship Id="rId389" Type="http://schemas.openxmlformats.org/officeDocument/2006/relationships/hyperlink" Target="https://belangrijk1.s3.eu-central-1.amazonaws.com/Verhuisplanner-Checklist-PDF-2025-GRATIS-DOWNLOAD.pdf" TargetMode="External"/><Relationship Id="rId390" Type="http://schemas.openxmlformats.org/officeDocument/2006/relationships/hyperlink" Target="https://belangrijk1.s3.eu-central-1.amazonaws.com/Verhuisplanning-Checklist-PDF-2025-GRATIS-DOWNLOAD.pdf" TargetMode="External"/><Relationship Id="rId391" Type="http://schemas.openxmlformats.org/officeDocument/2006/relationships/hyperlink" Target="https://belangrijk1.s3.eu-central-1.amazonaws.com/Verhuistips-Checklist-PDF-2025-GRATIS-DOWNLOAD.pdf" TargetMode="External"/><Relationship Id="rId392" Type="http://schemas.openxmlformats.org/officeDocument/2006/relationships/hyperlink" Target="https://belangrijk1.s3.eu-central-1.amazonaws.com/Verhuizen-Doorgeven-Checklist-PDF-2025-GRATIS-DOWNLOAD.pdf" TargetMode="External"/><Relationship Id="rId393" Type="http://schemas.openxmlformats.org/officeDocument/2006/relationships/hyperlink" Target="https://belangrijk1.s3.eu-central-1.amazonaws.com/Verhuizen-Wat-Te-Doen-Checklist-PDF-2025-GRATIS-DOWNLOAD.pdf" TargetMode="External"/><Relationship Id="rId394" Type="http://schemas.openxmlformats.org/officeDocument/2006/relationships/hyperlink" Target="https://belangrijk1.s3.eu-central-1.amazonaws.com/Verhuizing-Adres-Doorgeven-Checklist-PDF-2025-GRATIS-DOWNLOAD.pdf" TargetMode="External"/><Relationship Id="rId395" Type="http://schemas.openxmlformats.org/officeDocument/2006/relationships/hyperlink" Target="https://belangrijk1.s3.eu-central-1.amazonaws.com/Verhuizing-Checklist-PDF-2025-GRATIS-DOWNLOAD.pdf" TargetMode="External"/><Relationship Id="rId396" Type="http://schemas.openxmlformats.org/officeDocument/2006/relationships/hyperlink" Target="https://belangrijk1.s3.eu-central-1.amazonaws.com/Vliegvakantie-Checklist-PDF-2025-GRATIS-DOWNLOAD.pdf" TargetMode="External"/><Relationship Id="rId397" Type="http://schemas.openxmlformats.org/officeDocument/2006/relationships/hyperlink" Target="https://belangrijk1.s3.eu-central-1.amazonaws.com/Vluchtkoffer-Bevalling-Checklist-PDF-2025-GRATIS-DOWNLOAD.pdf" TargetMode="External"/><Relationship Id="rId398" Type="http://schemas.openxmlformats.org/officeDocument/2006/relationships/hyperlink" Target="https://belangrijk1.s3.eu-central-1.amazonaws.com/Vluchtkoffer-Checklist-PDF-2025-GRATIS-DOWNLOAD.pdf" TargetMode="External"/><Relationship Id="rId399" Type="http://schemas.openxmlformats.org/officeDocument/2006/relationships/hyperlink" Target="https://belangrijk1.s3.eu-central-1.amazonaws.com/Voorbeeld-Checklist-Nieuwe-Medewerker-PDF-2025-GRATIS-DOWNLOAD.pdf" TargetMode="External"/><Relationship Id="rId400" Type="http://schemas.openxmlformats.org/officeDocument/2006/relationships/hyperlink" Target="https://belangrijk1.s3.eu-central-1.amazonaws.com/Voorschouw-Nieuwbouw-Checklist-PDF-2025-GRATIS-DOWNLOAD.pdf" TargetMode="External"/><Relationship Id="rId401" Type="http://schemas.openxmlformats.org/officeDocument/2006/relationships/hyperlink" Target="https://belangrijk1.s3.eu-central-1.amazonaws.com/Vpn-Checklist-PDF-2025-GRATIS-DOWNLOAD.pdf" TargetMode="External"/><Relationship Id="rId402" Type="http://schemas.openxmlformats.org/officeDocument/2006/relationships/hyperlink" Target="https://belangrijk1.s3.eu-central-1.amazonaws.com/Vso-Checklist-PDF-2025-GRATIS-DOWNLOAD.pdf" TargetMode="External"/><Relationship Id="rId403" Type="http://schemas.openxmlformats.org/officeDocument/2006/relationships/hyperlink" Target="https://belangrijk1.s3.eu-central-1.amazonaws.com/Vve-Checklist-PDF-2025-GRATIS-DOWNLOAD.pdf" TargetMode="External"/><Relationship Id="rId404" Type="http://schemas.openxmlformats.org/officeDocument/2006/relationships/hyperlink" Target="https://belangrijk1.s3.eu-central-1.amazonaws.com/Warmtepomp-Checklist-PDF-2025-GRATIS-DOWNLOAD.pdf" TargetMode="External"/><Relationship Id="rId405" Type="http://schemas.openxmlformats.org/officeDocument/2006/relationships/hyperlink" Target="https://belangrijk1.s3.eu-central-1.amazonaws.com/Wat-Te-Doen-Na-Overlijden-Checklist-PDF-2025-GRATIS-DOWNLOAD.pdf" TargetMode="External"/><Relationship Id="rId406" Type="http://schemas.openxmlformats.org/officeDocument/2006/relationships/hyperlink" Target="https://belangrijk1.s3.eu-central-1.amazonaws.com/Wbtr-Checklist-PDF-2025-GRATIS-DOWNLOAD.pdf" TargetMode="External"/><Relationship Id="rId407" Type="http://schemas.openxmlformats.org/officeDocument/2006/relationships/hyperlink" Target="https://belangrijk1.s3.eu-central-1.amazonaws.com/Wcag-Guidelines-Checklist-PDF-2025-GRATIS-DOWNLOAD.pdf" TargetMode="External"/><Relationship Id="rId408" Type="http://schemas.openxmlformats.org/officeDocument/2006/relationships/hyperlink" Target="https://belangrijk1.s3.eu-central-1.amazonaws.com/Web-Migration-Checklist-PDF-2025-GRATIS-DOWNLOAD.pdf" TargetMode="External"/><Relationship Id="rId409" Type="http://schemas.openxmlformats.org/officeDocument/2006/relationships/hyperlink" Target="https://belangrijk1.s3.eu-central-1.amazonaws.com/Wedding-To-Do-Checklist-PDF-2025-GRATIS-DOWNLOAD.pdf" TargetMode="External"/><Relationship Id="rId410" Type="http://schemas.openxmlformats.org/officeDocument/2006/relationships/hyperlink" Target="https://belangrijk1.s3.eu-central-1.amazonaws.com/Weekend-Weg-Checklist-PDF-2025-GRATIS-DOWNLOAD.pdf" TargetMode="External"/><Relationship Id="rId411" Type="http://schemas.openxmlformats.org/officeDocument/2006/relationships/hyperlink" Target="https://belangrijk1.s3.eu-central-1.amazonaws.com/Werknemersvaardigheden-Checklist-PDF-2025-GRATIS-DOWNLOAD.pdf" TargetMode="External"/><Relationship Id="rId412" Type="http://schemas.openxmlformats.org/officeDocument/2006/relationships/hyperlink" Target="https://belangrijk1.s3.eu-central-1.amazonaws.com/Werkplekonderzoek-Checklist-PDF-2025-GRATIS-DOWNLOAD.pdf" TargetMode="External"/><Relationship Id="rId413" Type="http://schemas.openxmlformats.org/officeDocument/2006/relationships/hyperlink" Target="https://belangrijk1.s3.eu-central-1.amazonaws.com/Wintersport-Checklist-PDF-2025-GRATIS-DOWNLOAD.pdf" TargetMode="External"/><Relationship Id="rId414" Type="http://schemas.openxmlformats.org/officeDocument/2006/relationships/hyperlink" Target="https://belangrijk1.s3.eu-central-1.amazonaws.com/Zelf-Je-Huis-Verkopen-Checklist-PDF-2025-GRATIS-DOWNLOAD.pdf" TargetMode="External"/><Relationship Id="rId415" Type="http://schemas.openxmlformats.org/officeDocument/2006/relationships/hyperlink" Target="https://belangrijk1.s3.eu-central-1.amazonaws.com/Ziekenhuistas-Checklist-PDF-2025-GRATIS-DOWNLOAD.pdf" TargetMode="External"/><Relationship Id="rId416" Type="http://schemas.openxmlformats.org/officeDocument/2006/relationships/hyperlink" Target="https://belangrijk1.s3.eu-central-1.amazonaws.com/Ziekte-Van-Lyme-Symptomen-Checklist-PDF-2025-GRATIS-DOWNLOAD.pdf" TargetMode="External"/><Relationship Id="rId417" Type="http://schemas.openxmlformats.org/officeDocument/2006/relationships/hyperlink" Target="https://belangrijk1.s3.eu-central-1.amazonaws.com/Zomervakantie-Checklist-PDF-2025-GRATIS-DOWNLOAD.pdf" TargetMode="External"/><Relationship Id="rId418" Type="http://schemas.openxmlformats.org/officeDocument/2006/relationships/hyperlink" Target="https://belangrijk1.s3.eu-central-1.amazonaws.com/Zwanger-En-Nu-Checklist-PDF-2025-GRATIS-DOWNLOAD.pdf" TargetMode="External"/><Relationship Id="rId419" Type="http://schemas.openxmlformats.org/officeDocument/2006/relationships/hyperlink" Target="https://belangrijk1.s3.eu-central-1.amazonaws.com/Zwanger-Wat-Nu-Checklist-PDF-2025-GRATIS-DOWNLOAD.pdf" TargetMode="External"/><Relationship Id="rId420" Type="http://schemas.openxmlformats.org/officeDocument/2006/relationships/hyperlink" Target="https://belangrijk1.s3.eu-central-1.amazonaws.com/Zwangerschap-Checklist-PDF-2025-GRATIS-DOWNLOAD.pdf" TargetMode="External"/><Relationship Id="rId421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
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vereniging checklist Gratis DOCX 2025</w:t>
      </w:r>
    </w:p>
    <w:p/>
    <w:p>
      <w:pPr>
        <w:spacing w:after="240"/>
      </w:pPr>
      <w:r>
        <w:rPr>
          <w:sz w:val="36"/>
        </w:rPr>
        <w:t>Vereniging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</w:p>
    <w:p>
      <w:pPr>
        <w:spacing w:after="240"/>
      </w:pPr>
      <w:r>
        <w:rPr>
          <w:sz w:val="36"/>
        </w:rPr>
        <w:t>Vereniging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Vereniging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Inspectie</w:t>
      </w:r>
      <w:r>
        <w:rPr>
          <w:sz w:val="36"/>
        </w:rPr>
        <w:t xml:space="preserve"> </w:t>
      </w:r>
      <w:r>
        <w:rPr>
          <w:sz w:val="36"/>
        </w:rPr>
        <w:t>woning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grondig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inspecteren.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muren,</w:t>
      </w:r>
      <w:r>
        <w:rPr>
          <w:sz w:val="36"/>
        </w:rPr>
        <w:t xml:space="preserve"> </w:t>
      </w:r>
      <w:r>
        <w:rPr>
          <w:sz w:val="36"/>
        </w:rPr>
        <w:t>vloeren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plafonds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gebreken.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deuren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werking.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opvalt,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bespreken</w:t>
      </w:r>
    </w:p>
    <w:p>
      <w:pPr>
        <w:spacing w:after="240"/>
      </w:pP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aannemer.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inspectie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inspectiechecklist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vergroting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Documentatie</w:t>
      </w:r>
      <w:r>
        <w:rPr>
          <w:sz w:val="36"/>
        </w:rPr>
        <w:t xml:space="preserve"> </w:t>
      </w:r>
      <w:r>
        <w:rPr>
          <w:sz w:val="36"/>
        </w:rPr>
        <w:t>check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bouw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garanties,</w:t>
      </w:r>
    </w:p>
    <w:p>
      <w:pPr>
        <w:spacing w:after="240"/>
      </w:pPr>
      <w:r>
        <w:rPr>
          <w:sz w:val="36"/>
        </w:rPr>
        <w:t>handleidingen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technische</w:t>
      </w:r>
      <w:r>
        <w:rPr>
          <w:sz w:val="36"/>
        </w:rPr>
        <w:t xml:space="preserve"> </w:t>
      </w:r>
      <w:r>
        <w:rPr>
          <w:sz w:val="36"/>
        </w:rPr>
        <w:t>specificaties.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organiseren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map,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terugvinden.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problemen.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opleveringsverklaring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documentenmap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labelmaker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ordner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snijmachine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markeerstiften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Installaties</w:t>
      </w:r>
      <w:r>
        <w:rPr>
          <w:sz w:val="36"/>
        </w:rPr>
        <w:t xml:space="preserve"> </w:t>
      </w:r>
      <w:r>
        <w:rPr>
          <w:sz w:val="36"/>
        </w:rPr>
        <w:t>testen</w:t>
      </w:r>
    </w:p>
    <w:p>
      <w:pPr>
        <w:spacing w:after="240"/>
      </w:pP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installaties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officieel</w:t>
      </w:r>
      <w:r>
        <w:rPr>
          <w:sz w:val="36"/>
        </w:rPr>
        <w:t xml:space="preserve"> </w:t>
      </w:r>
      <w:r>
        <w:rPr>
          <w:sz w:val="36"/>
        </w:rPr>
        <w:t>accepteert.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omvat</w:t>
      </w:r>
      <w:r>
        <w:rPr>
          <w:sz w:val="36"/>
        </w:rPr>
        <w:t xml:space="preserve"> </w:t>
      </w:r>
      <w:r>
        <w:rPr>
          <w:sz w:val="36"/>
        </w:rPr>
        <w:t>verwarming,</w:t>
      </w:r>
    </w:p>
    <w:p>
      <w:pPr>
        <w:spacing w:after="240"/>
      </w:pPr>
      <w:r>
        <w:rPr>
          <w:sz w:val="36"/>
        </w:rPr>
        <w:t>elektriciteit,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sanitaire</w:t>
      </w:r>
      <w:r>
        <w:rPr>
          <w:sz w:val="36"/>
        </w:rPr>
        <w:t xml:space="preserve"> </w:t>
      </w:r>
      <w:r>
        <w:rPr>
          <w:sz w:val="36"/>
        </w:rPr>
        <w:t>voorzieningen.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behoren</w:t>
      </w:r>
      <w:r>
        <w:rPr>
          <w:sz w:val="36"/>
        </w:rPr>
        <w:t xml:space="preserve"> </w:t>
      </w:r>
      <w:r>
        <w:rPr>
          <w:sz w:val="36"/>
        </w:rPr>
        <w:t>functioneert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lekkages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gedoe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eenmaal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verhuisd.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multimeter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waterpas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thermometer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dichtingstape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loodgietersgereedschap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Afwerking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afwerking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muren,</w:t>
      </w:r>
      <w:r>
        <w:rPr>
          <w:sz w:val="36"/>
        </w:rPr>
        <w:t xml:space="preserve"> </w:t>
      </w:r>
      <w:r>
        <w:rPr>
          <w:sz w:val="36"/>
        </w:rPr>
        <w:t>vloeren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oppervlakken.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</w:p>
    <w:p>
      <w:pPr>
        <w:spacing w:after="240"/>
      </w:pPr>
      <w:r>
        <w:rPr>
          <w:sz w:val="36"/>
        </w:rPr>
        <w:t>onvolkomenheden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krassen,</w:t>
      </w:r>
      <w:r>
        <w:rPr>
          <w:sz w:val="36"/>
        </w:rPr>
        <w:t xml:space="preserve"> </w:t>
      </w:r>
      <w:r>
        <w:rPr>
          <w:sz w:val="36"/>
        </w:rPr>
        <w:t>deuken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ongelijke</w:t>
      </w:r>
      <w:r>
        <w:rPr>
          <w:sz w:val="36"/>
        </w:rPr>
        <w:t xml:space="preserve"> </w:t>
      </w:r>
      <w:r>
        <w:rPr>
          <w:sz w:val="36"/>
        </w:rPr>
        <w:t>verf.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kaarten,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verholpen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intrekt.</w:t>
      </w:r>
      <w:r>
        <w:rPr>
          <w:sz w:val="36"/>
        </w:rPr>
        <w:t xml:space="preserve"> </w:t>
      </w:r>
      <w:r>
        <w:rPr>
          <w:sz w:val="36"/>
        </w:rPr>
        <w:t>Neem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straks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genieten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perfect</w:t>
      </w:r>
      <w:r>
        <w:rPr>
          <w:sz w:val="36"/>
        </w:rPr>
        <w:t xml:space="preserve"> </w:t>
      </w:r>
      <w:r>
        <w:rPr>
          <w:sz w:val="36"/>
        </w:rPr>
        <w:t>afgewerkt</w:t>
      </w:r>
    </w:p>
    <w:p>
      <w:pPr>
        <w:spacing w:after="240"/>
      </w:pP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verfkwasten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schuurpapier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vulmiddel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verfroller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meetlint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Buitenterrein</w:t>
      </w:r>
      <w:r>
        <w:rPr>
          <w:sz w:val="36"/>
        </w:rPr>
        <w:t xml:space="preserve"> </w:t>
      </w:r>
      <w:r>
        <w:rPr>
          <w:sz w:val="36"/>
        </w:rPr>
        <w:t>inspecteren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buitenruimte</w:t>
      </w:r>
      <w:r>
        <w:rPr>
          <w:sz w:val="36"/>
        </w:rPr>
        <w:t xml:space="preserve"> </w:t>
      </w:r>
      <w:r>
        <w:rPr>
          <w:sz w:val="36"/>
        </w:rPr>
        <w:t>niet!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tuin,</w:t>
      </w:r>
      <w:r>
        <w:rPr>
          <w:sz w:val="36"/>
        </w:rPr>
        <w:t xml:space="preserve"> </w:t>
      </w:r>
      <w:r>
        <w:rPr>
          <w:sz w:val="36"/>
        </w:rPr>
        <w:t>oprit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schuttingen.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zaken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aandacht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hebben,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onderhoud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beschadigingen.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onderhouden</w:t>
      </w:r>
      <w:r>
        <w:rPr>
          <w:sz w:val="36"/>
        </w:rPr>
        <w:t xml:space="preserve"> </w:t>
      </w:r>
      <w:r>
        <w:rPr>
          <w:sz w:val="36"/>
        </w:rPr>
        <w:t>buitenruimte</w:t>
      </w:r>
      <w:r>
        <w:rPr>
          <w:sz w:val="36"/>
        </w:rPr>
        <w:t xml:space="preserve"> </w:t>
      </w:r>
      <w:r>
        <w:rPr>
          <w:sz w:val="36"/>
        </w:rPr>
        <w:t>draagt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indruk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huis.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foto’s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tegenkomt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overleg.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tuinschaar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hark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emmer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grasmaaier</w:t>
        </w:r>
      </w:hyperlink>
    </w:p>
    <w:p>
      <w:pPr>
        <w:spacing w:after="240"/>
      </w:pPr>
      <w:r>
        <w:rPr>
          <w:sz w:val="36"/>
        </w:rPr>
        <w:t>Vereniging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verwarming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warmwatervoorziening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functioneren.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verrassingen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winter.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onvolkomenheden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aannemer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thermometer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waterdrukmeter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professional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gespecialiseerd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nieuwbouw.</w:t>
      </w:r>
    </w:p>
    <w:p>
      <w:pPr>
        <w:spacing w:after="240"/>
      </w:pP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verborgen</w:t>
      </w:r>
      <w:r>
        <w:rPr>
          <w:sz w:val="36"/>
        </w:rPr>
        <w:t xml:space="preserve"> </w:t>
      </w:r>
      <w:r>
        <w:rPr>
          <w:sz w:val="36"/>
        </w:rPr>
        <w:t>gebreken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opsporen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gemiddelde</w:t>
      </w:r>
      <w:r>
        <w:rPr>
          <w:sz w:val="36"/>
        </w:rPr>
        <w:t xml:space="preserve"> </w:t>
      </w:r>
      <w:r>
        <w:rPr>
          <w:sz w:val="36"/>
        </w:rPr>
        <w:t>huiseigenaar.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keuring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notitieboekje</w:t>
        </w:r>
      </w:hyperlink>
    </w:p>
    <w:p>
      <w:pPr>
        <w:spacing w:after="240"/>
      </w:pP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digitaal</w:t>
      </w:r>
      <w:r>
        <w:rPr>
          <w:sz w:val="36"/>
        </w:rPr>
        <w:t xml:space="preserve"> </w:t>
      </w:r>
      <w:r>
        <w:rPr>
          <w:sz w:val="36"/>
        </w:rPr>
        <w:t>dossier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woning,</w:t>
      </w:r>
      <w:r>
        <w:rPr>
          <w:sz w:val="36"/>
        </w:rPr>
        <w:t xml:space="preserve"> </w:t>
      </w:r>
      <w:r>
        <w:rPr>
          <w:sz w:val="36"/>
        </w:rPr>
        <w:t>inclusief</w:t>
      </w:r>
      <w:r>
        <w:rPr>
          <w:sz w:val="36"/>
        </w:rPr>
        <w:t xml:space="preserve"> </w:t>
      </w:r>
      <w:r>
        <w:rPr>
          <w:sz w:val="36"/>
        </w:rPr>
        <w:t>garantie-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onderhoudsinformatie.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vragen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onderhoudsbeurten.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USB-stick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zichtbare</w:t>
      </w:r>
      <w:r>
        <w:rPr>
          <w:sz w:val="36"/>
        </w:rPr>
        <w:t xml:space="preserve"> </w:t>
      </w:r>
      <w:r>
        <w:rPr>
          <w:sz w:val="36"/>
        </w:rPr>
        <w:t>ruimtes,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kruipruimtes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zolder.</w:t>
      </w:r>
      <w:r>
        <w:rPr>
          <w:sz w:val="36"/>
        </w:rPr>
        <w:t xml:space="preserve"> </w:t>
      </w:r>
      <w:r>
        <w:rPr>
          <w:sz w:val="36"/>
        </w:rPr>
        <w:t>Vaak</w:t>
      </w:r>
    </w:p>
    <w:p>
      <w:pPr>
        <w:spacing w:after="240"/>
      </w:pP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daar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verstopt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later</w:t>
      </w:r>
      <w:r>
        <w:rPr>
          <w:sz w:val="36"/>
        </w:rPr>
        <w:t xml:space="preserve"> </w:t>
      </w:r>
      <w:r>
        <w:rPr>
          <w:sz w:val="36"/>
        </w:rPr>
        <w:t>kostbaar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zaklamp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inspectiecamera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foto's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ruimtes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details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oplevering.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bewijs</w:t>
      </w:r>
      <w:r>
        <w:rPr>
          <w:sz w:val="36"/>
        </w:rPr>
        <w:t xml:space="preserve"> </w:t>
      </w:r>
      <w:r>
        <w:rPr>
          <w:sz w:val="36"/>
        </w:rPr>
        <w:t>dienen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geschillen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woning.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smartphone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goede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Vereniging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inspectiechecklis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ergroting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notitieboekj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documentenma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labelmak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ordne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snijmachine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markeerstiften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multimet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waterpa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thermomet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dichtingstap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loodgietersgereedschap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verfkwast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schuurpapier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ulmidde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erfroll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meetlint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tuinschaa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hark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emm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grasmaai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waterdrukmet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hecklist+voor+bouwkundige+keuring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USB-stick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zaklam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inspectiecamera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martphone+met+goede+camera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
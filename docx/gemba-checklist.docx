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gemba checklist Gratis DOCX 2025</w:t>
      </w:r>
    </w:p>
    <w:p/>
    <w:p>
      <w:pPr>
        <w:spacing w:after="240"/>
      </w:pPr>
      <w:r>
        <w:rPr>
          <w:sz w:val="36"/>
        </w:rPr>
        <w:t>Gemba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Gemba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Gemba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Voorbereiding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pad</w:t>
      </w:r>
      <w:r>
        <w:rPr>
          <w:sz w:val="36"/>
        </w:rPr>
        <w:t xml:space="preserve"> </w:t>
      </w:r>
      <w:r>
        <w:rPr>
          <w:sz w:val="36"/>
        </w:rPr>
        <w:t>gaat.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doelstellingen</w:t>
      </w:r>
      <w:r>
        <w:rPr>
          <w:sz w:val="36"/>
        </w:rPr>
        <w:t xml:space="preserve"> </w:t>
      </w:r>
      <w:r>
        <w:rPr>
          <w:sz w:val="36"/>
        </w:rPr>
        <w:t>helder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precies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observeren.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aantekeningen,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later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teruglezen.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camera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documentatie.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details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anders</w:t>
      </w:r>
      <w:r>
        <w:rPr>
          <w:sz w:val="36"/>
        </w:rPr>
        <w:t xml:space="preserve"> </w:t>
      </w:r>
      <w:r>
        <w:rPr>
          <w:sz w:val="36"/>
        </w:rPr>
        <w:t>misschien</w:t>
      </w:r>
      <w:r>
        <w:rPr>
          <w:sz w:val="36"/>
        </w:rPr>
        <w:t xml:space="preserve"> </w:t>
      </w:r>
      <w:r>
        <w:rPr>
          <w:sz w:val="36"/>
        </w:rPr>
        <w:t>vergeet.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tablet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rugzak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Observatie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Gemba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scherp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observeren.</w:t>
      </w:r>
      <w:r>
        <w:rPr>
          <w:sz w:val="36"/>
        </w:rPr>
        <w:t xml:space="preserve"> </w:t>
      </w:r>
      <w:r>
        <w:rPr>
          <w:sz w:val="36"/>
        </w:rPr>
        <w:t>Let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werkprocessen,</w:t>
      </w:r>
      <w:r>
        <w:rPr>
          <w:sz w:val="36"/>
        </w:rPr>
        <w:t xml:space="preserve"> </w:t>
      </w:r>
      <w:r>
        <w:rPr>
          <w:sz w:val="36"/>
        </w:rPr>
        <w:t>interacties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obstakels.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open</w:t>
      </w:r>
    </w:p>
    <w:p>
      <w:pPr>
        <w:spacing w:after="240"/>
      </w:pP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werknemers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perspectief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begrijpen.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neutrale</w:t>
      </w:r>
      <w:r>
        <w:rPr>
          <w:sz w:val="36"/>
        </w:rPr>
        <w:t xml:space="preserve"> </w:t>
      </w:r>
      <w:r>
        <w:rPr>
          <w:sz w:val="36"/>
        </w:rPr>
        <w:t>houding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directe</w:t>
      </w:r>
      <w:r>
        <w:rPr>
          <w:sz w:val="36"/>
        </w:rPr>
        <w:t xml:space="preserve"> </w:t>
      </w:r>
      <w:r>
        <w:rPr>
          <w:sz w:val="36"/>
        </w:rPr>
        <w:t>kritiek.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creëert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</w:p>
    <w:p>
      <w:pPr>
        <w:spacing w:after="240"/>
      </w:pP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eerlijk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telefoon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klok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Interacties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praten.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luister</w:t>
      </w:r>
    </w:p>
    <w:p>
      <w:pPr>
        <w:spacing w:after="240"/>
      </w:pPr>
      <w:r>
        <w:rPr>
          <w:sz w:val="36"/>
        </w:rPr>
        <w:t>actief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feedback.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band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moedigt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complimenten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kan;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motivatie</w:t>
      </w:r>
    </w:p>
    <w:p>
      <w:pPr>
        <w:spacing w:after="240"/>
      </w:pPr>
      <w:r>
        <w:rPr>
          <w:sz w:val="36"/>
        </w:rPr>
        <w:t>verhogen.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ideeën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suggesties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schrijven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toekomstige</w:t>
      </w:r>
    </w:p>
    <w:p>
      <w:pPr>
        <w:spacing w:after="240"/>
      </w:pPr>
      <w:r>
        <w:rPr>
          <w:sz w:val="36"/>
        </w:rPr>
        <w:t>verbeteringen.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microfoon</w:t>
        </w:r>
      </w:hyperlink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tablet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koptelefoon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Analyse</w:t>
      </w:r>
    </w:p>
    <w:p>
      <w:pPr>
        <w:spacing w:after="240"/>
      </w:pP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Gemba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observaties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analyseren.</w:t>
      </w:r>
      <w:r>
        <w:rPr>
          <w:sz w:val="36"/>
        </w:rPr>
        <w:t xml:space="preserve"> </w:t>
      </w:r>
      <w:r>
        <w:rPr>
          <w:sz w:val="36"/>
        </w:rPr>
        <w:t>Ga</w:t>
      </w:r>
      <w:r>
        <w:rPr>
          <w:sz w:val="36"/>
        </w:rPr>
        <w:t xml:space="preserve"> </w:t>
      </w:r>
      <w:r>
        <w:rPr>
          <w:sz w:val="36"/>
        </w:rPr>
        <w:t>terug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notities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patronen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terugkerende</w:t>
      </w:r>
      <w:r>
        <w:rPr>
          <w:sz w:val="36"/>
        </w:rPr>
        <w:t xml:space="preserve"> </w:t>
      </w:r>
      <w:r>
        <w:rPr>
          <w:sz w:val="36"/>
        </w:rPr>
        <w:t>problemen.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bevindingen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brainstorm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oplossingen.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prioriteiten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verbeteringen.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betrokken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proces.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computer</w:t>
        </w:r>
      </w:hyperlink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whiteboard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markeerstiften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projector</w:t>
        </w:r>
      </w:hyperlink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Actieplan</w:t>
      </w:r>
    </w:p>
    <w:p>
      <w:pPr>
        <w:spacing w:after="240"/>
      </w:pPr>
      <w:r>
        <w:rPr>
          <w:sz w:val="36"/>
        </w:rPr>
        <w:t>Zodra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analyse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afgerond,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actieplan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Bepaal</w:t>
      </w:r>
    </w:p>
    <w:p>
      <w:pPr>
        <w:spacing w:after="240"/>
      </w:pP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stappen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verantwoordelijk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tijdslijnen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meetbare</w:t>
      </w:r>
      <w:r>
        <w:rPr>
          <w:sz w:val="36"/>
        </w:rPr>
        <w:t xml:space="preserve"> </w:t>
      </w:r>
      <w:r>
        <w:rPr>
          <w:sz w:val="36"/>
        </w:rPr>
        <w:t>doelen.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regelmatig</w:t>
      </w:r>
    </w:p>
    <w:p>
      <w:pPr>
        <w:spacing w:after="240"/>
      </w:pPr>
      <w:r>
        <w:rPr>
          <w:sz w:val="36"/>
        </w:rPr>
        <w:t>follow-up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evalueren.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betrokken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gemotiveerd.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planner</w:t>
        </w:r>
      </w:hyperlink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kalender</w:t>
        </w:r>
      </w:hyperlink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teamagenda</w:t>
        </w:r>
      </w:hyperlink>
    </w:p>
    <w:p>
      <w:pPr>
        <w:spacing w:after="240"/>
      </w:pPr>
      <w:r>
        <w:rPr>
          <w:sz w:val="36"/>
        </w:rPr>
        <w:t>Gemba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Gemba</w:t>
      </w:r>
      <w:r>
        <w:rPr>
          <w:sz w:val="36"/>
        </w:rPr>
        <w:t xml:space="preserve"> </w:t>
      </w:r>
      <w:r>
        <w:rPr>
          <w:sz w:val="36"/>
        </w:rPr>
        <w:t>Walk,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praten.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naar</w:t>
      </w:r>
    </w:p>
    <w:p>
      <w:pPr>
        <w:spacing w:after="240"/>
      </w:pP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uitdagingen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suggesties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verbeteringen.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inzichten</w:t>
      </w:r>
    </w:p>
    <w:p>
      <w:pPr>
        <w:spacing w:after="240"/>
      </w:pPr>
      <w:r>
        <w:rPr>
          <w:sz w:val="36"/>
        </w:rPr>
        <w:t>opleveren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efficiëntie</w:t>
      </w:r>
      <w:r>
        <w:rPr>
          <w:sz w:val="36"/>
        </w:rPr>
        <w:t xml:space="preserve"> </w:t>
      </w:r>
      <w:r>
        <w:rPr>
          <w:sz w:val="36"/>
        </w:rPr>
        <w:t>verhogen,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motivatie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</w:t>
      </w:r>
    </w:p>
    <w:p>
      <w:pPr>
        <w:spacing w:after="240"/>
      </w:pP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hulpmiddelen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kaarten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diagrammen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begrijpen.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eenvoudiger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knelpunten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communiceren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procesdiagram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visuele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managementtools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Gemba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tijden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breder</w:t>
      </w:r>
      <w:r>
        <w:rPr>
          <w:sz w:val="36"/>
        </w:rPr>
        <w:t xml:space="preserve"> </w:t>
      </w:r>
      <w:r>
        <w:rPr>
          <w:sz w:val="36"/>
        </w:rPr>
        <w:t>beeld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processen.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variaties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workflow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personeelsbezetting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observeren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mogelijk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zichtbaar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tool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observaties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details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onthouden,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eenvoudiger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follow-up</w:t>
      </w:r>
      <w:r>
        <w:rPr>
          <w:sz w:val="36"/>
        </w:rPr>
        <w:t xml:space="preserve"> </w:t>
      </w:r>
      <w:r>
        <w:rPr>
          <w:sz w:val="36"/>
        </w:rPr>
        <w:t>acties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communiceren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notitie-app</w:t>
        </w:r>
      </w:hyperlink>
    </w:p>
    <w:p>
      <w:pPr>
        <w:spacing w:after="240"/>
      </w:pP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teamleden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Gemba</w:t>
      </w:r>
      <w:r>
        <w:rPr>
          <w:sz w:val="36"/>
        </w:rPr>
        <w:t xml:space="preserve"> </w:t>
      </w:r>
      <w:r>
        <w:rPr>
          <w:sz w:val="36"/>
        </w:rPr>
        <w:t>Walk,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diverse</w:t>
      </w:r>
      <w:r>
        <w:rPr>
          <w:sz w:val="36"/>
        </w:rPr>
        <w:t xml:space="preserve"> </w:t>
      </w:r>
      <w:r>
        <w:rPr>
          <w:sz w:val="36"/>
        </w:rPr>
        <w:t>perspectieven</w:t>
      </w:r>
    </w:p>
    <w:p>
      <w:pPr>
        <w:spacing w:after="240"/>
      </w:pPr>
      <w:r>
        <w:rPr>
          <w:sz w:val="36"/>
        </w:rPr>
        <w:t>krijgt.</w:t>
      </w:r>
      <w:r>
        <w:rPr>
          <w:sz w:val="36"/>
        </w:rPr>
        <w:t xml:space="preserve"> </w:t>
      </w:r>
      <w:r>
        <w:rPr>
          <w:sz w:val="36"/>
        </w:rPr>
        <w:t>Elk</w:t>
      </w:r>
      <w:r>
        <w:rPr>
          <w:sz w:val="36"/>
        </w:rPr>
        <w:t xml:space="preserve"> </w:t>
      </w:r>
      <w:r>
        <w:rPr>
          <w:sz w:val="36"/>
        </w:rPr>
        <w:t>lid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unieke</w:t>
      </w:r>
      <w:r>
        <w:rPr>
          <w:sz w:val="36"/>
        </w:rPr>
        <w:t xml:space="preserve"> </w:t>
      </w:r>
      <w:r>
        <w:rPr>
          <w:sz w:val="36"/>
        </w:rPr>
        <w:t>inzichten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bijdragen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vollediger</w:t>
      </w:r>
    </w:p>
    <w:p>
      <w:pPr>
        <w:spacing w:after="240"/>
      </w:pPr>
      <w:r>
        <w:rPr>
          <w:sz w:val="36"/>
        </w:rPr>
        <w:t>beeld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situatie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verbeteringen.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Gemba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30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6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9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26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59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9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table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rugzak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telefoo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klok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microfoo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koptelefoo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comput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whiteboard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markeerstift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projecto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planner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kalende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teamagenda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procesdiagram+softwar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isuele+managementtool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digitale+notitie-app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belangrijk1.s3.eu-central-1.amazonaws.com/18-En-Nu-Checklist-PDF-2025-GRATIS-DOWNLOAD.pdf" TargetMode="External"/><Relationship Id="rId31" Type="http://schemas.openxmlformats.org/officeDocument/2006/relationships/hyperlink" Target="https://belangrijk1.s3.eu-central-1.amazonaws.com/2e-Hands-Auto-Kopen-Checklist-PDF-2025-GRATIS-DOWNLOAD.pdf" TargetMode="External"/><Relationship Id="rId32" Type="http://schemas.openxmlformats.org/officeDocument/2006/relationships/hyperlink" Target="https://belangrijk1.s3.eu-central-1.amazonaws.com/5s-Audit-Checklist-PDF-2025-GRATIS-DOWNLOAD.pdf" TargetMode="External"/><Relationship Id="rId33" Type="http://schemas.openxmlformats.org/officeDocument/2006/relationships/hyperlink" Target="https://belangrijk1.s3.eu-central-1.amazonaws.com/Adhd-Checklist-Volwassenen-PDF-2025-GRATIS-DOWNLOAD.pdf" TargetMode="External"/><Relationship Id="rId34" Type="http://schemas.openxmlformats.org/officeDocument/2006/relationships/hyperlink" Target="https://belangrijk1.s3.eu-central-1.amazonaws.com/Adr-Uitrusting-Vrachtwagen-Checklist-PDF-2025-GRATIS-DOWNLOAD.pdf" TargetMode="External"/><Relationship Id="rId35" Type="http://schemas.openxmlformats.org/officeDocument/2006/relationships/hyperlink" Target="https://belangrijk1.s3.eu-central-1.amazonaws.com/Adres-Wijzigen-Checklist-PDF-2025-GRATIS-DOWNLOAD.pdf" TargetMode="External"/><Relationship Id="rId36" Type="http://schemas.openxmlformats.org/officeDocument/2006/relationships/hyperlink" Target="https://belangrijk1.s3.eu-central-1.amazonaws.com/Adres-Wijzigen-Verhuizing-Checklist-PDF-2025-GRATIS-DOWNLOAD.pdf" TargetMode="External"/><Relationship Id="rId37" Type="http://schemas.openxmlformats.org/officeDocument/2006/relationships/hyperlink" Target="https://belangrijk1.s3.eu-central-1.amazonaws.com/Anwb-Vakantie-Checklist-PDF-2025-GRATIS-DOWNLOAD.pdf" TargetMode="External"/><Relationship Id="rId38" Type="http://schemas.openxmlformats.org/officeDocument/2006/relationships/hyperlink" Target="https://belangrijk1.s3.eu-central-1.amazonaws.com/Auto-Grote-Beurt-Checklist-PDF-2025-GRATIS-DOWNLOAD.pdf" TargetMode="External"/><Relationship Id="rId39" Type="http://schemas.openxmlformats.org/officeDocument/2006/relationships/hyperlink" Target="https://belangrijk1.s3.eu-central-1.amazonaws.com/Auto-Kleine-Beurt-Checklist-PDF-2025-GRATIS-DOWNLOAD.pdf" TargetMode="External"/><Relationship Id="rId40" Type="http://schemas.openxmlformats.org/officeDocument/2006/relationships/hyperlink" Target="https://belangrijk1.s3.eu-central-1.amazonaws.com/Avg-Voor-Verenigingen-Checklist-PDF-2025-GRATIS-DOWNLOAD.pdf" TargetMode="External"/><Relationship Id="rId41" Type="http://schemas.openxmlformats.org/officeDocument/2006/relationships/hyperlink" Target="https://belangrijk1.s3.eu-central-1.amazonaws.com/B-Service-Mercedes-Checklist-PDF-2025-GRATIS-DOWNLOAD.pdf" TargetMode="External"/><Relationship Id="rId42" Type="http://schemas.openxmlformats.org/officeDocument/2006/relationships/hyperlink" Target="https://belangrijk1.s3.eu-central-1.amazonaws.com/Baby-Autisme-Checklist-PDF-2025-GRATIS-DOWNLOAD.pdf" TargetMode="External"/><Relationship Id="rId43" Type="http://schemas.openxmlformats.org/officeDocument/2006/relationships/hyperlink" Target="https://belangrijk1.s3.eu-central-1.amazonaws.com/Baby-Checklist-PDF-2025-GRATIS-DOWNLOAD.pdf" TargetMode="External"/><Relationship Id="rId44" Type="http://schemas.openxmlformats.org/officeDocument/2006/relationships/hyperlink" Target="https://belangrijk1.s3.eu-central-1.amazonaws.com/Babykamer-Checklist-PDF-2025-GRATIS-DOWNLOAD.pdf" TargetMode="External"/><Relationship Id="rId45" Type="http://schemas.openxmlformats.org/officeDocument/2006/relationships/hyperlink" Target="https://belangrijk1.s3.eu-central-1.amazonaws.com/Babylist-Checklist-PDF-2025-GRATIS-DOWNLOAD.pdf" TargetMode="External"/><Relationship Id="rId46" Type="http://schemas.openxmlformats.org/officeDocument/2006/relationships/hyperlink" Target="https://belangrijk1.s3.eu-central-1.amazonaws.com/Babyspullen-Checklist-PDF-2025-GRATIS-DOWNLOAD.pdf" TargetMode="External"/><Relationship Id="rId47" Type="http://schemas.openxmlformats.org/officeDocument/2006/relationships/hyperlink" Target="https://belangrijk1.s3.eu-central-1.amazonaws.com/Babyuitzet-Checklist-PDF-2025-GRATIS-DOWNLOAD.pdf" TargetMode="External"/><Relationship Id="rId48" Type="http://schemas.openxmlformats.org/officeDocument/2006/relationships/hyperlink" Target="https://belangrijk1.s3.eu-central-1.amazonaws.com/Bdsm-Checklist-PDF-2025-GRATIS-DOWNLOAD.pdf" TargetMode="External"/><Relationship Id="rId49" Type="http://schemas.openxmlformats.org/officeDocument/2006/relationships/hyperlink" Target="https://belangrijk1.s3.eu-central-1.amazonaws.com/Bedrijfsovername-Checklist-PDF-2025-GRATIS-DOWNLOAD.pdf" TargetMode="External"/><Relationship Id="rId50" Type="http://schemas.openxmlformats.org/officeDocument/2006/relationships/hyperlink" Target="https://belangrijk1.s3.eu-central-1.amazonaws.com/Bedrijfsverhuizing-Checklist-PDF-2025-GRATIS-DOWNLOAD.pdf" TargetMode="External"/><Relationship Id="rId51" Type="http://schemas.openxmlformats.org/officeDocument/2006/relationships/hyperlink" Target="https://belangrijk1.s3.eu-central-1.amazonaws.com/Begrafenis-Regelen-Checklist-PDF-2025-GRATIS-DOWNLOAD.pdf" TargetMode="External"/><Relationship Id="rId52" Type="http://schemas.openxmlformats.org/officeDocument/2006/relationships/hyperlink" Target="https://belangrijk1.s3.eu-central-1.amazonaws.com/Belastingdienst-Scheiden-Checklist-PDF-2025-GRATIS-DOWNLOAD.pdf" TargetMode="External"/><Relationship Id="rId53" Type="http://schemas.openxmlformats.org/officeDocument/2006/relationships/hyperlink" Target="https://belangrijk1.s3.eu-central-1.amazonaws.com/Bevalling-Checklist-PDF-2025-GRATIS-DOWNLOAD.pdf" TargetMode="External"/><Relationship Id="rId54" Type="http://schemas.openxmlformats.org/officeDocument/2006/relationships/hyperlink" Target="https://belangrijk1.s3.eu-central-1.amazonaws.com/Bevalling-Ziekenhuis-Checklist-PDF-2025-GRATIS-DOWNLOAD.pdf" TargetMode="External"/><Relationship Id="rId55" Type="http://schemas.openxmlformats.org/officeDocument/2006/relationships/hyperlink" Target="https://belangrijk1.s3.eu-central-1.amazonaws.com/Bezichtiging-Checklist-PDF-2025-GRATIS-DOWNLOAD.pdf" TargetMode="External"/><Relationship Id="rId56" Type="http://schemas.openxmlformats.org/officeDocument/2006/relationships/hyperlink" Target="https://belangrijk1.s3.eu-central-1.amazonaws.com/Bezichtiging-Huis-Checklist-PDF-2025-GRATIS-DOWNLOAD.pdf" TargetMode="External"/><Relationship Id="rId57" Type="http://schemas.openxmlformats.org/officeDocument/2006/relationships/hyperlink" Target="https://belangrijk1.s3.eu-central-1.amazonaws.com/Bhv-Checklist-PDF-2025-GRATIS-DOWNLOAD.pdf" TargetMode="External"/><Relationship Id="rId58" Type="http://schemas.openxmlformats.org/officeDocument/2006/relationships/hyperlink" Target="https://belangrijk1.s3.eu-central-1.amazonaws.com/Boot-Winterklaar-Maken-Checklist-PDF-2025-GRATIS-DOWNLOAD.pdf" TargetMode="External"/><Relationship Id="rId59" Type="http://schemas.openxmlformats.org/officeDocument/2006/relationships/hyperlink" Target="https://belangrijk1.s3.eu-central-1.amazonaws.com/Bouwkundige-Keuring-Checklist-PDF-2025-GRATIS-DOWNLOAD.pdf" TargetMode="External"/><Relationship Id="rId60" Type="http://schemas.openxmlformats.org/officeDocument/2006/relationships/hyperlink" Target="https://belangrijk1.s3.eu-central-1.amazonaws.com/Bovag-Caravan-Keuring-Checklist-PDF-2025-GRATIS-DOWNLOAD.pdf" TargetMode="External"/><Relationship Id="rId61" Type="http://schemas.openxmlformats.org/officeDocument/2006/relationships/hyperlink" Target="https://belangrijk1.s3.eu-central-1.amazonaws.com/Bridal-Checklist-PDF-2025-GRATIS-DOWNLOAD.pdf" TargetMode="External"/><Relationship Id="rId62" Type="http://schemas.openxmlformats.org/officeDocument/2006/relationships/hyperlink" Target="https://belangrijk1.s3.eu-central-1.amazonaws.com/Bruiloft-Organiseren-Checklist-PDF-2025-GRATIS-DOWNLOAD.pdf" TargetMode="External"/><Relationship Id="rId63" Type="http://schemas.openxmlformats.org/officeDocument/2006/relationships/hyperlink" Target="https://belangrijk1.s3.eu-central-1.amazonaws.com/Bruiloft-Planning-Checklist-PDF-2025-GRATIS-DOWNLOAD.pdf" TargetMode="External"/><Relationship Id="rId64" Type="http://schemas.openxmlformats.org/officeDocument/2006/relationships/hyperlink" Target="https://belangrijk1.s3.eu-central-1.amazonaws.com/Bug-Out-Bag-Checklist-PDF-2025-GRATIS-DOWNLOAD.pdf" TargetMode="External"/><Relationship Id="rId65" Type="http://schemas.openxmlformats.org/officeDocument/2006/relationships/hyperlink" Target="https://belangrijk1.s3.eu-central-1.amazonaws.com/Business-Checklist-PDF-2025-GRATIS-DOWNLOAD.pdf" TargetMode="External"/><Relationship Id="rId66" Type="http://schemas.openxmlformats.org/officeDocument/2006/relationships/hyperlink" Target="https://belangrijk1.s3.eu-central-1.amazonaws.com/Business-Plan-Checklist-PDF-2025-GRATIS-DOWNLOAD.pdf" TargetMode="External"/><Relationship Id="rId67" Type="http://schemas.openxmlformats.org/officeDocument/2006/relationships/hyperlink" Target="https://belangrijk1.s3.eu-central-1.amazonaws.com/Camper-Checklist-PDF-2025-GRATIS-DOWNLOAD.pdf" TargetMode="External"/><Relationship Id="rId68" Type="http://schemas.openxmlformats.org/officeDocument/2006/relationships/hyperlink" Target="https://belangrijk1.s3.eu-central-1.amazonaws.com/Camper-Winterstalling-Checklist-PDF-2025-GRATIS-DOWNLOAD.pdf" TargetMode="External"/><Relationship Id="rId69" Type="http://schemas.openxmlformats.org/officeDocument/2006/relationships/hyperlink" Target="https://belangrijk1.s3.eu-central-1.amazonaws.com/Ceremoniemeester-Checklist-PDF-2025-GRATIS-DOWNLOAD.pdf" TargetMode="External"/><Relationship Id="rId70" Type="http://schemas.openxmlformats.org/officeDocument/2006/relationships/hyperlink" Target="https://belangrijk1.s3.eu-central-1.amazonaws.com/Checklist-18-Jaar-PDF-2025-GRATIS-DOWNLOAD.pdf" TargetMode="External"/><Relationship Id="rId71" Type="http://schemas.openxmlformats.org/officeDocument/2006/relationships/hyperlink" Target="https://belangrijk1.s3.eu-central-1.amazonaws.com/Checklist-Aangifte-Erfbelasting-PDF-2025-GRATIS-DOWNLOAD.pdf" TargetMode="External"/><Relationship Id="rId72" Type="http://schemas.openxmlformats.org/officeDocument/2006/relationships/hyperlink" Target="https://belangrijk1.s3.eu-central-1.amazonaws.com/Checklist-Aankoop-Appartement-PDF-2025-GRATIS-DOWNLOAD.pdf" TargetMode="External"/><Relationship Id="rId73" Type="http://schemas.openxmlformats.org/officeDocument/2006/relationships/hyperlink" Target="https://belangrijk1.s3.eu-central-1.amazonaws.com/Checklist-Aankoop-Auto-PDF-2025-GRATIS-DOWNLOAD.pdf" TargetMode="External"/><Relationship Id="rId74" Type="http://schemas.openxmlformats.org/officeDocument/2006/relationships/hyperlink" Target="https://belangrijk1.s3.eu-central-1.amazonaws.com/Checklist-Aankoop-Huis-PDF-2025-GRATIS-DOWNLOAD.pdf" TargetMode="External"/><Relationship Id="rId75" Type="http://schemas.openxmlformats.org/officeDocument/2006/relationships/hyperlink" Target="https://belangrijk1.s3.eu-central-1.amazonaws.com/Checklist-Aankoop-Kitten-PDF-2025-GRATIS-DOWNLOAD.pdf" TargetMode="External"/><Relationship Id="rId76" Type="http://schemas.openxmlformats.org/officeDocument/2006/relationships/hyperlink" Target="https://belangrijk1.s3.eu-central-1.amazonaws.com/Checklist-Aankoop-Puppy-PDF-2025-GRATIS-DOWNLOAD.pdf" TargetMode="External"/><Relationship Id="rId77" Type="http://schemas.openxmlformats.org/officeDocument/2006/relationships/hyperlink" Target="https://belangrijk1.s3.eu-central-1.amazonaws.com/Checklist-Aankoopkeuring-Boot-PDF-2025-GRATIS-DOWNLOAD.pdf" TargetMode="External"/><Relationship Id="rId78" Type="http://schemas.openxmlformats.org/officeDocument/2006/relationships/hyperlink" Target="https://belangrijk1.s3.eu-central-1.amazonaws.com/Checklist-Aanschaf-Hond-PDF-2025-GRATIS-DOWNLOAD.pdf" TargetMode="External"/><Relationship Id="rId79" Type="http://schemas.openxmlformats.org/officeDocument/2006/relationships/hyperlink" Target="https://belangrijk1.s3.eu-central-1.amazonaws.com/Checklist-Add-Kind-PDF-2025-GRATIS-DOWNLOAD.pdf" TargetMode="External"/><Relationship Id="rId80" Type="http://schemas.openxmlformats.org/officeDocument/2006/relationships/hyperlink" Target="https://belangrijk1.s3.eu-central-1.amazonaws.com/Checklist-Adreswijziging-PDF-2025-GRATIS-DOWNLOAD.pdf" TargetMode="External"/><Relationship Id="rId81" Type="http://schemas.openxmlformats.org/officeDocument/2006/relationships/hyperlink" Target="https://belangrijk1.s3.eu-central-1.amazonaws.com/Checklist-Ai-PDF-2025-GRATIS-DOWNLOAD.pdf" TargetMode="External"/><Relationship Id="rId82" Type="http://schemas.openxmlformats.org/officeDocument/2006/relationships/hyperlink" Target="https://belangrijk1.s3.eu-central-1.amazonaws.com/Checklist-Amerika-Vakantie-PDF-2025-GRATIS-DOWNLOAD.pdf" TargetMode="External"/><Relationship Id="rId83" Type="http://schemas.openxmlformats.org/officeDocument/2006/relationships/hyperlink" Target="https://belangrijk1.s3.eu-central-1.amazonaws.com/Checklist-Arbeidsvoorwaardengesprek-PDF-2025-GRATIS-DOWNLOAD.pdf" TargetMode="External"/><Relationship Id="rId84" Type="http://schemas.openxmlformats.org/officeDocument/2006/relationships/hyperlink" Target="https://belangrijk1.s3.eu-central-1.amazonaws.com/Checklist-Auto-Onderhoud-PDF-2025-GRATIS-DOWNLOAD.pdf" TargetMode="External"/><Relationship Id="rId85" Type="http://schemas.openxmlformats.org/officeDocument/2006/relationships/hyperlink" Target="https://belangrijk1.s3.eu-central-1.amazonaws.com/Checklist-Auto-Verkopen-PDF-2025-GRATIS-DOWNLOAD.pdf" TargetMode="External"/><Relationship Id="rId86" Type="http://schemas.openxmlformats.org/officeDocument/2006/relationships/hyperlink" Target="https://belangrijk1.s3.eu-central-1.amazonaws.com/Checklist-Autovakantie-PDF-2025-GRATIS-DOWNLOAD.pdf" TargetMode="External"/><Relationship Id="rId87" Type="http://schemas.openxmlformats.org/officeDocument/2006/relationships/hyperlink" Target="https://belangrijk1.s3.eu-central-1.amazonaws.com/Checklist-Avg-PDF-2025-GRATIS-DOWNLOAD.pdf" TargetMode="External"/><Relationship Id="rId88" Type="http://schemas.openxmlformats.org/officeDocument/2006/relationships/hyperlink" Target="https://belangrijk1.s3.eu-central-1.amazonaws.com/Checklist-Baby-Op-Komst-PDF-2025-GRATIS-DOWNLOAD.pdf" TargetMode="External"/><Relationship Id="rId89" Type="http://schemas.openxmlformats.org/officeDocument/2006/relationships/hyperlink" Target="https://belangrijk1.s3.eu-central-1.amazonaws.com/Checklist-Baby-PDF-2025-GRATIS-DOWNLOAD.pdf" TargetMode="External"/><Relationship Id="rId90" Type="http://schemas.openxmlformats.org/officeDocument/2006/relationships/hyperlink" Target="https://belangrijk1.s3.eu-central-1.amazonaws.com/Checklist-Backpacken-Azie-PDF-2025-GRATIS-DOWNLOAD.pdf" TargetMode="External"/><Relationship Id="rId91" Type="http://schemas.openxmlformats.org/officeDocument/2006/relationships/hyperlink" Target="https://belangrijk1.s3.eu-central-1.amazonaws.com/Checklist-Backpacken-Indonesie-PDF-2025-GRATIS-DOWNLOAD.pdf" TargetMode="External"/><Relationship Id="rId92" Type="http://schemas.openxmlformats.org/officeDocument/2006/relationships/hyperlink" Target="https://belangrijk1.s3.eu-central-1.amazonaws.com/Checklist-Badkamer-Verbouwen-PDF-2025-GRATIS-DOWNLOAD.pdf" TargetMode="External"/><Relationship Id="rId93" Type="http://schemas.openxmlformats.org/officeDocument/2006/relationships/hyperlink" Target="https://belangrijk1.s3.eu-central-1.amazonaws.com/Checklist-Bedrijfsbeeindiging-PDF-2025-GRATIS-DOWNLOAD.pdf" TargetMode="External"/><Relationship Id="rId94" Type="http://schemas.openxmlformats.org/officeDocument/2006/relationships/hyperlink" Target="https://belangrijk1.s3.eu-central-1.amazonaws.com/Checklist-Beheerder-Brandmeldinstallatie-PDF-2025-GRATIS-DOWNLOAD.pdf" TargetMode="External"/><Relationship Id="rId95" Type="http://schemas.openxmlformats.org/officeDocument/2006/relationships/hyperlink" Target="https://belangrijk1.s3.eu-central-1.amazonaws.com/Checklist-Belastingaangifte-2026-PDF-2025-GRATIS-DOWNLOAD.pdf" TargetMode="External"/><Relationship Id="rId96" Type="http://schemas.openxmlformats.org/officeDocument/2006/relationships/hyperlink" Target="https://belangrijk1.s3.eu-central-1.amazonaws.com/Checklist-Belastingdienst-Schijnzelfstandigheid-PDF-2025-GRATIS-DOWNLOAD.pdf" TargetMode="External"/><Relationship Id="rId97" Type="http://schemas.openxmlformats.org/officeDocument/2006/relationships/hyperlink" Target="https://belangrijk1.s3.eu-central-1.amazonaws.com/Checklist-Bevallen-Ziekenhuis-PDF-2025-GRATIS-DOWNLOAD.pdf" TargetMode="External"/><Relationship Id="rId98" Type="http://schemas.openxmlformats.org/officeDocument/2006/relationships/hyperlink" Target="https://belangrijk1.s3.eu-central-1.amazonaws.com/Checklist-Bevallingstas-PDF-2025-GRATIS-DOWNLOAD.pdf" TargetMode="External"/><Relationship Id="rId99" Type="http://schemas.openxmlformats.org/officeDocument/2006/relationships/hyperlink" Target="https://belangrijk1.s3.eu-central-1.amazonaws.com/Checklist-Bezichtiging-Huis-PDF-2025-GRATIS-DOWNLOAD.pdf" TargetMode="External"/><Relationship Id="rId100" Type="http://schemas.openxmlformats.org/officeDocument/2006/relationships/hyperlink" Target="https://belangrijk1.s3.eu-central-1.amazonaws.com/Checklist-Bij-Overlijden-Ouder-PDF-2025-GRATIS-DOWNLOAD.pdf" TargetMode="External"/><Relationship Id="rId101" Type="http://schemas.openxmlformats.org/officeDocument/2006/relationships/hyperlink" Target="https://belangrijk1.s3.eu-central-1.amazonaws.com/Checklist-Bij-Overlijden-Ouders-PDF-2025-GRATIS-DOWNLOAD.pdf" TargetMode="External"/><Relationship Id="rId102" Type="http://schemas.openxmlformats.org/officeDocument/2006/relationships/hyperlink" Target="https://belangrijk1.s3.eu-central-1.amazonaws.com/Checklist-Bij-Overlijden-PDF-2025-GRATIS-DOWNLOAD.pdf" TargetMode="External"/><Relationship Id="rId103" Type="http://schemas.openxmlformats.org/officeDocument/2006/relationships/hyperlink" Target="https://belangrijk1.s3.eu-central-1.amazonaws.com/Checklist-Bouwbesluit-PDF-2025-GRATIS-DOWNLOAD.pdf" TargetMode="External"/><Relationship Id="rId104" Type="http://schemas.openxmlformats.org/officeDocument/2006/relationships/hyperlink" Target="https://belangrijk1.s3.eu-central-1.amazonaws.com/Checklist-Bouwen-Huis-PDF-2025-GRATIS-DOWNLOAD.pdf" TargetMode="External"/><Relationship Id="rId105" Type="http://schemas.openxmlformats.org/officeDocument/2006/relationships/hyperlink" Target="https://belangrijk1.s3.eu-central-1.amazonaws.com/Checklist-Brandveiligheid-PDF-2025-GRATIS-DOWNLOAD.pdf" TargetMode="External"/><Relationship Id="rId106" Type="http://schemas.openxmlformats.org/officeDocument/2006/relationships/hyperlink" Target="https://belangrijk1.s3.eu-central-1.amazonaws.com/Checklist-Bruiloft-Pdf-PDF-2025-GRATIS-DOWNLOAD.pdf" TargetMode="External"/><Relationship Id="rId107" Type="http://schemas.openxmlformats.org/officeDocument/2006/relationships/hyperlink" Target="https://belangrijk1.s3.eu-central-1.amazonaws.com/Checklist-Camper-Winterklaar-Maken-PDF-2025-GRATIS-DOWNLOAD.pdf" TargetMode="External"/><Relationship Id="rId108" Type="http://schemas.openxmlformats.org/officeDocument/2006/relationships/hyperlink" Target="https://belangrijk1.s3.eu-central-1.amazonaws.com/Checklist-Citytrip-PDF-2025-GRATIS-DOWNLOAD.pdf" TargetMode="External"/><Relationship Id="rId109" Type="http://schemas.openxmlformats.org/officeDocument/2006/relationships/hyperlink" Target="https://belangrijk1.s3.eu-central-1.amazonaws.com/Checklist-Compliance-PDF-2025-GRATIS-DOWNLOAD.pdf" TargetMode="External"/><Relationship Id="rId110" Type="http://schemas.openxmlformats.org/officeDocument/2006/relationships/hyperlink" Target="https://belangrijk1.s3.eu-central-1.amazonaws.com/Checklist-Costa-Rica-PDF-2025-GRATIS-DOWNLOAD.pdf" TargetMode="External"/><Relationship Id="rId111" Type="http://schemas.openxmlformats.org/officeDocument/2006/relationships/hyperlink" Target="https://belangrijk1.s3.eu-central-1.amazonaws.com/Checklist-Crematie-PDF-2025-GRATIS-DOWNLOAD.pdf" TargetMode="External"/><Relationship Id="rId112" Type="http://schemas.openxmlformats.org/officeDocument/2006/relationships/hyperlink" Target="https://belangrijk1.s3.eu-central-1.amazonaws.com/Checklist-Cv-PDF-2025-GRATIS-DOWNLOAD.pdf" TargetMode="External"/><Relationship Id="rId113" Type="http://schemas.openxmlformats.org/officeDocument/2006/relationships/hyperlink" Target="https://belangrijk1.s3.eu-central-1.amazonaws.com/Checklist-Digitale-Nalatenschap-PDF-2025-GRATIS-DOWNLOAD.pdf" TargetMode="External"/><Relationship Id="rId114" Type="http://schemas.openxmlformats.org/officeDocument/2006/relationships/hyperlink" Target="https://belangrijk1.s3.eu-central-1.amazonaws.com/Checklist-Duurzame-Inzetbaarheid-PDF-2025-GRATIS-DOWNLOAD.pdf" TargetMode="External"/><Relationship Id="rId115" Type="http://schemas.openxmlformats.org/officeDocument/2006/relationships/hyperlink" Target="https://belangrijk1.s3.eu-central-1.amazonaws.com/Checklist-Echtscheidingsconvenant-PDF-2025-GRATIS-DOWNLOAD.pdf" TargetMode="External"/><Relationship Id="rId116" Type="http://schemas.openxmlformats.org/officeDocument/2006/relationships/hyperlink" Target="https://belangrijk1.s3.eu-central-1.amazonaws.com/Checklist-Eerste-Huis-Kopen-PDF-2025-GRATIS-DOWNLOAD.pdf" TargetMode="External"/><Relationship Id="rId117" Type="http://schemas.openxmlformats.org/officeDocument/2006/relationships/hyperlink" Target="https://belangrijk1.s3.eu-central-1.amazonaws.com/Checklist-Effectief-Vergaderen-PDF-2025-GRATIS-DOWNLOAD.pdf" TargetMode="External"/><Relationship Id="rId118" Type="http://schemas.openxmlformats.org/officeDocument/2006/relationships/hyperlink" Target="https://belangrijk1.s3.eu-central-1.amazonaws.com/Checklist-Ehbo-Doos-PDF-2025-GRATIS-DOWNLOAD.pdf" TargetMode="External"/><Relationship Id="rId119" Type="http://schemas.openxmlformats.org/officeDocument/2006/relationships/hyperlink" Target="https://belangrijk1.s3.eu-central-1.amazonaws.com/Checklist-Ehbo-Koffer-PDF-2025-GRATIS-DOWNLOAD.pdf" TargetMode="External"/><Relationship Id="rId120" Type="http://schemas.openxmlformats.org/officeDocument/2006/relationships/hyperlink" Target="https://belangrijk1.s3.eu-central-1.amazonaws.com/Checklist-Eigen-Bedrijf-Starten-PDF-2025-GRATIS-DOWNLOAD.pdf" TargetMode="External"/><Relationship Id="rId121" Type="http://schemas.openxmlformats.org/officeDocument/2006/relationships/hyperlink" Target="https://belangrijk1.s3.eu-central-1.amazonaws.com/Checklist-Emigratie-PDF-2025-GRATIS-DOWNLOAD.pdf" TargetMode="External"/><Relationship Id="rId122" Type="http://schemas.openxmlformats.org/officeDocument/2006/relationships/hyperlink" Target="https://belangrijk1.s3.eu-central-1.amazonaws.com/Checklist-Emigreren-PDF-2025-GRATIS-DOWNLOAD.pdf" TargetMode="External"/><Relationship Id="rId123" Type="http://schemas.openxmlformats.org/officeDocument/2006/relationships/hyperlink" Target="https://belangrijk1.s3.eu-central-1.amazonaws.com/Checklist-Energiebesparing-PDF-2025-GRATIS-DOWNLOAD.pdf" TargetMode="External"/><Relationship Id="rId124" Type="http://schemas.openxmlformats.org/officeDocument/2006/relationships/hyperlink" Target="https://belangrijk1.s3.eu-central-1.amazonaws.com/Checklist-Energielabel-PDF-2025-GRATIS-DOWNLOAD.pdf" TargetMode="External"/><Relationship Id="rId125" Type="http://schemas.openxmlformats.org/officeDocument/2006/relationships/hyperlink" Target="https://belangrijk1.s3.eu-central-1.amazonaws.com/Checklist-Erfbelasting-PDF-2025-GRATIS-DOWNLOAD.pdf" TargetMode="External"/><Relationship Id="rId126" Type="http://schemas.openxmlformats.org/officeDocument/2006/relationships/hyperlink" Target="https://belangrijk1.s3.eu-central-1.amazonaws.com/Checklist-Erfenis-PDF-2025-GRATIS-DOWNLOAD.pdf" TargetMode="External"/><Relationship Id="rId127" Type="http://schemas.openxmlformats.org/officeDocument/2006/relationships/hyperlink" Target="https://belangrijk1.s3.eu-central-1.amazonaws.com/Checklist-Evenement-Organiseren-PDF-2025-GRATIS-DOWNLOAD.pdf" TargetMode="External"/><Relationship Id="rId128" Type="http://schemas.openxmlformats.org/officeDocument/2006/relationships/hyperlink" Target="https://belangrijk1.s3.eu-central-1.amazonaws.com/Checklist-Event-Organisation-PDF-2025-GRATIS-DOWNLOAD.pdf" TargetMode="External"/><Relationship Id="rId129" Type="http://schemas.openxmlformats.org/officeDocument/2006/relationships/hyperlink" Target="https://belangrijk1.s3.eu-central-1.amazonaws.com/Checklist-Event-Organizer-PDF-2025-GRATIS-DOWNLOAD.pdf" TargetMode="External"/><Relationship Id="rId130" Type="http://schemas.openxmlformats.org/officeDocument/2006/relationships/hyperlink" Target="https://belangrijk1.s3.eu-central-1.amazonaws.com/Checklist-Event-Planning-PDF-2025-GRATIS-DOWNLOAD.pdf" TargetMode="External"/><Relationship Id="rId131" Type="http://schemas.openxmlformats.org/officeDocument/2006/relationships/hyperlink" Target="https://belangrijk1.s3.eu-central-1.amazonaws.com/Checklist-Executeur-Testamentair-PDF-2025-GRATIS-DOWNLOAD.pdf" TargetMode="External"/><Relationship Id="rId132" Type="http://schemas.openxmlformats.org/officeDocument/2006/relationships/hyperlink" Target="https://belangrijk1.s3.eu-central-1.amazonaws.com/Checklist-Feest-Organiseren-PDF-2025-GRATIS-DOWNLOAD.pdf" TargetMode="External"/><Relationship Id="rId133" Type="http://schemas.openxmlformats.org/officeDocument/2006/relationships/hyperlink" Target="https://belangrijk1.s3.eu-central-1.amazonaws.com/Checklist-Festival-PDF-2025-GRATIS-DOWNLOAD.pdf" TargetMode="External"/><Relationship Id="rId134" Type="http://schemas.openxmlformats.org/officeDocument/2006/relationships/hyperlink" Target="https://belangrijk1.s3.eu-central-1.amazonaws.com/Checklist-For-A-Wedding-PDF-2025-GRATIS-DOWNLOAD.pdf" TargetMode="External"/><Relationship Id="rId135" Type="http://schemas.openxmlformats.org/officeDocument/2006/relationships/hyperlink" Target="https://belangrijk1.s3.eu-central-1.amazonaws.com/Checklist-Frequent-Verzuimgesprek-PDF-2025-GRATIS-DOWNLOAD.pdf" TargetMode="External"/><Relationship Id="rId136" Type="http://schemas.openxmlformats.org/officeDocument/2006/relationships/hyperlink" Target="https://belangrijk1.s3.eu-central-1.amazonaws.com/Checklist-Geboorte-PDF-2025-GRATIS-DOWNLOAD.pdf" TargetMode="External"/><Relationship Id="rId137" Type="http://schemas.openxmlformats.org/officeDocument/2006/relationships/hyperlink" Target="https://belangrijk1.s3.eu-central-1.amazonaws.com/Checklist-Gemeubileerd-Verhuren-PDF-2025-GRATIS-DOWNLOAD.pdf" TargetMode="External"/><Relationship Id="rId138" Type="http://schemas.openxmlformats.org/officeDocument/2006/relationships/hyperlink" Target="https://belangrijk1.s3.eu-central-1.amazonaws.com/Checklist-Geregistreerd-Partnerschap-PDF-2025-GRATIS-DOWNLOAD.pdf" TargetMode="External"/><Relationship Id="rId139" Type="http://schemas.openxmlformats.org/officeDocument/2006/relationships/hyperlink" Target="https://belangrijk1.s3.eu-central-1.amazonaws.com/Checklist-Haccp-PDF-2025-GRATIS-DOWNLOAD.pdf" TargetMode="External"/><Relationship Id="rId140" Type="http://schemas.openxmlformats.org/officeDocument/2006/relationships/hyperlink" Target="https://belangrijk1.s3.eu-central-1.amazonaws.com/Checklist-Handbagage-PDF-2025-GRATIS-DOWNLOAD.pdf" TargetMode="External"/><Relationship Id="rId141" Type="http://schemas.openxmlformats.org/officeDocument/2006/relationships/hyperlink" Target="https://belangrijk1.s3.eu-central-1.amazonaws.com/Checklist-Hond-Kopen-PDF-2025-GRATIS-DOWNLOAD.pdf" TargetMode="External"/><Relationship Id="rId142" Type="http://schemas.openxmlformats.org/officeDocument/2006/relationships/hyperlink" Target="https://belangrijk1.s3.eu-central-1.amazonaws.com/Checklist-Huis-Gekocht-PDF-2025-GRATIS-DOWNLOAD.pdf" TargetMode="External"/><Relationship Id="rId143" Type="http://schemas.openxmlformats.org/officeDocument/2006/relationships/hyperlink" Target="https://belangrijk1.s3.eu-central-1.amazonaws.com/Checklist-Huis-Verkocht-PDF-2025-GRATIS-DOWNLOAD.pdf" TargetMode="External"/><Relationship Id="rId144" Type="http://schemas.openxmlformats.org/officeDocument/2006/relationships/hyperlink" Target="https://belangrijk1.s3.eu-central-1.amazonaws.com/Checklist-Huis-Verkopen-En-Verhuizen-PDF-2025-GRATIS-DOWNLOAD.pdf" TargetMode="External"/><Relationship Id="rId145" Type="http://schemas.openxmlformats.org/officeDocument/2006/relationships/hyperlink" Target="https://belangrijk1.s3.eu-central-1.amazonaws.com/Checklist-Huis-Verkopen-PDF-2025-GRATIS-DOWNLOAD.pdf" TargetMode="External"/><Relationship Id="rId146" Type="http://schemas.openxmlformats.org/officeDocument/2006/relationships/hyperlink" Target="https://belangrijk1.s3.eu-central-1.amazonaws.com/Checklist-Hypotheek-PDF-2025-GRATIS-DOWNLOAD.pdf" TargetMode="External"/><Relationship Id="rId147" Type="http://schemas.openxmlformats.org/officeDocument/2006/relationships/hyperlink" Target="https://belangrijk1.s3.eu-central-1.amazonaws.com/Checklist-Hypotheekaanvraag-PDF-2025-GRATIS-DOWNLOAD.pdf" TargetMode="External"/><Relationship Id="rId148" Type="http://schemas.openxmlformats.org/officeDocument/2006/relationships/hyperlink" Target="https://belangrijk1.s3.eu-central-1.amazonaws.com/Checklist-Hypotheekgesprek-PDF-2025-GRATIS-DOWNLOAD.pdf" TargetMode="External"/><Relationship Id="rId149" Type="http://schemas.openxmlformats.org/officeDocument/2006/relationships/hyperlink" Target="https://belangrijk1.s3.eu-central-1.amazonaws.com/Checklist-Inboedelverzekering-PDF-2025-GRATIS-DOWNLOAD.pdf" TargetMode="External"/><Relationship Id="rId150" Type="http://schemas.openxmlformats.org/officeDocument/2006/relationships/hyperlink" Target="https://belangrijk1.s3.eu-central-1.amazonaws.com/Checklist-Inwerkprogramma-PDF-2025-GRATIS-DOWNLOAD.pdf" TargetMode="External"/><Relationship Id="rId151" Type="http://schemas.openxmlformats.org/officeDocument/2006/relationships/hyperlink" Target="https://belangrijk1.s3.eu-central-1.amazonaws.com/Checklist-Iso-14001-PDF-2025-GRATIS-DOWNLOAD.pdf" TargetMode="External"/><Relationship Id="rId152" Type="http://schemas.openxmlformats.org/officeDocument/2006/relationships/hyperlink" Target="https://belangrijk1.s3.eu-central-1.amazonaws.com/Checklist-Iso-9001-PDF-2025-GRATIS-DOWNLOAD.pdf" TargetMode="External"/><Relationship Id="rId153" Type="http://schemas.openxmlformats.org/officeDocument/2006/relationships/hyperlink" Target="https://belangrijk1.s3.eu-central-1.amazonaws.com/Checklist-Jaarafsluiting-PDF-2025-GRATIS-DOWNLOAD.pdf" TargetMode="External"/><Relationship Id="rId154" Type="http://schemas.openxmlformats.org/officeDocument/2006/relationships/hyperlink" Target="https://belangrijk1.s3.eu-central-1.amazonaws.com/Checklist-Jaarrekening-Kleine-Rechtspersonen-PDF-2025-GRATIS-DOWNLOAD.pdf" TargetMode="External"/><Relationship Id="rId155" Type="http://schemas.openxmlformats.org/officeDocument/2006/relationships/hyperlink" Target="https://belangrijk1.s3.eu-central-1.amazonaws.com/Checklist-Jaarrekening-PDF-2025-GRATIS-DOWNLOAD.pdf" TargetMode="External"/><Relationship Id="rId156" Type="http://schemas.openxmlformats.org/officeDocument/2006/relationships/hyperlink" Target="https://belangrijk1.s3.eu-central-1.amazonaws.com/Checklist-Kamperen-Met-Tent-PDF-2025-GRATIS-DOWNLOAD.pdf" TargetMode="External"/><Relationship Id="rId157" Type="http://schemas.openxmlformats.org/officeDocument/2006/relationships/hyperlink" Target="https://belangrijk1.s3.eu-central-1.amazonaws.com/Checklist-Kascommissie-Vve-PDF-2025-GRATIS-DOWNLOAD.pdf" TargetMode="External"/><Relationship Id="rId158" Type="http://schemas.openxmlformats.org/officeDocument/2006/relationships/hyperlink" Target="https://belangrijk1.s3.eu-central-1.amazonaws.com/Checklist-Keuken-Verbouwen-PDF-2025-GRATIS-DOWNLOAD.pdf" TargetMode="External"/><Relationship Id="rId159" Type="http://schemas.openxmlformats.org/officeDocument/2006/relationships/hyperlink" Target="https://belangrijk1.s3.eu-central-1.amazonaws.com/Checklist-Keuren-Ladders-En-Trappen-PDF-2025-GRATIS-DOWNLOAD.pdf" TargetMode="External"/><Relationship Id="rId160" Type="http://schemas.openxmlformats.org/officeDocument/2006/relationships/hyperlink" Target="https://belangrijk1.s3.eu-central-1.amazonaws.com/Checklist-Kleine-Beurt-Auto-PDF-2025-GRATIS-DOWNLOAD.pdf" TargetMode="External"/><Relationship Id="rId161" Type="http://schemas.openxmlformats.org/officeDocument/2006/relationships/hyperlink" Target="https://belangrijk1.s3.eu-central-1.amazonaws.com/Checklist-Koffer-Inpakken-PDF-2025-GRATIS-DOWNLOAD.pdf" TargetMode="External"/><Relationship Id="rId162" Type="http://schemas.openxmlformats.org/officeDocument/2006/relationships/hyperlink" Target="https://belangrijk1.s3.eu-central-1.amazonaws.com/Checklist-Koopwoning-PDF-2025-GRATIS-DOWNLOAD.pdf" TargetMode="External"/><Relationship Id="rId163" Type="http://schemas.openxmlformats.org/officeDocument/2006/relationships/hyperlink" Target="https://belangrijk1.s3.eu-central-1.amazonaws.com/Checklist-Kraamzorg-PDF-2025-GRATIS-DOWNLOAD.pdf" TargetMode="External"/><Relationship Id="rId164" Type="http://schemas.openxmlformats.org/officeDocument/2006/relationships/hyperlink" Target="https://belangrijk1.s3.eu-central-1.amazonaws.com/Checklist-Legionella-PDF-2025-GRATIS-DOWNLOAD.pdf" TargetMode="External"/><Relationship Id="rId165" Type="http://schemas.openxmlformats.org/officeDocument/2006/relationships/hyperlink" Target="https://belangrijk1.s3.eu-central-1.amazonaws.com/Checklist-Levenstestament-PDF-2025-GRATIS-DOWNLOAD.pdf" TargetMode="External"/><Relationship Id="rId166" Type="http://schemas.openxmlformats.org/officeDocument/2006/relationships/hyperlink" Target="https://belangrijk1.s3.eu-central-1.amazonaws.com/Checklist-Maandelijkse-Controle-Brandmeldinstallatie-PDF-2025-GRATIS-DOWNLOAD.pdf" TargetMode="External"/><Relationship Id="rId167" Type="http://schemas.openxmlformats.org/officeDocument/2006/relationships/hyperlink" Target="https://belangrijk1.s3.eu-central-1.amazonaws.com/Checklist-Machineveiligheid-PDF-2025-GRATIS-DOWNLOAD.pdf" TargetMode="External"/><Relationship Id="rId168" Type="http://schemas.openxmlformats.org/officeDocument/2006/relationships/hyperlink" Target="https://belangrijk1.s3.eu-central-1.amazonaws.com/Checklist-Magazijnstellingen-PDF-2025-GRATIS-DOWNLOAD.pdf" TargetMode="External"/><Relationship Id="rId169" Type="http://schemas.openxmlformats.org/officeDocument/2006/relationships/hyperlink" Target="https://belangrijk1.s3.eu-central-1.amazonaws.com/Checklist-Meenemen-Op-Vakantie-PDF-2025-GRATIS-DOWNLOAD.pdf" TargetMode="External"/><Relationship Id="rId170" Type="http://schemas.openxmlformats.org/officeDocument/2006/relationships/hyperlink" Target="https://belangrijk1.s3.eu-central-1.amazonaws.com/Checklist-Met-Pensioen-Gaan-PDF-2025-GRATIS-DOWNLOAD.pdf" TargetMode="External"/><Relationship Id="rId171" Type="http://schemas.openxmlformats.org/officeDocument/2006/relationships/hyperlink" Target="https://belangrijk1.s3.eu-central-1.amazonaws.com/Checklist-Na-Overlijden-Echtgenoot-PDF-2025-GRATIS-DOWNLOAD.pdf" TargetMode="External"/><Relationship Id="rId172" Type="http://schemas.openxmlformats.org/officeDocument/2006/relationships/hyperlink" Target="https://belangrijk1.s3.eu-central-1.amazonaws.com/Checklist-Na-Overlijden-Partner-PDF-2025-GRATIS-DOWNLOAD.pdf" TargetMode="External"/><Relationship Id="rId173" Type="http://schemas.openxmlformats.org/officeDocument/2006/relationships/hyperlink" Target="https://belangrijk1.s3.eu-central-1.amazonaws.com/Checklist-Nen-4400-1-PDF-2025-GRATIS-DOWNLOAD.pdf" TargetMode="External"/><Relationship Id="rId174" Type="http://schemas.openxmlformats.org/officeDocument/2006/relationships/hyperlink" Target="https://belangrijk1.s3.eu-central-1.amazonaws.com/Checklist-Nieuwe-Werknemer-PDF-2025-GRATIS-DOWNLOAD.pdf" TargetMode="External"/><Relationship Id="rId175" Type="http://schemas.openxmlformats.org/officeDocument/2006/relationships/hyperlink" Target="https://belangrijk1.s3.eu-central-1.amazonaws.com/Checklist-Noodpakket-PDF-2025-GRATIS-DOWNLOAD.pdf" TargetMode="External"/><Relationship Id="rId176" Type="http://schemas.openxmlformats.org/officeDocument/2006/relationships/hyperlink" Target="https://belangrijk1.s3.eu-central-1.amazonaws.com/Checklist-Noodverlichting-PDF-2025-GRATIS-DOWNLOAD.pdf" TargetMode="External"/><Relationship Id="rId177" Type="http://schemas.openxmlformats.org/officeDocument/2006/relationships/hyperlink" Target="https://belangrijk1.s3.eu-central-1.amazonaws.com/Checklist-Occasion-Kopen-PDF-2025-GRATIS-DOWNLOAD.pdf" TargetMode="External"/><Relationship Id="rId178" Type="http://schemas.openxmlformats.org/officeDocument/2006/relationships/hyperlink" Target="https://belangrijk1.s3.eu-central-1.amazonaws.com/Checklist-Omgevingsvergunning-PDF-2025-GRATIS-DOWNLOAD.pdf" TargetMode="External"/><Relationship Id="rId179" Type="http://schemas.openxmlformats.org/officeDocument/2006/relationships/hyperlink" Target="https://belangrijk1.s3.eu-central-1.amazonaws.com/Checklist-Onderhoudsbeurt-Auto-PDF-2025-GRATIS-DOWNLOAD.pdf" TargetMode="External"/><Relationship Id="rId180" Type="http://schemas.openxmlformats.org/officeDocument/2006/relationships/hyperlink" Target="https://belangrijk1.s3.eu-central-1.amazonaws.com/Checklist-Ondernemerschap-PDF-2025-GRATIS-DOWNLOAD.pdf" TargetMode="External"/><Relationship Id="rId181" Type="http://schemas.openxmlformats.org/officeDocument/2006/relationships/hyperlink" Target="https://belangrijk1.s3.eu-central-1.amazonaws.com/Checklist-Onderneming-Starten-PDF-2025-GRATIS-DOWNLOAD.pdf" TargetMode="External"/><Relationship Id="rId182" Type="http://schemas.openxmlformats.org/officeDocument/2006/relationships/hyperlink" Target="https://belangrijk1.s3.eu-central-1.amazonaws.com/Checklist-Ondernemingsplan-PDF-2025-GRATIS-DOWNLOAD.pdf" TargetMode="External"/><Relationship Id="rId183" Type="http://schemas.openxmlformats.org/officeDocument/2006/relationships/hyperlink" Target="https://belangrijk1.s3.eu-central-1.amazonaws.com/Checklist-Ontbinden-Samenlevingscontract-PDF-2025-GRATIS-DOWNLOAD.pdf" TargetMode="External"/><Relationship Id="rId184" Type="http://schemas.openxmlformats.org/officeDocument/2006/relationships/hyperlink" Target="https://belangrijk1.s3.eu-central-1.amazonaws.com/Checklist-Ontwikkelgesprek-PDF-2025-GRATIS-DOWNLOAD.pdf" TargetMode="External"/><Relationship Id="rId185" Type="http://schemas.openxmlformats.org/officeDocument/2006/relationships/hyperlink" Target="https://belangrijk1.s3.eu-central-1.amazonaws.com/Checklist-Op-Jezelf-Wonen-PDF-2025-GRATIS-DOWNLOAD.pdf" TargetMode="External"/><Relationship Id="rId186" Type="http://schemas.openxmlformats.org/officeDocument/2006/relationships/hyperlink" Target="https://belangrijk1.s3.eu-central-1.amazonaws.com/Checklist-Op-Kamers-Gaan-PDF-2025-GRATIS-DOWNLOAD.pdf" TargetMode="External"/><Relationship Id="rId187" Type="http://schemas.openxmlformats.org/officeDocument/2006/relationships/hyperlink" Target="https://belangrijk1.s3.eu-central-1.amazonaws.com/Checklist-Op-Reis-PDF-2025-GRATIS-DOWNLOAD.pdf" TargetMode="External"/><Relationship Id="rId188" Type="http://schemas.openxmlformats.org/officeDocument/2006/relationships/hyperlink" Target="https://belangrijk1.s3.eu-central-1.amazonaws.com/Checklist-Op-Vakantie-PDF-2025-GRATIS-DOWNLOAD.pdf" TargetMode="External"/><Relationship Id="rId189" Type="http://schemas.openxmlformats.org/officeDocument/2006/relationships/hyperlink" Target="https://belangrijk1.s3.eu-central-1.amazonaws.com/Checklist-Oplevering-Huis-PDF-2025-GRATIS-DOWNLOAD.pdf" TargetMode="External"/><Relationship Id="rId190" Type="http://schemas.openxmlformats.org/officeDocument/2006/relationships/hyperlink" Target="https://belangrijk1.s3.eu-central-1.amazonaws.com/Checklist-Oplevering-Huurwoning-PDF-2025-GRATIS-DOWNLOAD.pdf" TargetMode="External"/><Relationship Id="rId191" Type="http://schemas.openxmlformats.org/officeDocument/2006/relationships/hyperlink" Target="https://belangrijk1.s3.eu-central-1.amazonaws.com/Checklist-Oplevering-Nieuwbouw-PDF-2025-GRATIS-DOWNLOAD.pdf" TargetMode="External"/><Relationship Id="rId192" Type="http://schemas.openxmlformats.org/officeDocument/2006/relationships/hyperlink" Target="https://belangrijk1.s3.eu-central-1.amazonaws.com/Checklist-Oplevering-Nieuwbouwhuis-PDF-2025-GRATIS-DOWNLOAD.pdf" TargetMode="External"/><Relationship Id="rId193" Type="http://schemas.openxmlformats.org/officeDocument/2006/relationships/hyperlink" Target="https://belangrijk1.s3.eu-central-1.amazonaws.com/Checklist-Oplevering-Nieuwbouwwoning-PDF-2025-GRATIS-DOWNLOAD.pdf" TargetMode="External"/><Relationship Id="rId194" Type="http://schemas.openxmlformats.org/officeDocument/2006/relationships/hyperlink" Target="https://belangrijk1.s3.eu-central-1.amazonaws.com/Checklist-Opname-Verpleeghuis-PDF-2025-GRATIS-DOWNLOAD.pdf" TargetMode="External"/><Relationship Id="rId195" Type="http://schemas.openxmlformats.org/officeDocument/2006/relationships/hyperlink" Target="https://belangrijk1.s3.eu-central-1.amazonaws.com/Checklist-Oprichten-Bv-PDF-2025-GRATIS-DOWNLOAD.pdf" TargetMode="External"/><Relationship Id="rId196" Type="http://schemas.openxmlformats.org/officeDocument/2006/relationships/hyperlink" Target="https://belangrijk1.s3.eu-central-1.amazonaws.com/Checklist-Oprichting-Bv-PDF-2025-GRATIS-DOWNLOAD.pdf" TargetMode="External"/><Relationship Id="rId197" Type="http://schemas.openxmlformats.org/officeDocument/2006/relationships/hyperlink" Target="https://belangrijk1.s3.eu-central-1.amazonaws.com/Checklist-Ouderschapsplan-PDF-2025-GRATIS-DOWNLOAD.pdf" TargetMode="External"/><Relationship Id="rId198" Type="http://schemas.openxmlformats.org/officeDocument/2006/relationships/hyperlink" Target="https://belangrijk1.s3.eu-central-1.amazonaws.com/Checklist-Overdracht-Huis-PDF-2025-GRATIS-DOWNLOAD.pdf" TargetMode="External"/><Relationship Id="rId199" Type="http://schemas.openxmlformats.org/officeDocument/2006/relationships/hyperlink" Target="https://belangrijk1.s3.eu-central-1.amazonaws.com/Checklist-Overgang-Groep-2-Naar-3-PDF-2025-GRATIS-DOWNLOAD.pdf" TargetMode="External"/><Relationship Id="rId200" Type="http://schemas.openxmlformats.org/officeDocument/2006/relationships/hyperlink" Target="https://belangrijk1.s3.eu-central-1.amazonaws.com/Checklist-Overlijden-Buitenland-PDF-2025-GRATIS-DOWNLOAD.pdf" TargetMode="External"/><Relationship Id="rId201" Type="http://schemas.openxmlformats.org/officeDocument/2006/relationships/hyperlink" Target="https://belangrijk1.s3.eu-central-1.amazonaws.com/Checklist-Overlijden-Dela-PDF-2025-GRATIS-DOWNLOAD.pdf" TargetMode="External"/><Relationship Id="rId202" Type="http://schemas.openxmlformats.org/officeDocument/2006/relationships/hyperlink" Target="https://belangrijk1.s3.eu-central-1.amazonaws.com/Checklist-Personeel-Aannemen-PDF-2025-GRATIS-DOWNLOAD.pdf" TargetMode="External"/><Relationship Id="rId203" Type="http://schemas.openxmlformats.org/officeDocument/2006/relationships/hyperlink" Target="https://belangrijk1.s3.eu-central-1.amazonaws.com/Checklist-Personeelsdossier-PDF-2025-GRATIS-DOWNLOAD.pdf" TargetMode="External"/><Relationship Id="rId204" Type="http://schemas.openxmlformats.org/officeDocument/2006/relationships/hyperlink" Target="https://belangrijk1.s3.eu-central-1.amazonaws.com/Checklist-Preventie-Legionella-PDF-2025-GRATIS-DOWNLOAD.pdf" TargetMode="External"/><Relationship Id="rId205" Type="http://schemas.openxmlformats.org/officeDocument/2006/relationships/hyperlink" Target="https://belangrijk1.s3.eu-central-1.amazonaws.com/Checklist-Proefrit-Auto-PDF-2025-GRATIS-DOWNLOAD.pdf" TargetMode="External"/><Relationship Id="rId206" Type="http://schemas.openxmlformats.org/officeDocument/2006/relationships/hyperlink" Target="https://belangrijk1.s3.eu-central-1.amazonaws.com/Checklist-Puppy-Kopen-PDF-2025-GRATIS-DOWNLOAD.pdf" TargetMode="External"/><Relationship Id="rId207" Type="http://schemas.openxmlformats.org/officeDocument/2006/relationships/hyperlink" Target="https://belangrijk1.s3.eu-central-1.amazonaws.com/Checklist-Puppy-Ophalen-PDF-2025-GRATIS-DOWNLOAD.pdf" TargetMode="External"/><Relationship Id="rId208" Type="http://schemas.openxmlformats.org/officeDocument/2006/relationships/hyperlink" Target="https://belangrijk1.s3.eu-central-1.amazonaws.com/Checklist-Reizen-Naar-Amerika-PDF-2025-GRATIS-DOWNLOAD.pdf" TargetMode="External"/><Relationship Id="rId209" Type="http://schemas.openxmlformats.org/officeDocument/2006/relationships/hyperlink" Target="https://belangrijk1.s3.eu-central-1.amazonaws.com/Checklist-Risico-Inventarisatie-PDF-2025-GRATIS-DOWNLOAD.pdf" TargetMode="External"/><Relationship Id="rId210" Type="http://schemas.openxmlformats.org/officeDocument/2006/relationships/hyperlink" Target="https://belangrijk1.s3.eu-central-1.amazonaws.com/Checklist-Risico-Inventarisatie-Voorbeeld-PDF-2025-GRATIS-DOWNLOAD.pdf" TargetMode="External"/><Relationship Id="rId211" Type="http://schemas.openxmlformats.org/officeDocument/2006/relationships/hyperlink" Target="https://belangrijk1.s3.eu-central-1.amazonaws.com/Checklist-Rondreis-West-Amerika-PDF-2025-GRATIS-DOWNLOAD.pdf" TargetMode="External"/><Relationship Id="rId212" Type="http://schemas.openxmlformats.org/officeDocument/2006/relationships/hyperlink" Target="https://belangrijk1.s3.eu-central-1.amazonaws.com/Checklist-Samenlevingscontract-PDF-2025-GRATIS-DOWNLOAD.pdf" TargetMode="External"/><Relationship Id="rId213" Type="http://schemas.openxmlformats.org/officeDocument/2006/relationships/hyperlink" Target="https://belangrijk1.s3.eu-central-1.amazonaws.com/Checklist-Samenwonen-PDF-2025-GRATIS-DOWNLOAD.pdf" TargetMode="External"/><Relationship Id="rId214" Type="http://schemas.openxmlformats.org/officeDocument/2006/relationships/hyperlink" Target="https://belangrijk1.s3.eu-central-1.amazonaws.com/Checklist-Scheiden-Downloaden-PDF-2025-GRATIS-DOWNLOAD.pdf" TargetMode="External"/><Relationship Id="rId215" Type="http://schemas.openxmlformats.org/officeDocument/2006/relationships/hyperlink" Target="https://belangrijk1.s3.eu-central-1.amazonaws.com/Checklist-Scheiden-Rijksoverheid-PDF-2025-GRATIS-DOWNLOAD.pdf" TargetMode="External"/><Relationship Id="rId216" Type="http://schemas.openxmlformats.org/officeDocument/2006/relationships/hyperlink" Target="https://belangrijk1.s3.eu-central-1.amazonaws.com/Checklist-Scheiding-PDF-2025-GRATIS-DOWNLOAD.pdf" TargetMode="External"/><Relationship Id="rId217" Type="http://schemas.openxmlformats.org/officeDocument/2006/relationships/hyperlink" Target="https://belangrijk1.s3.eu-central-1.amazonaws.com/Checklist-Skivakantie-PDF-2025-GRATIS-DOWNLOAD.pdf" TargetMode="External"/><Relationship Id="rId218" Type="http://schemas.openxmlformats.org/officeDocument/2006/relationships/hyperlink" Target="https://belangrijk1.s3.eu-central-1.amazonaws.com/Checklist-Sleuteloverdracht-Koopwoning-PDF-2025-GRATIS-DOWNLOAD.pdf" TargetMode="External"/><Relationship Id="rId219" Type="http://schemas.openxmlformats.org/officeDocument/2006/relationships/hyperlink" Target="https://belangrijk1.s3.eu-central-1.amazonaws.com/Checklist-Sollicitatiegesprek-Werkgever-PDF-2025-GRATIS-DOWNLOAD.pdf" TargetMode="External"/><Relationship Id="rId220" Type="http://schemas.openxmlformats.org/officeDocument/2006/relationships/hyperlink" Target="https://belangrijk1.s3.eu-central-1.amazonaws.com/Checklist-Stedentrip-PDF-2025-GRATIS-DOWNLOAD.pdf" TargetMode="External"/><Relationship Id="rId221" Type="http://schemas.openxmlformats.org/officeDocument/2006/relationships/hyperlink" Target="https://belangrijk1.s3.eu-central-1.amazonaws.com/Checklist-Testament-PDF-2025-GRATIS-DOWNLOAD.pdf" TargetMode="External"/><Relationship Id="rId222" Type="http://schemas.openxmlformats.org/officeDocument/2006/relationships/hyperlink" Target="https://belangrijk1.s3.eu-central-1.amazonaws.com/Checklist-Thuisbevalling-PDF-2025-GRATIS-DOWNLOAD.pdf" TargetMode="External"/><Relationship Id="rId223" Type="http://schemas.openxmlformats.org/officeDocument/2006/relationships/hyperlink" Target="https://belangrijk1.s3.eu-central-1.amazonaws.com/Checklist-Todo-PDF-2025-GRATIS-DOWNLOAD.pdf" TargetMode="External"/><Relationship Id="rId224" Type="http://schemas.openxmlformats.org/officeDocument/2006/relationships/hyperlink" Target="https://belangrijk1.s3.eu-central-1.amazonaws.com/Checklist-Trouwen-PDF-2025-GRATIS-DOWNLOAD.pdf" TargetMode="External"/><Relationship Id="rId225" Type="http://schemas.openxmlformats.org/officeDocument/2006/relationships/hyperlink" Target="https://belangrijk1.s3.eu-central-1.amazonaws.com/Checklist-Trouwerij-PDF-2025-GRATIS-DOWNLOAD.pdf" TargetMode="External"/><Relationship Id="rId226" Type="http://schemas.openxmlformats.org/officeDocument/2006/relationships/hyperlink" Target="https://belangrijk1.s3.eu-central-1.amazonaws.com/Checklist-Tweedehands-Auto-Kopen-PDF-2025-GRATIS-DOWNLOAD.pdf" TargetMode="External"/><Relationship Id="rId227" Type="http://schemas.openxmlformats.org/officeDocument/2006/relationships/hyperlink" Target="https://belangrijk1.s3.eu-central-1.amazonaws.com/Checklist-Uitvaart-Pdf-PDF-2025-GRATIS-DOWNLOAD.pdf" TargetMode="External"/><Relationship Id="rId228" Type="http://schemas.openxmlformats.org/officeDocument/2006/relationships/hyperlink" Target="https://belangrijk1.s3.eu-central-1.amazonaws.com/Checklist-Uitvaartwensen-PDF-2025-GRATIS-DOWNLOAD.pdf" TargetMode="External"/><Relationship Id="rId229" Type="http://schemas.openxmlformats.org/officeDocument/2006/relationships/hyperlink" Target="https://belangrijk1.s3.eu-central-1.amazonaws.com/Checklist-Uitzet-PDF-2025-GRATIS-DOWNLOAD.pdf" TargetMode="External"/><Relationship Id="rId230" Type="http://schemas.openxmlformats.org/officeDocument/2006/relationships/hyperlink" Target="https://belangrijk1.s3.eu-central-1.amazonaws.com/Checklist-Vakantie-Baby-PDF-2025-GRATIS-DOWNLOAD.pdf" TargetMode="External"/><Relationship Id="rId231" Type="http://schemas.openxmlformats.org/officeDocument/2006/relationships/hyperlink" Target="https://belangrijk1.s3.eu-central-1.amazonaws.com/Checklist-Vakantie-Egypte-PDF-2025-GRATIS-DOWNLOAD.pdf" TargetMode="External"/><Relationship Id="rId232" Type="http://schemas.openxmlformats.org/officeDocument/2006/relationships/hyperlink" Target="https://belangrijk1.s3.eu-central-1.amazonaws.com/Checklist-Vakantie-Lapland-PDF-2025-GRATIS-DOWNLOAD.pdf" TargetMode="External"/><Relationship Id="rId233" Type="http://schemas.openxmlformats.org/officeDocument/2006/relationships/hyperlink" Target="https://belangrijk1.s3.eu-central-1.amazonaws.com/Checklist-Vakantie-Met-Peuter-PDF-2025-GRATIS-DOWNLOAD.pdf" TargetMode="External"/><Relationship Id="rId234" Type="http://schemas.openxmlformats.org/officeDocument/2006/relationships/hyperlink" Target="https://belangrijk1.s3.eu-central-1.amazonaws.com/Checklist-Vakantie-Sri-Lanka-PDF-2025-GRATIS-DOWNLOAD.pdf" TargetMode="External"/><Relationship Id="rId235" Type="http://schemas.openxmlformats.org/officeDocument/2006/relationships/hyperlink" Target="https://belangrijk1.s3.eu-central-1.amazonaws.com/Checklist-Vakantie-Vliegtuig-PDF-2025-GRATIS-DOWNLOAD.pdf" TargetMode="External"/><Relationship Id="rId236" Type="http://schemas.openxmlformats.org/officeDocument/2006/relationships/hyperlink" Target="https://belangrijk1.s3.eu-central-1.amazonaws.com/Checklist-Vaststellingsovereenkomst-PDF-2025-GRATIS-DOWNLOAD.pdf" TargetMode="External"/><Relationship Id="rId237" Type="http://schemas.openxmlformats.org/officeDocument/2006/relationships/hyperlink" Target="https://belangrijk1.s3.eu-central-1.amazonaws.com/Checklist-Verhuizen-Huurwoning-PDF-2025-GRATIS-DOWNLOAD.pdf" TargetMode="External"/><Relationship Id="rId238" Type="http://schemas.openxmlformats.org/officeDocument/2006/relationships/hyperlink" Target="https://belangrijk1.s3.eu-central-1.amazonaws.com/Checklist-Verhuizen-Naar-Buitenland-PDF-2025-GRATIS-DOWNLOAD.pdf" TargetMode="External"/><Relationship Id="rId239" Type="http://schemas.openxmlformats.org/officeDocument/2006/relationships/hyperlink" Target="https://belangrijk1.s3.eu-central-1.amazonaws.com/Checklist-Verhuizen-Naar-Verpleeghuis-PDF-2025-GRATIS-DOWNLOAD.pdf" TargetMode="External"/><Relationship Id="rId240" Type="http://schemas.openxmlformats.org/officeDocument/2006/relationships/hyperlink" Target="https://belangrijk1.s3.eu-central-1.amazonaws.com/Checklist-Verhuizen-Post-PDF-2025-GRATIS-DOWNLOAD.pdf" TargetMode="External"/><Relationship Id="rId241" Type="http://schemas.openxmlformats.org/officeDocument/2006/relationships/hyperlink" Target="https://belangrijk1.s3.eu-central-1.amazonaws.com/Checklist-Verhuizen-Senioren-PDF-2025-GRATIS-DOWNLOAD.pdf" TargetMode="External"/><Relationship Id="rId242" Type="http://schemas.openxmlformats.org/officeDocument/2006/relationships/hyperlink" Target="https://belangrijk1.s3.eu-central-1.amazonaws.com/checklist-verhuizing-PDF-2025-GRATIS-DOWNLOAD.pdf" TargetMode="External"/><Relationship Id="rId243" Type="http://schemas.openxmlformats.org/officeDocument/2006/relationships/hyperlink" Target="https://belangrijk1.s3.eu-central-1.amazonaws.com/Checklist-Verkoop-Huis-PDF-2025-GRATIS-DOWNLOAD.pdf" TargetMode="External"/><Relationship Id="rId244" Type="http://schemas.openxmlformats.org/officeDocument/2006/relationships/hyperlink" Target="https://belangrijk1.s3.eu-central-1.amazonaws.com/Checklist-Vietnam-PDF-2025-GRATIS-DOWNLOAD.pdf" TargetMode="External"/><Relationship Id="rId245" Type="http://schemas.openxmlformats.org/officeDocument/2006/relationships/hyperlink" Target="https://belangrijk1.s3.eu-central-1.amazonaws.com/Checklist-Vliegreis-PDF-2025-GRATIS-DOWNLOAD.pdf" TargetMode="External"/><Relationship Id="rId246" Type="http://schemas.openxmlformats.org/officeDocument/2006/relationships/hyperlink" Target="https://belangrijk1.s3.eu-central-1.amazonaws.com/Checklist-Vliegvakantie-PDF-2025-GRATIS-DOWNLOAD.pdf" TargetMode="External"/><Relationship Id="rId247" Type="http://schemas.openxmlformats.org/officeDocument/2006/relationships/hyperlink" Target="https://belangrijk1.s3.eu-central-1.amazonaws.com/Checklist-Vluchttas-Bevalling-PDF-2025-GRATIS-DOWNLOAD.pdf" TargetMode="External"/><Relationship Id="rId248" Type="http://schemas.openxmlformats.org/officeDocument/2006/relationships/hyperlink" Target="https://belangrijk1.s3.eu-central-1.amazonaws.com/Checklist-Voor-Kamperen-PDF-2025-GRATIS-DOWNLOAD.pdf" TargetMode="External"/><Relationship Id="rId249" Type="http://schemas.openxmlformats.org/officeDocument/2006/relationships/hyperlink" Target="https://belangrijk1.s3.eu-central-1.amazonaws.com/Checklist-Voor-Op-Reis-PDF-2025-GRATIS-DOWNLOAD.pdf" TargetMode="External"/><Relationship Id="rId250" Type="http://schemas.openxmlformats.org/officeDocument/2006/relationships/hyperlink" Target="https://belangrijk1.s3.eu-central-1.amazonaws.com/Checklist-Voor-Vakantie-PDF-2025-GRATIS-DOWNLOAD.pdf" TargetMode="External"/><Relationship Id="rId251" Type="http://schemas.openxmlformats.org/officeDocument/2006/relationships/hyperlink" Target="https://belangrijk1.s3.eu-central-1.amazonaws.com/Checklist-Voorlopige-Oplevering-Nieuwbouw-Appartement-PDF-2025-GRATIS-DOWNLOAD.pdf" TargetMode="External"/><Relationship Id="rId252" Type="http://schemas.openxmlformats.org/officeDocument/2006/relationships/hyperlink" Target="https://belangrijk1.s3.eu-central-1.amazonaws.com/Checklist-Warmtepomp-PDF-2025-GRATIS-DOWNLOAD.pdf" TargetMode="External"/><Relationship Id="rId253" Type="http://schemas.openxmlformats.org/officeDocument/2006/relationships/hyperlink" Target="https://belangrijk1.s3.eu-central-1.amazonaws.com/Checklist-Wat-Moet-Ik-Regelen-Na-Een-Overlijden-PDF-2025-GRATIS-DOWNLOAD.pdf" TargetMode="External"/><Relationship Id="rId254" Type="http://schemas.openxmlformats.org/officeDocument/2006/relationships/hyperlink" Target="https://belangrijk1.s3.eu-central-1.amazonaws.com/Checklist-Webshop-PDF-2025-GRATIS-DOWNLOAD.pdf" TargetMode="External"/><Relationship Id="rId255" Type="http://schemas.openxmlformats.org/officeDocument/2006/relationships/hyperlink" Target="https://belangrijk1.s3.eu-central-1.amazonaws.com/Checklist-Wedding-Planner-PDF-2025-GRATIS-DOWNLOAD.pdf" TargetMode="External"/><Relationship Id="rId256" Type="http://schemas.openxmlformats.org/officeDocument/2006/relationships/hyperlink" Target="https://belangrijk1.s3.eu-central-1.amazonaws.com/Checklist-Wet-Dba-PDF-2025-GRATIS-DOWNLOAD.pdf" TargetMode="External"/><Relationship Id="rId257" Type="http://schemas.openxmlformats.org/officeDocument/2006/relationships/hyperlink" Target="https://belangrijk1.s3.eu-central-1.amazonaws.com/Checklist-Whiteboard-PDF-2025-GRATIS-DOWNLOAD.pdf" TargetMode="External"/><Relationship Id="rId258" Type="http://schemas.openxmlformats.org/officeDocument/2006/relationships/hyperlink" Target="https://belangrijk1.s3.eu-central-1.amazonaws.com/Checklist-Wintersport-PDF-2025-GRATIS-DOWNLOAD.pdf" TargetMode="External"/><Relationship Id="rId259" Type="http://schemas.openxmlformats.org/officeDocument/2006/relationships/hyperlink" Target="https://belangrijk1.s3.eu-central-1.amazonaws.com/Checklist-Wintervakantie-PDF-2025-GRATIS-DOWNLOAD.pdf" TargetMode="External"/><Relationship Id="rId260" Type="http://schemas.openxmlformats.org/officeDocument/2006/relationships/hyperlink" Target="https://belangrijk1.s3.eu-central-1.amazonaws.com/Checklist-Zakenreis-PDF-2025-GRATIS-DOWNLOAD.pdf" TargetMode="External"/><Relationship Id="rId261" Type="http://schemas.openxmlformats.org/officeDocument/2006/relationships/hyperlink" Target="https://belangrijk1.s3.eu-central-1.amazonaws.com/Checklist-Zelf-Uitvaart-Regelen-PDF-2025-GRATIS-DOWNLOAD.pdf" TargetMode="External"/><Relationship Id="rId262" Type="http://schemas.openxmlformats.org/officeDocument/2006/relationships/hyperlink" Target="https://belangrijk1.s3.eu-central-1.amazonaws.com/Checklist-Ziekenhuis-Bevalling-PDF-2025-GRATIS-DOWNLOAD.pdf" TargetMode="External"/><Relationship Id="rId263" Type="http://schemas.openxmlformats.org/officeDocument/2006/relationships/hyperlink" Target="https://belangrijk1.s3.eu-central-1.amazonaws.com/Checklist-Zomervakantie-Vliegtuig-PDF-2025-GRATIS-DOWNLOAD.pdf" TargetMode="External"/><Relationship Id="rId264" Type="http://schemas.openxmlformats.org/officeDocument/2006/relationships/hyperlink" Target="https://belangrijk1.s3.eu-central-1.amazonaws.com/Checklist-Zonvakantie-PDF-2025-GRATIS-DOWNLOAD.pdf" TargetMode="External"/><Relationship Id="rId265" Type="http://schemas.openxmlformats.org/officeDocument/2006/relationships/hyperlink" Target="https://belangrijk1.s3.eu-central-1.amazonaws.com/Checklist-Zonvakantie-Vliegtuig-PDF-2025-GRATIS-DOWNLOAD.pdf" TargetMode="External"/><Relationship Id="rId266" Type="http://schemas.openxmlformats.org/officeDocument/2006/relationships/hyperlink" Target="https://belangrijk1.s3.eu-central-1.amazonaws.com/Checklist-Zwangerschap-PDF-2025-GRATIS-DOWNLOAD.pdf" TargetMode="External"/><Relationship Id="rId267" Type="http://schemas.openxmlformats.org/officeDocument/2006/relationships/hyperlink" Target="https://belangrijk1.s3.eu-central-1.amazonaws.com/Checklist-Zwangerschap-Uitzet-PDF-2025-GRATIS-DOWNLOAD.pdf" TargetMode="External"/><Relationship Id="rId268" Type="http://schemas.openxmlformats.org/officeDocument/2006/relationships/hyperlink" Target="https://belangrijk1.s3.eu-central-1.amazonaws.com/Checklist-Zzp-2025-PDF-2025-GRATIS-DOWNLOAD.pdf" TargetMode="External"/><Relationship Id="rId269" Type="http://schemas.openxmlformats.org/officeDocument/2006/relationships/hyperlink" Target="https://belangrijk1.s3.eu-central-1.amazonaws.com/Checklist-Zzp-Belastingdienst-PDF-2025-GRATIS-DOWNLOAD.pdf" TargetMode="External"/><Relationship Id="rId270" Type="http://schemas.openxmlformats.org/officeDocument/2006/relationships/hyperlink" Target="https://belangrijk1.s3.eu-central-1.amazonaws.com/Checklist-Zzp-Of-Werknemer-PDF-2025-GRATIS-DOWNLOAD.pdf" TargetMode="External"/><Relationship Id="rId271" Type="http://schemas.openxmlformats.org/officeDocument/2006/relationships/hyperlink" Target="https://belangrijk1.s3.eu-central-1.amazonaws.com/Checklist-Zzp-PDF-2025-GRATIS-DOWNLOAD.pdf" TargetMode="External"/><Relationship Id="rId272" Type="http://schemas.openxmlformats.org/officeDocument/2006/relationships/hyperlink" Target="https://belangrijk1.s3.eu-central-1.amazonaws.com/Checklist-Zzp-Zorg-PDF-2025-GRATIS-DOWNLOAD.pdf" TargetMode="External"/><Relationship Id="rId273" Type="http://schemas.openxmlformats.org/officeDocument/2006/relationships/hyperlink" Target="https://belangrijk1.s3.eu-central-1.amazonaws.com/Coreq-Checklist-PDF-2025-GRATIS-DOWNLOAD.pdf" TargetMode="External"/><Relationship Id="rId274" Type="http://schemas.openxmlformats.org/officeDocument/2006/relationships/hyperlink" Target="https://belangrijk1.s3.eu-central-1.amazonaws.com/Dba-Checklist-PDF-2025-GRATIS-DOWNLOAD.pdf" TargetMode="External"/><Relationship Id="rId275" Type="http://schemas.openxmlformats.org/officeDocument/2006/relationships/hyperlink" Target="https://belangrijk1.s3.eu-central-1.amazonaws.com/Digitale-Checklist-Verhuizen-PDF-2025-GRATIS-DOWNLOAD.pdf" TargetMode="External"/><Relationship Id="rId276" Type="http://schemas.openxmlformats.org/officeDocument/2006/relationships/hyperlink" Target="https://belangrijk1.s3.eu-central-1.amazonaws.com/Due-Diligence-Checklist-Nederlands-PDF-2025-GRATIS-DOWNLOAD.pdf" TargetMode="External"/><Relationship Id="rId277" Type="http://schemas.openxmlformats.org/officeDocument/2006/relationships/hyperlink" Target="https://belangrijk1.s3.eu-central-1.amazonaws.com/Due-Diligence-Vastgoed-Checklist-PDF-2025-GRATIS-DOWNLOAD.pdf" TargetMode="External"/><Relationship Id="rId278" Type="http://schemas.openxmlformats.org/officeDocument/2006/relationships/hyperlink" Target="https://belangrijk1.s3.eu-central-1.amazonaws.com/Eds-Symptomen-Checklist-PDF-2025-GRATIS-DOWNLOAD.pdf" TargetMode="External"/><Relationship Id="rId279" Type="http://schemas.openxmlformats.org/officeDocument/2006/relationships/hyperlink" Target="https://belangrijk1.s3.eu-central-1.amazonaws.com/Eerste-Huis-Kopen-Checklist-PDF-2025-GRATIS-DOWNLOAD.pdf" TargetMode="External"/><Relationship Id="rId280" Type="http://schemas.openxmlformats.org/officeDocument/2006/relationships/hyperlink" Target="https://belangrijk1.s3.eu-central-1.amazonaws.com/Eerste-Keer-Kamperen-Checklist-PDF-2025-GRATIS-DOWNLOAD.pdf" TargetMode="External"/><Relationship Id="rId281" Type="http://schemas.openxmlformats.org/officeDocument/2006/relationships/hyperlink" Target="https://belangrijk1.s3.eu-central-1.amazonaws.com/Effectief-Vergaderen-Checklist-PDF-2025-GRATIS-DOWNLOAD.pdf" TargetMode="External"/><Relationship Id="rId282" Type="http://schemas.openxmlformats.org/officeDocument/2006/relationships/hyperlink" Target="https://belangrijk1.s3.eu-central-1.amazonaws.com/Eindinspectie-Koopwoning-Checklist-PDF-2025-GRATIS-DOWNLOAD.pdf" TargetMode="External"/><Relationship Id="rId283" Type="http://schemas.openxmlformats.org/officeDocument/2006/relationships/hyperlink" Target="https://belangrijk1.s3.eu-central-1.amazonaws.com/Emc-Checklist-PDF-2025-GRATIS-DOWNLOAD.pdf" TargetMode="External"/><Relationship Id="rId284" Type="http://schemas.openxmlformats.org/officeDocument/2006/relationships/hyperlink" Target="https://belangrijk1.s3.eu-central-1.amazonaws.com/Emigratie-Checklist-PDF-2025-GRATIS-DOWNLOAD.pdf" TargetMode="External"/><Relationship Id="rId285" Type="http://schemas.openxmlformats.org/officeDocument/2006/relationships/hyperlink" Target="https://belangrijk1.s3.eu-central-1.amazonaws.com/Emigreren-Checklist-PDF-2025-GRATIS-DOWNLOAD.pdf" TargetMode="External"/><Relationship Id="rId286" Type="http://schemas.openxmlformats.org/officeDocument/2006/relationships/hyperlink" Target="https://belangrijk1.s3.eu-central-1.amazonaws.com/Emigreren-Naar-Belgi&#65533;-Checklist-PDF-2025-GRATIS-DOWNLOAD.pdf" TargetMode="External"/><Relationship Id="rId287" Type="http://schemas.openxmlformats.org/officeDocument/2006/relationships/hyperlink" Target="https://belangrijk1.s3.eu-central-1.amazonaws.com/Energielabel-Checklist-PDF-2025-GRATIS-DOWNLOAD.pdf" TargetMode="External"/><Relationship Id="rId288" Type="http://schemas.openxmlformats.org/officeDocument/2006/relationships/hyperlink" Target="https://belangrijk1.s3.eu-central-1.amazonaws.com/Engie-Warmtepomp-Checklist-PDF-2025-GRATIS-DOWNLOAD.pdf" TargetMode="External"/><Relationship Id="rId289" Type="http://schemas.openxmlformats.org/officeDocument/2006/relationships/hyperlink" Target="https://belangrijk1.s3.eu-central-1.amazonaws.com/Event-Preparation-Checklist-PDF-2025-GRATIS-DOWNLOAD.pdf" TargetMode="External"/><Relationship Id="rId290" Type="http://schemas.openxmlformats.org/officeDocument/2006/relationships/hyperlink" Target="https://belangrijk1.s3.eu-central-1.amazonaws.com/Flora-En-Fauna-Checklist-PDF-2025-GRATIS-DOWNLOAD.pdf" TargetMode="External"/><Relationship Id="rId291" Type="http://schemas.openxmlformats.org/officeDocument/2006/relationships/hyperlink" Target="https://belangrijk1.s3.eu-central-1.amazonaws.com/Fssc-22000-Checklist-PDF-2025-GRATIS-DOWNLOAD.pdf" TargetMode="External"/><Relationship Id="rId292" Type="http://schemas.openxmlformats.org/officeDocument/2006/relationships/hyperlink" Target="https://belangrijk1.s3.eu-central-1.amazonaws.com/Gemba-Walk-Checklist-PDF-2025-GRATIS-DOWNLOAD.pdf" TargetMode="External"/><Relationship Id="rId293" Type="http://schemas.openxmlformats.org/officeDocument/2006/relationships/hyperlink" Target="https://belangrijk1.s3.eu-central-1.amazonaws.com/Grote-Beurt-Auto-Checklist-PDF-2025-GRATIS-DOWNLOAD.pdf" TargetMode="External"/><Relationship Id="rId294" Type="http://schemas.openxmlformats.org/officeDocument/2006/relationships/hyperlink" Target="https://belangrijk1.s3.eu-central-1.amazonaws.com/Grote-Beurt-Diesel-Auto-Checklist-PDF-2025-GRATIS-DOWNLOAD.pdf" TargetMode="External"/><Relationship Id="rId295" Type="http://schemas.openxmlformats.org/officeDocument/2006/relationships/hyperlink" Target="https://belangrijk1.s3.eu-central-1.amazonaws.com/Gut-Health-Checklist-PDF-2025-GRATIS-DOWNLOAD.pdf" TargetMode="External"/><Relationship Id="rId296" Type="http://schemas.openxmlformats.org/officeDocument/2006/relationships/hyperlink" Target="https://belangrijk1.s3.eu-central-1.amazonaws.com/Hsp-Checklist-PDF-2025-GRATIS-DOWNLOAD.pdf" TargetMode="External"/><Relationship Id="rId297" Type="http://schemas.openxmlformats.org/officeDocument/2006/relationships/hyperlink" Target="https://belangrijk1.s3.eu-central-1.amazonaws.com/Huis-Verbouwen-Checklist-PDF-2025-GRATIS-DOWNLOAD.pdf" TargetMode="External"/><Relationship Id="rId298" Type="http://schemas.openxmlformats.org/officeDocument/2006/relationships/hyperlink" Target="https://belangrijk1.s3.eu-central-1.amazonaws.com/Iauditor-Checklist-PDF-2025-GRATIS-DOWNLOAD.pdf" TargetMode="External"/><Relationship Id="rId299" Type="http://schemas.openxmlformats.org/officeDocument/2006/relationships/hyperlink" Target="https://belangrijk1.s3.eu-central-1.amazonaws.com/Ik-Ga-Verhuizen-Checklist-PDF-2025-GRATIS-DOWNLOAD.pdf" TargetMode="External"/><Relationship Id="rId300" Type="http://schemas.openxmlformats.org/officeDocument/2006/relationships/hyperlink" Target="https://belangrijk1.s3.eu-central-1.amazonaws.com/Inpak-Checklist-PDF-2025-GRATIS-DOWNLOAD.pdf" TargetMode="External"/><Relationship Id="rId301" Type="http://schemas.openxmlformats.org/officeDocument/2006/relationships/hyperlink" Target="https://belangrijk1.s3.eu-central-1.amazonaws.com/Iso-27001-Checklist-PDF-2025-GRATIS-DOWNLOAD.pdf" TargetMode="External"/><Relationship Id="rId302" Type="http://schemas.openxmlformats.org/officeDocument/2006/relationships/hyperlink" Target="https://belangrijk1.s3.eu-central-1.amazonaws.com/Iso-45001-Checklist-Nederlands-PDF-2025-GRATIS-DOWNLOAD.pdf" TargetMode="External"/><Relationship Id="rId303" Type="http://schemas.openxmlformats.org/officeDocument/2006/relationships/hyperlink" Target="https://belangrijk1.s3.eu-central-1.amazonaws.com/Iso-9000-Checklist-PDF-2025-GRATIS-DOWNLOAD.pdf" TargetMode="External"/><Relationship Id="rId304" Type="http://schemas.openxmlformats.org/officeDocument/2006/relationships/hyperlink" Target="https://belangrijk1.s3.eu-central-1.amazonaws.com/Iso-9001-Audit-Checklist-PDF-2025-GRATIS-DOWNLOAD.pdf" TargetMode="External"/><Relationship Id="rId305" Type="http://schemas.openxmlformats.org/officeDocument/2006/relationships/hyperlink" Target="https://belangrijk1.s3.eu-central-1.amazonaws.com/Iso-9001-Checklist-PDF-2025-GRATIS-DOWNLOAD.pdf" TargetMode="External"/><Relationship Id="rId306" Type="http://schemas.openxmlformats.org/officeDocument/2006/relationships/hyperlink" Target="https://belangrijk1.s3.eu-central-1.amazonaws.com/Iso-9001-Hr-Audit-Checklist-PDF-2025-GRATIS-DOWNLOAD.pdf" TargetMode="External"/><Relationship Id="rId307" Type="http://schemas.openxmlformats.org/officeDocument/2006/relationships/hyperlink" Target="https://belangrijk1.s3.eu-central-1.amazonaws.com/Jaarafsluiting-Boekhouding-Checklist-PDF-2025-GRATIS-DOWNLOAD.pdf" TargetMode="External"/><Relationship Id="rId308" Type="http://schemas.openxmlformats.org/officeDocument/2006/relationships/hyperlink" Target="https://belangrijk1.s3.eu-central-1.amazonaws.com/Kampeer-Checklist-PDF-2025-GRATIS-DOWNLOAD.pdf" TargetMode="External"/><Relationship Id="rId309" Type="http://schemas.openxmlformats.org/officeDocument/2006/relationships/hyperlink" Target="https://belangrijk1.s3.eu-central-1.amazonaws.com/Kamperen-Checklist-PDF-2025-GRATIS-DOWNLOAD.pdf" TargetMode="External"/><Relationship Id="rId310" Type="http://schemas.openxmlformats.org/officeDocument/2006/relationships/hyperlink" Target="https://belangrijk1.s3.eu-central-1.amazonaws.com/Kascommissie-Checklist-PDF-2025-GRATIS-DOWNLOAD.pdf" TargetMode="External"/><Relationship Id="rId311" Type="http://schemas.openxmlformats.org/officeDocument/2006/relationships/hyperlink" Target="https://belangrijk1.s3.eu-central-1.amazonaws.com/Keuken-Checklist-PDF-2025-GRATIS-DOWNLOAD.pdf" TargetMode="External"/><Relationship Id="rId312" Type="http://schemas.openxmlformats.org/officeDocument/2006/relationships/hyperlink" Target="https://belangrijk1.s3.eu-central-1.amazonaws.com/Kleine-Beurt-Auto-Checklist-PDF-2025-GRATIS-DOWNLOAD.pdf" TargetMode="External"/><Relationship Id="rId313" Type="http://schemas.openxmlformats.org/officeDocument/2006/relationships/hyperlink" Target="https://belangrijk1.s3.eu-central-1.amazonaws.com/Kleine-Onderhoudsbeurt-Auto-Checklist-PDF-2025-GRATIS-DOWNLOAD.pdf" TargetMode="External"/><Relationship Id="rId314" Type="http://schemas.openxmlformats.org/officeDocument/2006/relationships/hyperlink" Target="https://belangrijk1.s3.eu-central-1.amazonaws.com/Knb-Checklist-Levenstestament-PDF-2025-GRATIS-DOWNLOAD.pdf" TargetMode="External"/><Relationship Id="rId315" Type="http://schemas.openxmlformats.org/officeDocument/2006/relationships/hyperlink" Target="https://belangrijk1.s3.eu-central-1.amazonaws.com/Kraamkoffer-Checklist-PDF-2025-GRATIS-DOWNLOAD.pdf" TargetMode="External"/><Relationship Id="rId316" Type="http://schemas.openxmlformats.org/officeDocument/2006/relationships/hyperlink" Target="https://belangrijk1.s3.eu-central-1.amazonaws.com/Kraamtas-Checklist-PDF-2025-GRATIS-DOWNLOAD.pdf" TargetMode="External"/><Relationship Id="rId317" Type="http://schemas.openxmlformats.org/officeDocument/2006/relationships/hyperlink" Target="https://belangrijk1.s3.eu-central-1.amazonaws.com/Kraamzorg-Checklist-PDF-2025-GRATIS-DOWNLOAD.pdf" TargetMode="External"/><Relationship Id="rId318" Type="http://schemas.openxmlformats.org/officeDocument/2006/relationships/hyperlink" Target="https://belangrijk1.s3.eu-central-1.amazonaws.com/Kvk-Checklist-PDF-2025-GRATIS-DOWNLOAD.pdf" TargetMode="External"/><Relationship Id="rId319" Type="http://schemas.openxmlformats.org/officeDocument/2006/relationships/hyperlink" Target="https://belangrijk1.s3.eu-central-1.amazonaws.com/Levenstestament-Checklist-PDF-2025-GRATIS-DOWNLOAD.pdf" TargetMode="External"/><Relationship Id="rId320" Type="http://schemas.openxmlformats.org/officeDocument/2006/relationships/hyperlink" Target="https://belangrijk1.s3.eu-central-1.amazonaws.com/lijst.txt" TargetMode="External"/><Relationship Id="rId321" Type="http://schemas.openxmlformats.org/officeDocument/2006/relationships/hyperlink" Target="https://belangrijk1.s3.eu-central-1.amazonaws.com/Lmra-Checklist-Bouw-PDF-2025-GRATIS-DOWNLOAD.pdf" TargetMode="External"/><Relationship Id="rId322" Type="http://schemas.openxmlformats.org/officeDocument/2006/relationships/hyperlink" Target="https://belangrijk1.s3.eu-central-1.amazonaws.com/Lmra-Checklist-PDF-2025-GRATIS-DOWNLOAD.pdf" TargetMode="External"/><Relationship Id="rId323" Type="http://schemas.openxmlformats.org/officeDocument/2006/relationships/hyperlink" Target="https://belangrijk1.s3.eu-central-1.amazonaws.com/M&amp;A-Integration-Checklist-PDF-2025-GRATIS-DOWNLOAD.pdf" TargetMode="External"/><Relationship Id="rId324" Type="http://schemas.openxmlformats.org/officeDocument/2006/relationships/hyperlink" Target="https://belangrijk1.s3.eu-central-1.amazonaws.com/Machineveiligheid-Checklist-PDF-2025-GRATIS-DOWNLOAD.pdf" TargetMode="External"/><Relationship Id="rId325" Type="http://schemas.openxmlformats.org/officeDocument/2006/relationships/hyperlink" Target="https://belangrijk1.s3.eu-central-1.amazonaws.com/Marathon-Checklist-PDF-2025-GRATIS-DOWNLOAD.pdf" TargetMode="External"/><Relationship Id="rId326" Type="http://schemas.openxmlformats.org/officeDocument/2006/relationships/hyperlink" Target="https://belangrijk1.s3.eu-central-1.amazonaws.com/Nabestaanden-Checklist-PDF-2025-GRATIS-DOWNLOAD.pdf" TargetMode="External"/><Relationship Id="rId327" Type="http://schemas.openxmlformats.org/officeDocument/2006/relationships/hyperlink" Target="https://belangrijk1.s3.eu-central-1.amazonaws.com/Nen-2484-Checklist-PDF-2025-GRATIS-DOWNLOAD.pdf" TargetMode="External"/><Relationship Id="rId328" Type="http://schemas.openxmlformats.org/officeDocument/2006/relationships/hyperlink" Target="https://belangrijk1.s3.eu-central-1.amazonaws.com/Nen-7510-Checklist-PDF-2025-GRATIS-DOWNLOAD.pdf" TargetMode="External"/><Relationship Id="rId329" Type="http://schemas.openxmlformats.org/officeDocument/2006/relationships/hyperlink" Target="https://belangrijk1.s3.eu-central-1.amazonaws.com/New-York-Checklist-PDF-2025-GRATIS-DOWNLOAD.pdf" TargetMode="External"/><Relationship Id="rId330" Type="http://schemas.openxmlformats.org/officeDocument/2006/relationships/hyperlink" Target="https://belangrijk1.s3.eu-central-1.amazonaws.com/Nis2-Checklist-PDF-2025-GRATIS-DOWNLOAD.pdf" TargetMode="External"/><Relationship Id="rId331" Type="http://schemas.openxmlformats.org/officeDocument/2006/relationships/hyperlink" Target="https://belangrijk1.s3.eu-central-1.amazonaws.com/Noodpakket-Checklist-PDF-2025-GRATIS-DOWNLOAD.pdf" TargetMode="External"/><Relationship Id="rId332" Type="http://schemas.openxmlformats.org/officeDocument/2006/relationships/hyperlink" Target="https://belangrijk1.s3.eu-central-1.amazonaws.com/Onboarding-Checklist-Voorbeeld-PDF-2025-GRATIS-DOWNLOAD.pdf" TargetMode="External"/><Relationship Id="rId333" Type="http://schemas.openxmlformats.org/officeDocument/2006/relationships/hyperlink" Target="https://belangrijk1.s3.eu-central-1.amazonaws.com/Ondernemingsraad-Reorganisatie-Checklist-PDF-2025-GRATIS-DOWNLOAD.pdf" TargetMode="External"/><Relationship Id="rId334" Type="http://schemas.openxmlformats.org/officeDocument/2006/relationships/hyperlink" Target="https://belangrijk1.s3.eu-central-1.amazonaws.com/Ontruimingsoefening-Checklist-PDF-2025-GRATIS-DOWNLOAD.pdf" TargetMode="External"/><Relationship Id="rId335" Type="http://schemas.openxmlformats.org/officeDocument/2006/relationships/hyperlink" Target="https://belangrijk1.s3.eu-central-1.amazonaws.com/Op-Reis-Naar-Thailand-Checklist-PDF-2025-GRATIS-DOWNLOAD.pdf" TargetMode="External"/><Relationship Id="rId336" Type="http://schemas.openxmlformats.org/officeDocument/2006/relationships/hyperlink" Target="https://belangrijk1.s3.eu-central-1.amazonaws.com/Oplevering-Woning-Checklist-PDF-2025-GRATIS-DOWNLOAD.pdf" TargetMode="External"/><Relationship Id="rId337" Type="http://schemas.openxmlformats.org/officeDocument/2006/relationships/hyperlink" Target="https://belangrijk1.s3.eu-central-1.amazonaws.com/Organisatie-Evenement-Checklist-PDF-2025-GRATIS-DOWNLOAD.pdf" TargetMode="External"/><Relationship Id="rId338" Type="http://schemas.openxmlformats.org/officeDocument/2006/relationships/hyperlink" Target="https://belangrijk1.s3.eu-central-1.amazonaws.com/Pots-Symptomen-Checklist-PDF-2025-GRATIS-DOWNLOAD.pdf" TargetMode="External"/><Relationship Id="rId339" Type="http://schemas.openxmlformats.org/officeDocument/2006/relationships/hyperlink" Target="https://belangrijk1.s3.eu-central-1.amazonaws.com/Prepper-Bag-Checklist-PDF-2025-GRATIS-DOWNLOAD.pdf" TargetMode="External"/><Relationship Id="rId340" Type="http://schemas.openxmlformats.org/officeDocument/2006/relationships/hyperlink" Target="https://belangrijk1.s3.eu-central-1.amazonaws.com/Preppers-Checklist-PDF-2025-GRATIS-DOWNLOAD.pdf" TargetMode="External"/><Relationship Id="rId341" Type="http://schemas.openxmlformats.org/officeDocument/2006/relationships/hyperlink" Target="https://belangrijk1.s3.eu-central-1.amazonaws.com/Puppy-Benodigdheden-Checklist-PDF-2025-GRATIS-DOWNLOAD.pdf" TargetMode="External"/><Relationship Id="rId342" Type="http://schemas.openxmlformats.org/officeDocument/2006/relationships/hyperlink" Target="https://belangrijk1.s3.eu-central-1.amazonaws.com/Puppy-Checklist-PDF-2025-GRATIS-DOWNLOAD.pdf" TargetMode="External"/><Relationship Id="rId343" Type="http://schemas.openxmlformats.org/officeDocument/2006/relationships/hyperlink" Target="https://belangrijk1.s3.eu-central-1.amazonaws.com/Puppy-Checklist-Spullen-PDF-2025-GRATIS-DOWNLOAD.pdf" TargetMode="External"/><Relationship Id="rId344" Type="http://schemas.openxmlformats.org/officeDocument/2006/relationships/hyperlink" Target="https://belangrijk1.s3.eu-central-1.amazonaws.com/Puppy-Socialiseren-Checklist-PDF-2025-GRATIS-DOWNLOAD.pdf" TargetMode="External"/><Relationship Id="rId345" Type="http://schemas.openxmlformats.org/officeDocument/2006/relationships/hyperlink" Target="https://belangrijk1.s3.eu-central-1.amazonaws.com/Quality-Control-Checklist-PDF-2025-GRATIS-DOWNLOAD.pdf" TargetMode="External"/><Relationship Id="rId346" Type="http://schemas.openxmlformats.org/officeDocument/2006/relationships/hyperlink" Target="https://belangrijk1.s3.eu-central-1.amazonaws.com/Reis-Checklist-PDF-2025-GRATIS-DOWNLOAD.pdf" TargetMode="External"/><Relationship Id="rId347" Type="http://schemas.openxmlformats.org/officeDocument/2006/relationships/hyperlink" Target="https://belangrijk1.s3.eu-central-1.amazonaws.com/Reis-Naar-Amerika-Checklist-PDF-2025-GRATIS-DOWNLOAD.pdf" TargetMode="External"/><Relationship Id="rId348" Type="http://schemas.openxmlformats.org/officeDocument/2006/relationships/hyperlink" Target="https://belangrijk1.s3.eu-central-1.amazonaws.com/Reizen-Naar-Indonesie-Checklist-PDF-2025-GRATIS-DOWNLOAD.pdf" TargetMode="External"/><Relationship Id="rId349" Type="http://schemas.openxmlformats.org/officeDocument/2006/relationships/hyperlink" Target="https://belangrijk1.s3.eu-central-1.amazonaws.com/Safety-Checklist-PDF-2025-GRATIS-DOWNLOAD.pdf" TargetMode="External"/><Relationship Id="rId350" Type="http://schemas.openxmlformats.org/officeDocument/2006/relationships/hyperlink" Target="https://belangrijk1.s3.eu-central-1.amazonaws.com/Safety-Walk-Checklist-PDF-2025-GRATIS-DOWNLOAD.pdf" TargetMode="External"/><Relationship Id="rId351" Type="http://schemas.openxmlformats.org/officeDocument/2006/relationships/hyperlink" Target="https://belangrijk1.s3.eu-central-1.amazonaws.com/Scope-12-Checklist-Pdf-PDF-2025-GRATIS-DOWNLOAD.pdf" TargetMode="External"/><Relationship Id="rId352" Type="http://schemas.openxmlformats.org/officeDocument/2006/relationships/hyperlink" Target="https://belangrijk1.s3.eu-central-1.amazonaws.com/Seo-Checklist-PDF-2025-GRATIS-DOWNLOAD.pdf" TargetMode="External"/><Relationship Id="rId353" Type="http://schemas.openxmlformats.org/officeDocument/2006/relationships/hyperlink" Target="https://belangrijk1.s3.eu-central-1.amazonaws.com/Seo-Optimisation-Checklist-PDF-2025-GRATIS-DOWNLOAD.pdf" TargetMode="External"/><Relationship Id="rId354" Type="http://schemas.openxmlformats.org/officeDocument/2006/relationships/hyperlink" Target="https://belangrijk1.s3.eu-central-1.amazonaws.com/Ship-Shore-Safety-Checklist-PDF-2025-GRATIS-DOWNLOAD.pdf" TargetMode="External"/><Relationship Id="rId355" Type="http://schemas.openxmlformats.org/officeDocument/2006/relationships/hyperlink" Target="https://belangrijk1.s3.eu-central-1.amazonaws.com/Shopify-Seo-Checklist-PDF-2025-GRATIS-DOWNLOAD.pdf" TargetMode="External"/><Relationship Id="rId356" Type="http://schemas.openxmlformats.org/officeDocument/2006/relationships/hyperlink" Target="https://belangrijk1.s3.eu-central-1.amazonaws.com/Site-Migration-Checklist-PDF-2025-GRATIS-DOWNLOAD.pdf" TargetMode="External"/><Relationship Id="rId357" Type="http://schemas.openxmlformats.org/officeDocument/2006/relationships/hyperlink" Target="https://belangrijk1.s3.eu-central-1.amazonaws.com/Slaaphygiene-Checklist-PDF-2025-GRATIS-DOWNLOAD.pdf" TargetMode="External"/><Relationship Id="rId358" Type="http://schemas.openxmlformats.org/officeDocument/2006/relationships/hyperlink" Target="https://belangrijk1.s3.eu-central-1.amazonaws.com/Socialisatie-Pup-Checklist-PDF-2025-GRATIS-DOWNLOAD.pdf" TargetMode="External"/><Relationship Id="rId359" Type="http://schemas.openxmlformats.org/officeDocument/2006/relationships/hyperlink" Target="https://belangrijk1.s3.eu-central-1.amazonaws.com/Testament-Checklist-PDF-2025-GRATIS-DOWNLOAD.pdf" TargetMode="External"/><Relationship Id="rId360" Type="http://schemas.openxmlformats.org/officeDocument/2006/relationships/hyperlink" Target="https://belangrijk1.s3.eu-central-1.amazonaws.com/Thuisbevalling-Checklist-PDF-2025-GRATIS-DOWNLOAD.pdf" TargetMode="External"/><Relationship Id="rId361" Type="http://schemas.openxmlformats.org/officeDocument/2006/relationships/hyperlink" Target="https://belangrijk1.s3.eu-central-1.amazonaws.com/Trouw-Checklist-PDF-2025-GRATIS-DOWNLOAD.pdf" TargetMode="External"/><Relationship Id="rId362" Type="http://schemas.openxmlformats.org/officeDocument/2006/relationships/hyperlink" Target="https://belangrijk1.s3.eu-central-1.amazonaws.com/Trouwdag-Checklist-PDF-2025-GRATIS-DOWNLOAD.pdf" TargetMode="External"/><Relationship Id="rId363" Type="http://schemas.openxmlformats.org/officeDocument/2006/relationships/hyperlink" Target="https://belangrijk1.s3.eu-central-1.amazonaws.com/Trouwen-Checklist-PDF-2025-GRATIS-DOWNLOAD.pdf" TargetMode="External"/><Relationship Id="rId364" Type="http://schemas.openxmlformats.org/officeDocument/2006/relationships/hyperlink" Target="https://belangrijk1.s3.eu-central-1.amazonaws.com/Trouwplannen-Checklist-PDF-2025-GRATIS-DOWNLOAD.pdf" TargetMode="External"/><Relationship Id="rId365" Type="http://schemas.openxmlformats.org/officeDocument/2006/relationships/hyperlink" Target="https://belangrijk1.s3.eu-central-1.amazonaws.com/Trouwplanning-Checklist-PDF-2025-GRATIS-DOWNLOAD.pdf" TargetMode="External"/><Relationship Id="rId366" Type="http://schemas.openxmlformats.org/officeDocument/2006/relationships/hyperlink" Target="https://belangrijk1.s3.eu-central-1.amazonaws.com/Uitvaart-Regelen-Checklist-PDF-2025-GRATIS-DOWNLOAD.pdf" TargetMode="External"/><Relationship Id="rId367" Type="http://schemas.openxmlformats.org/officeDocument/2006/relationships/hyperlink" Target="https://belangrijk1.s3.eu-central-1.amazonaws.com/Uitzet-Checklist-PDF-2025-GRATIS-DOWNLOAD.pdf" TargetMode="External"/><Relationship Id="rId368" Type="http://schemas.openxmlformats.org/officeDocument/2006/relationships/hyperlink" Target="https://belangrijk1.s3.eu-central-1.amazonaws.com/Vakantie-Bagage-Checklist-PDF-2025-GRATIS-DOWNLOAD.pdf" TargetMode="External"/><Relationship Id="rId369" Type="http://schemas.openxmlformats.org/officeDocument/2006/relationships/hyperlink" Target="https://belangrijk1.s3.eu-central-1.amazonaws.com/Vakantie-Checklist-Kinderen-PDF-2025-GRATIS-DOWNLOAD.pdf" TargetMode="External"/><Relationship Id="rId370" Type="http://schemas.openxmlformats.org/officeDocument/2006/relationships/hyperlink" Target="https://belangrijk1.s3.eu-central-1.amazonaws.com/Vakantie-Checklist-Peuter-PDF-2025-GRATIS-DOWNLOAD.pdf" TargetMode="External"/><Relationship Id="rId371" Type="http://schemas.openxmlformats.org/officeDocument/2006/relationships/hyperlink" Target="https://belangrijk1.s3.eu-central-1.amazonaws.com/Vakantie-Checklist-Thailand-PDF-2025-GRATIS-DOWNLOAD.pdf" TargetMode="External"/><Relationship Id="rId372" Type="http://schemas.openxmlformats.org/officeDocument/2006/relationships/hyperlink" Target="https://belangrijk1.s3.eu-central-1.amazonaws.com/Vakantie-Checklist-Vliegen-PDF-2025-GRATIS-DOWNLOAD.pdf" TargetMode="External"/><Relationship Id="rId373" Type="http://schemas.openxmlformats.org/officeDocument/2006/relationships/hyperlink" Target="https://belangrijk1.s3.eu-central-1.amazonaws.com/Vakantie-Koffer-Checklist-PDF-2025-GRATIS-DOWNLOAD.pdf" TargetMode="External"/><Relationship Id="rId374" Type="http://schemas.openxmlformats.org/officeDocument/2006/relationships/hyperlink" Target="https://belangrijk1.s3.eu-central-1.amazonaws.com/Vca-Checklist-PDF-2025-GRATIS-DOWNLOAD.pdf" TargetMode="External"/><Relationship Id="rId375" Type="http://schemas.openxmlformats.org/officeDocument/2006/relationships/hyperlink" Target="https://belangrijk1.s3.eu-central-1.amazonaws.com/Vereniging-Eigen-Huis-Checklist-Oplevering-PDF-2025-GRATIS-DOWNLOAD.pdf" TargetMode="External"/><Relationship Id="rId376" Type="http://schemas.openxmlformats.org/officeDocument/2006/relationships/hyperlink" Target="https://belangrijk1.s3.eu-central-1.amazonaws.com/Verhuisplanner-Checklist-PDF-2025-GRATIS-DOWNLOAD.pdf" TargetMode="External"/><Relationship Id="rId377" Type="http://schemas.openxmlformats.org/officeDocument/2006/relationships/hyperlink" Target="https://belangrijk1.s3.eu-central-1.amazonaws.com/Verhuisplanning-Checklist-PDF-2025-GRATIS-DOWNLOAD.pdf" TargetMode="External"/><Relationship Id="rId378" Type="http://schemas.openxmlformats.org/officeDocument/2006/relationships/hyperlink" Target="https://belangrijk1.s3.eu-central-1.amazonaws.com/Verhuistips-Checklist-PDF-2025-GRATIS-DOWNLOAD.pdf" TargetMode="External"/><Relationship Id="rId379" Type="http://schemas.openxmlformats.org/officeDocument/2006/relationships/hyperlink" Target="https://belangrijk1.s3.eu-central-1.amazonaws.com/Verhuizen-Doorgeven-Checklist-PDF-2025-GRATIS-DOWNLOAD.pdf" TargetMode="External"/><Relationship Id="rId380" Type="http://schemas.openxmlformats.org/officeDocument/2006/relationships/hyperlink" Target="https://belangrijk1.s3.eu-central-1.amazonaws.com/Verhuizen-Wat-Te-Doen-Checklist-PDF-2025-GRATIS-DOWNLOAD.pdf" TargetMode="External"/><Relationship Id="rId381" Type="http://schemas.openxmlformats.org/officeDocument/2006/relationships/hyperlink" Target="https://belangrijk1.s3.eu-central-1.amazonaws.com/Verhuizing-Adres-Doorgeven-Checklist-PDF-2025-GRATIS-DOWNLOAD.pdf" TargetMode="External"/><Relationship Id="rId382" Type="http://schemas.openxmlformats.org/officeDocument/2006/relationships/hyperlink" Target="https://belangrijk1.s3.eu-central-1.amazonaws.com/Verhuizing-Checklist-PDF-2025-GRATIS-DOWNLOAD.pdf" TargetMode="External"/><Relationship Id="rId383" Type="http://schemas.openxmlformats.org/officeDocument/2006/relationships/hyperlink" Target="https://belangrijk1.s3.eu-central-1.amazonaws.com/Vliegvakantie-Checklist-PDF-2025-GRATIS-DOWNLOAD.pdf" TargetMode="External"/><Relationship Id="rId384" Type="http://schemas.openxmlformats.org/officeDocument/2006/relationships/hyperlink" Target="https://belangrijk1.s3.eu-central-1.amazonaws.com/Vluchtkoffer-Bevalling-Checklist-PDF-2025-GRATIS-DOWNLOAD.pdf" TargetMode="External"/><Relationship Id="rId385" Type="http://schemas.openxmlformats.org/officeDocument/2006/relationships/hyperlink" Target="https://belangrijk1.s3.eu-central-1.amazonaws.com/Vluchtkoffer-Checklist-PDF-2025-GRATIS-DOWNLOAD.pdf" TargetMode="External"/><Relationship Id="rId386" Type="http://schemas.openxmlformats.org/officeDocument/2006/relationships/hyperlink" Target="https://belangrijk1.s3.eu-central-1.amazonaws.com/Voorbeeld-Checklist-Nieuwe-Medewerker-PDF-2025-GRATIS-DOWNLOAD.pdf" TargetMode="External"/><Relationship Id="rId387" Type="http://schemas.openxmlformats.org/officeDocument/2006/relationships/hyperlink" Target="https://belangrijk1.s3.eu-central-1.amazonaws.com/Voorschouw-Nieuwbouw-Checklist-PDF-2025-GRATIS-DOWNLOAD.pdf" TargetMode="External"/><Relationship Id="rId388" Type="http://schemas.openxmlformats.org/officeDocument/2006/relationships/hyperlink" Target="https://belangrijk1.s3.eu-central-1.amazonaws.com/Vpn-Checklist-PDF-2025-GRATIS-DOWNLOAD.pdf" TargetMode="External"/><Relationship Id="rId389" Type="http://schemas.openxmlformats.org/officeDocument/2006/relationships/hyperlink" Target="https://belangrijk1.s3.eu-central-1.amazonaws.com/Vso-Checklist-PDF-2025-GRATIS-DOWNLOAD.pdf" TargetMode="External"/><Relationship Id="rId390" Type="http://schemas.openxmlformats.org/officeDocument/2006/relationships/hyperlink" Target="https://belangrijk1.s3.eu-central-1.amazonaws.com/Vve-Checklist-PDF-2025-GRATIS-DOWNLOAD.pdf" TargetMode="External"/><Relationship Id="rId391" Type="http://schemas.openxmlformats.org/officeDocument/2006/relationships/hyperlink" Target="https://belangrijk1.s3.eu-central-1.amazonaws.com/Warmtepomp-Checklist-PDF-2025-GRATIS-DOWNLOAD.pdf" TargetMode="External"/><Relationship Id="rId392" Type="http://schemas.openxmlformats.org/officeDocument/2006/relationships/hyperlink" Target="https://belangrijk1.s3.eu-central-1.amazonaws.com/Wat-Te-Doen-Na-Overlijden-Checklist-PDF-2025-GRATIS-DOWNLOAD.pdf" TargetMode="External"/><Relationship Id="rId393" Type="http://schemas.openxmlformats.org/officeDocument/2006/relationships/hyperlink" Target="https://belangrijk1.s3.eu-central-1.amazonaws.com/Wbtr-Checklist-PDF-2025-GRATIS-DOWNLOAD.pdf" TargetMode="External"/><Relationship Id="rId394" Type="http://schemas.openxmlformats.org/officeDocument/2006/relationships/hyperlink" Target="https://belangrijk1.s3.eu-central-1.amazonaws.com/Wcag-Guidelines-Checklist-PDF-2025-GRATIS-DOWNLOAD.pdf" TargetMode="External"/><Relationship Id="rId395" Type="http://schemas.openxmlformats.org/officeDocument/2006/relationships/hyperlink" Target="https://belangrijk1.s3.eu-central-1.amazonaws.com/Web-Migration-Checklist-PDF-2025-GRATIS-DOWNLOAD.pdf" TargetMode="External"/><Relationship Id="rId396" Type="http://schemas.openxmlformats.org/officeDocument/2006/relationships/hyperlink" Target="https://belangrijk1.s3.eu-central-1.amazonaws.com/Wedding-To-Do-Checklist-PDF-2025-GRATIS-DOWNLOAD.pdf" TargetMode="External"/><Relationship Id="rId397" Type="http://schemas.openxmlformats.org/officeDocument/2006/relationships/hyperlink" Target="https://belangrijk1.s3.eu-central-1.amazonaws.com/Weekend-Weg-Checklist-PDF-2025-GRATIS-DOWNLOAD.pdf" TargetMode="External"/><Relationship Id="rId398" Type="http://schemas.openxmlformats.org/officeDocument/2006/relationships/hyperlink" Target="https://belangrijk1.s3.eu-central-1.amazonaws.com/Werknemersvaardigheden-Checklist-PDF-2025-GRATIS-DOWNLOAD.pdf" TargetMode="External"/><Relationship Id="rId399" Type="http://schemas.openxmlformats.org/officeDocument/2006/relationships/hyperlink" Target="https://belangrijk1.s3.eu-central-1.amazonaws.com/Werkplekonderzoek-Checklist-PDF-2025-GRATIS-DOWNLOAD.pdf" TargetMode="External"/><Relationship Id="rId400" Type="http://schemas.openxmlformats.org/officeDocument/2006/relationships/hyperlink" Target="https://belangrijk1.s3.eu-central-1.amazonaws.com/Wintersport-Checklist-PDF-2025-GRATIS-DOWNLOAD.pdf" TargetMode="External"/><Relationship Id="rId401" Type="http://schemas.openxmlformats.org/officeDocument/2006/relationships/hyperlink" Target="https://belangrijk1.s3.eu-central-1.amazonaws.com/Zelf-Je-Huis-Verkopen-Checklist-PDF-2025-GRATIS-DOWNLOAD.pdf" TargetMode="External"/><Relationship Id="rId402" Type="http://schemas.openxmlformats.org/officeDocument/2006/relationships/hyperlink" Target="https://belangrijk1.s3.eu-central-1.amazonaws.com/Ziekenhuistas-Checklist-PDF-2025-GRATIS-DOWNLOAD.pdf" TargetMode="External"/><Relationship Id="rId403" Type="http://schemas.openxmlformats.org/officeDocument/2006/relationships/hyperlink" Target="https://belangrijk1.s3.eu-central-1.amazonaws.com/Ziekte-Van-Lyme-Symptomen-Checklist-PDF-2025-GRATIS-DOWNLOAD.pdf" TargetMode="External"/><Relationship Id="rId404" Type="http://schemas.openxmlformats.org/officeDocument/2006/relationships/hyperlink" Target="https://belangrijk1.s3.eu-central-1.amazonaws.com/Zomervakantie-Checklist-PDF-2025-GRATIS-DOWNLOAD.pdf" TargetMode="External"/><Relationship Id="rId405" Type="http://schemas.openxmlformats.org/officeDocument/2006/relationships/hyperlink" Target="https://belangrijk1.s3.eu-central-1.amazonaws.com/Zwanger-En-Nu-Checklist-PDF-2025-GRATIS-DOWNLOAD.pdf" TargetMode="External"/><Relationship Id="rId406" Type="http://schemas.openxmlformats.org/officeDocument/2006/relationships/hyperlink" Target="https://belangrijk1.s3.eu-central-1.amazonaws.com/Zwanger-Wat-Nu-Checklist-PDF-2025-GRATIS-DOWNLOAD.pdf" TargetMode="External"/><Relationship Id="rId407" Type="http://schemas.openxmlformats.org/officeDocument/2006/relationships/hyperlink" Target="https://belangrijk1.s3.eu-central-1.amazonaws.com/Zwangerschap-Checklist-PDF-2025-GRATIS-DOWNLOAD.pdf" TargetMode="External"/><Relationship Id="rId408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
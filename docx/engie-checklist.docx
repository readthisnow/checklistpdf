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engie checklist Gratis DOCX 2025</w:t>
      </w:r>
    </w:p>
    <w:p/>
    <w:p>
      <w:pPr>
        <w:spacing w:after="240"/>
      </w:pPr>
      <w:r>
        <w:rPr>
          <w:sz w:val="36"/>
        </w:rPr>
        <w:t>Engie</w:t>
      </w:r>
      <w:r>
        <w:rPr>
          <w:sz w:val="36"/>
        </w:rPr>
        <w:t xml:space="preserve"> </w:t>
      </w:r>
      <w:r>
        <w:rPr>
          <w:sz w:val="36"/>
        </w:rPr>
        <w:t>Warmtepomp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Engie</w:t>
      </w:r>
      <w:r>
        <w:rPr>
          <w:sz w:val="36"/>
        </w:rPr>
        <w:t xml:space="preserve"> </w:t>
      </w:r>
      <w:r>
        <w:rPr>
          <w:sz w:val="36"/>
        </w:rPr>
        <w:t>Warmtepomp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</w:p>
    <w:p>
      <w:pPr>
        <w:spacing w:after="240"/>
      </w:pP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Engie</w:t>
      </w:r>
      <w:r>
        <w:rPr>
          <w:sz w:val="36"/>
        </w:rPr>
        <w:t xml:space="preserve"> </w:t>
      </w:r>
      <w:r>
        <w:rPr>
          <w:sz w:val="36"/>
        </w:rPr>
        <w:t>Warmtepomp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Installatie</w:t>
      </w:r>
      <w:r>
        <w:rPr>
          <w:sz w:val="36"/>
        </w:rPr>
        <w:t xml:space="preserve"> </w:t>
      </w:r>
      <w:r>
        <w:rPr>
          <w:sz w:val="36"/>
        </w:rPr>
        <w:t>voorbereiding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voorbereidt.</w:t>
      </w:r>
      <w:r>
        <w:rPr>
          <w:sz w:val="36"/>
        </w:rPr>
        <w:t xml:space="preserve"> </w:t>
      </w:r>
      <w:r>
        <w:rPr>
          <w:sz w:val="36"/>
        </w:rPr>
        <w:t>Meet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oppervlakte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kamers</w:t>
      </w:r>
      <w:r>
        <w:rPr>
          <w:sz w:val="36"/>
        </w:rPr>
        <w:t xml:space="preserve"> </w:t>
      </w:r>
      <w:r>
        <w:rPr>
          <w:sz w:val="36"/>
        </w:rPr>
        <w:t>die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verwarmen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warmtepomp.</w:t>
      </w:r>
      <w:r>
        <w:rPr>
          <w:sz w:val="36"/>
        </w:rPr>
        <w:t xml:space="preserve"> </w:t>
      </w:r>
      <w:r>
        <w:rPr>
          <w:sz w:val="36"/>
        </w:rPr>
        <w:t>Denk</w:t>
      </w:r>
    </w:p>
    <w:p>
      <w:pPr>
        <w:spacing w:after="240"/>
      </w:pP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elektrische</w:t>
      </w:r>
      <w:r>
        <w:rPr>
          <w:sz w:val="36"/>
        </w:rPr>
        <w:t xml:space="preserve"> </w:t>
      </w:r>
      <w:r>
        <w:rPr>
          <w:sz w:val="36"/>
        </w:rPr>
        <w:t>aansluitingen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isolatie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woning.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efficiënte</w:t>
      </w:r>
      <w:r>
        <w:rPr>
          <w:sz w:val="36"/>
        </w:rPr>
        <w:t xml:space="preserve"> </w:t>
      </w:r>
      <w:r>
        <w:rPr>
          <w:sz w:val="36"/>
        </w:rPr>
        <w:t>installatie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garanderen.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meetlint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isolatiemateriaal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elektrische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kabels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gereedschapset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bevestigingsmateriaal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warmtepomp</w:t>
      </w:r>
    </w:p>
    <w:p>
      <w:pPr>
        <w:spacing w:after="240"/>
      </w:pP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soorten</w:t>
      </w:r>
      <w:r>
        <w:rPr>
          <w:sz w:val="36"/>
        </w:rPr>
        <w:t xml:space="preserve"> </w:t>
      </w:r>
      <w:r>
        <w:rPr>
          <w:sz w:val="36"/>
        </w:rPr>
        <w:t>warmtepompen,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lucht-water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grond-water.</w:t>
      </w:r>
      <w:r>
        <w:rPr>
          <w:sz w:val="36"/>
        </w:rPr>
        <w:t xml:space="preserve"> </w:t>
      </w:r>
      <w:r>
        <w:rPr>
          <w:sz w:val="36"/>
        </w:rPr>
        <w:t>Bedenk</w:t>
      </w:r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past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budget.</w:t>
      </w:r>
      <w:r>
        <w:rPr>
          <w:sz w:val="36"/>
        </w:rPr>
        <w:t xml:space="preserve"> </w:t>
      </w:r>
      <w:r>
        <w:rPr>
          <w:sz w:val="36"/>
        </w:rPr>
        <w:t>Laat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adviseren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specialist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capaciteit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type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kiezen.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toekomstige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optimale</w:t>
      </w:r>
      <w:r>
        <w:rPr>
          <w:sz w:val="36"/>
        </w:rPr>
        <w:t xml:space="preserve"> </w:t>
      </w:r>
      <w:r>
        <w:rPr>
          <w:sz w:val="36"/>
        </w:rPr>
        <w:t>energie-efficiëntie.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lucht-water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warmtepomp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grond-water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warmtepomp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hybride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warmtepomp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monoblock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warmtepomp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split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warmtepomp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Onderhoud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service</w:t>
      </w:r>
    </w:p>
    <w:p>
      <w:pPr>
        <w:spacing w:after="240"/>
      </w:pP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onderhoud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levensduur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warmtepomp.</w:t>
      </w:r>
      <w:r>
        <w:rPr>
          <w:sz w:val="36"/>
        </w:rPr>
        <w:t xml:space="preserve"> </w:t>
      </w:r>
      <w:r>
        <w:rPr>
          <w:sz w:val="36"/>
        </w:rPr>
        <w:t>Maak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schema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jaarlijks</w:t>
      </w:r>
      <w:r>
        <w:rPr>
          <w:sz w:val="36"/>
        </w:rPr>
        <w:t xml:space="preserve"> </w:t>
      </w:r>
      <w:r>
        <w:rPr>
          <w:sz w:val="36"/>
        </w:rPr>
        <w:t>onderhoud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zelf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filters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leidingen.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onderhoudscontract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specialist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gemoedsrust.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termijn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kosten</w:t>
      </w:r>
      <w:r>
        <w:rPr>
          <w:sz w:val="36"/>
        </w:rPr>
        <w:t xml:space="preserve"> </w:t>
      </w:r>
      <w:r>
        <w:rPr>
          <w:sz w:val="36"/>
        </w:rPr>
        <w:t>besparen.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onderhoudscontract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filters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reinigingsmiddelen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technische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handleiding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servicekit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Energieverbruik</w:t>
      </w:r>
      <w:r>
        <w:rPr>
          <w:sz w:val="36"/>
        </w:rPr>
        <w:t xml:space="preserve"> </w:t>
      </w:r>
      <w:r>
        <w:rPr>
          <w:sz w:val="36"/>
        </w:rPr>
        <w:t>monitoren</w:t>
      </w:r>
    </w:p>
    <w:p>
      <w:pPr>
        <w:spacing w:after="240"/>
      </w:pP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energieverbruik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gaten.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slimme</w:t>
      </w:r>
      <w:r>
        <w:rPr>
          <w:sz w:val="36"/>
        </w:rPr>
        <w:t xml:space="preserve"> </w:t>
      </w:r>
      <w:r>
        <w:rPr>
          <w:sz w:val="36"/>
        </w:rPr>
        <w:t>meters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apps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zien</w:t>
      </w:r>
    </w:p>
    <w:p>
      <w:pPr>
        <w:spacing w:after="240"/>
      </w:pP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efficiënt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warmtepomp</w:t>
      </w:r>
      <w:r>
        <w:rPr>
          <w:sz w:val="36"/>
        </w:rPr>
        <w:t xml:space="preserve"> </w:t>
      </w:r>
      <w:r>
        <w:rPr>
          <w:sz w:val="36"/>
        </w:rPr>
        <w:t>presteert.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vroegtijdig</w:t>
      </w:r>
    </w:p>
    <w:p>
      <w:pPr>
        <w:spacing w:after="240"/>
      </w:pP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sporen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energiekosten.</w:t>
      </w:r>
      <w:r>
        <w:rPr>
          <w:sz w:val="36"/>
        </w:rPr>
        <w:t xml:space="preserve"> </w:t>
      </w:r>
      <w:r>
        <w:rPr>
          <w:sz w:val="36"/>
        </w:rPr>
        <w:t>Zo</w:t>
      </w:r>
      <w:r>
        <w:rPr>
          <w:sz w:val="36"/>
        </w:rPr>
        <w:t xml:space="preserve"> </w:t>
      </w:r>
      <w:r>
        <w:rPr>
          <w:sz w:val="36"/>
        </w:rPr>
        <w:t>blijf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controle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energieverbruik.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slimme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meter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energie-app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verbruiksmonitor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energiebesparingsgids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thermostaat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Subsidies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financiering</w:t>
      </w:r>
    </w:p>
    <w:p>
      <w:pPr>
        <w:spacing w:after="240"/>
      </w:pPr>
      <w:r>
        <w:rPr>
          <w:sz w:val="36"/>
        </w:rPr>
        <w:t>Informeer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subsidies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leningen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aanschaf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warmtepomp.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geld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investering</w:t>
      </w:r>
      <w:r>
        <w:rPr>
          <w:sz w:val="36"/>
        </w:rPr>
        <w:t xml:space="preserve"> </w:t>
      </w:r>
      <w:r>
        <w:rPr>
          <w:sz w:val="36"/>
        </w:rPr>
        <w:t>aantrekkelijker</w:t>
      </w:r>
      <w:r>
        <w:rPr>
          <w:sz w:val="36"/>
        </w:rPr>
        <w:t xml:space="preserve"> </w:t>
      </w: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Verschillende</w:t>
      </w:r>
    </w:p>
    <w:p>
      <w:pPr>
        <w:spacing w:after="240"/>
      </w:pPr>
      <w:r>
        <w:rPr>
          <w:sz w:val="36"/>
        </w:rPr>
        <w:t>overheden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organisaties</w:t>
      </w:r>
      <w:r>
        <w:rPr>
          <w:sz w:val="36"/>
        </w:rPr>
        <w:t xml:space="preserve"> </w:t>
      </w:r>
      <w:r>
        <w:rPr>
          <w:sz w:val="36"/>
        </w:rPr>
        <w:t>bieden</w:t>
      </w:r>
      <w:r>
        <w:rPr>
          <w:sz w:val="36"/>
        </w:rPr>
        <w:t xml:space="preserve"> </w:t>
      </w:r>
      <w:r>
        <w:rPr>
          <w:sz w:val="36"/>
        </w:rPr>
        <w:t>financiële</w:t>
      </w:r>
      <w:r>
        <w:rPr>
          <w:sz w:val="36"/>
        </w:rPr>
        <w:t xml:space="preserve"> </w:t>
      </w:r>
      <w:r>
        <w:rPr>
          <w:sz w:val="36"/>
        </w:rPr>
        <w:t>ondersteuning.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goed</w:t>
      </w:r>
    </w:p>
    <w:p>
      <w:pPr>
        <w:spacing w:after="240"/>
      </w:pPr>
      <w:r>
        <w:rPr>
          <w:sz w:val="36"/>
        </w:rPr>
        <w:t>geïnformeerd</w:t>
      </w:r>
      <w:r>
        <w:rPr>
          <w:sz w:val="36"/>
        </w:rPr>
        <w:t xml:space="preserve"> </w:t>
      </w:r>
      <w:r>
        <w:rPr>
          <w:sz w:val="36"/>
        </w:rPr>
        <w:t>bent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voorwaarden.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subsidiehandleiding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financieringsplan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lokale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subsidieprogramma's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energiebespaarleningen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belastingvoordelen</w:t>
        </w:r>
      </w:hyperlink>
    </w:p>
    <w:p>
      <w:pPr>
        <w:spacing w:after="240"/>
      </w:pPr>
      <w:r>
        <w:rPr>
          <w:sz w:val="36"/>
        </w:rPr>
        <w:t>Engie</w:t>
      </w:r>
      <w:r>
        <w:rPr>
          <w:sz w:val="36"/>
        </w:rPr>
        <w:t xml:space="preserve"> </w:t>
      </w:r>
      <w:r>
        <w:rPr>
          <w:sz w:val="36"/>
        </w:rPr>
        <w:t>Warmtepomp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luchtfilters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warmtepomp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vervang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indien</w:t>
      </w:r>
      <w:r>
        <w:rPr>
          <w:sz w:val="36"/>
        </w:rPr>
        <w:t xml:space="preserve"> </w:t>
      </w:r>
      <w:r>
        <w:rPr>
          <w:sz w:val="36"/>
        </w:rPr>
        <w:t>nodig.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optimale</w:t>
      </w:r>
      <w:r>
        <w:rPr>
          <w:sz w:val="36"/>
        </w:rPr>
        <w:t xml:space="preserve"> </w:t>
      </w:r>
      <w:r>
        <w:rPr>
          <w:sz w:val="36"/>
        </w:rPr>
        <w:t>luchtstroom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overbelasting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systeem.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Luchtfilter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Reinigingsspray</w:t>
        </w:r>
      </w:hyperlink>
    </w:p>
    <w:p>
      <w:pPr>
        <w:spacing w:after="240"/>
      </w:pPr>
      <w:r>
        <w:rPr>
          <w:sz w:val="36"/>
        </w:rPr>
        <w:t>Installeer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slimme</w:t>
      </w:r>
      <w:r>
        <w:rPr>
          <w:sz w:val="36"/>
        </w:rPr>
        <w:t xml:space="preserve"> </w:t>
      </w:r>
      <w:r>
        <w:rPr>
          <w:sz w:val="36"/>
        </w:rPr>
        <w:t>thermostaat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compatibel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warmtepomp.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energie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temperatuur</w:t>
      </w:r>
      <w:r>
        <w:rPr>
          <w:sz w:val="36"/>
        </w:rPr>
        <w:t xml:space="preserve"> </w:t>
      </w:r>
      <w:r>
        <w:rPr>
          <w:sz w:val="36"/>
        </w:rPr>
        <w:t>automatisch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passen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basis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leefgewoonten.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Slimme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thermostaat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buitenunit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warmtepomp</w:t>
      </w:r>
      <w:r>
        <w:rPr>
          <w:sz w:val="36"/>
        </w:rPr>
        <w:t xml:space="preserve"> </w:t>
      </w:r>
      <w:r>
        <w:rPr>
          <w:sz w:val="36"/>
        </w:rPr>
        <w:t>vrij</w:t>
      </w:r>
      <w:r>
        <w:rPr>
          <w:sz w:val="36"/>
        </w:rPr>
        <w:t xml:space="preserve"> </w:t>
      </w:r>
      <w:r>
        <w:rPr>
          <w:sz w:val="36"/>
        </w:rPr>
        <w:t>blijft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bladeren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andere</w:t>
      </w:r>
    </w:p>
    <w:p>
      <w:pPr>
        <w:spacing w:after="240"/>
      </w:pPr>
      <w:r>
        <w:rPr>
          <w:sz w:val="36"/>
        </w:rPr>
        <w:t>obstakels.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verbetert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efficiëntie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verlengt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levensduur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apparaat.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Bladblazer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Onderhoudsset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onderhoudscontract</w:t>
      </w:r>
      <w:r>
        <w:rPr>
          <w:sz w:val="36"/>
        </w:rPr>
        <w:t xml:space="preserve"> </w:t>
      </w:r>
      <w:r>
        <w:rPr>
          <w:sz w:val="36"/>
        </w:rPr>
        <w:t>af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sluiten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erkende</w:t>
      </w:r>
      <w:r>
        <w:rPr>
          <w:sz w:val="36"/>
        </w:rPr>
        <w:t xml:space="preserve"> </w:t>
      </w:r>
      <w:r>
        <w:rPr>
          <w:sz w:val="36"/>
        </w:rPr>
        <w:t>installateur.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warmtepomp</w:t>
      </w:r>
      <w:r>
        <w:rPr>
          <w:sz w:val="36"/>
        </w:rPr>
        <w:t xml:space="preserve"> </w:t>
      </w:r>
      <w:r>
        <w:rPr>
          <w:sz w:val="36"/>
        </w:rPr>
        <w:t>jaarlijks</w:t>
      </w:r>
      <w:r>
        <w:rPr>
          <w:sz w:val="36"/>
        </w:rPr>
        <w:t xml:space="preserve"> </w:t>
      </w:r>
      <w:r>
        <w:rPr>
          <w:sz w:val="36"/>
        </w:rPr>
        <w:t>professioneel</w:t>
      </w:r>
      <w:r>
        <w:rPr>
          <w:sz w:val="36"/>
        </w:rPr>
        <w:t xml:space="preserve"> </w:t>
      </w:r>
      <w:r>
        <w:rPr>
          <w:sz w:val="36"/>
        </w:rPr>
        <w:t>wordt</w:t>
      </w:r>
      <w:r>
        <w:rPr>
          <w:sz w:val="36"/>
        </w:rPr>
        <w:t xml:space="preserve"> </w:t>
      </w:r>
      <w:r>
        <w:rPr>
          <w:sz w:val="36"/>
        </w:rPr>
        <w:t>onderhouden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vroegtijdig</w:t>
      </w:r>
      <w:r>
        <w:rPr>
          <w:sz w:val="36"/>
        </w:rPr>
        <w:t xml:space="preserve"> </w:t>
      </w:r>
      <w:r>
        <w:rPr>
          <w:sz w:val="36"/>
        </w:rPr>
        <w:t>worden</w:t>
      </w:r>
      <w:r>
        <w:rPr>
          <w:sz w:val="36"/>
        </w:rPr>
        <w:t xml:space="preserve"> </w:t>
      </w:r>
      <w:r>
        <w:rPr>
          <w:sz w:val="36"/>
        </w:rPr>
        <w:t>opgespoord.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Onderhoudscontract</w:t>
        </w:r>
      </w:hyperlink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zonwering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gordijnen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warmte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zomer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reguleren.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belasting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warmtepomp</w:t>
      </w:r>
      <w:r>
        <w:rPr>
          <w:sz w:val="36"/>
        </w:rPr>
        <w:t xml:space="preserve"> </w:t>
      </w:r>
      <w:r>
        <w:rPr>
          <w:sz w:val="36"/>
        </w:rPr>
        <w:t>verminderen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energiekosten</w:t>
      </w:r>
      <w:r>
        <w:rPr>
          <w:sz w:val="36"/>
        </w:rPr>
        <w:t xml:space="preserve"> </w:t>
      </w:r>
      <w:r>
        <w:rPr>
          <w:sz w:val="36"/>
        </w:rPr>
        <w:t>laag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houden.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Zonwering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Gordijnen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Engie</w:t>
      </w:r>
      <w:r>
        <w:rPr>
          <w:sz w:val="36"/>
        </w:rPr>
        <w:t xml:space="preserve"> </w:t>
      </w:r>
      <w:r>
        <w:rPr>
          <w:sz w:val="36"/>
        </w:rPr>
        <w:t>Warmtepomp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2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4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5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8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1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meetlint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isolatiemateriaal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elektrische+kabels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gereedschapset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bevestigingsmateriaal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lucht-water+warmtepomp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grond-water+warmtepomp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hybride+warmtepomp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monoblock+warmtepomp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split+warmtepomp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onderhoudscontract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filters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reinigingsmiddelen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technische+handleiding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servicekit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slimme+meter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energie-app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verbruiksmonitor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energiebesparingsgids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thermostaat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financieringsplan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lokale+subsidieprogramma%27s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energiebespaarleningen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belastingvoordelen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Luchtfilter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Reinigingsspray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Slimme+thermostaat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Bladblazer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Onderhoudsset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Onderhoudscontract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Gordijnen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belangrijk1.s3.eu-central-1.amazonaws.com/18-En-Nu-Checklist-PDF-2025-GRATIS-DOWNLOAD.pdf" TargetMode="External"/><Relationship Id="rId43" Type="http://schemas.openxmlformats.org/officeDocument/2006/relationships/hyperlink" Target="https://belangrijk1.s3.eu-central-1.amazonaws.com/2e-Hands-Auto-Kopen-Checklist-PDF-2025-GRATIS-DOWNLOAD.pdf" TargetMode="External"/><Relationship Id="rId44" Type="http://schemas.openxmlformats.org/officeDocument/2006/relationships/hyperlink" Target="https://belangrijk1.s3.eu-central-1.amazonaws.com/5s-Audit-Checklist-PDF-2025-GRATIS-DOWNLOAD.pdf" TargetMode="External"/><Relationship Id="rId45" Type="http://schemas.openxmlformats.org/officeDocument/2006/relationships/hyperlink" Target="https://belangrijk1.s3.eu-central-1.amazonaws.com/Adhd-Checklist-Volwassenen-PDF-2025-GRATIS-DOWNLOAD.pdf" TargetMode="External"/><Relationship Id="rId46" Type="http://schemas.openxmlformats.org/officeDocument/2006/relationships/hyperlink" Target="https://belangrijk1.s3.eu-central-1.amazonaws.com/Adr-Uitrusting-Vrachtwagen-Checklist-PDF-2025-GRATIS-DOWNLOAD.pdf" TargetMode="External"/><Relationship Id="rId47" Type="http://schemas.openxmlformats.org/officeDocument/2006/relationships/hyperlink" Target="https://belangrijk1.s3.eu-central-1.amazonaws.com/Adres-Wijzigen-Checklist-PDF-2025-GRATIS-DOWNLOAD.pdf" TargetMode="External"/><Relationship Id="rId48" Type="http://schemas.openxmlformats.org/officeDocument/2006/relationships/hyperlink" Target="https://belangrijk1.s3.eu-central-1.amazonaws.com/Adres-Wijzigen-Verhuizing-Checklist-PDF-2025-GRATIS-DOWNLOAD.pdf" TargetMode="External"/><Relationship Id="rId49" Type="http://schemas.openxmlformats.org/officeDocument/2006/relationships/hyperlink" Target="https://belangrijk1.s3.eu-central-1.amazonaws.com/Anwb-Vakantie-Checklist-PDF-2025-GRATIS-DOWNLOAD.pdf" TargetMode="External"/><Relationship Id="rId50" Type="http://schemas.openxmlformats.org/officeDocument/2006/relationships/hyperlink" Target="https://belangrijk1.s3.eu-central-1.amazonaws.com/Auto-Grote-Beurt-Checklist-PDF-2025-GRATIS-DOWNLOAD.pdf" TargetMode="External"/><Relationship Id="rId51" Type="http://schemas.openxmlformats.org/officeDocument/2006/relationships/hyperlink" Target="https://belangrijk1.s3.eu-central-1.amazonaws.com/Auto-Kleine-Beurt-Checklist-PDF-2025-GRATIS-DOWNLOAD.pdf" TargetMode="External"/><Relationship Id="rId52" Type="http://schemas.openxmlformats.org/officeDocument/2006/relationships/hyperlink" Target="https://belangrijk1.s3.eu-central-1.amazonaws.com/Avg-Voor-Verenigingen-Checklist-PDF-2025-GRATIS-DOWNLOAD.pdf" TargetMode="External"/><Relationship Id="rId53" Type="http://schemas.openxmlformats.org/officeDocument/2006/relationships/hyperlink" Target="https://belangrijk1.s3.eu-central-1.amazonaws.com/B-Service-Mercedes-Checklist-PDF-2025-GRATIS-DOWNLOAD.pdf" TargetMode="External"/><Relationship Id="rId54" Type="http://schemas.openxmlformats.org/officeDocument/2006/relationships/hyperlink" Target="https://belangrijk1.s3.eu-central-1.amazonaws.com/Baby-Autisme-Checklist-PDF-2025-GRATIS-DOWNLOAD.pdf" TargetMode="External"/><Relationship Id="rId55" Type="http://schemas.openxmlformats.org/officeDocument/2006/relationships/hyperlink" Target="https://belangrijk1.s3.eu-central-1.amazonaws.com/Baby-Checklist-PDF-2025-GRATIS-DOWNLOAD.pdf" TargetMode="External"/><Relationship Id="rId56" Type="http://schemas.openxmlformats.org/officeDocument/2006/relationships/hyperlink" Target="https://belangrijk1.s3.eu-central-1.amazonaws.com/Babykamer-Checklist-PDF-2025-GRATIS-DOWNLOAD.pdf" TargetMode="External"/><Relationship Id="rId57" Type="http://schemas.openxmlformats.org/officeDocument/2006/relationships/hyperlink" Target="https://belangrijk1.s3.eu-central-1.amazonaws.com/Babylist-Checklist-PDF-2025-GRATIS-DOWNLOAD.pdf" TargetMode="External"/><Relationship Id="rId58" Type="http://schemas.openxmlformats.org/officeDocument/2006/relationships/hyperlink" Target="https://belangrijk1.s3.eu-central-1.amazonaws.com/Babyspullen-Checklist-PDF-2025-GRATIS-DOWNLOAD.pdf" TargetMode="External"/><Relationship Id="rId59" Type="http://schemas.openxmlformats.org/officeDocument/2006/relationships/hyperlink" Target="https://belangrijk1.s3.eu-central-1.amazonaws.com/Babyuitzet-Checklist-PDF-2025-GRATIS-DOWNLOAD.pdf" TargetMode="External"/><Relationship Id="rId60" Type="http://schemas.openxmlformats.org/officeDocument/2006/relationships/hyperlink" Target="https://belangrijk1.s3.eu-central-1.amazonaws.com/Bdsm-Checklist-PDF-2025-GRATIS-DOWNLOAD.pdf" TargetMode="External"/><Relationship Id="rId61" Type="http://schemas.openxmlformats.org/officeDocument/2006/relationships/hyperlink" Target="https://belangrijk1.s3.eu-central-1.amazonaws.com/Bedrijfsovername-Checklist-PDF-2025-GRATIS-DOWNLOAD.pdf" TargetMode="External"/><Relationship Id="rId62" Type="http://schemas.openxmlformats.org/officeDocument/2006/relationships/hyperlink" Target="https://belangrijk1.s3.eu-central-1.amazonaws.com/Bedrijfsverhuizing-Checklist-PDF-2025-GRATIS-DOWNLOAD.pdf" TargetMode="External"/><Relationship Id="rId63" Type="http://schemas.openxmlformats.org/officeDocument/2006/relationships/hyperlink" Target="https://belangrijk1.s3.eu-central-1.amazonaws.com/Begrafenis-Regelen-Checklist-PDF-2025-GRATIS-DOWNLOAD.pdf" TargetMode="External"/><Relationship Id="rId64" Type="http://schemas.openxmlformats.org/officeDocument/2006/relationships/hyperlink" Target="https://belangrijk1.s3.eu-central-1.amazonaws.com/Belastingdienst-Scheiden-Checklist-PDF-2025-GRATIS-DOWNLOAD.pdf" TargetMode="External"/><Relationship Id="rId65" Type="http://schemas.openxmlformats.org/officeDocument/2006/relationships/hyperlink" Target="https://belangrijk1.s3.eu-central-1.amazonaws.com/Bevalling-Checklist-PDF-2025-GRATIS-DOWNLOAD.pdf" TargetMode="External"/><Relationship Id="rId66" Type="http://schemas.openxmlformats.org/officeDocument/2006/relationships/hyperlink" Target="https://belangrijk1.s3.eu-central-1.amazonaws.com/Bevalling-Ziekenhuis-Checklist-PDF-2025-GRATIS-DOWNLOAD.pdf" TargetMode="External"/><Relationship Id="rId67" Type="http://schemas.openxmlformats.org/officeDocument/2006/relationships/hyperlink" Target="https://belangrijk1.s3.eu-central-1.amazonaws.com/Bezichtiging-Checklist-PDF-2025-GRATIS-DOWNLOAD.pdf" TargetMode="External"/><Relationship Id="rId68" Type="http://schemas.openxmlformats.org/officeDocument/2006/relationships/hyperlink" Target="https://belangrijk1.s3.eu-central-1.amazonaws.com/Bezichtiging-Huis-Checklist-PDF-2025-GRATIS-DOWNLOAD.pdf" TargetMode="External"/><Relationship Id="rId69" Type="http://schemas.openxmlformats.org/officeDocument/2006/relationships/hyperlink" Target="https://belangrijk1.s3.eu-central-1.amazonaws.com/Bhv-Checklist-PDF-2025-GRATIS-DOWNLOAD.pdf" TargetMode="External"/><Relationship Id="rId70" Type="http://schemas.openxmlformats.org/officeDocument/2006/relationships/hyperlink" Target="https://belangrijk1.s3.eu-central-1.amazonaws.com/Boot-Winterklaar-Maken-Checklist-PDF-2025-GRATIS-DOWNLOAD.pdf" TargetMode="External"/><Relationship Id="rId71" Type="http://schemas.openxmlformats.org/officeDocument/2006/relationships/hyperlink" Target="https://belangrijk1.s3.eu-central-1.amazonaws.com/Bouwkundige-Keuring-Checklist-PDF-2025-GRATIS-DOWNLOAD.pdf" TargetMode="External"/><Relationship Id="rId72" Type="http://schemas.openxmlformats.org/officeDocument/2006/relationships/hyperlink" Target="https://belangrijk1.s3.eu-central-1.amazonaws.com/Bovag-Caravan-Keuring-Checklist-PDF-2025-GRATIS-DOWNLOAD.pdf" TargetMode="External"/><Relationship Id="rId73" Type="http://schemas.openxmlformats.org/officeDocument/2006/relationships/hyperlink" Target="https://belangrijk1.s3.eu-central-1.amazonaws.com/Bridal-Checklist-PDF-2025-GRATIS-DOWNLOAD.pdf" TargetMode="External"/><Relationship Id="rId74" Type="http://schemas.openxmlformats.org/officeDocument/2006/relationships/hyperlink" Target="https://belangrijk1.s3.eu-central-1.amazonaws.com/Bruiloft-Organiseren-Checklist-PDF-2025-GRATIS-DOWNLOAD.pdf" TargetMode="External"/><Relationship Id="rId75" Type="http://schemas.openxmlformats.org/officeDocument/2006/relationships/hyperlink" Target="https://belangrijk1.s3.eu-central-1.amazonaws.com/Bruiloft-Planning-Checklist-PDF-2025-GRATIS-DOWNLOAD.pdf" TargetMode="External"/><Relationship Id="rId76" Type="http://schemas.openxmlformats.org/officeDocument/2006/relationships/hyperlink" Target="https://belangrijk1.s3.eu-central-1.amazonaws.com/Bug-Out-Bag-Checklist-PDF-2025-GRATIS-DOWNLOAD.pdf" TargetMode="External"/><Relationship Id="rId77" Type="http://schemas.openxmlformats.org/officeDocument/2006/relationships/hyperlink" Target="https://belangrijk1.s3.eu-central-1.amazonaws.com/Business-Checklist-PDF-2025-GRATIS-DOWNLOAD.pdf" TargetMode="External"/><Relationship Id="rId78" Type="http://schemas.openxmlformats.org/officeDocument/2006/relationships/hyperlink" Target="https://belangrijk1.s3.eu-central-1.amazonaws.com/Business-Plan-Checklist-PDF-2025-GRATIS-DOWNLOAD.pdf" TargetMode="External"/><Relationship Id="rId79" Type="http://schemas.openxmlformats.org/officeDocument/2006/relationships/hyperlink" Target="https://belangrijk1.s3.eu-central-1.amazonaws.com/Camper-Checklist-PDF-2025-GRATIS-DOWNLOAD.pdf" TargetMode="External"/><Relationship Id="rId80" Type="http://schemas.openxmlformats.org/officeDocument/2006/relationships/hyperlink" Target="https://belangrijk1.s3.eu-central-1.amazonaws.com/Camper-Winterstalling-Checklist-PDF-2025-GRATIS-DOWNLOAD.pdf" TargetMode="External"/><Relationship Id="rId81" Type="http://schemas.openxmlformats.org/officeDocument/2006/relationships/hyperlink" Target="https://belangrijk1.s3.eu-central-1.amazonaws.com/Ceremoniemeester-Checklist-PDF-2025-GRATIS-DOWNLOAD.pdf" TargetMode="External"/><Relationship Id="rId82" Type="http://schemas.openxmlformats.org/officeDocument/2006/relationships/hyperlink" Target="https://belangrijk1.s3.eu-central-1.amazonaws.com/Checklist-18-Jaar-PDF-2025-GRATIS-DOWNLOAD.pdf" TargetMode="External"/><Relationship Id="rId83" Type="http://schemas.openxmlformats.org/officeDocument/2006/relationships/hyperlink" Target="https://belangrijk1.s3.eu-central-1.amazonaws.com/Checklist-Aangifte-Erfbelasting-PDF-2025-GRATIS-DOWNLOAD.pdf" TargetMode="External"/><Relationship Id="rId84" Type="http://schemas.openxmlformats.org/officeDocument/2006/relationships/hyperlink" Target="https://belangrijk1.s3.eu-central-1.amazonaws.com/Checklist-Aankoop-Appartement-PDF-2025-GRATIS-DOWNLOAD.pdf" TargetMode="External"/><Relationship Id="rId85" Type="http://schemas.openxmlformats.org/officeDocument/2006/relationships/hyperlink" Target="https://belangrijk1.s3.eu-central-1.amazonaws.com/Checklist-Aankoop-Auto-PDF-2025-GRATIS-DOWNLOAD.pdf" TargetMode="External"/><Relationship Id="rId86" Type="http://schemas.openxmlformats.org/officeDocument/2006/relationships/hyperlink" Target="https://belangrijk1.s3.eu-central-1.amazonaws.com/Checklist-Aankoop-Huis-PDF-2025-GRATIS-DOWNLOAD.pdf" TargetMode="External"/><Relationship Id="rId87" Type="http://schemas.openxmlformats.org/officeDocument/2006/relationships/hyperlink" Target="https://belangrijk1.s3.eu-central-1.amazonaws.com/Checklist-Aankoop-Kitten-PDF-2025-GRATIS-DOWNLOAD.pdf" TargetMode="External"/><Relationship Id="rId88" Type="http://schemas.openxmlformats.org/officeDocument/2006/relationships/hyperlink" Target="https://belangrijk1.s3.eu-central-1.amazonaws.com/Checklist-Aankoop-Puppy-PDF-2025-GRATIS-DOWNLOAD.pdf" TargetMode="External"/><Relationship Id="rId89" Type="http://schemas.openxmlformats.org/officeDocument/2006/relationships/hyperlink" Target="https://belangrijk1.s3.eu-central-1.amazonaws.com/Checklist-Aankoopkeuring-Boot-PDF-2025-GRATIS-DOWNLOAD.pdf" TargetMode="External"/><Relationship Id="rId90" Type="http://schemas.openxmlformats.org/officeDocument/2006/relationships/hyperlink" Target="https://belangrijk1.s3.eu-central-1.amazonaws.com/Checklist-Aanschaf-Hond-PDF-2025-GRATIS-DOWNLOAD.pdf" TargetMode="External"/><Relationship Id="rId91" Type="http://schemas.openxmlformats.org/officeDocument/2006/relationships/hyperlink" Target="https://belangrijk1.s3.eu-central-1.amazonaws.com/Checklist-Add-Kind-PDF-2025-GRATIS-DOWNLOAD.pdf" TargetMode="External"/><Relationship Id="rId92" Type="http://schemas.openxmlformats.org/officeDocument/2006/relationships/hyperlink" Target="https://belangrijk1.s3.eu-central-1.amazonaws.com/Checklist-Adreswijziging-PDF-2025-GRATIS-DOWNLOAD.pdf" TargetMode="External"/><Relationship Id="rId93" Type="http://schemas.openxmlformats.org/officeDocument/2006/relationships/hyperlink" Target="https://belangrijk1.s3.eu-central-1.amazonaws.com/Checklist-Ai-PDF-2025-GRATIS-DOWNLOAD.pdf" TargetMode="External"/><Relationship Id="rId94" Type="http://schemas.openxmlformats.org/officeDocument/2006/relationships/hyperlink" Target="https://belangrijk1.s3.eu-central-1.amazonaws.com/Checklist-Amerika-Vakantie-PDF-2025-GRATIS-DOWNLOAD.pdf" TargetMode="External"/><Relationship Id="rId95" Type="http://schemas.openxmlformats.org/officeDocument/2006/relationships/hyperlink" Target="https://belangrijk1.s3.eu-central-1.amazonaws.com/Checklist-Arbeidsvoorwaardengesprek-PDF-2025-GRATIS-DOWNLOAD.pdf" TargetMode="External"/><Relationship Id="rId96" Type="http://schemas.openxmlformats.org/officeDocument/2006/relationships/hyperlink" Target="https://belangrijk1.s3.eu-central-1.amazonaws.com/Checklist-Auto-Onderhoud-PDF-2025-GRATIS-DOWNLOAD.pdf" TargetMode="External"/><Relationship Id="rId97" Type="http://schemas.openxmlformats.org/officeDocument/2006/relationships/hyperlink" Target="https://belangrijk1.s3.eu-central-1.amazonaws.com/Checklist-Auto-Verkopen-PDF-2025-GRATIS-DOWNLOAD.pdf" TargetMode="External"/><Relationship Id="rId98" Type="http://schemas.openxmlformats.org/officeDocument/2006/relationships/hyperlink" Target="https://belangrijk1.s3.eu-central-1.amazonaws.com/Checklist-Autovakantie-PDF-2025-GRATIS-DOWNLOAD.pdf" TargetMode="External"/><Relationship Id="rId99" Type="http://schemas.openxmlformats.org/officeDocument/2006/relationships/hyperlink" Target="https://belangrijk1.s3.eu-central-1.amazonaws.com/Checklist-Avg-PDF-2025-GRATIS-DOWNLOAD.pdf" TargetMode="External"/><Relationship Id="rId100" Type="http://schemas.openxmlformats.org/officeDocument/2006/relationships/hyperlink" Target="https://belangrijk1.s3.eu-central-1.amazonaws.com/Checklist-Baby-Op-Komst-PDF-2025-GRATIS-DOWNLOAD.pdf" TargetMode="External"/><Relationship Id="rId101" Type="http://schemas.openxmlformats.org/officeDocument/2006/relationships/hyperlink" Target="https://belangrijk1.s3.eu-central-1.amazonaws.com/Checklist-Baby-PDF-2025-GRATIS-DOWNLOAD.pdf" TargetMode="External"/><Relationship Id="rId102" Type="http://schemas.openxmlformats.org/officeDocument/2006/relationships/hyperlink" Target="https://belangrijk1.s3.eu-central-1.amazonaws.com/Checklist-Backpacken-Azie-PDF-2025-GRATIS-DOWNLOAD.pdf" TargetMode="External"/><Relationship Id="rId103" Type="http://schemas.openxmlformats.org/officeDocument/2006/relationships/hyperlink" Target="https://belangrijk1.s3.eu-central-1.amazonaws.com/Checklist-Backpacken-Indonesie-PDF-2025-GRATIS-DOWNLOAD.pdf" TargetMode="External"/><Relationship Id="rId104" Type="http://schemas.openxmlformats.org/officeDocument/2006/relationships/hyperlink" Target="https://belangrijk1.s3.eu-central-1.amazonaws.com/Checklist-Badkamer-Verbouwen-PDF-2025-GRATIS-DOWNLOAD.pdf" TargetMode="External"/><Relationship Id="rId105" Type="http://schemas.openxmlformats.org/officeDocument/2006/relationships/hyperlink" Target="https://belangrijk1.s3.eu-central-1.amazonaws.com/Checklist-Bedrijfsbeeindiging-PDF-2025-GRATIS-DOWNLOAD.pdf" TargetMode="External"/><Relationship Id="rId106" Type="http://schemas.openxmlformats.org/officeDocument/2006/relationships/hyperlink" Target="https://belangrijk1.s3.eu-central-1.amazonaws.com/Checklist-Beheerder-Brandmeldinstallatie-PDF-2025-GRATIS-DOWNLOAD.pdf" TargetMode="External"/><Relationship Id="rId107" Type="http://schemas.openxmlformats.org/officeDocument/2006/relationships/hyperlink" Target="https://belangrijk1.s3.eu-central-1.amazonaws.com/Checklist-Belastingaangifte-2026-PDF-2025-GRATIS-DOWNLOAD.pdf" TargetMode="External"/><Relationship Id="rId108" Type="http://schemas.openxmlformats.org/officeDocument/2006/relationships/hyperlink" Target="https://belangrijk1.s3.eu-central-1.amazonaws.com/Checklist-Belastingdienst-Schijnzelfstandigheid-PDF-2025-GRATIS-DOWNLOAD.pdf" TargetMode="External"/><Relationship Id="rId109" Type="http://schemas.openxmlformats.org/officeDocument/2006/relationships/hyperlink" Target="https://belangrijk1.s3.eu-central-1.amazonaws.com/Checklist-Bevallen-Ziekenhuis-PDF-2025-GRATIS-DOWNLOAD.pdf" TargetMode="External"/><Relationship Id="rId110" Type="http://schemas.openxmlformats.org/officeDocument/2006/relationships/hyperlink" Target="https://belangrijk1.s3.eu-central-1.amazonaws.com/Checklist-Bevallingstas-PDF-2025-GRATIS-DOWNLOAD.pdf" TargetMode="External"/><Relationship Id="rId111" Type="http://schemas.openxmlformats.org/officeDocument/2006/relationships/hyperlink" Target="https://belangrijk1.s3.eu-central-1.amazonaws.com/Checklist-Bezichtiging-Huis-PDF-2025-GRATIS-DOWNLOAD.pdf" TargetMode="External"/><Relationship Id="rId112" Type="http://schemas.openxmlformats.org/officeDocument/2006/relationships/hyperlink" Target="https://belangrijk1.s3.eu-central-1.amazonaws.com/Checklist-Bij-Overlijden-Ouder-PDF-2025-GRATIS-DOWNLOAD.pdf" TargetMode="External"/><Relationship Id="rId113" Type="http://schemas.openxmlformats.org/officeDocument/2006/relationships/hyperlink" Target="https://belangrijk1.s3.eu-central-1.amazonaws.com/Checklist-Bij-Overlijden-Ouders-PDF-2025-GRATIS-DOWNLOAD.pdf" TargetMode="External"/><Relationship Id="rId114" Type="http://schemas.openxmlformats.org/officeDocument/2006/relationships/hyperlink" Target="https://belangrijk1.s3.eu-central-1.amazonaws.com/Checklist-Bij-Overlijden-PDF-2025-GRATIS-DOWNLOAD.pdf" TargetMode="External"/><Relationship Id="rId115" Type="http://schemas.openxmlformats.org/officeDocument/2006/relationships/hyperlink" Target="https://belangrijk1.s3.eu-central-1.amazonaws.com/Checklist-Bouwbesluit-PDF-2025-GRATIS-DOWNLOAD.pdf" TargetMode="External"/><Relationship Id="rId116" Type="http://schemas.openxmlformats.org/officeDocument/2006/relationships/hyperlink" Target="https://belangrijk1.s3.eu-central-1.amazonaws.com/Checklist-Bouwen-Huis-PDF-2025-GRATIS-DOWNLOAD.pdf" TargetMode="External"/><Relationship Id="rId117" Type="http://schemas.openxmlformats.org/officeDocument/2006/relationships/hyperlink" Target="https://belangrijk1.s3.eu-central-1.amazonaws.com/Checklist-Brandveiligheid-PDF-2025-GRATIS-DOWNLOAD.pdf" TargetMode="External"/><Relationship Id="rId118" Type="http://schemas.openxmlformats.org/officeDocument/2006/relationships/hyperlink" Target="https://belangrijk1.s3.eu-central-1.amazonaws.com/Checklist-Bruiloft-Pdf-PDF-2025-GRATIS-DOWNLOAD.pdf" TargetMode="External"/><Relationship Id="rId119" Type="http://schemas.openxmlformats.org/officeDocument/2006/relationships/hyperlink" Target="https://belangrijk1.s3.eu-central-1.amazonaws.com/Checklist-Camper-Winterklaar-Maken-PDF-2025-GRATIS-DOWNLOAD.pdf" TargetMode="External"/><Relationship Id="rId120" Type="http://schemas.openxmlformats.org/officeDocument/2006/relationships/hyperlink" Target="https://belangrijk1.s3.eu-central-1.amazonaws.com/Checklist-Citytrip-PDF-2025-GRATIS-DOWNLOAD.pdf" TargetMode="External"/><Relationship Id="rId121" Type="http://schemas.openxmlformats.org/officeDocument/2006/relationships/hyperlink" Target="https://belangrijk1.s3.eu-central-1.amazonaws.com/Checklist-Compliance-PDF-2025-GRATIS-DOWNLOAD.pdf" TargetMode="External"/><Relationship Id="rId122" Type="http://schemas.openxmlformats.org/officeDocument/2006/relationships/hyperlink" Target="https://belangrijk1.s3.eu-central-1.amazonaws.com/Checklist-Costa-Rica-PDF-2025-GRATIS-DOWNLOAD.pdf" TargetMode="External"/><Relationship Id="rId123" Type="http://schemas.openxmlformats.org/officeDocument/2006/relationships/hyperlink" Target="https://belangrijk1.s3.eu-central-1.amazonaws.com/Checklist-Crematie-PDF-2025-GRATIS-DOWNLOAD.pdf" TargetMode="External"/><Relationship Id="rId124" Type="http://schemas.openxmlformats.org/officeDocument/2006/relationships/hyperlink" Target="https://belangrijk1.s3.eu-central-1.amazonaws.com/Checklist-Cv-PDF-2025-GRATIS-DOWNLOAD.pdf" TargetMode="External"/><Relationship Id="rId125" Type="http://schemas.openxmlformats.org/officeDocument/2006/relationships/hyperlink" Target="https://belangrijk1.s3.eu-central-1.amazonaws.com/Checklist-Digitale-Nalatenschap-PDF-2025-GRATIS-DOWNLOAD.pdf" TargetMode="External"/><Relationship Id="rId126" Type="http://schemas.openxmlformats.org/officeDocument/2006/relationships/hyperlink" Target="https://belangrijk1.s3.eu-central-1.amazonaws.com/Checklist-Duurzame-Inzetbaarheid-PDF-2025-GRATIS-DOWNLOAD.pdf" TargetMode="External"/><Relationship Id="rId127" Type="http://schemas.openxmlformats.org/officeDocument/2006/relationships/hyperlink" Target="https://belangrijk1.s3.eu-central-1.amazonaws.com/Checklist-Echtscheidingsconvenant-PDF-2025-GRATIS-DOWNLOAD.pdf" TargetMode="External"/><Relationship Id="rId128" Type="http://schemas.openxmlformats.org/officeDocument/2006/relationships/hyperlink" Target="https://belangrijk1.s3.eu-central-1.amazonaws.com/Checklist-Eerste-Huis-Kopen-PDF-2025-GRATIS-DOWNLOAD.pdf" TargetMode="External"/><Relationship Id="rId129" Type="http://schemas.openxmlformats.org/officeDocument/2006/relationships/hyperlink" Target="https://belangrijk1.s3.eu-central-1.amazonaws.com/Checklist-Effectief-Vergaderen-PDF-2025-GRATIS-DOWNLOAD.pdf" TargetMode="External"/><Relationship Id="rId130" Type="http://schemas.openxmlformats.org/officeDocument/2006/relationships/hyperlink" Target="https://belangrijk1.s3.eu-central-1.amazonaws.com/Checklist-Ehbo-Doos-PDF-2025-GRATIS-DOWNLOAD.pdf" TargetMode="External"/><Relationship Id="rId131" Type="http://schemas.openxmlformats.org/officeDocument/2006/relationships/hyperlink" Target="https://belangrijk1.s3.eu-central-1.amazonaws.com/Checklist-Ehbo-Koffer-PDF-2025-GRATIS-DOWNLOAD.pdf" TargetMode="External"/><Relationship Id="rId132" Type="http://schemas.openxmlformats.org/officeDocument/2006/relationships/hyperlink" Target="https://belangrijk1.s3.eu-central-1.amazonaws.com/Checklist-Eigen-Bedrijf-Starten-PDF-2025-GRATIS-DOWNLOAD.pdf" TargetMode="External"/><Relationship Id="rId133" Type="http://schemas.openxmlformats.org/officeDocument/2006/relationships/hyperlink" Target="https://belangrijk1.s3.eu-central-1.amazonaws.com/Checklist-Emigratie-PDF-2025-GRATIS-DOWNLOAD.pdf" TargetMode="External"/><Relationship Id="rId134" Type="http://schemas.openxmlformats.org/officeDocument/2006/relationships/hyperlink" Target="https://belangrijk1.s3.eu-central-1.amazonaws.com/Checklist-Emigreren-PDF-2025-GRATIS-DOWNLOAD.pdf" TargetMode="External"/><Relationship Id="rId135" Type="http://schemas.openxmlformats.org/officeDocument/2006/relationships/hyperlink" Target="https://belangrijk1.s3.eu-central-1.amazonaws.com/Checklist-Energiebesparing-PDF-2025-GRATIS-DOWNLOAD.pdf" TargetMode="External"/><Relationship Id="rId136" Type="http://schemas.openxmlformats.org/officeDocument/2006/relationships/hyperlink" Target="https://belangrijk1.s3.eu-central-1.amazonaws.com/Checklist-Energielabel-PDF-2025-GRATIS-DOWNLOAD.pdf" TargetMode="External"/><Relationship Id="rId137" Type="http://schemas.openxmlformats.org/officeDocument/2006/relationships/hyperlink" Target="https://belangrijk1.s3.eu-central-1.amazonaws.com/Checklist-Erfbelasting-PDF-2025-GRATIS-DOWNLOAD.pdf" TargetMode="External"/><Relationship Id="rId138" Type="http://schemas.openxmlformats.org/officeDocument/2006/relationships/hyperlink" Target="https://belangrijk1.s3.eu-central-1.amazonaws.com/Checklist-Erfenis-PDF-2025-GRATIS-DOWNLOAD.pdf" TargetMode="External"/><Relationship Id="rId139" Type="http://schemas.openxmlformats.org/officeDocument/2006/relationships/hyperlink" Target="https://belangrijk1.s3.eu-central-1.amazonaws.com/Checklist-Evenement-Organiseren-PDF-2025-GRATIS-DOWNLOAD.pdf" TargetMode="External"/><Relationship Id="rId140" Type="http://schemas.openxmlformats.org/officeDocument/2006/relationships/hyperlink" Target="https://belangrijk1.s3.eu-central-1.amazonaws.com/Checklist-Event-Organisation-PDF-2025-GRATIS-DOWNLOAD.pdf" TargetMode="External"/><Relationship Id="rId141" Type="http://schemas.openxmlformats.org/officeDocument/2006/relationships/hyperlink" Target="https://belangrijk1.s3.eu-central-1.amazonaws.com/Checklist-Event-Organizer-PDF-2025-GRATIS-DOWNLOAD.pdf" TargetMode="External"/><Relationship Id="rId142" Type="http://schemas.openxmlformats.org/officeDocument/2006/relationships/hyperlink" Target="https://belangrijk1.s3.eu-central-1.amazonaws.com/Checklist-Event-Planning-PDF-2025-GRATIS-DOWNLOAD.pdf" TargetMode="External"/><Relationship Id="rId143" Type="http://schemas.openxmlformats.org/officeDocument/2006/relationships/hyperlink" Target="https://belangrijk1.s3.eu-central-1.amazonaws.com/Checklist-Executeur-Testamentair-PDF-2025-GRATIS-DOWNLOAD.pdf" TargetMode="External"/><Relationship Id="rId144" Type="http://schemas.openxmlformats.org/officeDocument/2006/relationships/hyperlink" Target="https://belangrijk1.s3.eu-central-1.amazonaws.com/Checklist-Feest-Organiseren-PDF-2025-GRATIS-DOWNLOAD.pdf" TargetMode="External"/><Relationship Id="rId145" Type="http://schemas.openxmlformats.org/officeDocument/2006/relationships/hyperlink" Target="https://belangrijk1.s3.eu-central-1.amazonaws.com/Checklist-Festival-PDF-2025-GRATIS-DOWNLOAD.pdf" TargetMode="External"/><Relationship Id="rId146" Type="http://schemas.openxmlformats.org/officeDocument/2006/relationships/hyperlink" Target="https://belangrijk1.s3.eu-central-1.amazonaws.com/Checklist-For-A-Wedding-PDF-2025-GRATIS-DOWNLOAD.pdf" TargetMode="External"/><Relationship Id="rId147" Type="http://schemas.openxmlformats.org/officeDocument/2006/relationships/hyperlink" Target="https://belangrijk1.s3.eu-central-1.amazonaws.com/Checklist-Frequent-Verzuimgesprek-PDF-2025-GRATIS-DOWNLOAD.pdf" TargetMode="External"/><Relationship Id="rId148" Type="http://schemas.openxmlformats.org/officeDocument/2006/relationships/hyperlink" Target="https://belangrijk1.s3.eu-central-1.amazonaws.com/Checklist-Geboorte-PDF-2025-GRATIS-DOWNLOAD.pdf" TargetMode="External"/><Relationship Id="rId149" Type="http://schemas.openxmlformats.org/officeDocument/2006/relationships/hyperlink" Target="https://belangrijk1.s3.eu-central-1.amazonaws.com/Checklist-Gemeubileerd-Verhuren-PDF-2025-GRATIS-DOWNLOAD.pdf" TargetMode="External"/><Relationship Id="rId150" Type="http://schemas.openxmlformats.org/officeDocument/2006/relationships/hyperlink" Target="https://belangrijk1.s3.eu-central-1.amazonaws.com/Checklist-Geregistreerd-Partnerschap-PDF-2025-GRATIS-DOWNLOAD.pdf" TargetMode="External"/><Relationship Id="rId151" Type="http://schemas.openxmlformats.org/officeDocument/2006/relationships/hyperlink" Target="https://belangrijk1.s3.eu-central-1.amazonaws.com/Checklist-Haccp-PDF-2025-GRATIS-DOWNLOAD.pdf" TargetMode="External"/><Relationship Id="rId152" Type="http://schemas.openxmlformats.org/officeDocument/2006/relationships/hyperlink" Target="https://belangrijk1.s3.eu-central-1.amazonaws.com/Checklist-Handbagage-PDF-2025-GRATIS-DOWNLOAD.pdf" TargetMode="External"/><Relationship Id="rId153" Type="http://schemas.openxmlformats.org/officeDocument/2006/relationships/hyperlink" Target="https://belangrijk1.s3.eu-central-1.amazonaws.com/Checklist-Hond-Kopen-PDF-2025-GRATIS-DOWNLOAD.pdf" TargetMode="External"/><Relationship Id="rId154" Type="http://schemas.openxmlformats.org/officeDocument/2006/relationships/hyperlink" Target="https://belangrijk1.s3.eu-central-1.amazonaws.com/Checklist-Huis-Gekocht-PDF-2025-GRATIS-DOWNLOAD.pdf" TargetMode="External"/><Relationship Id="rId155" Type="http://schemas.openxmlformats.org/officeDocument/2006/relationships/hyperlink" Target="https://belangrijk1.s3.eu-central-1.amazonaws.com/Checklist-Huis-Verkocht-PDF-2025-GRATIS-DOWNLOAD.pdf" TargetMode="External"/><Relationship Id="rId156" Type="http://schemas.openxmlformats.org/officeDocument/2006/relationships/hyperlink" Target="https://belangrijk1.s3.eu-central-1.amazonaws.com/Checklist-Huis-Verkopen-En-Verhuizen-PDF-2025-GRATIS-DOWNLOAD.pdf" TargetMode="External"/><Relationship Id="rId157" Type="http://schemas.openxmlformats.org/officeDocument/2006/relationships/hyperlink" Target="https://belangrijk1.s3.eu-central-1.amazonaws.com/Checklist-Huis-Verkopen-PDF-2025-GRATIS-DOWNLOAD.pdf" TargetMode="External"/><Relationship Id="rId158" Type="http://schemas.openxmlformats.org/officeDocument/2006/relationships/hyperlink" Target="https://belangrijk1.s3.eu-central-1.amazonaws.com/Checklist-Hypotheek-PDF-2025-GRATIS-DOWNLOAD.pdf" TargetMode="External"/><Relationship Id="rId159" Type="http://schemas.openxmlformats.org/officeDocument/2006/relationships/hyperlink" Target="https://belangrijk1.s3.eu-central-1.amazonaws.com/Checklist-Hypotheekaanvraag-PDF-2025-GRATIS-DOWNLOAD.pdf" TargetMode="External"/><Relationship Id="rId160" Type="http://schemas.openxmlformats.org/officeDocument/2006/relationships/hyperlink" Target="https://belangrijk1.s3.eu-central-1.amazonaws.com/Checklist-Hypotheekgesprek-PDF-2025-GRATIS-DOWNLOAD.pdf" TargetMode="External"/><Relationship Id="rId161" Type="http://schemas.openxmlformats.org/officeDocument/2006/relationships/hyperlink" Target="https://belangrijk1.s3.eu-central-1.amazonaws.com/Checklist-Inboedelverzekering-PDF-2025-GRATIS-DOWNLOAD.pdf" TargetMode="External"/><Relationship Id="rId162" Type="http://schemas.openxmlformats.org/officeDocument/2006/relationships/hyperlink" Target="https://belangrijk1.s3.eu-central-1.amazonaws.com/Checklist-Inwerkprogramma-PDF-2025-GRATIS-DOWNLOAD.pdf" TargetMode="External"/><Relationship Id="rId163" Type="http://schemas.openxmlformats.org/officeDocument/2006/relationships/hyperlink" Target="https://belangrijk1.s3.eu-central-1.amazonaws.com/Checklist-Iso-14001-PDF-2025-GRATIS-DOWNLOAD.pdf" TargetMode="External"/><Relationship Id="rId164" Type="http://schemas.openxmlformats.org/officeDocument/2006/relationships/hyperlink" Target="https://belangrijk1.s3.eu-central-1.amazonaws.com/Checklist-Iso-9001-PDF-2025-GRATIS-DOWNLOAD.pdf" TargetMode="External"/><Relationship Id="rId165" Type="http://schemas.openxmlformats.org/officeDocument/2006/relationships/hyperlink" Target="https://belangrijk1.s3.eu-central-1.amazonaws.com/Checklist-Jaarafsluiting-PDF-2025-GRATIS-DOWNLOAD.pdf" TargetMode="External"/><Relationship Id="rId166" Type="http://schemas.openxmlformats.org/officeDocument/2006/relationships/hyperlink" Target="https://belangrijk1.s3.eu-central-1.amazonaws.com/Checklist-Jaarrekening-Kleine-Rechtspersonen-PDF-2025-GRATIS-DOWNLOAD.pdf" TargetMode="External"/><Relationship Id="rId167" Type="http://schemas.openxmlformats.org/officeDocument/2006/relationships/hyperlink" Target="https://belangrijk1.s3.eu-central-1.amazonaws.com/Checklist-Jaarrekening-PDF-2025-GRATIS-DOWNLOAD.pdf" TargetMode="External"/><Relationship Id="rId168" Type="http://schemas.openxmlformats.org/officeDocument/2006/relationships/hyperlink" Target="https://belangrijk1.s3.eu-central-1.amazonaws.com/Checklist-Kamperen-Met-Tent-PDF-2025-GRATIS-DOWNLOAD.pdf" TargetMode="External"/><Relationship Id="rId169" Type="http://schemas.openxmlformats.org/officeDocument/2006/relationships/hyperlink" Target="https://belangrijk1.s3.eu-central-1.amazonaws.com/Checklist-Kascommissie-Vve-PDF-2025-GRATIS-DOWNLOAD.pdf" TargetMode="External"/><Relationship Id="rId170" Type="http://schemas.openxmlformats.org/officeDocument/2006/relationships/hyperlink" Target="https://belangrijk1.s3.eu-central-1.amazonaws.com/Checklist-Keuken-Verbouwen-PDF-2025-GRATIS-DOWNLOAD.pdf" TargetMode="External"/><Relationship Id="rId171" Type="http://schemas.openxmlformats.org/officeDocument/2006/relationships/hyperlink" Target="https://belangrijk1.s3.eu-central-1.amazonaws.com/Checklist-Keuren-Ladders-En-Trappen-PDF-2025-GRATIS-DOWNLOAD.pdf" TargetMode="External"/><Relationship Id="rId172" Type="http://schemas.openxmlformats.org/officeDocument/2006/relationships/hyperlink" Target="https://belangrijk1.s3.eu-central-1.amazonaws.com/Checklist-Kleine-Beurt-Auto-PDF-2025-GRATIS-DOWNLOAD.pdf" TargetMode="External"/><Relationship Id="rId173" Type="http://schemas.openxmlformats.org/officeDocument/2006/relationships/hyperlink" Target="https://belangrijk1.s3.eu-central-1.amazonaws.com/Checklist-Koffer-Inpakken-PDF-2025-GRATIS-DOWNLOAD.pdf" TargetMode="External"/><Relationship Id="rId174" Type="http://schemas.openxmlformats.org/officeDocument/2006/relationships/hyperlink" Target="https://belangrijk1.s3.eu-central-1.amazonaws.com/Checklist-Koopwoning-PDF-2025-GRATIS-DOWNLOAD.pdf" TargetMode="External"/><Relationship Id="rId175" Type="http://schemas.openxmlformats.org/officeDocument/2006/relationships/hyperlink" Target="https://belangrijk1.s3.eu-central-1.amazonaws.com/Checklist-Kraamzorg-PDF-2025-GRATIS-DOWNLOAD.pdf" TargetMode="External"/><Relationship Id="rId176" Type="http://schemas.openxmlformats.org/officeDocument/2006/relationships/hyperlink" Target="https://belangrijk1.s3.eu-central-1.amazonaws.com/Checklist-Legionella-PDF-2025-GRATIS-DOWNLOAD.pdf" TargetMode="External"/><Relationship Id="rId177" Type="http://schemas.openxmlformats.org/officeDocument/2006/relationships/hyperlink" Target="https://belangrijk1.s3.eu-central-1.amazonaws.com/Checklist-Levenstestament-PDF-2025-GRATIS-DOWNLOAD.pdf" TargetMode="External"/><Relationship Id="rId178" Type="http://schemas.openxmlformats.org/officeDocument/2006/relationships/hyperlink" Target="https://belangrijk1.s3.eu-central-1.amazonaws.com/Checklist-Maandelijkse-Controle-Brandmeldinstallatie-PDF-2025-GRATIS-DOWNLOAD.pdf" TargetMode="External"/><Relationship Id="rId179" Type="http://schemas.openxmlformats.org/officeDocument/2006/relationships/hyperlink" Target="https://belangrijk1.s3.eu-central-1.amazonaws.com/Checklist-Machineveiligheid-PDF-2025-GRATIS-DOWNLOAD.pdf" TargetMode="External"/><Relationship Id="rId180" Type="http://schemas.openxmlformats.org/officeDocument/2006/relationships/hyperlink" Target="https://belangrijk1.s3.eu-central-1.amazonaws.com/Checklist-Magazijnstellingen-PDF-2025-GRATIS-DOWNLOAD.pdf" TargetMode="External"/><Relationship Id="rId181" Type="http://schemas.openxmlformats.org/officeDocument/2006/relationships/hyperlink" Target="https://belangrijk1.s3.eu-central-1.amazonaws.com/Checklist-Meenemen-Op-Vakantie-PDF-2025-GRATIS-DOWNLOAD.pdf" TargetMode="External"/><Relationship Id="rId182" Type="http://schemas.openxmlformats.org/officeDocument/2006/relationships/hyperlink" Target="https://belangrijk1.s3.eu-central-1.amazonaws.com/Checklist-Met-Pensioen-Gaan-PDF-2025-GRATIS-DOWNLOAD.pdf" TargetMode="External"/><Relationship Id="rId183" Type="http://schemas.openxmlformats.org/officeDocument/2006/relationships/hyperlink" Target="https://belangrijk1.s3.eu-central-1.amazonaws.com/Checklist-Na-Overlijden-Echtgenoot-PDF-2025-GRATIS-DOWNLOAD.pdf" TargetMode="External"/><Relationship Id="rId184" Type="http://schemas.openxmlformats.org/officeDocument/2006/relationships/hyperlink" Target="https://belangrijk1.s3.eu-central-1.amazonaws.com/Checklist-Na-Overlijden-Partner-PDF-2025-GRATIS-DOWNLOAD.pdf" TargetMode="External"/><Relationship Id="rId185" Type="http://schemas.openxmlformats.org/officeDocument/2006/relationships/hyperlink" Target="https://belangrijk1.s3.eu-central-1.amazonaws.com/Checklist-Nen-4400-1-PDF-2025-GRATIS-DOWNLOAD.pdf" TargetMode="External"/><Relationship Id="rId186" Type="http://schemas.openxmlformats.org/officeDocument/2006/relationships/hyperlink" Target="https://belangrijk1.s3.eu-central-1.amazonaws.com/Checklist-Nieuwe-Werknemer-PDF-2025-GRATIS-DOWNLOAD.pdf" TargetMode="External"/><Relationship Id="rId187" Type="http://schemas.openxmlformats.org/officeDocument/2006/relationships/hyperlink" Target="https://belangrijk1.s3.eu-central-1.amazonaws.com/Checklist-Noodpakket-PDF-2025-GRATIS-DOWNLOAD.pdf" TargetMode="External"/><Relationship Id="rId188" Type="http://schemas.openxmlformats.org/officeDocument/2006/relationships/hyperlink" Target="https://belangrijk1.s3.eu-central-1.amazonaws.com/Checklist-Noodverlichting-PDF-2025-GRATIS-DOWNLOAD.pdf" TargetMode="External"/><Relationship Id="rId189" Type="http://schemas.openxmlformats.org/officeDocument/2006/relationships/hyperlink" Target="https://belangrijk1.s3.eu-central-1.amazonaws.com/Checklist-Occasion-Kopen-PDF-2025-GRATIS-DOWNLOAD.pdf" TargetMode="External"/><Relationship Id="rId190" Type="http://schemas.openxmlformats.org/officeDocument/2006/relationships/hyperlink" Target="https://belangrijk1.s3.eu-central-1.amazonaws.com/Checklist-Omgevingsvergunning-PDF-2025-GRATIS-DOWNLOAD.pdf" TargetMode="External"/><Relationship Id="rId191" Type="http://schemas.openxmlformats.org/officeDocument/2006/relationships/hyperlink" Target="https://belangrijk1.s3.eu-central-1.amazonaws.com/Checklist-Onderhoudsbeurt-Auto-PDF-2025-GRATIS-DOWNLOAD.pdf" TargetMode="External"/><Relationship Id="rId192" Type="http://schemas.openxmlformats.org/officeDocument/2006/relationships/hyperlink" Target="https://belangrijk1.s3.eu-central-1.amazonaws.com/Checklist-Ondernemerschap-PDF-2025-GRATIS-DOWNLOAD.pdf" TargetMode="External"/><Relationship Id="rId193" Type="http://schemas.openxmlformats.org/officeDocument/2006/relationships/hyperlink" Target="https://belangrijk1.s3.eu-central-1.amazonaws.com/Checklist-Onderneming-Starten-PDF-2025-GRATIS-DOWNLOAD.pdf" TargetMode="External"/><Relationship Id="rId194" Type="http://schemas.openxmlformats.org/officeDocument/2006/relationships/hyperlink" Target="https://belangrijk1.s3.eu-central-1.amazonaws.com/Checklist-Ondernemingsplan-PDF-2025-GRATIS-DOWNLOAD.pdf" TargetMode="External"/><Relationship Id="rId195" Type="http://schemas.openxmlformats.org/officeDocument/2006/relationships/hyperlink" Target="https://belangrijk1.s3.eu-central-1.amazonaws.com/Checklist-Ontbinden-Samenlevingscontract-PDF-2025-GRATIS-DOWNLOAD.pdf" TargetMode="External"/><Relationship Id="rId196" Type="http://schemas.openxmlformats.org/officeDocument/2006/relationships/hyperlink" Target="https://belangrijk1.s3.eu-central-1.amazonaws.com/Checklist-Ontwikkelgesprek-PDF-2025-GRATIS-DOWNLOAD.pdf" TargetMode="External"/><Relationship Id="rId197" Type="http://schemas.openxmlformats.org/officeDocument/2006/relationships/hyperlink" Target="https://belangrijk1.s3.eu-central-1.amazonaws.com/Checklist-Op-Jezelf-Wonen-PDF-2025-GRATIS-DOWNLOAD.pdf" TargetMode="External"/><Relationship Id="rId198" Type="http://schemas.openxmlformats.org/officeDocument/2006/relationships/hyperlink" Target="https://belangrijk1.s3.eu-central-1.amazonaws.com/Checklist-Op-Kamers-Gaan-PDF-2025-GRATIS-DOWNLOAD.pdf" TargetMode="External"/><Relationship Id="rId199" Type="http://schemas.openxmlformats.org/officeDocument/2006/relationships/hyperlink" Target="https://belangrijk1.s3.eu-central-1.amazonaws.com/Checklist-Op-Reis-PDF-2025-GRATIS-DOWNLOAD.pdf" TargetMode="External"/><Relationship Id="rId200" Type="http://schemas.openxmlformats.org/officeDocument/2006/relationships/hyperlink" Target="https://belangrijk1.s3.eu-central-1.amazonaws.com/Checklist-Op-Vakantie-PDF-2025-GRATIS-DOWNLOAD.pdf" TargetMode="External"/><Relationship Id="rId201" Type="http://schemas.openxmlformats.org/officeDocument/2006/relationships/hyperlink" Target="https://belangrijk1.s3.eu-central-1.amazonaws.com/Checklist-Oplevering-Huis-PDF-2025-GRATIS-DOWNLOAD.pdf" TargetMode="External"/><Relationship Id="rId202" Type="http://schemas.openxmlformats.org/officeDocument/2006/relationships/hyperlink" Target="https://belangrijk1.s3.eu-central-1.amazonaws.com/Checklist-Oplevering-Huurwoning-PDF-2025-GRATIS-DOWNLOAD.pdf" TargetMode="External"/><Relationship Id="rId203" Type="http://schemas.openxmlformats.org/officeDocument/2006/relationships/hyperlink" Target="https://belangrijk1.s3.eu-central-1.amazonaws.com/Checklist-Oplevering-Nieuwbouw-PDF-2025-GRATIS-DOWNLOAD.pdf" TargetMode="External"/><Relationship Id="rId204" Type="http://schemas.openxmlformats.org/officeDocument/2006/relationships/hyperlink" Target="https://belangrijk1.s3.eu-central-1.amazonaws.com/Checklist-Oplevering-Nieuwbouwhuis-PDF-2025-GRATIS-DOWNLOAD.pdf" TargetMode="External"/><Relationship Id="rId205" Type="http://schemas.openxmlformats.org/officeDocument/2006/relationships/hyperlink" Target="https://belangrijk1.s3.eu-central-1.amazonaws.com/Checklist-Oplevering-Nieuwbouwwoning-PDF-2025-GRATIS-DOWNLOAD.pdf" TargetMode="External"/><Relationship Id="rId206" Type="http://schemas.openxmlformats.org/officeDocument/2006/relationships/hyperlink" Target="https://belangrijk1.s3.eu-central-1.amazonaws.com/Checklist-Opname-Verpleeghuis-PDF-2025-GRATIS-DOWNLOAD.pdf" TargetMode="External"/><Relationship Id="rId207" Type="http://schemas.openxmlformats.org/officeDocument/2006/relationships/hyperlink" Target="https://belangrijk1.s3.eu-central-1.amazonaws.com/Checklist-Oprichten-Bv-PDF-2025-GRATIS-DOWNLOAD.pdf" TargetMode="External"/><Relationship Id="rId208" Type="http://schemas.openxmlformats.org/officeDocument/2006/relationships/hyperlink" Target="https://belangrijk1.s3.eu-central-1.amazonaws.com/Checklist-Oprichting-Bv-PDF-2025-GRATIS-DOWNLOAD.pdf" TargetMode="External"/><Relationship Id="rId209" Type="http://schemas.openxmlformats.org/officeDocument/2006/relationships/hyperlink" Target="https://belangrijk1.s3.eu-central-1.amazonaws.com/Checklist-Ouderschapsplan-PDF-2025-GRATIS-DOWNLOAD.pdf" TargetMode="External"/><Relationship Id="rId210" Type="http://schemas.openxmlformats.org/officeDocument/2006/relationships/hyperlink" Target="https://belangrijk1.s3.eu-central-1.amazonaws.com/Checklist-Overdracht-Huis-PDF-2025-GRATIS-DOWNLOAD.pdf" TargetMode="External"/><Relationship Id="rId211" Type="http://schemas.openxmlformats.org/officeDocument/2006/relationships/hyperlink" Target="https://belangrijk1.s3.eu-central-1.amazonaws.com/Checklist-Overgang-Groep-2-Naar-3-PDF-2025-GRATIS-DOWNLOAD.pdf" TargetMode="External"/><Relationship Id="rId212" Type="http://schemas.openxmlformats.org/officeDocument/2006/relationships/hyperlink" Target="https://belangrijk1.s3.eu-central-1.amazonaws.com/Checklist-Overlijden-Buitenland-PDF-2025-GRATIS-DOWNLOAD.pdf" TargetMode="External"/><Relationship Id="rId213" Type="http://schemas.openxmlformats.org/officeDocument/2006/relationships/hyperlink" Target="https://belangrijk1.s3.eu-central-1.amazonaws.com/Checklist-Overlijden-Dela-PDF-2025-GRATIS-DOWNLOAD.pdf" TargetMode="External"/><Relationship Id="rId214" Type="http://schemas.openxmlformats.org/officeDocument/2006/relationships/hyperlink" Target="https://belangrijk1.s3.eu-central-1.amazonaws.com/Checklist-Personeel-Aannemen-PDF-2025-GRATIS-DOWNLOAD.pdf" TargetMode="External"/><Relationship Id="rId215" Type="http://schemas.openxmlformats.org/officeDocument/2006/relationships/hyperlink" Target="https://belangrijk1.s3.eu-central-1.amazonaws.com/Checklist-Personeelsdossier-PDF-2025-GRATIS-DOWNLOAD.pdf" TargetMode="External"/><Relationship Id="rId216" Type="http://schemas.openxmlformats.org/officeDocument/2006/relationships/hyperlink" Target="https://belangrijk1.s3.eu-central-1.amazonaws.com/Checklist-Preventie-Legionella-PDF-2025-GRATIS-DOWNLOAD.pdf" TargetMode="External"/><Relationship Id="rId217" Type="http://schemas.openxmlformats.org/officeDocument/2006/relationships/hyperlink" Target="https://belangrijk1.s3.eu-central-1.amazonaws.com/Checklist-Proefrit-Auto-PDF-2025-GRATIS-DOWNLOAD.pdf" TargetMode="External"/><Relationship Id="rId218" Type="http://schemas.openxmlformats.org/officeDocument/2006/relationships/hyperlink" Target="https://belangrijk1.s3.eu-central-1.amazonaws.com/Checklist-Puppy-Kopen-PDF-2025-GRATIS-DOWNLOAD.pdf" TargetMode="External"/><Relationship Id="rId219" Type="http://schemas.openxmlformats.org/officeDocument/2006/relationships/hyperlink" Target="https://belangrijk1.s3.eu-central-1.amazonaws.com/Checklist-Puppy-Ophalen-PDF-2025-GRATIS-DOWNLOAD.pdf" TargetMode="External"/><Relationship Id="rId220" Type="http://schemas.openxmlformats.org/officeDocument/2006/relationships/hyperlink" Target="https://belangrijk1.s3.eu-central-1.amazonaws.com/Checklist-Reizen-Naar-Amerika-PDF-2025-GRATIS-DOWNLOAD.pdf" TargetMode="External"/><Relationship Id="rId221" Type="http://schemas.openxmlformats.org/officeDocument/2006/relationships/hyperlink" Target="https://belangrijk1.s3.eu-central-1.amazonaws.com/Checklist-Risico-Inventarisatie-PDF-2025-GRATIS-DOWNLOAD.pdf" TargetMode="External"/><Relationship Id="rId222" Type="http://schemas.openxmlformats.org/officeDocument/2006/relationships/hyperlink" Target="https://belangrijk1.s3.eu-central-1.amazonaws.com/Checklist-Risico-Inventarisatie-Voorbeeld-PDF-2025-GRATIS-DOWNLOAD.pdf" TargetMode="External"/><Relationship Id="rId223" Type="http://schemas.openxmlformats.org/officeDocument/2006/relationships/hyperlink" Target="https://belangrijk1.s3.eu-central-1.amazonaws.com/Checklist-Rondreis-West-Amerika-PDF-2025-GRATIS-DOWNLOAD.pdf" TargetMode="External"/><Relationship Id="rId224" Type="http://schemas.openxmlformats.org/officeDocument/2006/relationships/hyperlink" Target="https://belangrijk1.s3.eu-central-1.amazonaws.com/Checklist-Samenlevingscontract-PDF-2025-GRATIS-DOWNLOAD.pdf" TargetMode="External"/><Relationship Id="rId225" Type="http://schemas.openxmlformats.org/officeDocument/2006/relationships/hyperlink" Target="https://belangrijk1.s3.eu-central-1.amazonaws.com/Checklist-Samenwonen-PDF-2025-GRATIS-DOWNLOAD.pdf" TargetMode="External"/><Relationship Id="rId226" Type="http://schemas.openxmlformats.org/officeDocument/2006/relationships/hyperlink" Target="https://belangrijk1.s3.eu-central-1.amazonaws.com/Checklist-Scheiden-Downloaden-PDF-2025-GRATIS-DOWNLOAD.pdf" TargetMode="External"/><Relationship Id="rId227" Type="http://schemas.openxmlformats.org/officeDocument/2006/relationships/hyperlink" Target="https://belangrijk1.s3.eu-central-1.amazonaws.com/Checklist-Scheiden-Rijksoverheid-PDF-2025-GRATIS-DOWNLOAD.pdf" TargetMode="External"/><Relationship Id="rId228" Type="http://schemas.openxmlformats.org/officeDocument/2006/relationships/hyperlink" Target="https://belangrijk1.s3.eu-central-1.amazonaws.com/Checklist-Scheiding-PDF-2025-GRATIS-DOWNLOAD.pdf" TargetMode="External"/><Relationship Id="rId229" Type="http://schemas.openxmlformats.org/officeDocument/2006/relationships/hyperlink" Target="https://belangrijk1.s3.eu-central-1.amazonaws.com/Checklist-Skivakantie-PDF-2025-GRATIS-DOWNLOAD.pdf" TargetMode="External"/><Relationship Id="rId230" Type="http://schemas.openxmlformats.org/officeDocument/2006/relationships/hyperlink" Target="https://belangrijk1.s3.eu-central-1.amazonaws.com/Checklist-Sleuteloverdracht-Koopwoning-PDF-2025-GRATIS-DOWNLOAD.pdf" TargetMode="External"/><Relationship Id="rId231" Type="http://schemas.openxmlformats.org/officeDocument/2006/relationships/hyperlink" Target="https://belangrijk1.s3.eu-central-1.amazonaws.com/Checklist-Sollicitatiegesprek-Werkgever-PDF-2025-GRATIS-DOWNLOAD.pdf" TargetMode="External"/><Relationship Id="rId232" Type="http://schemas.openxmlformats.org/officeDocument/2006/relationships/hyperlink" Target="https://belangrijk1.s3.eu-central-1.amazonaws.com/Checklist-Stedentrip-PDF-2025-GRATIS-DOWNLOAD.pdf" TargetMode="External"/><Relationship Id="rId233" Type="http://schemas.openxmlformats.org/officeDocument/2006/relationships/hyperlink" Target="https://belangrijk1.s3.eu-central-1.amazonaws.com/Checklist-Testament-PDF-2025-GRATIS-DOWNLOAD.pdf" TargetMode="External"/><Relationship Id="rId234" Type="http://schemas.openxmlformats.org/officeDocument/2006/relationships/hyperlink" Target="https://belangrijk1.s3.eu-central-1.amazonaws.com/Checklist-Thuisbevalling-PDF-2025-GRATIS-DOWNLOAD.pdf" TargetMode="External"/><Relationship Id="rId235" Type="http://schemas.openxmlformats.org/officeDocument/2006/relationships/hyperlink" Target="https://belangrijk1.s3.eu-central-1.amazonaws.com/Checklist-Todo-PDF-2025-GRATIS-DOWNLOAD.pdf" TargetMode="External"/><Relationship Id="rId236" Type="http://schemas.openxmlformats.org/officeDocument/2006/relationships/hyperlink" Target="https://belangrijk1.s3.eu-central-1.amazonaws.com/Checklist-Trouwen-PDF-2025-GRATIS-DOWNLOAD.pdf" TargetMode="External"/><Relationship Id="rId237" Type="http://schemas.openxmlformats.org/officeDocument/2006/relationships/hyperlink" Target="https://belangrijk1.s3.eu-central-1.amazonaws.com/Checklist-Trouwerij-PDF-2025-GRATIS-DOWNLOAD.pdf" TargetMode="External"/><Relationship Id="rId238" Type="http://schemas.openxmlformats.org/officeDocument/2006/relationships/hyperlink" Target="https://belangrijk1.s3.eu-central-1.amazonaws.com/Checklist-Tweedehands-Auto-Kopen-PDF-2025-GRATIS-DOWNLOAD.pdf" TargetMode="External"/><Relationship Id="rId239" Type="http://schemas.openxmlformats.org/officeDocument/2006/relationships/hyperlink" Target="https://belangrijk1.s3.eu-central-1.amazonaws.com/Checklist-Uitvaart-Pdf-PDF-2025-GRATIS-DOWNLOAD.pdf" TargetMode="External"/><Relationship Id="rId240" Type="http://schemas.openxmlformats.org/officeDocument/2006/relationships/hyperlink" Target="https://belangrijk1.s3.eu-central-1.amazonaws.com/Checklist-Uitvaartwensen-PDF-2025-GRATIS-DOWNLOAD.pdf" TargetMode="External"/><Relationship Id="rId241" Type="http://schemas.openxmlformats.org/officeDocument/2006/relationships/hyperlink" Target="https://belangrijk1.s3.eu-central-1.amazonaws.com/Checklist-Uitzet-PDF-2025-GRATIS-DOWNLOAD.pdf" TargetMode="External"/><Relationship Id="rId242" Type="http://schemas.openxmlformats.org/officeDocument/2006/relationships/hyperlink" Target="https://belangrijk1.s3.eu-central-1.amazonaws.com/Checklist-Vakantie-Baby-PDF-2025-GRATIS-DOWNLOAD.pdf" TargetMode="External"/><Relationship Id="rId243" Type="http://schemas.openxmlformats.org/officeDocument/2006/relationships/hyperlink" Target="https://belangrijk1.s3.eu-central-1.amazonaws.com/Checklist-Vakantie-Egypte-PDF-2025-GRATIS-DOWNLOAD.pdf" TargetMode="External"/><Relationship Id="rId244" Type="http://schemas.openxmlformats.org/officeDocument/2006/relationships/hyperlink" Target="https://belangrijk1.s3.eu-central-1.amazonaws.com/Checklist-Vakantie-Lapland-PDF-2025-GRATIS-DOWNLOAD.pdf" TargetMode="External"/><Relationship Id="rId245" Type="http://schemas.openxmlformats.org/officeDocument/2006/relationships/hyperlink" Target="https://belangrijk1.s3.eu-central-1.amazonaws.com/Checklist-Vakantie-Met-Peuter-PDF-2025-GRATIS-DOWNLOAD.pdf" TargetMode="External"/><Relationship Id="rId246" Type="http://schemas.openxmlformats.org/officeDocument/2006/relationships/hyperlink" Target="https://belangrijk1.s3.eu-central-1.amazonaws.com/Checklist-Vakantie-Sri-Lanka-PDF-2025-GRATIS-DOWNLOAD.pdf" TargetMode="External"/><Relationship Id="rId247" Type="http://schemas.openxmlformats.org/officeDocument/2006/relationships/hyperlink" Target="https://belangrijk1.s3.eu-central-1.amazonaws.com/Checklist-Vakantie-Vliegtuig-PDF-2025-GRATIS-DOWNLOAD.pdf" TargetMode="External"/><Relationship Id="rId248" Type="http://schemas.openxmlformats.org/officeDocument/2006/relationships/hyperlink" Target="https://belangrijk1.s3.eu-central-1.amazonaws.com/Checklist-Vaststellingsovereenkomst-PDF-2025-GRATIS-DOWNLOAD.pdf" TargetMode="External"/><Relationship Id="rId249" Type="http://schemas.openxmlformats.org/officeDocument/2006/relationships/hyperlink" Target="https://belangrijk1.s3.eu-central-1.amazonaws.com/Checklist-Verhuizen-Huurwoning-PDF-2025-GRATIS-DOWNLOAD.pdf" TargetMode="External"/><Relationship Id="rId250" Type="http://schemas.openxmlformats.org/officeDocument/2006/relationships/hyperlink" Target="https://belangrijk1.s3.eu-central-1.amazonaws.com/Checklist-Verhuizen-Naar-Buitenland-PDF-2025-GRATIS-DOWNLOAD.pdf" TargetMode="External"/><Relationship Id="rId251" Type="http://schemas.openxmlformats.org/officeDocument/2006/relationships/hyperlink" Target="https://belangrijk1.s3.eu-central-1.amazonaws.com/Checklist-Verhuizen-Naar-Verpleeghuis-PDF-2025-GRATIS-DOWNLOAD.pdf" TargetMode="External"/><Relationship Id="rId252" Type="http://schemas.openxmlformats.org/officeDocument/2006/relationships/hyperlink" Target="https://belangrijk1.s3.eu-central-1.amazonaws.com/Checklist-Verhuizen-Post-PDF-2025-GRATIS-DOWNLOAD.pdf" TargetMode="External"/><Relationship Id="rId253" Type="http://schemas.openxmlformats.org/officeDocument/2006/relationships/hyperlink" Target="https://belangrijk1.s3.eu-central-1.amazonaws.com/Checklist-Verhuizen-Senioren-PDF-2025-GRATIS-DOWNLOAD.pdf" TargetMode="External"/><Relationship Id="rId254" Type="http://schemas.openxmlformats.org/officeDocument/2006/relationships/hyperlink" Target="https://belangrijk1.s3.eu-central-1.amazonaws.com/checklist-verhuizing-PDF-2025-GRATIS-DOWNLOAD.pdf" TargetMode="External"/><Relationship Id="rId255" Type="http://schemas.openxmlformats.org/officeDocument/2006/relationships/hyperlink" Target="https://belangrijk1.s3.eu-central-1.amazonaws.com/Checklist-Verkoop-Huis-PDF-2025-GRATIS-DOWNLOAD.pdf" TargetMode="External"/><Relationship Id="rId256" Type="http://schemas.openxmlformats.org/officeDocument/2006/relationships/hyperlink" Target="https://belangrijk1.s3.eu-central-1.amazonaws.com/Checklist-Vietnam-PDF-2025-GRATIS-DOWNLOAD.pdf" TargetMode="External"/><Relationship Id="rId257" Type="http://schemas.openxmlformats.org/officeDocument/2006/relationships/hyperlink" Target="https://belangrijk1.s3.eu-central-1.amazonaws.com/Checklist-Vliegreis-PDF-2025-GRATIS-DOWNLOAD.pdf" TargetMode="External"/><Relationship Id="rId258" Type="http://schemas.openxmlformats.org/officeDocument/2006/relationships/hyperlink" Target="https://belangrijk1.s3.eu-central-1.amazonaws.com/Checklist-Vliegvakantie-PDF-2025-GRATIS-DOWNLOAD.pdf" TargetMode="External"/><Relationship Id="rId259" Type="http://schemas.openxmlformats.org/officeDocument/2006/relationships/hyperlink" Target="https://belangrijk1.s3.eu-central-1.amazonaws.com/Checklist-Vluchttas-Bevalling-PDF-2025-GRATIS-DOWNLOAD.pdf" TargetMode="External"/><Relationship Id="rId260" Type="http://schemas.openxmlformats.org/officeDocument/2006/relationships/hyperlink" Target="https://belangrijk1.s3.eu-central-1.amazonaws.com/Checklist-Voor-Kamperen-PDF-2025-GRATIS-DOWNLOAD.pdf" TargetMode="External"/><Relationship Id="rId261" Type="http://schemas.openxmlformats.org/officeDocument/2006/relationships/hyperlink" Target="https://belangrijk1.s3.eu-central-1.amazonaws.com/Checklist-Voor-Op-Reis-PDF-2025-GRATIS-DOWNLOAD.pdf" TargetMode="External"/><Relationship Id="rId262" Type="http://schemas.openxmlformats.org/officeDocument/2006/relationships/hyperlink" Target="https://belangrijk1.s3.eu-central-1.amazonaws.com/Checklist-Voor-Vakantie-PDF-2025-GRATIS-DOWNLOAD.pdf" TargetMode="External"/><Relationship Id="rId263" Type="http://schemas.openxmlformats.org/officeDocument/2006/relationships/hyperlink" Target="https://belangrijk1.s3.eu-central-1.amazonaws.com/Checklist-Voorlopige-Oplevering-Nieuwbouw-Appartement-PDF-2025-GRATIS-DOWNLOAD.pdf" TargetMode="External"/><Relationship Id="rId264" Type="http://schemas.openxmlformats.org/officeDocument/2006/relationships/hyperlink" Target="https://belangrijk1.s3.eu-central-1.amazonaws.com/Checklist-Warmtepomp-PDF-2025-GRATIS-DOWNLOAD.pdf" TargetMode="External"/><Relationship Id="rId265" Type="http://schemas.openxmlformats.org/officeDocument/2006/relationships/hyperlink" Target="https://belangrijk1.s3.eu-central-1.amazonaws.com/Checklist-Wat-Moet-Ik-Regelen-Na-Een-Overlijden-PDF-2025-GRATIS-DOWNLOAD.pdf" TargetMode="External"/><Relationship Id="rId266" Type="http://schemas.openxmlformats.org/officeDocument/2006/relationships/hyperlink" Target="https://belangrijk1.s3.eu-central-1.amazonaws.com/Checklist-Webshop-PDF-2025-GRATIS-DOWNLOAD.pdf" TargetMode="External"/><Relationship Id="rId267" Type="http://schemas.openxmlformats.org/officeDocument/2006/relationships/hyperlink" Target="https://belangrijk1.s3.eu-central-1.amazonaws.com/Checklist-Wedding-Planner-PDF-2025-GRATIS-DOWNLOAD.pdf" TargetMode="External"/><Relationship Id="rId268" Type="http://schemas.openxmlformats.org/officeDocument/2006/relationships/hyperlink" Target="https://belangrijk1.s3.eu-central-1.amazonaws.com/Checklist-Wet-Dba-PDF-2025-GRATIS-DOWNLOAD.pdf" TargetMode="External"/><Relationship Id="rId269" Type="http://schemas.openxmlformats.org/officeDocument/2006/relationships/hyperlink" Target="https://belangrijk1.s3.eu-central-1.amazonaws.com/Checklist-Whiteboard-PDF-2025-GRATIS-DOWNLOAD.pdf" TargetMode="External"/><Relationship Id="rId270" Type="http://schemas.openxmlformats.org/officeDocument/2006/relationships/hyperlink" Target="https://belangrijk1.s3.eu-central-1.amazonaws.com/Checklist-Wintersport-PDF-2025-GRATIS-DOWNLOAD.pdf" TargetMode="External"/><Relationship Id="rId271" Type="http://schemas.openxmlformats.org/officeDocument/2006/relationships/hyperlink" Target="https://belangrijk1.s3.eu-central-1.amazonaws.com/Checklist-Wintervakantie-PDF-2025-GRATIS-DOWNLOAD.pdf" TargetMode="External"/><Relationship Id="rId272" Type="http://schemas.openxmlformats.org/officeDocument/2006/relationships/hyperlink" Target="https://belangrijk1.s3.eu-central-1.amazonaws.com/Checklist-Zakenreis-PDF-2025-GRATIS-DOWNLOAD.pdf" TargetMode="External"/><Relationship Id="rId273" Type="http://schemas.openxmlformats.org/officeDocument/2006/relationships/hyperlink" Target="https://belangrijk1.s3.eu-central-1.amazonaws.com/Checklist-Zelf-Uitvaart-Regelen-PDF-2025-GRATIS-DOWNLOAD.pdf" TargetMode="External"/><Relationship Id="rId274" Type="http://schemas.openxmlformats.org/officeDocument/2006/relationships/hyperlink" Target="https://belangrijk1.s3.eu-central-1.amazonaws.com/Checklist-Ziekenhuis-Bevalling-PDF-2025-GRATIS-DOWNLOAD.pdf" TargetMode="External"/><Relationship Id="rId275" Type="http://schemas.openxmlformats.org/officeDocument/2006/relationships/hyperlink" Target="https://belangrijk1.s3.eu-central-1.amazonaws.com/Checklist-Zomervakantie-Vliegtuig-PDF-2025-GRATIS-DOWNLOAD.pdf" TargetMode="External"/><Relationship Id="rId276" Type="http://schemas.openxmlformats.org/officeDocument/2006/relationships/hyperlink" Target="https://belangrijk1.s3.eu-central-1.amazonaws.com/Checklist-Zonvakantie-PDF-2025-GRATIS-DOWNLOAD.pdf" TargetMode="External"/><Relationship Id="rId277" Type="http://schemas.openxmlformats.org/officeDocument/2006/relationships/hyperlink" Target="https://belangrijk1.s3.eu-central-1.amazonaws.com/Checklist-Zonvakantie-Vliegtuig-PDF-2025-GRATIS-DOWNLOAD.pdf" TargetMode="External"/><Relationship Id="rId278" Type="http://schemas.openxmlformats.org/officeDocument/2006/relationships/hyperlink" Target="https://belangrijk1.s3.eu-central-1.amazonaws.com/Checklist-Zwangerschap-PDF-2025-GRATIS-DOWNLOAD.pdf" TargetMode="External"/><Relationship Id="rId279" Type="http://schemas.openxmlformats.org/officeDocument/2006/relationships/hyperlink" Target="https://belangrijk1.s3.eu-central-1.amazonaws.com/Checklist-Zwangerschap-Uitzet-PDF-2025-GRATIS-DOWNLOAD.pdf" TargetMode="External"/><Relationship Id="rId280" Type="http://schemas.openxmlformats.org/officeDocument/2006/relationships/hyperlink" Target="https://belangrijk1.s3.eu-central-1.amazonaws.com/Checklist-Zzp-2025-PDF-2025-GRATIS-DOWNLOAD.pdf" TargetMode="External"/><Relationship Id="rId281" Type="http://schemas.openxmlformats.org/officeDocument/2006/relationships/hyperlink" Target="https://belangrijk1.s3.eu-central-1.amazonaws.com/Checklist-Zzp-Belastingdienst-PDF-2025-GRATIS-DOWNLOAD.pdf" TargetMode="External"/><Relationship Id="rId282" Type="http://schemas.openxmlformats.org/officeDocument/2006/relationships/hyperlink" Target="https://belangrijk1.s3.eu-central-1.amazonaws.com/Checklist-Zzp-Of-Werknemer-PDF-2025-GRATIS-DOWNLOAD.pdf" TargetMode="External"/><Relationship Id="rId283" Type="http://schemas.openxmlformats.org/officeDocument/2006/relationships/hyperlink" Target="https://belangrijk1.s3.eu-central-1.amazonaws.com/Checklist-Zzp-PDF-2025-GRATIS-DOWNLOAD.pdf" TargetMode="External"/><Relationship Id="rId284" Type="http://schemas.openxmlformats.org/officeDocument/2006/relationships/hyperlink" Target="https://belangrijk1.s3.eu-central-1.amazonaws.com/Checklist-Zzp-Zorg-PDF-2025-GRATIS-DOWNLOAD.pdf" TargetMode="External"/><Relationship Id="rId285" Type="http://schemas.openxmlformats.org/officeDocument/2006/relationships/hyperlink" Target="https://belangrijk1.s3.eu-central-1.amazonaws.com/Coreq-Checklist-PDF-2025-GRATIS-DOWNLOAD.pdf" TargetMode="External"/><Relationship Id="rId286" Type="http://schemas.openxmlformats.org/officeDocument/2006/relationships/hyperlink" Target="https://belangrijk1.s3.eu-central-1.amazonaws.com/Dba-Checklist-PDF-2025-GRATIS-DOWNLOAD.pdf" TargetMode="External"/><Relationship Id="rId287" Type="http://schemas.openxmlformats.org/officeDocument/2006/relationships/hyperlink" Target="https://belangrijk1.s3.eu-central-1.amazonaws.com/Digitale-Checklist-Verhuizen-PDF-2025-GRATIS-DOWNLOAD.pdf" TargetMode="External"/><Relationship Id="rId288" Type="http://schemas.openxmlformats.org/officeDocument/2006/relationships/hyperlink" Target="https://belangrijk1.s3.eu-central-1.amazonaws.com/Due-Diligence-Checklist-Nederlands-PDF-2025-GRATIS-DOWNLOAD.pdf" TargetMode="External"/><Relationship Id="rId289" Type="http://schemas.openxmlformats.org/officeDocument/2006/relationships/hyperlink" Target="https://belangrijk1.s3.eu-central-1.amazonaws.com/Due-Diligence-Vastgoed-Checklist-PDF-2025-GRATIS-DOWNLOAD.pdf" TargetMode="External"/><Relationship Id="rId290" Type="http://schemas.openxmlformats.org/officeDocument/2006/relationships/hyperlink" Target="https://belangrijk1.s3.eu-central-1.amazonaws.com/Eds-Symptomen-Checklist-PDF-2025-GRATIS-DOWNLOAD.pdf" TargetMode="External"/><Relationship Id="rId291" Type="http://schemas.openxmlformats.org/officeDocument/2006/relationships/hyperlink" Target="https://belangrijk1.s3.eu-central-1.amazonaws.com/Eerste-Huis-Kopen-Checklist-PDF-2025-GRATIS-DOWNLOAD.pdf" TargetMode="External"/><Relationship Id="rId292" Type="http://schemas.openxmlformats.org/officeDocument/2006/relationships/hyperlink" Target="https://belangrijk1.s3.eu-central-1.amazonaws.com/Eerste-Keer-Kamperen-Checklist-PDF-2025-GRATIS-DOWNLOAD.pdf" TargetMode="External"/><Relationship Id="rId293" Type="http://schemas.openxmlformats.org/officeDocument/2006/relationships/hyperlink" Target="https://belangrijk1.s3.eu-central-1.amazonaws.com/Effectief-Vergaderen-Checklist-PDF-2025-GRATIS-DOWNLOAD.pdf" TargetMode="External"/><Relationship Id="rId294" Type="http://schemas.openxmlformats.org/officeDocument/2006/relationships/hyperlink" Target="https://belangrijk1.s3.eu-central-1.amazonaws.com/Eindinspectie-Koopwoning-Checklist-PDF-2025-GRATIS-DOWNLOAD.pdf" TargetMode="External"/><Relationship Id="rId295" Type="http://schemas.openxmlformats.org/officeDocument/2006/relationships/hyperlink" Target="https://belangrijk1.s3.eu-central-1.amazonaws.com/Emc-Checklist-PDF-2025-GRATIS-DOWNLOAD.pdf" TargetMode="External"/><Relationship Id="rId296" Type="http://schemas.openxmlformats.org/officeDocument/2006/relationships/hyperlink" Target="https://belangrijk1.s3.eu-central-1.amazonaws.com/Emigratie-Checklist-PDF-2025-GRATIS-DOWNLOAD.pdf" TargetMode="External"/><Relationship Id="rId297" Type="http://schemas.openxmlformats.org/officeDocument/2006/relationships/hyperlink" Target="https://belangrijk1.s3.eu-central-1.amazonaws.com/Emigreren-Checklist-PDF-2025-GRATIS-DOWNLOAD.pdf" TargetMode="External"/><Relationship Id="rId298" Type="http://schemas.openxmlformats.org/officeDocument/2006/relationships/hyperlink" Target="https://belangrijk1.s3.eu-central-1.amazonaws.com/Emigreren-Naar-Belgi&#65533;-Checklist-PDF-2025-GRATIS-DOWNLOAD.pdf" TargetMode="External"/><Relationship Id="rId299" Type="http://schemas.openxmlformats.org/officeDocument/2006/relationships/hyperlink" Target="https://belangrijk1.s3.eu-central-1.amazonaws.com/Energielabel-Checklist-PDF-2025-GRATIS-DOWNLOAD.pdf" TargetMode="External"/><Relationship Id="rId300" Type="http://schemas.openxmlformats.org/officeDocument/2006/relationships/hyperlink" Target="https://belangrijk1.s3.eu-central-1.amazonaws.com/Engie-Warmtepomp-Checklist-PDF-2025-GRATIS-DOWNLOAD.pdf" TargetMode="External"/><Relationship Id="rId301" Type="http://schemas.openxmlformats.org/officeDocument/2006/relationships/hyperlink" Target="https://belangrijk1.s3.eu-central-1.amazonaws.com/Event-Preparation-Checklist-PDF-2025-GRATIS-DOWNLOAD.pdf" TargetMode="External"/><Relationship Id="rId302" Type="http://schemas.openxmlformats.org/officeDocument/2006/relationships/hyperlink" Target="https://belangrijk1.s3.eu-central-1.amazonaws.com/Flora-En-Fauna-Checklist-PDF-2025-GRATIS-DOWNLOAD.pdf" TargetMode="External"/><Relationship Id="rId303" Type="http://schemas.openxmlformats.org/officeDocument/2006/relationships/hyperlink" Target="https://belangrijk1.s3.eu-central-1.amazonaws.com/Fssc-22000-Checklist-PDF-2025-GRATIS-DOWNLOAD.pdf" TargetMode="External"/><Relationship Id="rId304" Type="http://schemas.openxmlformats.org/officeDocument/2006/relationships/hyperlink" Target="https://belangrijk1.s3.eu-central-1.amazonaws.com/Gemba-Walk-Checklist-PDF-2025-GRATIS-DOWNLOAD.pdf" TargetMode="External"/><Relationship Id="rId305" Type="http://schemas.openxmlformats.org/officeDocument/2006/relationships/hyperlink" Target="https://belangrijk1.s3.eu-central-1.amazonaws.com/Grote-Beurt-Auto-Checklist-PDF-2025-GRATIS-DOWNLOAD.pdf" TargetMode="External"/><Relationship Id="rId306" Type="http://schemas.openxmlformats.org/officeDocument/2006/relationships/hyperlink" Target="https://belangrijk1.s3.eu-central-1.amazonaws.com/Grote-Beurt-Diesel-Auto-Checklist-PDF-2025-GRATIS-DOWNLOAD.pdf" TargetMode="External"/><Relationship Id="rId307" Type="http://schemas.openxmlformats.org/officeDocument/2006/relationships/hyperlink" Target="https://belangrijk1.s3.eu-central-1.amazonaws.com/Gut-Health-Checklist-PDF-2025-GRATIS-DOWNLOAD.pdf" TargetMode="External"/><Relationship Id="rId308" Type="http://schemas.openxmlformats.org/officeDocument/2006/relationships/hyperlink" Target="https://belangrijk1.s3.eu-central-1.amazonaws.com/Hsp-Checklist-PDF-2025-GRATIS-DOWNLOAD.pdf" TargetMode="External"/><Relationship Id="rId309" Type="http://schemas.openxmlformats.org/officeDocument/2006/relationships/hyperlink" Target="https://belangrijk1.s3.eu-central-1.amazonaws.com/Huis-Verbouwen-Checklist-PDF-2025-GRATIS-DOWNLOAD.pdf" TargetMode="External"/><Relationship Id="rId310" Type="http://schemas.openxmlformats.org/officeDocument/2006/relationships/hyperlink" Target="https://belangrijk1.s3.eu-central-1.amazonaws.com/Iauditor-Checklist-PDF-2025-GRATIS-DOWNLOAD.pdf" TargetMode="External"/><Relationship Id="rId311" Type="http://schemas.openxmlformats.org/officeDocument/2006/relationships/hyperlink" Target="https://belangrijk1.s3.eu-central-1.amazonaws.com/Ik-Ga-Verhuizen-Checklist-PDF-2025-GRATIS-DOWNLOAD.pdf" TargetMode="External"/><Relationship Id="rId312" Type="http://schemas.openxmlformats.org/officeDocument/2006/relationships/hyperlink" Target="https://belangrijk1.s3.eu-central-1.amazonaws.com/Inpak-Checklist-PDF-2025-GRATIS-DOWNLOAD.pdf" TargetMode="External"/><Relationship Id="rId313" Type="http://schemas.openxmlformats.org/officeDocument/2006/relationships/hyperlink" Target="https://belangrijk1.s3.eu-central-1.amazonaws.com/Iso-27001-Checklist-PDF-2025-GRATIS-DOWNLOAD.pdf" TargetMode="External"/><Relationship Id="rId314" Type="http://schemas.openxmlformats.org/officeDocument/2006/relationships/hyperlink" Target="https://belangrijk1.s3.eu-central-1.amazonaws.com/Iso-45001-Checklist-Nederlands-PDF-2025-GRATIS-DOWNLOAD.pdf" TargetMode="External"/><Relationship Id="rId315" Type="http://schemas.openxmlformats.org/officeDocument/2006/relationships/hyperlink" Target="https://belangrijk1.s3.eu-central-1.amazonaws.com/Iso-9000-Checklist-PDF-2025-GRATIS-DOWNLOAD.pdf" TargetMode="External"/><Relationship Id="rId316" Type="http://schemas.openxmlformats.org/officeDocument/2006/relationships/hyperlink" Target="https://belangrijk1.s3.eu-central-1.amazonaws.com/Iso-9001-Audit-Checklist-PDF-2025-GRATIS-DOWNLOAD.pdf" TargetMode="External"/><Relationship Id="rId317" Type="http://schemas.openxmlformats.org/officeDocument/2006/relationships/hyperlink" Target="https://belangrijk1.s3.eu-central-1.amazonaws.com/Iso-9001-Checklist-PDF-2025-GRATIS-DOWNLOAD.pdf" TargetMode="External"/><Relationship Id="rId318" Type="http://schemas.openxmlformats.org/officeDocument/2006/relationships/hyperlink" Target="https://belangrijk1.s3.eu-central-1.amazonaws.com/Iso-9001-Hr-Audit-Checklist-PDF-2025-GRATIS-DOWNLOAD.pdf" TargetMode="External"/><Relationship Id="rId319" Type="http://schemas.openxmlformats.org/officeDocument/2006/relationships/hyperlink" Target="https://belangrijk1.s3.eu-central-1.amazonaws.com/Jaarafsluiting-Boekhouding-Checklist-PDF-2025-GRATIS-DOWNLOAD.pdf" TargetMode="External"/><Relationship Id="rId320" Type="http://schemas.openxmlformats.org/officeDocument/2006/relationships/hyperlink" Target="https://belangrijk1.s3.eu-central-1.amazonaws.com/Kampeer-Checklist-PDF-2025-GRATIS-DOWNLOAD.pdf" TargetMode="External"/><Relationship Id="rId321" Type="http://schemas.openxmlformats.org/officeDocument/2006/relationships/hyperlink" Target="https://belangrijk1.s3.eu-central-1.amazonaws.com/Kamperen-Checklist-PDF-2025-GRATIS-DOWNLOAD.pdf" TargetMode="External"/><Relationship Id="rId322" Type="http://schemas.openxmlformats.org/officeDocument/2006/relationships/hyperlink" Target="https://belangrijk1.s3.eu-central-1.amazonaws.com/Kascommissie-Checklist-PDF-2025-GRATIS-DOWNLOAD.pdf" TargetMode="External"/><Relationship Id="rId323" Type="http://schemas.openxmlformats.org/officeDocument/2006/relationships/hyperlink" Target="https://belangrijk1.s3.eu-central-1.amazonaws.com/Keuken-Checklist-PDF-2025-GRATIS-DOWNLOAD.pdf" TargetMode="External"/><Relationship Id="rId324" Type="http://schemas.openxmlformats.org/officeDocument/2006/relationships/hyperlink" Target="https://belangrijk1.s3.eu-central-1.amazonaws.com/Kleine-Beurt-Auto-Checklist-PDF-2025-GRATIS-DOWNLOAD.pdf" TargetMode="External"/><Relationship Id="rId325" Type="http://schemas.openxmlformats.org/officeDocument/2006/relationships/hyperlink" Target="https://belangrijk1.s3.eu-central-1.amazonaws.com/Kleine-Onderhoudsbeurt-Auto-Checklist-PDF-2025-GRATIS-DOWNLOAD.pdf" TargetMode="External"/><Relationship Id="rId326" Type="http://schemas.openxmlformats.org/officeDocument/2006/relationships/hyperlink" Target="https://belangrijk1.s3.eu-central-1.amazonaws.com/Knb-Checklist-Levenstestament-PDF-2025-GRATIS-DOWNLOAD.pdf" TargetMode="External"/><Relationship Id="rId327" Type="http://schemas.openxmlformats.org/officeDocument/2006/relationships/hyperlink" Target="https://belangrijk1.s3.eu-central-1.amazonaws.com/Kraamkoffer-Checklist-PDF-2025-GRATIS-DOWNLOAD.pdf" TargetMode="External"/><Relationship Id="rId328" Type="http://schemas.openxmlformats.org/officeDocument/2006/relationships/hyperlink" Target="https://belangrijk1.s3.eu-central-1.amazonaws.com/Kraamtas-Checklist-PDF-2025-GRATIS-DOWNLOAD.pdf" TargetMode="External"/><Relationship Id="rId329" Type="http://schemas.openxmlformats.org/officeDocument/2006/relationships/hyperlink" Target="https://belangrijk1.s3.eu-central-1.amazonaws.com/Kraamzorg-Checklist-PDF-2025-GRATIS-DOWNLOAD.pdf" TargetMode="External"/><Relationship Id="rId330" Type="http://schemas.openxmlformats.org/officeDocument/2006/relationships/hyperlink" Target="https://belangrijk1.s3.eu-central-1.amazonaws.com/Kvk-Checklist-PDF-2025-GRATIS-DOWNLOAD.pdf" TargetMode="External"/><Relationship Id="rId331" Type="http://schemas.openxmlformats.org/officeDocument/2006/relationships/hyperlink" Target="https://belangrijk1.s3.eu-central-1.amazonaws.com/Levenstestament-Checklist-PDF-2025-GRATIS-DOWNLOAD.pdf" TargetMode="External"/><Relationship Id="rId332" Type="http://schemas.openxmlformats.org/officeDocument/2006/relationships/hyperlink" Target="https://belangrijk1.s3.eu-central-1.amazonaws.com/lijst.txt" TargetMode="External"/><Relationship Id="rId333" Type="http://schemas.openxmlformats.org/officeDocument/2006/relationships/hyperlink" Target="https://belangrijk1.s3.eu-central-1.amazonaws.com/Lmra-Checklist-Bouw-PDF-2025-GRATIS-DOWNLOAD.pdf" TargetMode="External"/><Relationship Id="rId334" Type="http://schemas.openxmlformats.org/officeDocument/2006/relationships/hyperlink" Target="https://belangrijk1.s3.eu-central-1.amazonaws.com/Lmra-Checklist-PDF-2025-GRATIS-DOWNLOAD.pdf" TargetMode="External"/><Relationship Id="rId335" Type="http://schemas.openxmlformats.org/officeDocument/2006/relationships/hyperlink" Target="https://belangrijk1.s3.eu-central-1.amazonaws.com/M&amp;A-Integration-Checklist-PDF-2025-GRATIS-DOWNLOAD.pdf" TargetMode="External"/><Relationship Id="rId336" Type="http://schemas.openxmlformats.org/officeDocument/2006/relationships/hyperlink" Target="https://belangrijk1.s3.eu-central-1.amazonaws.com/Machineveiligheid-Checklist-PDF-2025-GRATIS-DOWNLOAD.pdf" TargetMode="External"/><Relationship Id="rId337" Type="http://schemas.openxmlformats.org/officeDocument/2006/relationships/hyperlink" Target="https://belangrijk1.s3.eu-central-1.amazonaws.com/Marathon-Checklist-PDF-2025-GRATIS-DOWNLOAD.pdf" TargetMode="External"/><Relationship Id="rId338" Type="http://schemas.openxmlformats.org/officeDocument/2006/relationships/hyperlink" Target="https://belangrijk1.s3.eu-central-1.amazonaws.com/Nabestaanden-Checklist-PDF-2025-GRATIS-DOWNLOAD.pdf" TargetMode="External"/><Relationship Id="rId339" Type="http://schemas.openxmlformats.org/officeDocument/2006/relationships/hyperlink" Target="https://belangrijk1.s3.eu-central-1.amazonaws.com/Nen-2484-Checklist-PDF-2025-GRATIS-DOWNLOAD.pdf" TargetMode="External"/><Relationship Id="rId340" Type="http://schemas.openxmlformats.org/officeDocument/2006/relationships/hyperlink" Target="https://belangrijk1.s3.eu-central-1.amazonaws.com/Nen-7510-Checklist-PDF-2025-GRATIS-DOWNLOAD.pdf" TargetMode="External"/><Relationship Id="rId341" Type="http://schemas.openxmlformats.org/officeDocument/2006/relationships/hyperlink" Target="https://belangrijk1.s3.eu-central-1.amazonaws.com/New-York-Checklist-PDF-2025-GRATIS-DOWNLOAD.pdf" TargetMode="External"/><Relationship Id="rId342" Type="http://schemas.openxmlformats.org/officeDocument/2006/relationships/hyperlink" Target="https://belangrijk1.s3.eu-central-1.amazonaws.com/Nis2-Checklist-PDF-2025-GRATIS-DOWNLOAD.pdf" TargetMode="External"/><Relationship Id="rId343" Type="http://schemas.openxmlformats.org/officeDocument/2006/relationships/hyperlink" Target="https://belangrijk1.s3.eu-central-1.amazonaws.com/Noodpakket-Checklist-PDF-2025-GRATIS-DOWNLOAD.pdf" TargetMode="External"/><Relationship Id="rId344" Type="http://schemas.openxmlformats.org/officeDocument/2006/relationships/hyperlink" Target="https://belangrijk1.s3.eu-central-1.amazonaws.com/Onboarding-Checklist-Voorbeeld-PDF-2025-GRATIS-DOWNLOAD.pdf" TargetMode="External"/><Relationship Id="rId345" Type="http://schemas.openxmlformats.org/officeDocument/2006/relationships/hyperlink" Target="https://belangrijk1.s3.eu-central-1.amazonaws.com/Ondernemingsraad-Reorganisatie-Checklist-PDF-2025-GRATIS-DOWNLOAD.pdf" TargetMode="External"/><Relationship Id="rId346" Type="http://schemas.openxmlformats.org/officeDocument/2006/relationships/hyperlink" Target="https://belangrijk1.s3.eu-central-1.amazonaws.com/Ontruimingsoefening-Checklist-PDF-2025-GRATIS-DOWNLOAD.pdf" TargetMode="External"/><Relationship Id="rId347" Type="http://schemas.openxmlformats.org/officeDocument/2006/relationships/hyperlink" Target="https://belangrijk1.s3.eu-central-1.amazonaws.com/Op-Reis-Naar-Thailand-Checklist-PDF-2025-GRATIS-DOWNLOAD.pdf" TargetMode="External"/><Relationship Id="rId348" Type="http://schemas.openxmlformats.org/officeDocument/2006/relationships/hyperlink" Target="https://belangrijk1.s3.eu-central-1.amazonaws.com/Oplevering-Woning-Checklist-PDF-2025-GRATIS-DOWNLOAD.pdf" TargetMode="External"/><Relationship Id="rId349" Type="http://schemas.openxmlformats.org/officeDocument/2006/relationships/hyperlink" Target="https://belangrijk1.s3.eu-central-1.amazonaws.com/Organisatie-Evenement-Checklist-PDF-2025-GRATIS-DOWNLOAD.pdf" TargetMode="External"/><Relationship Id="rId350" Type="http://schemas.openxmlformats.org/officeDocument/2006/relationships/hyperlink" Target="https://belangrijk1.s3.eu-central-1.amazonaws.com/Pots-Symptomen-Checklist-PDF-2025-GRATIS-DOWNLOAD.pdf" TargetMode="External"/><Relationship Id="rId351" Type="http://schemas.openxmlformats.org/officeDocument/2006/relationships/hyperlink" Target="https://belangrijk1.s3.eu-central-1.amazonaws.com/Prepper-Bag-Checklist-PDF-2025-GRATIS-DOWNLOAD.pdf" TargetMode="External"/><Relationship Id="rId352" Type="http://schemas.openxmlformats.org/officeDocument/2006/relationships/hyperlink" Target="https://belangrijk1.s3.eu-central-1.amazonaws.com/Preppers-Checklist-PDF-2025-GRATIS-DOWNLOAD.pdf" TargetMode="External"/><Relationship Id="rId353" Type="http://schemas.openxmlformats.org/officeDocument/2006/relationships/hyperlink" Target="https://belangrijk1.s3.eu-central-1.amazonaws.com/Puppy-Benodigdheden-Checklist-PDF-2025-GRATIS-DOWNLOAD.pdf" TargetMode="External"/><Relationship Id="rId354" Type="http://schemas.openxmlformats.org/officeDocument/2006/relationships/hyperlink" Target="https://belangrijk1.s3.eu-central-1.amazonaws.com/Puppy-Checklist-PDF-2025-GRATIS-DOWNLOAD.pdf" TargetMode="External"/><Relationship Id="rId355" Type="http://schemas.openxmlformats.org/officeDocument/2006/relationships/hyperlink" Target="https://belangrijk1.s3.eu-central-1.amazonaws.com/Puppy-Checklist-Spullen-PDF-2025-GRATIS-DOWNLOAD.pdf" TargetMode="External"/><Relationship Id="rId356" Type="http://schemas.openxmlformats.org/officeDocument/2006/relationships/hyperlink" Target="https://belangrijk1.s3.eu-central-1.amazonaws.com/Puppy-Socialiseren-Checklist-PDF-2025-GRATIS-DOWNLOAD.pdf" TargetMode="External"/><Relationship Id="rId357" Type="http://schemas.openxmlformats.org/officeDocument/2006/relationships/hyperlink" Target="https://belangrijk1.s3.eu-central-1.amazonaws.com/Quality-Control-Checklist-PDF-2025-GRATIS-DOWNLOAD.pdf" TargetMode="External"/><Relationship Id="rId358" Type="http://schemas.openxmlformats.org/officeDocument/2006/relationships/hyperlink" Target="https://belangrijk1.s3.eu-central-1.amazonaws.com/Reis-Checklist-PDF-2025-GRATIS-DOWNLOAD.pdf" TargetMode="External"/><Relationship Id="rId359" Type="http://schemas.openxmlformats.org/officeDocument/2006/relationships/hyperlink" Target="https://belangrijk1.s3.eu-central-1.amazonaws.com/Reis-Naar-Amerika-Checklist-PDF-2025-GRATIS-DOWNLOAD.pdf" TargetMode="External"/><Relationship Id="rId360" Type="http://schemas.openxmlformats.org/officeDocument/2006/relationships/hyperlink" Target="https://belangrijk1.s3.eu-central-1.amazonaws.com/Reizen-Naar-Indonesie-Checklist-PDF-2025-GRATIS-DOWNLOAD.pdf" TargetMode="External"/><Relationship Id="rId361" Type="http://schemas.openxmlformats.org/officeDocument/2006/relationships/hyperlink" Target="https://belangrijk1.s3.eu-central-1.amazonaws.com/Safety-Checklist-PDF-2025-GRATIS-DOWNLOAD.pdf" TargetMode="External"/><Relationship Id="rId362" Type="http://schemas.openxmlformats.org/officeDocument/2006/relationships/hyperlink" Target="https://belangrijk1.s3.eu-central-1.amazonaws.com/Safety-Walk-Checklist-PDF-2025-GRATIS-DOWNLOAD.pdf" TargetMode="External"/><Relationship Id="rId363" Type="http://schemas.openxmlformats.org/officeDocument/2006/relationships/hyperlink" Target="https://belangrijk1.s3.eu-central-1.amazonaws.com/Scope-12-Checklist-Pdf-PDF-2025-GRATIS-DOWNLOAD.pdf" TargetMode="External"/><Relationship Id="rId364" Type="http://schemas.openxmlformats.org/officeDocument/2006/relationships/hyperlink" Target="https://belangrijk1.s3.eu-central-1.amazonaws.com/Seo-Checklist-PDF-2025-GRATIS-DOWNLOAD.pdf" TargetMode="External"/><Relationship Id="rId365" Type="http://schemas.openxmlformats.org/officeDocument/2006/relationships/hyperlink" Target="https://belangrijk1.s3.eu-central-1.amazonaws.com/Seo-Optimisation-Checklist-PDF-2025-GRATIS-DOWNLOAD.pdf" TargetMode="External"/><Relationship Id="rId366" Type="http://schemas.openxmlformats.org/officeDocument/2006/relationships/hyperlink" Target="https://belangrijk1.s3.eu-central-1.amazonaws.com/Ship-Shore-Safety-Checklist-PDF-2025-GRATIS-DOWNLOAD.pdf" TargetMode="External"/><Relationship Id="rId367" Type="http://schemas.openxmlformats.org/officeDocument/2006/relationships/hyperlink" Target="https://belangrijk1.s3.eu-central-1.amazonaws.com/Shopify-Seo-Checklist-PDF-2025-GRATIS-DOWNLOAD.pdf" TargetMode="External"/><Relationship Id="rId368" Type="http://schemas.openxmlformats.org/officeDocument/2006/relationships/hyperlink" Target="https://belangrijk1.s3.eu-central-1.amazonaws.com/Site-Migration-Checklist-PDF-2025-GRATIS-DOWNLOAD.pdf" TargetMode="External"/><Relationship Id="rId369" Type="http://schemas.openxmlformats.org/officeDocument/2006/relationships/hyperlink" Target="https://belangrijk1.s3.eu-central-1.amazonaws.com/Slaaphygiene-Checklist-PDF-2025-GRATIS-DOWNLOAD.pdf" TargetMode="External"/><Relationship Id="rId370" Type="http://schemas.openxmlformats.org/officeDocument/2006/relationships/hyperlink" Target="https://belangrijk1.s3.eu-central-1.amazonaws.com/Socialisatie-Pup-Checklist-PDF-2025-GRATIS-DOWNLOAD.pdf" TargetMode="External"/><Relationship Id="rId371" Type="http://schemas.openxmlformats.org/officeDocument/2006/relationships/hyperlink" Target="https://belangrijk1.s3.eu-central-1.amazonaws.com/Testament-Checklist-PDF-2025-GRATIS-DOWNLOAD.pdf" TargetMode="External"/><Relationship Id="rId372" Type="http://schemas.openxmlformats.org/officeDocument/2006/relationships/hyperlink" Target="https://belangrijk1.s3.eu-central-1.amazonaws.com/Thuisbevalling-Checklist-PDF-2025-GRATIS-DOWNLOAD.pdf" TargetMode="External"/><Relationship Id="rId373" Type="http://schemas.openxmlformats.org/officeDocument/2006/relationships/hyperlink" Target="https://belangrijk1.s3.eu-central-1.amazonaws.com/Trouw-Checklist-PDF-2025-GRATIS-DOWNLOAD.pdf" TargetMode="External"/><Relationship Id="rId374" Type="http://schemas.openxmlformats.org/officeDocument/2006/relationships/hyperlink" Target="https://belangrijk1.s3.eu-central-1.amazonaws.com/Trouwdag-Checklist-PDF-2025-GRATIS-DOWNLOAD.pdf" TargetMode="External"/><Relationship Id="rId375" Type="http://schemas.openxmlformats.org/officeDocument/2006/relationships/hyperlink" Target="https://belangrijk1.s3.eu-central-1.amazonaws.com/Trouwen-Checklist-PDF-2025-GRATIS-DOWNLOAD.pdf" TargetMode="External"/><Relationship Id="rId376" Type="http://schemas.openxmlformats.org/officeDocument/2006/relationships/hyperlink" Target="https://belangrijk1.s3.eu-central-1.amazonaws.com/Trouwplannen-Checklist-PDF-2025-GRATIS-DOWNLOAD.pdf" TargetMode="External"/><Relationship Id="rId377" Type="http://schemas.openxmlformats.org/officeDocument/2006/relationships/hyperlink" Target="https://belangrijk1.s3.eu-central-1.amazonaws.com/Trouwplanning-Checklist-PDF-2025-GRATIS-DOWNLOAD.pdf" TargetMode="External"/><Relationship Id="rId378" Type="http://schemas.openxmlformats.org/officeDocument/2006/relationships/hyperlink" Target="https://belangrijk1.s3.eu-central-1.amazonaws.com/Uitvaart-Regelen-Checklist-PDF-2025-GRATIS-DOWNLOAD.pdf" TargetMode="External"/><Relationship Id="rId379" Type="http://schemas.openxmlformats.org/officeDocument/2006/relationships/hyperlink" Target="https://belangrijk1.s3.eu-central-1.amazonaws.com/Uitzet-Checklist-PDF-2025-GRATIS-DOWNLOAD.pdf" TargetMode="External"/><Relationship Id="rId380" Type="http://schemas.openxmlformats.org/officeDocument/2006/relationships/hyperlink" Target="https://belangrijk1.s3.eu-central-1.amazonaws.com/Vakantie-Bagage-Checklist-PDF-2025-GRATIS-DOWNLOAD.pdf" TargetMode="External"/><Relationship Id="rId381" Type="http://schemas.openxmlformats.org/officeDocument/2006/relationships/hyperlink" Target="https://belangrijk1.s3.eu-central-1.amazonaws.com/Vakantie-Checklist-Kinderen-PDF-2025-GRATIS-DOWNLOAD.pdf" TargetMode="External"/><Relationship Id="rId382" Type="http://schemas.openxmlformats.org/officeDocument/2006/relationships/hyperlink" Target="https://belangrijk1.s3.eu-central-1.amazonaws.com/Vakantie-Checklist-Peuter-PDF-2025-GRATIS-DOWNLOAD.pdf" TargetMode="External"/><Relationship Id="rId383" Type="http://schemas.openxmlformats.org/officeDocument/2006/relationships/hyperlink" Target="https://belangrijk1.s3.eu-central-1.amazonaws.com/Vakantie-Checklist-Thailand-PDF-2025-GRATIS-DOWNLOAD.pdf" TargetMode="External"/><Relationship Id="rId384" Type="http://schemas.openxmlformats.org/officeDocument/2006/relationships/hyperlink" Target="https://belangrijk1.s3.eu-central-1.amazonaws.com/Vakantie-Checklist-Vliegen-PDF-2025-GRATIS-DOWNLOAD.pdf" TargetMode="External"/><Relationship Id="rId385" Type="http://schemas.openxmlformats.org/officeDocument/2006/relationships/hyperlink" Target="https://belangrijk1.s3.eu-central-1.amazonaws.com/Vakantie-Koffer-Checklist-PDF-2025-GRATIS-DOWNLOAD.pdf" TargetMode="External"/><Relationship Id="rId386" Type="http://schemas.openxmlformats.org/officeDocument/2006/relationships/hyperlink" Target="https://belangrijk1.s3.eu-central-1.amazonaws.com/Vca-Checklist-PDF-2025-GRATIS-DOWNLOAD.pdf" TargetMode="External"/><Relationship Id="rId387" Type="http://schemas.openxmlformats.org/officeDocument/2006/relationships/hyperlink" Target="https://belangrijk1.s3.eu-central-1.amazonaws.com/Vereniging-Eigen-Huis-Checklist-Oplevering-PDF-2025-GRATIS-DOWNLOAD.pdf" TargetMode="External"/><Relationship Id="rId388" Type="http://schemas.openxmlformats.org/officeDocument/2006/relationships/hyperlink" Target="https://belangrijk1.s3.eu-central-1.amazonaws.com/Verhuisplanner-Checklist-PDF-2025-GRATIS-DOWNLOAD.pdf" TargetMode="External"/><Relationship Id="rId389" Type="http://schemas.openxmlformats.org/officeDocument/2006/relationships/hyperlink" Target="https://belangrijk1.s3.eu-central-1.amazonaws.com/Verhuisplanning-Checklist-PDF-2025-GRATIS-DOWNLOAD.pdf" TargetMode="External"/><Relationship Id="rId390" Type="http://schemas.openxmlformats.org/officeDocument/2006/relationships/hyperlink" Target="https://belangrijk1.s3.eu-central-1.amazonaws.com/Verhuistips-Checklist-PDF-2025-GRATIS-DOWNLOAD.pdf" TargetMode="External"/><Relationship Id="rId391" Type="http://schemas.openxmlformats.org/officeDocument/2006/relationships/hyperlink" Target="https://belangrijk1.s3.eu-central-1.amazonaws.com/Verhuizen-Doorgeven-Checklist-PDF-2025-GRATIS-DOWNLOAD.pdf" TargetMode="External"/><Relationship Id="rId392" Type="http://schemas.openxmlformats.org/officeDocument/2006/relationships/hyperlink" Target="https://belangrijk1.s3.eu-central-1.amazonaws.com/Verhuizen-Wat-Te-Doen-Checklist-PDF-2025-GRATIS-DOWNLOAD.pdf" TargetMode="External"/><Relationship Id="rId393" Type="http://schemas.openxmlformats.org/officeDocument/2006/relationships/hyperlink" Target="https://belangrijk1.s3.eu-central-1.amazonaws.com/Verhuizing-Adres-Doorgeven-Checklist-PDF-2025-GRATIS-DOWNLOAD.pdf" TargetMode="External"/><Relationship Id="rId394" Type="http://schemas.openxmlformats.org/officeDocument/2006/relationships/hyperlink" Target="https://belangrijk1.s3.eu-central-1.amazonaws.com/Verhuizing-Checklist-PDF-2025-GRATIS-DOWNLOAD.pdf" TargetMode="External"/><Relationship Id="rId395" Type="http://schemas.openxmlformats.org/officeDocument/2006/relationships/hyperlink" Target="https://belangrijk1.s3.eu-central-1.amazonaws.com/Vliegvakantie-Checklist-PDF-2025-GRATIS-DOWNLOAD.pdf" TargetMode="External"/><Relationship Id="rId396" Type="http://schemas.openxmlformats.org/officeDocument/2006/relationships/hyperlink" Target="https://belangrijk1.s3.eu-central-1.amazonaws.com/Vluchtkoffer-Bevalling-Checklist-PDF-2025-GRATIS-DOWNLOAD.pdf" TargetMode="External"/><Relationship Id="rId397" Type="http://schemas.openxmlformats.org/officeDocument/2006/relationships/hyperlink" Target="https://belangrijk1.s3.eu-central-1.amazonaws.com/Vluchtkoffer-Checklist-PDF-2025-GRATIS-DOWNLOAD.pdf" TargetMode="External"/><Relationship Id="rId398" Type="http://schemas.openxmlformats.org/officeDocument/2006/relationships/hyperlink" Target="https://belangrijk1.s3.eu-central-1.amazonaws.com/Voorbeeld-Checklist-Nieuwe-Medewerker-PDF-2025-GRATIS-DOWNLOAD.pdf" TargetMode="External"/><Relationship Id="rId399" Type="http://schemas.openxmlformats.org/officeDocument/2006/relationships/hyperlink" Target="https://belangrijk1.s3.eu-central-1.amazonaws.com/Voorschouw-Nieuwbouw-Checklist-PDF-2025-GRATIS-DOWNLOAD.pdf" TargetMode="External"/><Relationship Id="rId400" Type="http://schemas.openxmlformats.org/officeDocument/2006/relationships/hyperlink" Target="https://belangrijk1.s3.eu-central-1.amazonaws.com/Vpn-Checklist-PDF-2025-GRATIS-DOWNLOAD.pdf" TargetMode="External"/><Relationship Id="rId401" Type="http://schemas.openxmlformats.org/officeDocument/2006/relationships/hyperlink" Target="https://belangrijk1.s3.eu-central-1.amazonaws.com/Vso-Checklist-PDF-2025-GRATIS-DOWNLOAD.pdf" TargetMode="External"/><Relationship Id="rId402" Type="http://schemas.openxmlformats.org/officeDocument/2006/relationships/hyperlink" Target="https://belangrijk1.s3.eu-central-1.amazonaws.com/Vve-Checklist-PDF-2025-GRATIS-DOWNLOAD.pdf" TargetMode="External"/><Relationship Id="rId403" Type="http://schemas.openxmlformats.org/officeDocument/2006/relationships/hyperlink" Target="https://belangrijk1.s3.eu-central-1.amazonaws.com/Warmtepomp-Checklist-PDF-2025-GRATIS-DOWNLOAD.pdf" TargetMode="External"/><Relationship Id="rId404" Type="http://schemas.openxmlformats.org/officeDocument/2006/relationships/hyperlink" Target="https://belangrijk1.s3.eu-central-1.amazonaws.com/Wat-Te-Doen-Na-Overlijden-Checklist-PDF-2025-GRATIS-DOWNLOAD.pdf" TargetMode="External"/><Relationship Id="rId405" Type="http://schemas.openxmlformats.org/officeDocument/2006/relationships/hyperlink" Target="https://belangrijk1.s3.eu-central-1.amazonaws.com/Wbtr-Checklist-PDF-2025-GRATIS-DOWNLOAD.pdf" TargetMode="External"/><Relationship Id="rId406" Type="http://schemas.openxmlformats.org/officeDocument/2006/relationships/hyperlink" Target="https://belangrijk1.s3.eu-central-1.amazonaws.com/Wcag-Guidelines-Checklist-PDF-2025-GRATIS-DOWNLOAD.pdf" TargetMode="External"/><Relationship Id="rId407" Type="http://schemas.openxmlformats.org/officeDocument/2006/relationships/hyperlink" Target="https://belangrijk1.s3.eu-central-1.amazonaws.com/Web-Migration-Checklist-PDF-2025-GRATIS-DOWNLOAD.pdf" TargetMode="External"/><Relationship Id="rId408" Type="http://schemas.openxmlformats.org/officeDocument/2006/relationships/hyperlink" Target="https://belangrijk1.s3.eu-central-1.amazonaws.com/Wedding-To-Do-Checklist-PDF-2025-GRATIS-DOWNLOAD.pdf" TargetMode="External"/><Relationship Id="rId409" Type="http://schemas.openxmlformats.org/officeDocument/2006/relationships/hyperlink" Target="https://belangrijk1.s3.eu-central-1.amazonaws.com/Weekend-Weg-Checklist-PDF-2025-GRATIS-DOWNLOAD.pdf" TargetMode="External"/><Relationship Id="rId410" Type="http://schemas.openxmlformats.org/officeDocument/2006/relationships/hyperlink" Target="https://belangrijk1.s3.eu-central-1.amazonaws.com/Werknemersvaardigheden-Checklist-PDF-2025-GRATIS-DOWNLOAD.pdf" TargetMode="External"/><Relationship Id="rId411" Type="http://schemas.openxmlformats.org/officeDocument/2006/relationships/hyperlink" Target="https://belangrijk1.s3.eu-central-1.amazonaws.com/Werkplekonderzoek-Checklist-PDF-2025-GRATIS-DOWNLOAD.pdf" TargetMode="External"/><Relationship Id="rId412" Type="http://schemas.openxmlformats.org/officeDocument/2006/relationships/hyperlink" Target="https://belangrijk1.s3.eu-central-1.amazonaws.com/Wintersport-Checklist-PDF-2025-GRATIS-DOWNLOAD.pdf" TargetMode="External"/><Relationship Id="rId413" Type="http://schemas.openxmlformats.org/officeDocument/2006/relationships/hyperlink" Target="https://belangrijk1.s3.eu-central-1.amazonaws.com/Zelf-Je-Huis-Verkopen-Checklist-PDF-2025-GRATIS-DOWNLOAD.pdf" TargetMode="External"/><Relationship Id="rId414" Type="http://schemas.openxmlformats.org/officeDocument/2006/relationships/hyperlink" Target="https://belangrijk1.s3.eu-central-1.amazonaws.com/Ziekenhuistas-Checklist-PDF-2025-GRATIS-DOWNLOAD.pdf" TargetMode="External"/><Relationship Id="rId415" Type="http://schemas.openxmlformats.org/officeDocument/2006/relationships/hyperlink" Target="https://belangrijk1.s3.eu-central-1.amazonaws.com/Ziekte-Van-Lyme-Symptomen-Checklist-PDF-2025-GRATIS-DOWNLOAD.pdf" TargetMode="External"/><Relationship Id="rId416" Type="http://schemas.openxmlformats.org/officeDocument/2006/relationships/hyperlink" Target="https://belangrijk1.s3.eu-central-1.amazonaws.com/Zomervakantie-Checklist-PDF-2025-GRATIS-DOWNLOAD.pdf" TargetMode="External"/><Relationship Id="rId417" Type="http://schemas.openxmlformats.org/officeDocument/2006/relationships/hyperlink" Target="https://belangrijk1.s3.eu-central-1.amazonaws.com/Zwanger-En-Nu-Checklist-PDF-2025-GRATIS-DOWNLOAD.pdf" TargetMode="External"/><Relationship Id="rId418" Type="http://schemas.openxmlformats.org/officeDocument/2006/relationships/hyperlink" Target="https://belangrijk1.s3.eu-central-1.amazonaws.com/Zwanger-Wat-Nu-Checklist-PDF-2025-GRATIS-DOWNLOAD.pdf" TargetMode="External"/><Relationship Id="rId419" Type="http://schemas.openxmlformats.org/officeDocument/2006/relationships/hyperlink" Target="https://belangrijk1.s3.eu-central-1.amazonaws.com/Zwangerschap-Checklist-PDF-2025-GRATIS-DOWNLOAD.pdf" TargetMode="External"/><Relationship Id="rId420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
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wintersport checklist Gratis DOCX 2025</w:t>
      </w:r>
    </w:p>
    <w:p/>
    <w:p>
      <w:pPr>
        <w:spacing w:after="240"/>
      </w:pPr>
      <w:r>
        <w:rPr>
          <w:sz w:val="36"/>
        </w:rPr>
        <w:t>Wintersport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Wintersport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Wintersport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Ski-uitrusting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ski's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snowboard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topconditie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bindingen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controleren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materiaal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laten</w:t>
      </w:r>
      <w:r>
        <w:rPr>
          <w:sz w:val="36"/>
        </w:rPr>
        <w:t xml:space="preserve"> </w:t>
      </w:r>
      <w:r>
        <w:rPr>
          <w:sz w:val="36"/>
        </w:rPr>
        <w:t>waxen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betere</w:t>
      </w:r>
      <w:r>
        <w:rPr>
          <w:sz w:val="36"/>
        </w:rPr>
        <w:t xml:space="preserve"> </w:t>
      </w:r>
      <w:r>
        <w:rPr>
          <w:sz w:val="36"/>
        </w:rPr>
        <w:t>prestaties.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geen</w:t>
      </w:r>
    </w:p>
    <w:p>
      <w:pPr>
        <w:spacing w:after="240"/>
      </w:pPr>
      <w:r>
        <w:rPr>
          <w:sz w:val="36"/>
        </w:rPr>
        <w:t>eigen</w:t>
      </w:r>
      <w:r>
        <w:rPr>
          <w:sz w:val="36"/>
        </w:rPr>
        <w:t xml:space="preserve"> </w:t>
      </w:r>
      <w:r>
        <w:rPr>
          <w:sz w:val="36"/>
        </w:rPr>
        <w:t>uitrusting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verhuurmogelijkheden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buurt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piste.</w:t>
      </w:r>
      <w:r>
        <w:rPr>
          <w:sz w:val="36"/>
        </w:rPr>
        <w:t xml:space="preserve"> </w:t>
      </w:r>
      <w:r>
        <w:rPr>
          <w:sz w:val="36"/>
        </w:rPr>
        <w:t>Denk</w:t>
      </w:r>
    </w:p>
    <w:p>
      <w:pPr>
        <w:spacing w:after="240"/>
      </w:pP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helmen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bescherming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veilige</w:t>
      </w:r>
      <w:r>
        <w:rPr>
          <w:sz w:val="36"/>
        </w:rPr>
        <w:t xml:space="preserve"> </w:t>
      </w:r>
      <w:r>
        <w:rPr>
          <w:sz w:val="36"/>
        </w:rPr>
        <w:t>ervaring.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skistokken</w:t>
      </w:r>
    </w:p>
    <w:p>
      <w:pPr>
        <w:spacing w:after="240"/>
      </w:pPr>
      <w:r>
        <w:rPr>
          <w:sz w:val="36"/>
        </w:rPr>
        <w:t>niet!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Ski's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Snowboard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Helm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Skistokken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Ski-bindingen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Kledinglagen</w:t>
      </w:r>
    </w:p>
    <w:p>
      <w:pPr>
        <w:spacing w:after="240"/>
      </w:pPr>
      <w:r>
        <w:rPr>
          <w:sz w:val="36"/>
        </w:rPr>
        <w:t>Laagjes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sleutel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comfortabele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piste.</w:t>
      </w:r>
      <w:r>
        <w:rPr>
          <w:sz w:val="36"/>
        </w:rPr>
        <w:t xml:space="preserve"> </w:t>
      </w: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</w:p>
    <w:p>
      <w:pPr>
        <w:spacing w:after="240"/>
      </w:pPr>
      <w:r>
        <w:rPr>
          <w:sz w:val="36"/>
        </w:rPr>
        <w:t>basislaag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zweet</w:t>
      </w:r>
      <w:r>
        <w:rPr>
          <w:sz w:val="36"/>
        </w:rPr>
        <w:t xml:space="preserve"> </w:t>
      </w:r>
      <w:r>
        <w:rPr>
          <w:sz w:val="36"/>
        </w:rPr>
        <w:t>afvoert,</w:t>
      </w:r>
      <w:r>
        <w:rPr>
          <w:sz w:val="36"/>
        </w:rPr>
        <w:t xml:space="preserve"> </w:t>
      </w:r>
      <w:r>
        <w:rPr>
          <w:sz w:val="36"/>
        </w:rPr>
        <w:t>gevolgd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isolerende</w:t>
      </w:r>
      <w:r>
        <w:rPr>
          <w:sz w:val="36"/>
        </w:rPr>
        <w:t xml:space="preserve"> </w:t>
      </w:r>
      <w:r>
        <w:rPr>
          <w:sz w:val="36"/>
        </w:rPr>
        <w:t>laag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waterdichte</w:t>
      </w:r>
    </w:p>
    <w:p>
      <w:pPr>
        <w:spacing w:after="240"/>
      </w:pPr>
      <w:r>
        <w:rPr>
          <w:sz w:val="36"/>
        </w:rPr>
        <w:t>buitenlaag.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handschoenen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sjaal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bescherming</w:t>
      </w:r>
      <w:r>
        <w:rPr>
          <w:sz w:val="36"/>
        </w:rPr>
        <w:t xml:space="preserve"> </w:t>
      </w:r>
      <w:r>
        <w:rPr>
          <w:sz w:val="36"/>
        </w:rPr>
        <w:t>tegen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kou.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skibril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beschermen</w:t>
      </w:r>
      <w:r>
        <w:rPr>
          <w:sz w:val="36"/>
        </w:rPr>
        <w:t xml:space="preserve"> </w:t>
      </w:r>
      <w:r>
        <w:rPr>
          <w:sz w:val="36"/>
        </w:rPr>
        <w:t>tegen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zon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sneeuw.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past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optimale</w:t>
      </w:r>
      <w:r>
        <w:rPr>
          <w:sz w:val="36"/>
        </w:rPr>
        <w:t xml:space="preserve"> </w:t>
      </w:r>
      <w:r>
        <w:rPr>
          <w:sz w:val="36"/>
        </w:rPr>
        <w:t>bewegingsvrijheid.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Basislaag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Isolerende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laag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Waterdichte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jas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Handschoenen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Skibril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Accessoires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accessoires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verschil</w:t>
      </w:r>
      <w:r>
        <w:rPr>
          <w:sz w:val="36"/>
        </w:rPr>
        <w:t xml:space="preserve"> </w:t>
      </w: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skirugzak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essentials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powerbank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gadgets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laden.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thermosfles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warme</w:t>
      </w:r>
    </w:p>
    <w:p>
      <w:pPr>
        <w:spacing w:after="240"/>
      </w:pPr>
      <w:r>
        <w:rPr>
          <w:sz w:val="36"/>
        </w:rPr>
        <w:t>drank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fijne</w:t>
      </w:r>
      <w:r>
        <w:rPr>
          <w:sz w:val="36"/>
        </w:rPr>
        <w:t xml:space="preserve"> </w:t>
      </w:r>
      <w:r>
        <w:rPr>
          <w:sz w:val="36"/>
        </w:rPr>
        <w:t>aanvulling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pauzes.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sokken</w:t>
      </w:r>
    </w:p>
    <w:p>
      <w:pPr>
        <w:spacing w:after="240"/>
      </w:pP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blaren</w:t>
      </w:r>
      <w:r>
        <w:rPr>
          <w:sz w:val="36"/>
        </w:rPr>
        <w:t xml:space="preserve"> </w:t>
      </w:r>
      <w:r>
        <w:rPr>
          <w:sz w:val="36"/>
        </w:rPr>
        <w:t>geven.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zonnebrandcrème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huid!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Skirugzak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Powerbank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Thermosfles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Goede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sokken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Zonnebrandcrème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Gezondheid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veiligheid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gezondheid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voorbereid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pad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gaan.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EHBO-kit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noodgevallen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water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energie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peil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verzekering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wintersport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slimme</w:t>
      </w:r>
    </w:p>
    <w:p>
      <w:pPr>
        <w:spacing w:after="240"/>
      </w:pPr>
      <w:r>
        <w:rPr>
          <w:sz w:val="36"/>
        </w:rPr>
        <w:t>zet.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reisdocumenten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skipas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Veiligheid</w:t>
      </w:r>
      <w:r>
        <w:rPr>
          <w:sz w:val="36"/>
        </w:rPr>
        <w:t xml:space="preserve"> </w:t>
      </w:r>
      <w:r>
        <w:rPr>
          <w:sz w:val="36"/>
        </w:rPr>
        <w:t>voorop,</w:t>
      </w:r>
    </w:p>
    <w:p>
      <w:pPr>
        <w:spacing w:after="240"/>
      </w:pP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plezier!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EHBO-kit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Snacks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Verzekering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Reisdocumenten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Vermaak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avonden</w:t>
      </w:r>
    </w:p>
    <w:p>
      <w:pPr>
        <w:spacing w:after="240"/>
      </w:pP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piste</w:t>
      </w:r>
      <w:r>
        <w:rPr>
          <w:sz w:val="36"/>
        </w:rPr>
        <w:t xml:space="preserve"> </w:t>
      </w:r>
      <w:r>
        <w:rPr>
          <w:sz w:val="36"/>
        </w:rPr>
        <w:t>wil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misschien</w:t>
      </w:r>
      <w:r>
        <w:rPr>
          <w:sz w:val="36"/>
        </w:rPr>
        <w:t xml:space="preserve"> </w:t>
      </w:r>
      <w:r>
        <w:rPr>
          <w:sz w:val="36"/>
        </w:rPr>
        <w:t>ontspannen.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spelletjes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boek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avonden</w:t>
      </w:r>
      <w:r>
        <w:rPr>
          <w:sz w:val="36"/>
        </w:rPr>
        <w:t xml:space="preserve"> </w:t>
      </w:r>
      <w:r>
        <w:rPr>
          <w:sz w:val="36"/>
        </w:rPr>
        <w:t>gezellig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brengen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vrienden.</w:t>
      </w:r>
      <w:r>
        <w:rPr>
          <w:sz w:val="36"/>
        </w:rPr>
        <w:t xml:space="preserve"> </w:t>
      </w:r>
      <w:r>
        <w:rPr>
          <w:sz w:val="36"/>
        </w:rPr>
        <w:t>Muziek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sfeer</w:t>
      </w:r>
      <w:r>
        <w:rPr>
          <w:sz w:val="36"/>
        </w:rPr>
        <w:t xml:space="preserve"> </w:t>
      </w:r>
      <w:r>
        <w:rPr>
          <w:sz w:val="36"/>
        </w:rPr>
        <w:t>erin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portable</w:t>
      </w:r>
      <w:r>
        <w:rPr>
          <w:sz w:val="36"/>
        </w:rPr>
        <w:t xml:space="preserve"> </w:t>
      </w:r>
      <w:r>
        <w:rPr>
          <w:sz w:val="36"/>
        </w:rPr>
        <w:t>speaker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wat</w:t>
      </w:r>
    </w:p>
    <w:p>
      <w:pPr>
        <w:spacing w:after="240"/>
      </w:pPr>
      <w:r>
        <w:rPr>
          <w:sz w:val="36"/>
        </w:rPr>
        <w:t>leuke</w:t>
      </w:r>
      <w:r>
        <w:rPr>
          <w:sz w:val="36"/>
        </w:rPr>
        <w:t xml:space="preserve"> </w:t>
      </w:r>
      <w:r>
        <w:rPr>
          <w:sz w:val="36"/>
        </w:rPr>
        <w:t>deuntjes.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favoriete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gezellige</w:t>
      </w:r>
      <w:r>
        <w:rPr>
          <w:sz w:val="36"/>
        </w:rPr>
        <w:t xml:space="preserve"> </w:t>
      </w:r>
      <w:r>
        <w:rPr>
          <w:sz w:val="36"/>
        </w:rPr>
        <w:t>avonden!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Spelletjes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Boek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Portable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speaker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Snacks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Kaartspel</w:t>
        </w:r>
      </w:hyperlink>
    </w:p>
    <w:p>
      <w:pPr>
        <w:spacing w:after="240"/>
      </w:pPr>
      <w:r>
        <w:rPr>
          <w:sz w:val="36"/>
        </w:rPr>
        <w:t>Wintersport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multifunctionele</w:t>
      </w:r>
      <w:r>
        <w:rPr>
          <w:sz w:val="36"/>
        </w:rPr>
        <w:t xml:space="preserve"> </w:t>
      </w:r>
      <w:r>
        <w:rPr>
          <w:sz w:val="36"/>
        </w:rPr>
        <w:t>skitas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schaffen.</w:t>
      </w:r>
      <w:r>
        <w:rPr>
          <w:sz w:val="36"/>
        </w:rPr>
        <w:t xml:space="preserve"> </w:t>
      </w:r>
      <w:r>
        <w:rPr>
          <w:sz w:val="36"/>
        </w:rPr>
        <w:t>Hiermee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ski's</w:t>
      </w:r>
      <w:r>
        <w:rPr>
          <w:sz w:val="36"/>
        </w:rPr>
        <w:t xml:space="preserve"> </w:t>
      </w:r>
      <w:r>
        <w:rPr>
          <w:sz w:val="36"/>
        </w:rPr>
        <w:t>veilig</w:t>
      </w:r>
      <w:r>
        <w:rPr>
          <w:sz w:val="36"/>
        </w:rPr>
        <w:t xml:space="preserve"> </w:t>
      </w:r>
      <w:r>
        <w:rPr>
          <w:sz w:val="36"/>
        </w:rPr>
        <w:t>vervoeren,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helmen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skikleding.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tas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geventileerd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schimmelvorming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multifunctionele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skitas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skikleding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EHBO-doos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essentiële</w:t>
      </w:r>
      <w:r>
        <w:rPr>
          <w:sz w:val="36"/>
        </w:rPr>
        <w:t xml:space="preserve"> </w:t>
      </w:r>
      <w:r>
        <w:rPr>
          <w:sz w:val="36"/>
        </w:rPr>
        <w:t>items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pleisters,</w:t>
      </w:r>
      <w:r>
        <w:rPr>
          <w:sz w:val="36"/>
        </w:rPr>
        <w:t xml:space="preserve"> </w:t>
      </w:r>
      <w:r>
        <w:rPr>
          <w:sz w:val="36"/>
        </w:rPr>
        <w:t>pijnstillers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dekkende</w:t>
      </w:r>
      <w:r>
        <w:rPr>
          <w:sz w:val="36"/>
        </w:rPr>
        <w:t xml:space="preserve"> </w:t>
      </w:r>
      <w:r>
        <w:rPr>
          <w:sz w:val="36"/>
        </w:rPr>
        <w:t>zalf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blessures.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ongelukken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apotheek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vakantie.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EHBO-doos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pijnstillers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skibril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zonnebril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hoge</w:t>
      </w:r>
      <w:r>
        <w:rPr>
          <w:sz w:val="36"/>
        </w:rPr>
        <w:t xml:space="preserve"> </w:t>
      </w:r>
      <w:r>
        <w:rPr>
          <w:sz w:val="36"/>
        </w:rPr>
        <w:t>UV-beschermingsfactor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zon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bergen</w:t>
      </w:r>
      <w:r>
        <w:rPr>
          <w:sz w:val="36"/>
        </w:rPr>
        <w:t xml:space="preserve"> </w:t>
      </w:r>
      <w:r>
        <w:rPr>
          <w:sz w:val="36"/>
        </w:rPr>
        <w:t>intens</w:t>
      </w:r>
      <w:r>
        <w:rPr>
          <w:sz w:val="36"/>
        </w:rPr>
        <w:t xml:space="preserve"> </w:t>
      </w:r>
      <w:r>
        <w:rPr>
          <w:sz w:val="36"/>
        </w:rPr>
        <w:t>zijn,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bescherming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ogen</w:t>
      </w:r>
      <w:r>
        <w:rPr>
          <w:sz w:val="36"/>
        </w:rPr>
        <w:t xml:space="preserve"> </w:t>
      </w:r>
      <w:r>
        <w:rPr>
          <w:sz w:val="36"/>
        </w:rPr>
        <w:t>is</w:t>
      </w:r>
    </w:p>
    <w:p>
      <w:pPr>
        <w:spacing w:after="240"/>
      </w:pP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vermoeidheid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schade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skibril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zonnebril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UV-bescherming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hydratatie.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herbruikbare</w:t>
      </w:r>
      <w:r>
        <w:rPr>
          <w:sz w:val="36"/>
        </w:rPr>
        <w:t xml:space="preserve"> </w:t>
      </w:r>
      <w:r>
        <w:rPr>
          <w:sz w:val="36"/>
        </w:rPr>
        <w:t>waterfles</w:t>
      </w:r>
      <w:r>
        <w:rPr>
          <w:sz w:val="36"/>
        </w:rPr>
        <w:t xml:space="preserve"> </w:t>
      </w:r>
      <w:r>
        <w:rPr>
          <w:sz w:val="36"/>
        </w:rPr>
        <w:t>mee,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gedurende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drinken.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uitdroging</w:t>
      </w:r>
      <w:r>
        <w:rPr>
          <w:sz w:val="36"/>
        </w:rPr>
        <w:t xml:space="preserve"> </w:t>
      </w:r>
      <w:r>
        <w:rPr>
          <w:sz w:val="36"/>
        </w:rPr>
        <w:t>snel</w:t>
      </w:r>
    </w:p>
    <w:p>
      <w:pPr>
        <w:spacing w:after="240"/>
      </w:pPr>
      <w:r>
        <w:rPr>
          <w:sz w:val="36"/>
        </w:rPr>
        <w:t>optreden,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blijf</w:t>
      </w:r>
      <w:r>
        <w:rPr>
          <w:sz w:val="36"/>
        </w:rPr>
        <w:t xml:space="preserve"> </w:t>
      </w:r>
      <w:r>
        <w:rPr>
          <w:sz w:val="36"/>
        </w:rPr>
        <w:t>gehydrateerd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avonturen.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herbruikbare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sportdrank</w:t>
      </w:r>
    </w:p>
    <w:p>
      <w:pPr>
        <w:spacing w:after="240"/>
      </w:pPr>
      <w:r>
        <w:rPr>
          <w:sz w:val="36"/>
        </w:rPr>
        <w:t>Investeren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skihandschoen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isolatie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waterdichtheid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essentieel.</w:t>
      </w:r>
    </w:p>
    <w:p>
      <w:pPr>
        <w:spacing w:after="240"/>
      </w:pPr>
      <w:r>
        <w:rPr>
          <w:sz w:val="36"/>
        </w:rPr>
        <w:t>Koude</w:t>
      </w:r>
      <w:r>
        <w:rPr>
          <w:sz w:val="36"/>
        </w:rPr>
        <w:t xml:space="preserve"> </w:t>
      </w:r>
      <w:r>
        <w:rPr>
          <w:sz w:val="36"/>
        </w:rPr>
        <w:t>handen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plezier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piste</w:t>
      </w:r>
      <w:r>
        <w:rPr>
          <w:sz w:val="36"/>
        </w:rPr>
        <w:t xml:space="preserve"> </w:t>
      </w:r>
      <w:r>
        <w:rPr>
          <w:sz w:val="36"/>
        </w:rPr>
        <w:t>aanzienlijk</w:t>
      </w:r>
      <w:r>
        <w:rPr>
          <w:sz w:val="36"/>
        </w:rPr>
        <w:t xml:space="preserve"> </w:t>
      </w:r>
      <w:r>
        <w:rPr>
          <w:sz w:val="36"/>
        </w:rPr>
        <w:t>verminderen,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handschoenen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zowel</w:t>
      </w:r>
      <w:r>
        <w:rPr>
          <w:sz w:val="36"/>
        </w:rPr>
        <w:t xml:space="preserve"> </w:t>
      </w:r>
      <w:r>
        <w:rPr>
          <w:sz w:val="36"/>
        </w:rPr>
        <w:t>warm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ademend</w:t>
      </w:r>
      <w:r>
        <w:rPr>
          <w:sz w:val="36"/>
        </w:rPr>
        <w:t xml:space="preserve"> </w:t>
      </w:r>
      <w:r>
        <w:rPr>
          <w:sz w:val="36"/>
        </w:rPr>
        <w:t>zijn.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skihandschoenen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isolatiehandschoenen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Wintersport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Ski%27s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Snowboard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Helm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Skistokken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Ski-binding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Basislaag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Isolerende+laag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Waterdichte+jas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Handschoen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Skibril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Skirugzak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Powerbank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Thermosfles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Goede+sokken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Zonnebrandcr%C3%A8me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EHBO-kit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Waterfles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Snacks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Verzekering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Reisdocumenten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Spelletjes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Boek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Portable+speaker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Kaartspel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multifunctionele+skitas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skikleding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EHBO-doos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pijnstillers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skibril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zonnebril+met+UV-bescherming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herbruikbare+waterfles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skihandschoenen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isolatiehandschoenen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
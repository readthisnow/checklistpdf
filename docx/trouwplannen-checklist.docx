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trouwplannen checklist Gratis DOCX 2025</w:t>
      </w:r>
    </w:p>
    <w:p/>
    <w:p>
      <w:pPr>
        <w:spacing w:after="240"/>
      </w:pPr>
      <w:r>
        <w:rPr>
          <w:sz w:val="36"/>
        </w:rPr>
        <w:t>Trouwplannen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Trouwplannen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</w:p>
    <w:p>
      <w:pPr>
        <w:spacing w:after="240"/>
      </w:pP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Trouwplannen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Budget</w:t>
      </w:r>
      <w:r>
        <w:rPr>
          <w:sz w:val="36"/>
        </w:rPr>
        <w:t xml:space="preserve"> </w:t>
      </w:r>
      <w:r>
        <w:rPr>
          <w:sz w:val="36"/>
        </w:rPr>
        <w:t>bepalen</w:t>
      </w:r>
    </w:p>
    <w:p>
      <w:pPr>
        <w:spacing w:after="240"/>
      </w:pPr>
      <w:r>
        <w:rPr>
          <w:sz w:val="36"/>
        </w:rPr>
        <w:t>Begin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vaststellen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realistisch</w:t>
      </w:r>
      <w:r>
        <w:rPr>
          <w:sz w:val="36"/>
        </w:rPr>
        <w:t xml:space="preserve"> </w:t>
      </w:r>
      <w:r>
        <w:rPr>
          <w:sz w:val="36"/>
        </w:rPr>
        <w:t>budget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jullie</w:t>
      </w:r>
      <w:r>
        <w:rPr>
          <w:sz w:val="36"/>
        </w:rPr>
        <w:t xml:space="preserve"> </w:t>
      </w:r>
      <w:r>
        <w:rPr>
          <w:sz w:val="36"/>
        </w:rPr>
        <w:t>trouwdag.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jullie</w:t>
      </w:r>
    </w:p>
    <w:p>
      <w:pPr>
        <w:spacing w:after="240"/>
      </w:pP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prioriteiten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stellen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keuzes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maken.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buffer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bouwen</w:t>
      </w:r>
    </w:p>
    <w:p>
      <w:pPr>
        <w:spacing w:after="240"/>
      </w:pP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onvoorziene</w:t>
      </w:r>
      <w:r>
        <w:rPr>
          <w:sz w:val="36"/>
        </w:rPr>
        <w:t xml:space="preserve"> </w:t>
      </w:r>
      <w:r>
        <w:rPr>
          <w:sz w:val="36"/>
        </w:rPr>
        <w:t>kosten.</w:t>
      </w:r>
      <w:r>
        <w:rPr>
          <w:sz w:val="36"/>
        </w:rPr>
        <w:t xml:space="preserve"> </w:t>
      </w:r>
      <w:r>
        <w:rPr>
          <w:sz w:val="36"/>
        </w:rPr>
        <w:t>Bespreek</w:t>
      </w:r>
      <w:r>
        <w:rPr>
          <w:sz w:val="36"/>
        </w:rPr>
        <w:t xml:space="preserve"> </w:t>
      </w:r>
      <w:r>
        <w:rPr>
          <w:sz w:val="36"/>
        </w:rPr>
        <w:t>samen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jullie</w:t>
      </w:r>
      <w:r>
        <w:rPr>
          <w:sz w:val="36"/>
        </w:rPr>
        <w:t xml:space="preserve"> </w:t>
      </w:r>
      <w:r>
        <w:rPr>
          <w:sz w:val="36"/>
        </w:rPr>
        <w:t>belangrijk</w:t>
      </w:r>
      <w:r>
        <w:rPr>
          <w:sz w:val="36"/>
        </w:rPr>
        <w:t xml:space="preserve"> </w:t>
      </w:r>
      <w:r>
        <w:rPr>
          <w:sz w:val="36"/>
        </w:rPr>
        <w:t>vinden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jullie</w:t>
      </w:r>
      <w:r>
        <w:rPr>
          <w:sz w:val="36"/>
        </w:rPr>
        <w:t xml:space="preserve"> </w:t>
      </w:r>
      <w:r>
        <w:rPr>
          <w:sz w:val="36"/>
        </w:rPr>
        <w:t>op</w:t>
      </w:r>
    </w:p>
    <w:p>
      <w:pPr>
        <w:spacing w:after="240"/>
      </w:pPr>
      <w:r>
        <w:rPr>
          <w:sz w:val="36"/>
        </w:rPr>
        <w:t>willen</w:t>
      </w:r>
      <w:r>
        <w:rPr>
          <w:sz w:val="36"/>
        </w:rPr>
        <w:t xml:space="preserve"> </w:t>
      </w:r>
      <w:r>
        <w:rPr>
          <w:sz w:val="36"/>
        </w:rPr>
        <w:t>besparen.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Budgetplanner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Financieel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adviesboek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Excel-sjabloon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Trouwbudget-app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Rekeninghouder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Gastenlijst</w:t>
      </w:r>
      <w:r>
        <w:rPr>
          <w:sz w:val="36"/>
        </w:rPr>
        <w:t xml:space="preserve"> </w:t>
      </w:r>
      <w:r>
        <w:rPr>
          <w:sz w:val="36"/>
        </w:rPr>
        <w:t>samenstellen</w:t>
      </w:r>
    </w:p>
    <w:p>
      <w:pPr>
        <w:spacing w:after="240"/>
      </w:pP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lijst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wie</w:t>
      </w:r>
      <w:r>
        <w:rPr>
          <w:sz w:val="36"/>
        </w:rPr>
        <w:t xml:space="preserve"> </w:t>
      </w:r>
      <w:r>
        <w:rPr>
          <w:sz w:val="36"/>
        </w:rPr>
        <w:t>jullie</w:t>
      </w:r>
      <w:r>
        <w:rPr>
          <w:sz w:val="36"/>
        </w:rPr>
        <w:t xml:space="preserve"> </w:t>
      </w:r>
      <w:r>
        <w:rPr>
          <w:sz w:val="36"/>
        </w:rPr>
        <w:t>willen</w:t>
      </w:r>
      <w:r>
        <w:rPr>
          <w:sz w:val="36"/>
        </w:rPr>
        <w:t xml:space="preserve"> </w:t>
      </w:r>
      <w:r>
        <w:rPr>
          <w:sz w:val="36"/>
        </w:rPr>
        <w:t>uitnodigen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wie</w:t>
      </w:r>
      <w:r>
        <w:rPr>
          <w:sz w:val="36"/>
        </w:rPr>
        <w:t xml:space="preserve"> </w:t>
      </w:r>
      <w:r>
        <w:rPr>
          <w:sz w:val="36"/>
        </w:rPr>
        <w:t>echt</w:t>
      </w:r>
      <w:r>
        <w:rPr>
          <w:sz w:val="36"/>
        </w:rPr>
        <w:t xml:space="preserve"> </w:t>
      </w:r>
      <w:r>
        <w:rPr>
          <w:sz w:val="36"/>
        </w:rPr>
        <w:t>belangrijk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jullie</w:t>
      </w:r>
      <w:r>
        <w:rPr>
          <w:sz w:val="36"/>
        </w:rPr>
        <w:t xml:space="preserve"> </w:t>
      </w:r>
      <w:r>
        <w:rPr>
          <w:sz w:val="36"/>
        </w:rPr>
        <w:t>grote</w:t>
      </w:r>
    </w:p>
    <w:p>
      <w:pPr>
        <w:spacing w:after="240"/>
      </w:pPr>
      <w:r>
        <w:rPr>
          <w:sz w:val="36"/>
        </w:rPr>
        <w:t>dag.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uitdaging</w:t>
      </w:r>
      <w:r>
        <w:rPr>
          <w:sz w:val="36"/>
        </w:rPr>
        <w:t xml:space="preserve"> </w:t>
      </w:r>
      <w:r>
        <w:rPr>
          <w:sz w:val="36"/>
        </w:rPr>
        <w:t>zijn,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probeer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samen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doen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conflicten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vermijden.</w:t>
      </w:r>
      <w:r>
        <w:rPr>
          <w:sz w:val="36"/>
        </w:rPr>
        <w:t xml:space="preserve"> </w:t>
      </w:r>
      <w:r>
        <w:rPr>
          <w:sz w:val="36"/>
        </w:rPr>
        <w:t>Houd</w:t>
      </w:r>
      <w:r>
        <w:rPr>
          <w:sz w:val="36"/>
        </w:rPr>
        <w:t xml:space="preserve"> </w:t>
      </w:r>
      <w:r>
        <w:rPr>
          <w:sz w:val="36"/>
        </w:rPr>
        <w:t>rekening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locatie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budget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maken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jullie</w:t>
      </w:r>
      <w:r>
        <w:rPr>
          <w:sz w:val="36"/>
        </w:rPr>
        <w:t xml:space="preserve"> </w:t>
      </w:r>
      <w:r>
        <w:rPr>
          <w:sz w:val="36"/>
        </w:rPr>
        <w:t>keuze.</w:t>
      </w:r>
    </w:p>
    <w:p>
      <w:pPr>
        <w:spacing w:after="240"/>
      </w:pP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paar</w:t>
      </w:r>
      <w:r>
        <w:rPr>
          <w:sz w:val="36"/>
        </w:rPr>
        <w:t xml:space="preserve"> </w:t>
      </w:r>
      <w:r>
        <w:rPr>
          <w:sz w:val="36"/>
        </w:rPr>
        <w:t>reserve</w:t>
      </w:r>
      <w:r>
        <w:rPr>
          <w:sz w:val="36"/>
        </w:rPr>
        <w:t xml:space="preserve"> </w:t>
      </w:r>
      <w:r>
        <w:rPr>
          <w:sz w:val="36"/>
        </w:rPr>
        <w:t>gasten</w:t>
      </w:r>
      <w:r>
        <w:rPr>
          <w:sz w:val="36"/>
        </w:rPr>
        <w:t xml:space="preserve"> </w:t>
      </w:r>
      <w:r>
        <w:rPr>
          <w:sz w:val="36"/>
        </w:rPr>
        <w:t>toe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voegen.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Gastenlijst-template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Uitnodigingsapp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Notitieboek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Familie-podcast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RSVP-tool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Locatie</w:t>
      </w:r>
      <w:r>
        <w:rPr>
          <w:sz w:val="36"/>
        </w:rPr>
        <w:t xml:space="preserve"> </w:t>
      </w:r>
      <w:r>
        <w:rPr>
          <w:sz w:val="36"/>
        </w:rPr>
        <w:t>kiezen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juiste</w:t>
      </w:r>
      <w:r>
        <w:rPr>
          <w:sz w:val="36"/>
        </w:rPr>
        <w:t xml:space="preserve"> </w:t>
      </w:r>
      <w:r>
        <w:rPr>
          <w:sz w:val="36"/>
        </w:rPr>
        <w:t>locatie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groot</w:t>
      </w:r>
      <w:r>
        <w:rPr>
          <w:sz w:val="36"/>
        </w:rPr>
        <w:t xml:space="preserve"> </w:t>
      </w:r>
      <w:r>
        <w:rPr>
          <w:sz w:val="36"/>
        </w:rPr>
        <w:t>verschil</w:t>
      </w:r>
      <w:r>
        <w:rPr>
          <w:sz w:val="36"/>
        </w:rPr>
        <w:t xml:space="preserve"> </w:t>
      </w:r>
      <w:r>
        <w:rPr>
          <w:sz w:val="36"/>
        </w:rPr>
        <w:t>maken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jullie</w:t>
      </w:r>
      <w:r>
        <w:rPr>
          <w:sz w:val="36"/>
        </w:rPr>
        <w:t xml:space="preserve"> </w:t>
      </w:r>
      <w:r>
        <w:rPr>
          <w:sz w:val="36"/>
        </w:rPr>
        <w:t>trouwdag.</w:t>
      </w:r>
      <w:r>
        <w:rPr>
          <w:sz w:val="36"/>
        </w:rPr>
        <w:t xml:space="preserve"> </w:t>
      </w:r>
      <w:r>
        <w:rPr>
          <w:sz w:val="36"/>
        </w:rPr>
        <w:t>Bezoek</w:t>
      </w:r>
    </w:p>
    <w:p>
      <w:pPr>
        <w:spacing w:after="240"/>
      </w:pP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locaties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sfeer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proeven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faciliteiten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bekijken.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na</w:t>
      </w:r>
    </w:p>
    <w:p>
      <w:pPr>
        <w:spacing w:after="240"/>
      </w:pP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praktische</w:t>
      </w:r>
      <w:r>
        <w:rPr>
          <w:sz w:val="36"/>
        </w:rPr>
        <w:t xml:space="preserve"> </w:t>
      </w:r>
      <w:r>
        <w:rPr>
          <w:sz w:val="36"/>
        </w:rPr>
        <w:t>zaken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parkeergelegenheid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toegankelijkheid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gasten.</w:t>
      </w:r>
    </w:p>
    <w:p>
      <w:pPr>
        <w:spacing w:after="240"/>
      </w:pP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beschikbaarheid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controleren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jullie</w:t>
      </w:r>
      <w:r>
        <w:rPr>
          <w:sz w:val="36"/>
        </w:rPr>
        <w:t xml:space="preserve"> </w:t>
      </w:r>
      <w:r>
        <w:rPr>
          <w:sz w:val="36"/>
        </w:rPr>
        <w:t>gewenste</w:t>
      </w:r>
      <w:r>
        <w:rPr>
          <w:sz w:val="36"/>
        </w:rPr>
        <w:t xml:space="preserve"> </w:t>
      </w:r>
      <w:r>
        <w:rPr>
          <w:sz w:val="36"/>
        </w:rPr>
        <w:t>datum.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Locatiegids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Bezoekplanner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locaties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Fotogalerij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Vergelijkingssite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Thema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stijl</w:t>
      </w:r>
    </w:p>
    <w:p>
      <w:pPr>
        <w:spacing w:after="240"/>
      </w:pPr>
      <w:r>
        <w:rPr>
          <w:sz w:val="36"/>
        </w:rPr>
        <w:t>Kies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thema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jullie</w:t>
      </w:r>
      <w:r>
        <w:rPr>
          <w:sz w:val="36"/>
        </w:rPr>
        <w:t xml:space="preserve"> </w:t>
      </w:r>
      <w:r>
        <w:rPr>
          <w:sz w:val="36"/>
        </w:rPr>
        <w:t>persoonlijkheid</w:t>
      </w:r>
      <w:r>
        <w:rPr>
          <w:sz w:val="36"/>
        </w:rPr>
        <w:t xml:space="preserve"> </w:t>
      </w:r>
      <w:r>
        <w:rPr>
          <w:sz w:val="36"/>
        </w:rPr>
        <w:t>past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sfeer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dag</w:t>
      </w:r>
    </w:p>
    <w:p>
      <w:pPr>
        <w:spacing w:after="240"/>
      </w:pPr>
      <w:r>
        <w:rPr>
          <w:sz w:val="36"/>
        </w:rPr>
        <w:t>weerspiegelt.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variëren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klassiek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elegant</w:t>
      </w:r>
      <w:r>
        <w:rPr>
          <w:sz w:val="36"/>
        </w:rPr>
        <w:t xml:space="preserve"> </w:t>
      </w:r>
      <w:r>
        <w:rPr>
          <w:sz w:val="36"/>
        </w:rPr>
        <w:t>tot</w:t>
      </w:r>
      <w:r>
        <w:rPr>
          <w:sz w:val="36"/>
        </w:rPr>
        <w:t xml:space="preserve"> </w:t>
      </w:r>
      <w:r>
        <w:rPr>
          <w:sz w:val="36"/>
        </w:rPr>
        <w:t>bohemian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modern.</w:t>
      </w:r>
      <w:r>
        <w:rPr>
          <w:sz w:val="36"/>
        </w:rPr>
        <w:t xml:space="preserve"> </w:t>
      </w:r>
      <w:r>
        <w:rPr>
          <w:sz w:val="36"/>
        </w:rPr>
        <w:t>Denk</w:t>
      </w:r>
    </w:p>
    <w:p>
      <w:pPr>
        <w:spacing w:after="240"/>
      </w:pP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kleuren,</w:t>
      </w:r>
      <w:r>
        <w:rPr>
          <w:sz w:val="36"/>
        </w:rPr>
        <w:t xml:space="preserve"> </w:t>
      </w:r>
      <w:r>
        <w:rPr>
          <w:sz w:val="36"/>
        </w:rPr>
        <w:t>decoraties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dresscode.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moodboard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maken</w:t>
      </w:r>
    </w:p>
    <w:p>
      <w:pPr>
        <w:spacing w:after="240"/>
      </w:pP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inspiratie!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Moodboard-app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Pinterest-bord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Kleurenschema-gids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Stijlboek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Decoratiecatalogus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Huwelijksdatum</w:t>
      </w:r>
      <w:r>
        <w:rPr>
          <w:sz w:val="36"/>
        </w:rPr>
        <w:t xml:space="preserve"> </w:t>
      </w:r>
      <w:r>
        <w:rPr>
          <w:sz w:val="36"/>
        </w:rPr>
        <w:t>vastleggen</w:t>
      </w:r>
    </w:p>
    <w:p>
      <w:pPr>
        <w:spacing w:after="240"/>
      </w:pPr>
      <w:r>
        <w:rPr>
          <w:sz w:val="36"/>
        </w:rPr>
        <w:t>Kies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datum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jullie</w:t>
      </w:r>
      <w:r>
        <w:rPr>
          <w:sz w:val="36"/>
        </w:rPr>
        <w:t xml:space="preserve"> </w:t>
      </w:r>
      <w:r>
        <w:rPr>
          <w:sz w:val="36"/>
        </w:rPr>
        <w:t>beiden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uitkomt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controleer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geen</w:t>
      </w:r>
      <w:r>
        <w:rPr>
          <w:sz w:val="36"/>
        </w:rPr>
        <w:t xml:space="preserve"> </w:t>
      </w:r>
      <w:r>
        <w:rPr>
          <w:sz w:val="36"/>
        </w:rPr>
        <w:t>belangrijke</w:t>
      </w:r>
    </w:p>
    <w:p>
      <w:pPr>
        <w:spacing w:after="240"/>
      </w:pPr>
      <w:r>
        <w:rPr>
          <w:sz w:val="36"/>
        </w:rPr>
        <w:t>gebeurtenissen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jullie</w:t>
      </w:r>
      <w:r>
        <w:rPr>
          <w:sz w:val="36"/>
        </w:rPr>
        <w:t xml:space="preserve"> </w:t>
      </w:r>
      <w:r>
        <w:rPr>
          <w:sz w:val="36"/>
        </w:rPr>
        <w:t>dag</w:t>
      </w:r>
      <w:r>
        <w:rPr>
          <w:sz w:val="36"/>
        </w:rPr>
        <w:t xml:space="preserve"> </w:t>
      </w: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beïnvloeden.</w:t>
      </w:r>
      <w:r>
        <w:rPr>
          <w:sz w:val="36"/>
        </w:rPr>
        <w:t xml:space="preserve"> </w:t>
      </w:r>
      <w:r>
        <w:rPr>
          <w:sz w:val="36"/>
        </w:rPr>
        <w:t>Houd</w:t>
      </w:r>
      <w:r>
        <w:rPr>
          <w:sz w:val="36"/>
        </w:rPr>
        <w:t xml:space="preserve"> </w:t>
      </w:r>
      <w:r>
        <w:rPr>
          <w:sz w:val="36"/>
        </w:rPr>
        <w:t>rekening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seizoen</w:t>
      </w:r>
    </w:p>
    <w:p>
      <w:pPr>
        <w:spacing w:after="240"/>
      </w:pP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weer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buitenlocaties.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jullie</w:t>
      </w:r>
      <w:r>
        <w:rPr>
          <w:sz w:val="36"/>
        </w:rPr>
        <w:t xml:space="preserve"> </w:t>
      </w:r>
      <w:r>
        <w:rPr>
          <w:sz w:val="36"/>
        </w:rPr>
        <w:t>datum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beschikbaar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gekozen</w:t>
      </w:r>
      <w:r>
        <w:rPr>
          <w:sz w:val="36"/>
        </w:rPr>
        <w:t xml:space="preserve"> </w:t>
      </w:r>
      <w:r>
        <w:rPr>
          <w:sz w:val="36"/>
        </w:rPr>
        <w:t>locatie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leveranciers.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r>
        <w:rPr>
          <w:sz w:val="36"/>
        </w:rPr>
        <w:t>-</w:t>
      </w:r>
      <w:r>
        <w:rPr>
          <w:sz w:val="36"/>
        </w:rPr>
        <w:t xml:space="preserve"> </w:t>
      </w:r>
      <w:r>
        <w:rPr>
          <w:sz w:val="36"/>
        </w:rPr>
        <w:t>Kalender-app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Datum-prioriteringslijst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Seizoensgids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Weervoorspellingswebsite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Huwelijksdatum-checklist</w:t>
        </w:r>
      </w:hyperlink>
    </w:p>
    <w:p>
      <w:pPr>
        <w:spacing w:after="240"/>
      </w:pPr>
      <w:r>
        <w:rPr>
          <w:sz w:val="36"/>
        </w:rPr>
        <w:t>Trouwplannen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thema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kleurenschema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bruiloft.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alleen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decoraties,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keuzes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uitnodigingen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kleding.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thema</w:t>
      </w:r>
      <w:r>
        <w:rPr>
          <w:sz w:val="36"/>
        </w:rPr>
        <w:t xml:space="preserve"> </w:t>
      </w:r>
      <w:r>
        <w:rPr>
          <w:sz w:val="36"/>
        </w:rPr>
        <w:t>door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voeren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alle</w:t>
      </w:r>
      <w:r>
        <w:rPr>
          <w:sz w:val="36"/>
        </w:rPr>
        <w:t xml:space="preserve"> </w:t>
      </w:r>
      <w:r>
        <w:rPr>
          <w:sz w:val="36"/>
        </w:rPr>
        <w:t>details,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taart</w:t>
      </w:r>
      <w:r>
        <w:rPr>
          <w:sz w:val="36"/>
        </w:rPr>
        <w:t xml:space="preserve"> </w:t>
      </w:r>
      <w:r>
        <w:rPr>
          <w:sz w:val="36"/>
        </w:rPr>
        <w:t>tot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bloemen.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thema-uitnodigingen</w:t>
        </w:r>
      </w:hyperlink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kleurenschema-gids</w:t>
        </w:r>
      </w:hyperlink>
    </w:p>
    <w:p>
      <w:pPr>
        <w:spacing w:after="240"/>
      </w:pP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wedding</w:t>
      </w:r>
      <w:r>
        <w:rPr>
          <w:sz w:val="36"/>
        </w:rPr>
        <w:t xml:space="preserve"> </w:t>
      </w:r>
      <w:r>
        <w:rPr>
          <w:sz w:val="36"/>
        </w:rPr>
        <w:t>planner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schakelen,</w:t>
      </w:r>
      <w:r>
        <w:rPr>
          <w:sz w:val="36"/>
        </w:rPr>
        <w:t xml:space="preserve"> </w:t>
      </w:r>
      <w:r>
        <w:rPr>
          <w:sz w:val="36"/>
        </w:rPr>
        <w:t>zelfs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klein</w:t>
      </w:r>
      <w:r>
        <w:rPr>
          <w:sz w:val="36"/>
        </w:rPr>
        <w:t xml:space="preserve"> </w:t>
      </w:r>
      <w:r>
        <w:rPr>
          <w:sz w:val="36"/>
        </w:rPr>
        <w:t>budget</w:t>
      </w:r>
      <w:r>
        <w:rPr>
          <w:sz w:val="36"/>
        </w:rPr>
        <w:t xml:space="preserve"> </w:t>
      </w:r>
      <w:r>
        <w:rPr>
          <w:sz w:val="36"/>
        </w:rPr>
        <w:t>hebt.</w:t>
      </w:r>
    </w:p>
    <w:p>
      <w:pPr>
        <w:spacing w:after="240"/>
      </w:pP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kosten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besparen</w:t>
      </w:r>
      <w:r>
        <w:rPr>
          <w:sz w:val="36"/>
        </w:rPr>
        <w:t xml:space="preserve"> </w:t>
      </w:r>
      <w:r>
        <w:rPr>
          <w:sz w:val="36"/>
        </w:rPr>
        <w:t>door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contacten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kennis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markt.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planner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coördineren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dag.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planner</w:t>
        </w:r>
      </w:hyperlink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budgetbeheer-app</w:t>
        </w:r>
      </w:hyperlink>
    </w:p>
    <w:p>
      <w:pPr>
        <w:spacing w:after="240"/>
      </w:pPr>
      <w:r>
        <w:rPr>
          <w:sz w:val="36"/>
        </w:rPr>
        <w:t>Plan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'proef'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jullie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dag,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fotoshoot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diner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belangrijkste</w:t>
      </w:r>
      <w:r>
        <w:rPr>
          <w:sz w:val="36"/>
        </w:rPr>
        <w:t xml:space="preserve"> </w:t>
      </w:r>
      <w:r>
        <w:rPr>
          <w:sz w:val="36"/>
        </w:rPr>
        <w:t>gasten.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verkennen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locaties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creëren</w:t>
      </w:r>
      <w:r>
        <w:rPr>
          <w:sz w:val="36"/>
        </w:rPr>
        <w:t xml:space="preserve"> </w:t>
      </w:r>
      <w:r>
        <w:rPr>
          <w:sz w:val="36"/>
        </w:rPr>
        <w:t>van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ontspannen</w:t>
      </w:r>
      <w:r>
        <w:rPr>
          <w:sz w:val="36"/>
        </w:rPr>
        <w:t xml:space="preserve"> </w:t>
      </w:r>
      <w:r>
        <w:rPr>
          <w:sz w:val="36"/>
        </w:rPr>
        <w:t>sfeer.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krijgen</w:t>
      </w:r>
      <w:r>
        <w:rPr>
          <w:sz w:val="36"/>
        </w:rPr>
        <w:t xml:space="preserve"> </w:t>
      </w:r>
      <w:r>
        <w:rPr>
          <w:sz w:val="36"/>
        </w:rPr>
        <w:t>jullie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beter</w:t>
      </w:r>
      <w:r>
        <w:rPr>
          <w:sz w:val="36"/>
        </w:rPr>
        <w:t xml:space="preserve"> </w:t>
      </w:r>
      <w:r>
        <w:rPr>
          <w:sz w:val="36"/>
        </w:rPr>
        <w:t>idee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hoe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samenkomt.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proef-fotoshoot</w:t>
        </w:r>
      </w:hyperlink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restaurantreservering</w:t>
        </w:r>
      </w:hyperlink>
    </w:p>
    <w:p>
      <w:pPr>
        <w:spacing w:after="240"/>
      </w:pP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sociale</w:t>
      </w:r>
      <w:r>
        <w:rPr>
          <w:sz w:val="36"/>
        </w:rPr>
        <w:t xml:space="preserve"> </w:t>
      </w:r>
      <w:r>
        <w:rPr>
          <w:sz w:val="36"/>
        </w:rPr>
        <w:t>media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verzamelen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inspiratie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delen</w:t>
      </w:r>
      <w:r>
        <w:rPr>
          <w:sz w:val="36"/>
        </w:rPr>
        <w:t xml:space="preserve"> </w:t>
      </w:r>
      <w:r>
        <w:rPr>
          <w:sz w:val="36"/>
        </w:rPr>
        <w:t>van</w:t>
      </w:r>
    </w:p>
    <w:p>
      <w:pPr>
        <w:spacing w:after="240"/>
      </w:pPr>
      <w:r>
        <w:rPr>
          <w:sz w:val="36"/>
        </w:rPr>
        <w:t>updates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vrienden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familie.</w:t>
      </w:r>
      <w:r>
        <w:rPr>
          <w:sz w:val="36"/>
        </w:rPr>
        <w:t xml:space="preserve"> </w:t>
      </w:r>
      <w:r>
        <w:rPr>
          <w:sz w:val="36"/>
        </w:rPr>
        <w:t>Creëer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speciale</w:t>
      </w:r>
      <w:r>
        <w:rPr>
          <w:sz w:val="36"/>
        </w:rPr>
        <w:t xml:space="preserve"> </w:t>
      </w:r>
      <w:r>
        <w:rPr>
          <w:sz w:val="36"/>
        </w:rPr>
        <w:t>hashtag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jullie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zodat</w:t>
      </w:r>
    </w:p>
    <w:p>
      <w:pPr>
        <w:spacing w:after="240"/>
      </w:pPr>
      <w:r>
        <w:rPr>
          <w:sz w:val="36"/>
        </w:rPr>
        <w:t>gasten</w:t>
      </w:r>
      <w:r>
        <w:rPr>
          <w:sz w:val="36"/>
        </w:rPr>
        <w:t xml:space="preserve"> </w:t>
      </w:r>
      <w:r>
        <w:rPr>
          <w:sz w:val="36"/>
        </w:rPr>
        <w:t>hun</w:t>
      </w:r>
      <w:r>
        <w:rPr>
          <w:sz w:val="36"/>
        </w:rPr>
        <w:t xml:space="preserve"> </w:t>
      </w:r>
      <w:r>
        <w:rPr>
          <w:sz w:val="36"/>
        </w:rPr>
        <w:t>foto's</w:t>
      </w:r>
      <w:r>
        <w:rPr>
          <w:sz w:val="36"/>
        </w:rPr>
        <w:t xml:space="preserve"> </w:t>
      </w: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delen.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organiseren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dag</w:t>
      </w:r>
      <w:r>
        <w:rPr>
          <w:sz w:val="36"/>
        </w:rPr>
        <w:t xml:space="preserve"> </w:t>
      </w:r>
      <w:r>
        <w:rPr>
          <w:sz w:val="36"/>
        </w:rPr>
        <w:t>zelf.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hashtag-generator</w:t>
        </w:r>
      </w:hyperlink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social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media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tool</w:t>
        </w:r>
      </w:hyperlink>
    </w:p>
    <w:p>
      <w:pPr>
        <w:spacing w:after="240"/>
      </w:pP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'noodkit'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samen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stellen.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gezondheids-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schoonheidsproducten</w:t>
      </w:r>
      <w:r>
        <w:rPr>
          <w:sz w:val="36"/>
        </w:rPr>
        <w:t xml:space="preserve"> </w:t>
      </w:r>
      <w:r>
        <w:rPr>
          <w:sz w:val="36"/>
        </w:rPr>
        <w:t>bevatten,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extra</w:t>
      </w:r>
      <w:r>
        <w:rPr>
          <w:sz w:val="36"/>
        </w:rPr>
        <w:t xml:space="preserve"> </w:t>
      </w:r>
      <w:r>
        <w:rPr>
          <w:sz w:val="36"/>
        </w:rPr>
        <w:t>accessoires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naald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draad</w:t>
      </w:r>
      <w:r>
        <w:rPr>
          <w:sz w:val="36"/>
        </w:rPr>
        <w:t xml:space="preserve"> </w:t>
      </w:r>
      <w:r>
        <w:rPr>
          <w:sz w:val="36"/>
        </w:rPr>
        <w:t>of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oplader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telefoon.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geeft</w:t>
      </w:r>
      <w:r>
        <w:rPr>
          <w:sz w:val="36"/>
        </w:rPr>
        <w:t xml:space="preserve"> </w:t>
      </w:r>
      <w:r>
        <w:rPr>
          <w:sz w:val="36"/>
        </w:rPr>
        <w:t>gemoedsrust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dag.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noodkit-items</w:t>
        </w:r>
      </w:hyperlink>
    </w:p>
    <w:p>
      <w:pPr>
        <w:spacing w:after="240"/>
      </w:pPr>
      <w:hyperlink r:id="rId4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gezondheidsproducten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Trouwplannen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5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6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7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7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8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0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41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3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4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6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7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2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3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Budgetplanner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Financieel+adviesboek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Excel-sjabloon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Trouwbudget-app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Rekeninghouder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Gastenlijst-template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Uitnodigingsapp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Notitieboek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Familie-podcast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RSVP-tool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Locatiegids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Bezoekplanner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Checklist+voor+locaties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Fotogalerij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Vergelijkingssite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Moodboard-app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Pinterest-bord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Kleurenschema-gids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Stijlboek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Decoratiecatalogus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Datum-prioriteringslijst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Seizoensgids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Weervoorspellingswebsite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Huwelijksdatum-checklist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thema-uitnodigingen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kleurenschema-gids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wedding+planner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budgetbeheer-app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proef-fotoshoot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restaurantreservering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hashtag-generator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social+media+planning+tool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www.amazon.nl/s?k=noodkit-items&amp;crid=273Y1K6UO112F&amp;sprefix=kalender%2Caps%2C106&amp;linkCode=ll2&amp;tag=laptoplifepro-21&amp;linkId=0d5984cb56f56071e0a4e4033e760c92&amp;language=nl_NL&amp;ref_=as_li_ss_tl" TargetMode="External"/><Relationship Id="rId44" Type="http://schemas.openxmlformats.org/officeDocument/2006/relationships/hyperlink" Target="https://www.amazon.nl/s?k=gezondheidsproducten&amp;crid=273Y1K6UO112F&amp;sprefix=kalender%2Caps%2C106&amp;linkCode=ll2&amp;tag=laptoplifepro-21&amp;linkId=0d5984cb56f56071e0a4e4033e760c92&amp;language=nl_NL&amp;ref_=as_li_ss_tl" TargetMode="External"/><Relationship Id="rId45" Type="http://schemas.openxmlformats.org/officeDocument/2006/relationships/hyperlink" Target="https://belangrijk1.s3.eu-central-1.amazonaws.com/18-En-Nu-Checklist-PDF-2025-GRATIS-DOWNLOAD.pdf" TargetMode="External"/><Relationship Id="rId46" Type="http://schemas.openxmlformats.org/officeDocument/2006/relationships/hyperlink" Target="https://belangrijk1.s3.eu-central-1.amazonaws.com/2e-Hands-Auto-Kopen-Checklist-PDF-2025-GRATIS-DOWNLOAD.pdf" TargetMode="External"/><Relationship Id="rId47" Type="http://schemas.openxmlformats.org/officeDocument/2006/relationships/hyperlink" Target="https://belangrijk1.s3.eu-central-1.amazonaws.com/5s-Audit-Checklist-PDF-2025-GRATIS-DOWNLOAD.pdf" TargetMode="External"/><Relationship Id="rId48" Type="http://schemas.openxmlformats.org/officeDocument/2006/relationships/hyperlink" Target="https://belangrijk1.s3.eu-central-1.amazonaws.com/Adhd-Checklist-Volwassenen-PDF-2025-GRATIS-DOWNLOAD.pdf" TargetMode="External"/><Relationship Id="rId49" Type="http://schemas.openxmlformats.org/officeDocument/2006/relationships/hyperlink" Target="https://belangrijk1.s3.eu-central-1.amazonaws.com/Adr-Uitrusting-Vrachtwagen-Checklist-PDF-2025-GRATIS-DOWNLOAD.pdf" TargetMode="External"/><Relationship Id="rId50" Type="http://schemas.openxmlformats.org/officeDocument/2006/relationships/hyperlink" Target="https://belangrijk1.s3.eu-central-1.amazonaws.com/Adres-Wijzigen-Checklist-PDF-2025-GRATIS-DOWNLOAD.pdf" TargetMode="External"/><Relationship Id="rId51" Type="http://schemas.openxmlformats.org/officeDocument/2006/relationships/hyperlink" Target="https://belangrijk1.s3.eu-central-1.amazonaws.com/Adres-Wijzigen-Verhuizing-Checklist-PDF-2025-GRATIS-DOWNLOAD.pdf" TargetMode="External"/><Relationship Id="rId52" Type="http://schemas.openxmlformats.org/officeDocument/2006/relationships/hyperlink" Target="https://belangrijk1.s3.eu-central-1.amazonaws.com/Anwb-Vakantie-Checklist-PDF-2025-GRATIS-DOWNLOAD.pdf" TargetMode="External"/><Relationship Id="rId53" Type="http://schemas.openxmlformats.org/officeDocument/2006/relationships/hyperlink" Target="https://belangrijk1.s3.eu-central-1.amazonaws.com/Auto-Grote-Beurt-Checklist-PDF-2025-GRATIS-DOWNLOAD.pdf" TargetMode="External"/><Relationship Id="rId54" Type="http://schemas.openxmlformats.org/officeDocument/2006/relationships/hyperlink" Target="https://belangrijk1.s3.eu-central-1.amazonaws.com/Auto-Kleine-Beurt-Checklist-PDF-2025-GRATIS-DOWNLOAD.pdf" TargetMode="External"/><Relationship Id="rId55" Type="http://schemas.openxmlformats.org/officeDocument/2006/relationships/hyperlink" Target="https://belangrijk1.s3.eu-central-1.amazonaws.com/Avg-Voor-Verenigingen-Checklist-PDF-2025-GRATIS-DOWNLOAD.pdf" TargetMode="External"/><Relationship Id="rId56" Type="http://schemas.openxmlformats.org/officeDocument/2006/relationships/hyperlink" Target="https://belangrijk1.s3.eu-central-1.amazonaws.com/B-Service-Mercedes-Checklist-PDF-2025-GRATIS-DOWNLOAD.pdf" TargetMode="External"/><Relationship Id="rId57" Type="http://schemas.openxmlformats.org/officeDocument/2006/relationships/hyperlink" Target="https://belangrijk1.s3.eu-central-1.amazonaws.com/Baby-Autisme-Checklist-PDF-2025-GRATIS-DOWNLOAD.pdf" TargetMode="External"/><Relationship Id="rId58" Type="http://schemas.openxmlformats.org/officeDocument/2006/relationships/hyperlink" Target="https://belangrijk1.s3.eu-central-1.amazonaws.com/Baby-Checklist-PDF-2025-GRATIS-DOWNLOAD.pdf" TargetMode="External"/><Relationship Id="rId59" Type="http://schemas.openxmlformats.org/officeDocument/2006/relationships/hyperlink" Target="https://belangrijk1.s3.eu-central-1.amazonaws.com/Babykamer-Checklist-PDF-2025-GRATIS-DOWNLOAD.pdf" TargetMode="External"/><Relationship Id="rId60" Type="http://schemas.openxmlformats.org/officeDocument/2006/relationships/hyperlink" Target="https://belangrijk1.s3.eu-central-1.amazonaws.com/Babylist-Checklist-PDF-2025-GRATIS-DOWNLOAD.pdf" TargetMode="External"/><Relationship Id="rId61" Type="http://schemas.openxmlformats.org/officeDocument/2006/relationships/hyperlink" Target="https://belangrijk1.s3.eu-central-1.amazonaws.com/Babyspullen-Checklist-PDF-2025-GRATIS-DOWNLOAD.pdf" TargetMode="External"/><Relationship Id="rId62" Type="http://schemas.openxmlformats.org/officeDocument/2006/relationships/hyperlink" Target="https://belangrijk1.s3.eu-central-1.amazonaws.com/Babyuitzet-Checklist-PDF-2025-GRATIS-DOWNLOAD.pdf" TargetMode="External"/><Relationship Id="rId63" Type="http://schemas.openxmlformats.org/officeDocument/2006/relationships/hyperlink" Target="https://belangrijk1.s3.eu-central-1.amazonaws.com/Bdsm-Checklist-PDF-2025-GRATIS-DOWNLOAD.pdf" TargetMode="External"/><Relationship Id="rId64" Type="http://schemas.openxmlformats.org/officeDocument/2006/relationships/hyperlink" Target="https://belangrijk1.s3.eu-central-1.amazonaws.com/Bedrijfsovername-Checklist-PDF-2025-GRATIS-DOWNLOAD.pdf" TargetMode="External"/><Relationship Id="rId65" Type="http://schemas.openxmlformats.org/officeDocument/2006/relationships/hyperlink" Target="https://belangrijk1.s3.eu-central-1.amazonaws.com/Bedrijfsverhuizing-Checklist-PDF-2025-GRATIS-DOWNLOAD.pdf" TargetMode="External"/><Relationship Id="rId66" Type="http://schemas.openxmlformats.org/officeDocument/2006/relationships/hyperlink" Target="https://belangrijk1.s3.eu-central-1.amazonaws.com/Begrafenis-Regelen-Checklist-PDF-2025-GRATIS-DOWNLOAD.pdf" TargetMode="External"/><Relationship Id="rId67" Type="http://schemas.openxmlformats.org/officeDocument/2006/relationships/hyperlink" Target="https://belangrijk1.s3.eu-central-1.amazonaws.com/Belastingdienst-Scheiden-Checklist-PDF-2025-GRATIS-DOWNLOAD.pdf" TargetMode="External"/><Relationship Id="rId68" Type="http://schemas.openxmlformats.org/officeDocument/2006/relationships/hyperlink" Target="https://belangrijk1.s3.eu-central-1.amazonaws.com/Bevalling-Checklist-PDF-2025-GRATIS-DOWNLOAD.pdf" TargetMode="External"/><Relationship Id="rId69" Type="http://schemas.openxmlformats.org/officeDocument/2006/relationships/hyperlink" Target="https://belangrijk1.s3.eu-central-1.amazonaws.com/Bevalling-Ziekenhuis-Checklist-PDF-2025-GRATIS-DOWNLOAD.pdf" TargetMode="External"/><Relationship Id="rId70" Type="http://schemas.openxmlformats.org/officeDocument/2006/relationships/hyperlink" Target="https://belangrijk1.s3.eu-central-1.amazonaws.com/Bezichtiging-Checklist-PDF-2025-GRATIS-DOWNLOAD.pdf" TargetMode="External"/><Relationship Id="rId71" Type="http://schemas.openxmlformats.org/officeDocument/2006/relationships/hyperlink" Target="https://belangrijk1.s3.eu-central-1.amazonaws.com/Bezichtiging-Huis-Checklist-PDF-2025-GRATIS-DOWNLOAD.pdf" TargetMode="External"/><Relationship Id="rId72" Type="http://schemas.openxmlformats.org/officeDocument/2006/relationships/hyperlink" Target="https://belangrijk1.s3.eu-central-1.amazonaws.com/Bhv-Checklist-PDF-2025-GRATIS-DOWNLOAD.pdf" TargetMode="External"/><Relationship Id="rId73" Type="http://schemas.openxmlformats.org/officeDocument/2006/relationships/hyperlink" Target="https://belangrijk1.s3.eu-central-1.amazonaws.com/Boot-Winterklaar-Maken-Checklist-PDF-2025-GRATIS-DOWNLOAD.pdf" TargetMode="External"/><Relationship Id="rId74" Type="http://schemas.openxmlformats.org/officeDocument/2006/relationships/hyperlink" Target="https://belangrijk1.s3.eu-central-1.amazonaws.com/Bouwkundige-Keuring-Checklist-PDF-2025-GRATIS-DOWNLOAD.pdf" TargetMode="External"/><Relationship Id="rId75" Type="http://schemas.openxmlformats.org/officeDocument/2006/relationships/hyperlink" Target="https://belangrijk1.s3.eu-central-1.amazonaws.com/Bovag-Caravan-Keuring-Checklist-PDF-2025-GRATIS-DOWNLOAD.pdf" TargetMode="External"/><Relationship Id="rId76" Type="http://schemas.openxmlformats.org/officeDocument/2006/relationships/hyperlink" Target="https://belangrijk1.s3.eu-central-1.amazonaws.com/Bridal-Checklist-PDF-2025-GRATIS-DOWNLOAD.pdf" TargetMode="External"/><Relationship Id="rId77" Type="http://schemas.openxmlformats.org/officeDocument/2006/relationships/hyperlink" Target="https://belangrijk1.s3.eu-central-1.amazonaws.com/Bruiloft-Organiseren-Checklist-PDF-2025-GRATIS-DOWNLOAD.pdf" TargetMode="External"/><Relationship Id="rId78" Type="http://schemas.openxmlformats.org/officeDocument/2006/relationships/hyperlink" Target="https://belangrijk1.s3.eu-central-1.amazonaws.com/Bruiloft-Planning-Checklist-PDF-2025-GRATIS-DOWNLOAD.pdf" TargetMode="External"/><Relationship Id="rId79" Type="http://schemas.openxmlformats.org/officeDocument/2006/relationships/hyperlink" Target="https://belangrijk1.s3.eu-central-1.amazonaws.com/Bug-Out-Bag-Checklist-PDF-2025-GRATIS-DOWNLOAD.pdf" TargetMode="External"/><Relationship Id="rId80" Type="http://schemas.openxmlformats.org/officeDocument/2006/relationships/hyperlink" Target="https://belangrijk1.s3.eu-central-1.amazonaws.com/Business-Checklist-PDF-2025-GRATIS-DOWNLOAD.pdf" TargetMode="External"/><Relationship Id="rId81" Type="http://schemas.openxmlformats.org/officeDocument/2006/relationships/hyperlink" Target="https://belangrijk1.s3.eu-central-1.amazonaws.com/Business-Plan-Checklist-PDF-2025-GRATIS-DOWNLOAD.pdf" TargetMode="External"/><Relationship Id="rId82" Type="http://schemas.openxmlformats.org/officeDocument/2006/relationships/hyperlink" Target="https://belangrijk1.s3.eu-central-1.amazonaws.com/Camper-Checklist-PDF-2025-GRATIS-DOWNLOAD.pdf" TargetMode="External"/><Relationship Id="rId83" Type="http://schemas.openxmlformats.org/officeDocument/2006/relationships/hyperlink" Target="https://belangrijk1.s3.eu-central-1.amazonaws.com/Camper-Winterstalling-Checklist-PDF-2025-GRATIS-DOWNLOAD.pdf" TargetMode="External"/><Relationship Id="rId84" Type="http://schemas.openxmlformats.org/officeDocument/2006/relationships/hyperlink" Target="https://belangrijk1.s3.eu-central-1.amazonaws.com/Ceremoniemeester-Checklist-PDF-2025-GRATIS-DOWNLOAD.pdf" TargetMode="External"/><Relationship Id="rId85" Type="http://schemas.openxmlformats.org/officeDocument/2006/relationships/hyperlink" Target="https://belangrijk1.s3.eu-central-1.amazonaws.com/Checklist-18-Jaar-PDF-2025-GRATIS-DOWNLOAD.pdf" TargetMode="External"/><Relationship Id="rId86" Type="http://schemas.openxmlformats.org/officeDocument/2006/relationships/hyperlink" Target="https://belangrijk1.s3.eu-central-1.amazonaws.com/Checklist-Aangifte-Erfbelasting-PDF-2025-GRATIS-DOWNLOAD.pdf" TargetMode="External"/><Relationship Id="rId87" Type="http://schemas.openxmlformats.org/officeDocument/2006/relationships/hyperlink" Target="https://belangrijk1.s3.eu-central-1.amazonaws.com/Checklist-Aankoop-Appartement-PDF-2025-GRATIS-DOWNLOAD.pdf" TargetMode="External"/><Relationship Id="rId88" Type="http://schemas.openxmlformats.org/officeDocument/2006/relationships/hyperlink" Target="https://belangrijk1.s3.eu-central-1.amazonaws.com/Checklist-Aankoop-Auto-PDF-2025-GRATIS-DOWNLOAD.pdf" TargetMode="External"/><Relationship Id="rId89" Type="http://schemas.openxmlformats.org/officeDocument/2006/relationships/hyperlink" Target="https://belangrijk1.s3.eu-central-1.amazonaws.com/Checklist-Aankoop-Huis-PDF-2025-GRATIS-DOWNLOAD.pdf" TargetMode="External"/><Relationship Id="rId90" Type="http://schemas.openxmlformats.org/officeDocument/2006/relationships/hyperlink" Target="https://belangrijk1.s3.eu-central-1.amazonaws.com/Checklist-Aankoop-Kitten-PDF-2025-GRATIS-DOWNLOAD.pdf" TargetMode="External"/><Relationship Id="rId91" Type="http://schemas.openxmlformats.org/officeDocument/2006/relationships/hyperlink" Target="https://belangrijk1.s3.eu-central-1.amazonaws.com/Checklist-Aankoop-Puppy-PDF-2025-GRATIS-DOWNLOAD.pdf" TargetMode="External"/><Relationship Id="rId92" Type="http://schemas.openxmlformats.org/officeDocument/2006/relationships/hyperlink" Target="https://belangrijk1.s3.eu-central-1.amazonaws.com/Checklist-Aankoopkeuring-Boot-PDF-2025-GRATIS-DOWNLOAD.pdf" TargetMode="External"/><Relationship Id="rId93" Type="http://schemas.openxmlformats.org/officeDocument/2006/relationships/hyperlink" Target="https://belangrijk1.s3.eu-central-1.amazonaws.com/Checklist-Aanschaf-Hond-PDF-2025-GRATIS-DOWNLOAD.pdf" TargetMode="External"/><Relationship Id="rId94" Type="http://schemas.openxmlformats.org/officeDocument/2006/relationships/hyperlink" Target="https://belangrijk1.s3.eu-central-1.amazonaws.com/Checklist-Add-Kind-PDF-2025-GRATIS-DOWNLOAD.pdf" TargetMode="External"/><Relationship Id="rId95" Type="http://schemas.openxmlformats.org/officeDocument/2006/relationships/hyperlink" Target="https://belangrijk1.s3.eu-central-1.amazonaws.com/Checklist-Adreswijziging-PDF-2025-GRATIS-DOWNLOAD.pdf" TargetMode="External"/><Relationship Id="rId96" Type="http://schemas.openxmlformats.org/officeDocument/2006/relationships/hyperlink" Target="https://belangrijk1.s3.eu-central-1.amazonaws.com/Checklist-Ai-PDF-2025-GRATIS-DOWNLOAD.pdf" TargetMode="External"/><Relationship Id="rId97" Type="http://schemas.openxmlformats.org/officeDocument/2006/relationships/hyperlink" Target="https://belangrijk1.s3.eu-central-1.amazonaws.com/Checklist-Amerika-Vakantie-PDF-2025-GRATIS-DOWNLOAD.pdf" TargetMode="External"/><Relationship Id="rId98" Type="http://schemas.openxmlformats.org/officeDocument/2006/relationships/hyperlink" Target="https://belangrijk1.s3.eu-central-1.amazonaws.com/Checklist-Arbeidsvoorwaardengesprek-PDF-2025-GRATIS-DOWNLOAD.pdf" TargetMode="External"/><Relationship Id="rId99" Type="http://schemas.openxmlformats.org/officeDocument/2006/relationships/hyperlink" Target="https://belangrijk1.s3.eu-central-1.amazonaws.com/Checklist-Auto-Onderhoud-PDF-2025-GRATIS-DOWNLOAD.pdf" TargetMode="External"/><Relationship Id="rId100" Type="http://schemas.openxmlformats.org/officeDocument/2006/relationships/hyperlink" Target="https://belangrijk1.s3.eu-central-1.amazonaws.com/Checklist-Auto-Verkopen-PDF-2025-GRATIS-DOWNLOAD.pdf" TargetMode="External"/><Relationship Id="rId101" Type="http://schemas.openxmlformats.org/officeDocument/2006/relationships/hyperlink" Target="https://belangrijk1.s3.eu-central-1.amazonaws.com/Checklist-Autovakantie-PDF-2025-GRATIS-DOWNLOAD.pdf" TargetMode="External"/><Relationship Id="rId102" Type="http://schemas.openxmlformats.org/officeDocument/2006/relationships/hyperlink" Target="https://belangrijk1.s3.eu-central-1.amazonaws.com/Checklist-Avg-PDF-2025-GRATIS-DOWNLOAD.pdf" TargetMode="External"/><Relationship Id="rId103" Type="http://schemas.openxmlformats.org/officeDocument/2006/relationships/hyperlink" Target="https://belangrijk1.s3.eu-central-1.amazonaws.com/Checklist-Baby-Op-Komst-PDF-2025-GRATIS-DOWNLOAD.pdf" TargetMode="External"/><Relationship Id="rId104" Type="http://schemas.openxmlformats.org/officeDocument/2006/relationships/hyperlink" Target="https://belangrijk1.s3.eu-central-1.amazonaws.com/Checklist-Baby-PDF-2025-GRATIS-DOWNLOAD.pdf" TargetMode="External"/><Relationship Id="rId105" Type="http://schemas.openxmlformats.org/officeDocument/2006/relationships/hyperlink" Target="https://belangrijk1.s3.eu-central-1.amazonaws.com/Checklist-Backpacken-Azie-PDF-2025-GRATIS-DOWNLOAD.pdf" TargetMode="External"/><Relationship Id="rId106" Type="http://schemas.openxmlformats.org/officeDocument/2006/relationships/hyperlink" Target="https://belangrijk1.s3.eu-central-1.amazonaws.com/Checklist-Backpacken-Indonesie-PDF-2025-GRATIS-DOWNLOAD.pdf" TargetMode="External"/><Relationship Id="rId107" Type="http://schemas.openxmlformats.org/officeDocument/2006/relationships/hyperlink" Target="https://belangrijk1.s3.eu-central-1.amazonaws.com/Checklist-Badkamer-Verbouwen-PDF-2025-GRATIS-DOWNLOAD.pdf" TargetMode="External"/><Relationship Id="rId108" Type="http://schemas.openxmlformats.org/officeDocument/2006/relationships/hyperlink" Target="https://belangrijk1.s3.eu-central-1.amazonaws.com/Checklist-Bedrijfsbeeindiging-PDF-2025-GRATIS-DOWNLOAD.pdf" TargetMode="External"/><Relationship Id="rId109" Type="http://schemas.openxmlformats.org/officeDocument/2006/relationships/hyperlink" Target="https://belangrijk1.s3.eu-central-1.amazonaws.com/Checklist-Beheerder-Brandmeldinstallatie-PDF-2025-GRATIS-DOWNLOAD.pdf" TargetMode="External"/><Relationship Id="rId110" Type="http://schemas.openxmlformats.org/officeDocument/2006/relationships/hyperlink" Target="https://belangrijk1.s3.eu-central-1.amazonaws.com/Checklist-Belastingaangifte-2026-PDF-2025-GRATIS-DOWNLOAD.pdf" TargetMode="External"/><Relationship Id="rId111" Type="http://schemas.openxmlformats.org/officeDocument/2006/relationships/hyperlink" Target="https://belangrijk1.s3.eu-central-1.amazonaws.com/Checklist-Belastingdienst-Schijnzelfstandigheid-PDF-2025-GRATIS-DOWNLOAD.pdf" TargetMode="External"/><Relationship Id="rId112" Type="http://schemas.openxmlformats.org/officeDocument/2006/relationships/hyperlink" Target="https://belangrijk1.s3.eu-central-1.amazonaws.com/Checklist-Bevallen-Ziekenhuis-PDF-2025-GRATIS-DOWNLOAD.pdf" TargetMode="External"/><Relationship Id="rId113" Type="http://schemas.openxmlformats.org/officeDocument/2006/relationships/hyperlink" Target="https://belangrijk1.s3.eu-central-1.amazonaws.com/Checklist-Bevallingstas-PDF-2025-GRATIS-DOWNLOAD.pdf" TargetMode="External"/><Relationship Id="rId114" Type="http://schemas.openxmlformats.org/officeDocument/2006/relationships/hyperlink" Target="https://belangrijk1.s3.eu-central-1.amazonaws.com/Checklist-Bezichtiging-Huis-PDF-2025-GRATIS-DOWNLOAD.pdf" TargetMode="External"/><Relationship Id="rId115" Type="http://schemas.openxmlformats.org/officeDocument/2006/relationships/hyperlink" Target="https://belangrijk1.s3.eu-central-1.amazonaws.com/Checklist-Bij-Overlijden-Ouder-PDF-2025-GRATIS-DOWNLOAD.pdf" TargetMode="External"/><Relationship Id="rId116" Type="http://schemas.openxmlformats.org/officeDocument/2006/relationships/hyperlink" Target="https://belangrijk1.s3.eu-central-1.amazonaws.com/Checklist-Bij-Overlijden-Ouders-PDF-2025-GRATIS-DOWNLOAD.pdf" TargetMode="External"/><Relationship Id="rId117" Type="http://schemas.openxmlformats.org/officeDocument/2006/relationships/hyperlink" Target="https://belangrijk1.s3.eu-central-1.amazonaws.com/Checklist-Bij-Overlijden-PDF-2025-GRATIS-DOWNLOAD.pdf" TargetMode="External"/><Relationship Id="rId118" Type="http://schemas.openxmlformats.org/officeDocument/2006/relationships/hyperlink" Target="https://belangrijk1.s3.eu-central-1.amazonaws.com/Checklist-Bouwbesluit-PDF-2025-GRATIS-DOWNLOAD.pdf" TargetMode="External"/><Relationship Id="rId119" Type="http://schemas.openxmlformats.org/officeDocument/2006/relationships/hyperlink" Target="https://belangrijk1.s3.eu-central-1.amazonaws.com/Checklist-Bouwen-Huis-PDF-2025-GRATIS-DOWNLOAD.pdf" TargetMode="External"/><Relationship Id="rId120" Type="http://schemas.openxmlformats.org/officeDocument/2006/relationships/hyperlink" Target="https://belangrijk1.s3.eu-central-1.amazonaws.com/Checklist-Brandveiligheid-PDF-2025-GRATIS-DOWNLOAD.pdf" TargetMode="External"/><Relationship Id="rId121" Type="http://schemas.openxmlformats.org/officeDocument/2006/relationships/hyperlink" Target="https://belangrijk1.s3.eu-central-1.amazonaws.com/Checklist-Bruiloft-Pdf-PDF-2025-GRATIS-DOWNLOAD.pdf" TargetMode="External"/><Relationship Id="rId122" Type="http://schemas.openxmlformats.org/officeDocument/2006/relationships/hyperlink" Target="https://belangrijk1.s3.eu-central-1.amazonaws.com/Checklist-Camper-Winterklaar-Maken-PDF-2025-GRATIS-DOWNLOAD.pdf" TargetMode="External"/><Relationship Id="rId123" Type="http://schemas.openxmlformats.org/officeDocument/2006/relationships/hyperlink" Target="https://belangrijk1.s3.eu-central-1.amazonaws.com/Checklist-Citytrip-PDF-2025-GRATIS-DOWNLOAD.pdf" TargetMode="External"/><Relationship Id="rId124" Type="http://schemas.openxmlformats.org/officeDocument/2006/relationships/hyperlink" Target="https://belangrijk1.s3.eu-central-1.amazonaws.com/Checklist-Compliance-PDF-2025-GRATIS-DOWNLOAD.pdf" TargetMode="External"/><Relationship Id="rId125" Type="http://schemas.openxmlformats.org/officeDocument/2006/relationships/hyperlink" Target="https://belangrijk1.s3.eu-central-1.amazonaws.com/Checklist-Costa-Rica-PDF-2025-GRATIS-DOWNLOAD.pdf" TargetMode="External"/><Relationship Id="rId126" Type="http://schemas.openxmlformats.org/officeDocument/2006/relationships/hyperlink" Target="https://belangrijk1.s3.eu-central-1.amazonaws.com/Checklist-Crematie-PDF-2025-GRATIS-DOWNLOAD.pdf" TargetMode="External"/><Relationship Id="rId127" Type="http://schemas.openxmlformats.org/officeDocument/2006/relationships/hyperlink" Target="https://belangrijk1.s3.eu-central-1.amazonaws.com/Checklist-Cv-PDF-2025-GRATIS-DOWNLOAD.pdf" TargetMode="External"/><Relationship Id="rId128" Type="http://schemas.openxmlformats.org/officeDocument/2006/relationships/hyperlink" Target="https://belangrijk1.s3.eu-central-1.amazonaws.com/Checklist-Digitale-Nalatenschap-PDF-2025-GRATIS-DOWNLOAD.pdf" TargetMode="External"/><Relationship Id="rId129" Type="http://schemas.openxmlformats.org/officeDocument/2006/relationships/hyperlink" Target="https://belangrijk1.s3.eu-central-1.amazonaws.com/Checklist-Duurzame-Inzetbaarheid-PDF-2025-GRATIS-DOWNLOAD.pdf" TargetMode="External"/><Relationship Id="rId130" Type="http://schemas.openxmlformats.org/officeDocument/2006/relationships/hyperlink" Target="https://belangrijk1.s3.eu-central-1.amazonaws.com/Checklist-Echtscheidingsconvenant-PDF-2025-GRATIS-DOWNLOAD.pdf" TargetMode="External"/><Relationship Id="rId131" Type="http://schemas.openxmlformats.org/officeDocument/2006/relationships/hyperlink" Target="https://belangrijk1.s3.eu-central-1.amazonaws.com/Checklist-Eerste-Huis-Kopen-PDF-2025-GRATIS-DOWNLOAD.pdf" TargetMode="External"/><Relationship Id="rId132" Type="http://schemas.openxmlformats.org/officeDocument/2006/relationships/hyperlink" Target="https://belangrijk1.s3.eu-central-1.amazonaws.com/Checklist-Effectief-Vergaderen-PDF-2025-GRATIS-DOWNLOAD.pdf" TargetMode="External"/><Relationship Id="rId133" Type="http://schemas.openxmlformats.org/officeDocument/2006/relationships/hyperlink" Target="https://belangrijk1.s3.eu-central-1.amazonaws.com/Checklist-Ehbo-Doos-PDF-2025-GRATIS-DOWNLOAD.pdf" TargetMode="External"/><Relationship Id="rId134" Type="http://schemas.openxmlformats.org/officeDocument/2006/relationships/hyperlink" Target="https://belangrijk1.s3.eu-central-1.amazonaws.com/Checklist-Ehbo-Koffer-PDF-2025-GRATIS-DOWNLOAD.pdf" TargetMode="External"/><Relationship Id="rId135" Type="http://schemas.openxmlformats.org/officeDocument/2006/relationships/hyperlink" Target="https://belangrijk1.s3.eu-central-1.amazonaws.com/Checklist-Eigen-Bedrijf-Starten-PDF-2025-GRATIS-DOWNLOAD.pdf" TargetMode="External"/><Relationship Id="rId136" Type="http://schemas.openxmlformats.org/officeDocument/2006/relationships/hyperlink" Target="https://belangrijk1.s3.eu-central-1.amazonaws.com/Checklist-Emigratie-PDF-2025-GRATIS-DOWNLOAD.pdf" TargetMode="External"/><Relationship Id="rId137" Type="http://schemas.openxmlformats.org/officeDocument/2006/relationships/hyperlink" Target="https://belangrijk1.s3.eu-central-1.amazonaws.com/Checklist-Emigreren-PDF-2025-GRATIS-DOWNLOAD.pdf" TargetMode="External"/><Relationship Id="rId138" Type="http://schemas.openxmlformats.org/officeDocument/2006/relationships/hyperlink" Target="https://belangrijk1.s3.eu-central-1.amazonaws.com/Checklist-Energiebesparing-PDF-2025-GRATIS-DOWNLOAD.pdf" TargetMode="External"/><Relationship Id="rId139" Type="http://schemas.openxmlformats.org/officeDocument/2006/relationships/hyperlink" Target="https://belangrijk1.s3.eu-central-1.amazonaws.com/Checklist-Energielabel-PDF-2025-GRATIS-DOWNLOAD.pdf" TargetMode="External"/><Relationship Id="rId140" Type="http://schemas.openxmlformats.org/officeDocument/2006/relationships/hyperlink" Target="https://belangrijk1.s3.eu-central-1.amazonaws.com/Checklist-Erfbelasting-PDF-2025-GRATIS-DOWNLOAD.pdf" TargetMode="External"/><Relationship Id="rId141" Type="http://schemas.openxmlformats.org/officeDocument/2006/relationships/hyperlink" Target="https://belangrijk1.s3.eu-central-1.amazonaws.com/Checklist-Erfenis-PDF-2025-GRATIS-DOWNLOAD.pdf" TargetMode="External"/><Relationship Id="rId142" Type="http://schemas.openxmlformats.org/officeDocument/2006/relationships/hyperlink" Target="https://belangrijk1.s3.eu-central-1.amazonaws.com/Checklist-Evenement-Organiseren-PDF-2025-GRATIS-DOWNLOAD.pdf" TargetMode="External"/><Relationship Id="rId143" Type="http://schemas.openxmlformats.org/officeDocument/2006/relationships/hyperlink" Target="https://belangrijk1.s3.eu-central-1.amazonaws.com/Checklist-Event-Organisation-PDF-2025-GRATIS-DOWNLOAD.pdf" TargetMode="External"/><Relationship Id="rId144" Type="http://schemas.openxmlformats.org/officeDocument/2006/relationships/hyperlink" Target="https://belangrijk1.s3.eu-central-1.amazonaws.com/Checklist-Event-Organizer-PDF-2025-GRATIS-DOWNLOAD.pdf" TargetMode="External"/><Relationship Id="rId145" Type="http://schemas.openxmlformats.org/officeDocument/2006/relationships/hyperlink" Target="https://belangrijk1.s3.eu-central-1.amazonaws.com/Checklist-Event-Planning-PDF-2025-GRATIS-DOWNLOAD.pdf" TargetMode="External"/><Relationship Id="rId146" Type="http://schemas.openxmlformats.org/officeDocument/2006/relationships/hyperlink" Target="https://belangrijk1.s3.eu-central-1.amazonaws.com/Checklist-Executeur-Testamentair-PDF-2025-GRATIS-DOWNLOAD.pdf" TargetMode="External"/><Relationship Id="rId147" Type="http://schemas.openxmlformats.org/officeDocument/2006/relationships/hyperlink" Target="https://belangrijk1.s3.eu-central-1.amazonaws.com/Checklist-Feest-Organiseren-PDF-2025-GRATIS-DOWNLOAD.pdf" TargetMode="External"/><Relationship Id="rId148" Type="http://schemas.openxmlformats.org/officeDocument/2006/relationships/hyperlink" Target="https://belangrijk1.s3.eu-central-1.amazonaws.com/Checklist-Festival-PDF-2025-GRATIS-DOWNLOAD.pdf" TargetMode="External"/><Relationship Id="rId149" Type="http://schemas.openxmlformats.org/officeDocument/2006/relationships/hyperlink" Target="https://belangrijk1.s3.eu-central-1.amazonaws.com/Checklist-For-A-Wedding-PDF-2025-GRATIS-DOWNLOAD.pdf" TargetMode="External"/><Relationship Id="rId150" Type="http://schemas.openxmlformats.org/officeDocument/2006/relationships/hyperlink" Target="https://belangrijk1.s3.eu-central-1.amazonaws.com/Checklist-Frequent-Verzuimgesprek-PDF-2025-GRATIS-DOWNLOAD.pdf" TargetMode="External"/><Relationship Id="rId151" Type="http://schemas.openxmlformats.org/officeDocument/2006/relationships/hyperlink" Target="https://belangrijk1.s3.eu-central-1.amazonaws.com/Checklist-Geboorte-PDF-2025-GRATIS-DOWNLOAD.pdf" TargetMode="External"/><Relationship Id="rId152" Type="http://schemas.openxmlformats.org/officeDocument/2006/relationships/hyperlink" Target="https://belangrijk1.s3.eu-central-1.amazonaws.com/Checklist-Gemeubileerd-Verhuren-PDF-2025-GRATIS-DOWNLOAD.pdf" TargetMode="External"/><Relationship Id="rId153" Type="http://schemas.openxmlformats.org/officeDocument/2006/relationships/hyperlink" Target="https://belangrijk1.s3.eu-central-1.amazonaws.com/Checklist-Geregistreerd-Partnerschap-PDF-2025-GRATIS-DOWNLOAD.pdf" TargetMode="External"/><Relationship Id="rId154" Type="http://schemas.openxmlformats.org/officeDocument/2006/relationships/hyperlink" Target="https://belangrijk1.s3.eu-central-1.amazonaws.com/Checklist-Haccp-PDF-2025-GRATIS-DOWNLOAD.pdf" TargetMode="External"/><Relationship Id="rId155" Type="http://schemas.openxmlformats.org/officeDocument/2006/relationships/hyperlink" Target="https://belangrijk1.s3.eu-central-1.amazonaws.com/Checklist-Handbagage-PDF-2025-GRATIS-DOWNLOAD.pdf" TargetMode="External"/><Relationship Id="rId156" Type="http://schemas.openxmlformats.org/officeDocument/2006/relationships/hyperlink" Target="https://belangrijk1.s3.eu-central-1.amazonaws.com/Checklist-Hond-Kopen-PDF-2025-GRATIS-DOWNLOAD.pdf" TargetMode="External"/><Relationship Id="rId157" Type="http://schemas.openxmlformats.org/officeDocument/2006/relationships/hyperlink" Target="https://belangrijk1.s3.eu-central-1.amazonaws.com/Checklist-Huis-Gekocht-PDF-2025-GRATIS-DOWNLOAD.pdf" TargetMode="External"/><Relationship Id="rId158" Type="http://schemas.openxmlformats.org/officeDocument/2006/relationships/hyperlink" Target="https://belangrijk1.s3.eu-central-1.amazonaws.com/Checklist-Huis-Verkocht-PDF-2025-GRATIS-DOWNLOAD.pdf" TargetMode="External"/><Relationship Id="rId159" Type="http://schemas.openxmlformats.org/officeDocument/2006/relationships/hyperlink" Target="https://belangrijk1.s3.eu-central-1.amazonaws.com/Checklist-Huis-Verkopen-En-Verhuizen-PDF-2025-GRATIS-DOWNLOAD.pdf" TargetMode="External"/><Relationship Id="rId160" Type="http://schemas.openxmlformats.org/officeDocument/2006/relationships/hyperlink" Target="https://belangrijk1.s3.eu-central-1.amazonaws.com/Checklist-Huis-Verkopen-PDF-2025-GRATIS-DOWNLOAD.pdf" TargetMode="External"/><Relationship Id="rId161" Type="http://schemas.openxmlformats.org/officeDocument/2006/relationships/hyperlink" Target="https://belangrijk1.s3.eu-central-1.amazonaws.com/Checklist-Hypotheek-PDF-2025-GRATIS-DOWNLOAD.pdf" TargetMode="External"/><Relationship Id="rId162" Type="http://schemas.openxmlformats.org/officeDocument/2006/relationships/hyperlink" Target="https://belangrijk1.s3.eu-central-1.amazonaws.com/Checklist-Hypotheekaanvraag-PDF-2025-GRATIS-DOWNLOAD.pdf" TargetMode="External"/><Relationship Id="rId163" Type="http://schemas.openxmlformats.org/officeDocument/2006/relationships/hyperlink" Target="https://belangrijk1.s3.eu-central-1.amazonaws.com/Checklist-Hypotheekgesprek-PDF-2025-GRATIS-DOWNLOAD.pdf" TargetMode="External"/><Relationship Id="rId164" Type="http://schemas.openxmlformats.org/officeDocument/2006/relationships/hyperlink" Target="https://belangrijk1.s3.eu-central-1.amazonaws.com/Checklist-Inboedelverzekering-PDF-2025-GRATIS-DOWNLOAD.pdf" TargetMode="External"/><Relationship Id="rId165" Type="http://schemas.openxmlformats.org/officeDocument/2006/relationships/hyperlink" Target="https://belangrijk1.s3.eu-central-1.amazonaws.com/Checklist-Inwerkprogramma-PDF-2025-GRATIS-DOWNLOAD.pdf" TargetMode="External"/><Relationship Id="rId166" Type="http://schemas.openxmlformats.org/officeDocument/2006/relationships/hyperlink" Target="https://belangrijk1.s3.eu-central-1.amazonaws.com/Checklist-Iso-14001-PDF-2025-GRATIS-DOWNLOAD.pdf" TargetMode="External"/><Relationship Id="rId167" Type="http://schemas.openxmlformats.org/officeDocument/2006/relationships/hyperlink" Target="https://belangrijk1.s3.eu-central-1.amazonaws.com/Checklist-Iso-9001-PDF-2025-GRATIS-DOWNLOAD.pdf" TargetMode="External"/><Relationship Id="rId168" Type="http://schemas.openxmlformats.org/officeDocument/2006/relationships/hyperlink" Target="https://belangrijk1.s3.eu-central-1.amazonaws.com/Checklist-Jaarafsluiting-PDF-2025-GRATIS-DOWNLOAD.pdf" TargetMode="External"/><Relationship Id="rId169" Type="http://schemas.openxmlformats.org/officeDocument/2006/relationships/hyperlink" Target="https://belangrijk1.s3.eu-central-1.amazonaws.com/Checklist-Jaarrekening-Kleine-Rechtspersonen-PDF-2025-GRATIS-DOWNLOAD.pdf" TargetMode="External"/><Relationship Id="rId170" Type="http://schemas.openxmlformats.org/officeDocument/2006/relationships/hyperlink" Target="https://belangrijk1.s3.eu-central-1.amazonaws.com/Checklist-Jaarrekening-PDF-2025-GRATIS-DOWNLOAD.pdf" TargetMode="External"/><Relationship Id="rId171" Type="http://schemas.openxmlformats.org/officeDocument/2006/relationships/hyperlink" Target="https://belangrijk1.s3.eu-central-1.amazonaws.com/Checklist-Kamperen-Met-Tent-PDF-2025-GRATIS-DOWNLOAD.pdf" TargetMode="External"/><Relationship Id="rId172" Type="http://schemas.openxmlformats.org/officeDocument/2006/relationships/hyperlink" Target="https://belangrijk1.s3.eu-central-1.amazonaws.com/Checklist-Kascommissie-Vve-PDF-2025-GRATIS-DOWNLOAD.pdf" TargetMode="External"/><Relationship Id="rId173" Type="http://schemas.openxmlformats.org/officeDocument/2006/relationships/hyperlink" Target="https://belangrijk1.s3.eu-central-1.amazonaws.com/Checklist-Keuken-Verbouwen-PDF-2025-GRATIS-DOWNLOAD.pdf" TargetMode="External"/><Relationship Id="rId174" Type="http://schemas.openxmlformats.org/officeDocument/2006/relationships/hyperlink" Target="https://belangrijk1.s3.eu-central-1.amazonaws.com/Checklist-Keuren-Ladders-En-Trappen-PDF-2025-GRATIS-DOWNLOAD.pdf" TargetMode="External"/><Relationship Id="rId175" Type="http://schemas.openxmlformats.org/officeDocument/2006/relationships/hyperlink" Target="https://belangrijk1.s3.eu-central-1.amazonaws.com/Checklist-Kleine-Beurt-Auto-PDF-2025-GRATIS-DOWNLOAD.pdf" TargetMode="External"/><Relationship Id="rId176" Type="http://schemas.openxmlformats.org/officeDocument/2006/relationships/hyperlink" Target="https://belangrijk1.s3.eu-central-1.amazonaws.com/Checklist-Koffer-Inpakken-PDF-2025-GRATIS-DOWNLOAD.pdf" TargetMode="External"/><Relationship Id="rId177" Type="http://schemas.openxmlformats.org/officeDocument/2006/relationships/hyperlink" Target="https://belangrijk1.s3.eu-central-1.amazonaws.com/Checklist-Koopwoning-PDF-2025-GRATIS-DOWNLOAD.pdf" TargetMode="External"/><Relationship Id="rId178" Type="http://schemas.openxmlformats.org/officeDocument/2006/relationships/hyperlink" Target="https://belangrijk1.s3.eu-central-1.amazonaws.com/Checklist-Kraamzorg-PDF-2025-GRATIS-DOWNLOAD.pdf" TargetMode="External"/><Relationship Id="rId179" Type="http://schemas.openxmlformats.org/officeDocument/2006/relationships/hyperlink" Target="https://belangrijk1.s3.eu-central-1.amazonaws.com/Checklist-Legionella-PDF-2025-GRATIS-DOWNLOAD.pdf" TargetMode="External"/><Relationship Id="rId180" Type="http://schemas.openxmlformats.org/officeDocument/2006/relationships/hyperlink" Target="https://belangrijk1.s3.eu-central-1.amazonaws.com/Checklist-Levenstestament-PDF-2025-GRATIS-DOWNLOAD.pdf" TargetMode="External"/><Relationship Id="rId181" Type="http://schemas.openxmlformats.org/officeDocument/2006/relationships/hyperlink" Target="https://belangrijk1.s3.eu-central-1.amazonaws.com/Checklist-Maandelijkse-Controle-Brandmeldinstallatie-PDF-2025-GRATIS-DOWNLOAD.pdf" TargetMode="External"/><Relationship Id="rId182" Type="http://schemas.openxmlformats.org/officeDocument/2006/relationships/hyperlink" Target="https://belangrijk1.s3.eu-central-1.amazonaws.com/Checklist-Machineveiligheid-PDF-2025-GRATIS-DOWNLOAD.pdf" TargetMode="External"/><Relationship Id="rId183" Type="http://schemas.openxmlformats.org/officeDocument/2006/relationships/hyperlink" Target="https://belangrijk1.s3.eu-central-1.amazonaws.com/Checklist-Magazijnstellingen-PDF-2025-GRATIS-DOWNLOAD.pdf" TargetMode="External"/><Relationship Id="rId184" Type="http://schemas.openxmlformats.org/officeDocument/2006/relationships/hyperlink" Target="https://belangrijk1.s3.eu-central-1.amazonaws.com/Checklist-Meenemen-Op-Vakantie-PDF-2025-GRATIS-DOWNLOAD.pdf" TargetMode="External"/><Relationship Id="rId185" Type="http://schemas.openxmlformats.org/officeDocument/2006/relationships/hyperlink" Target="https://belangrijk1.s3.eu-central-1.amazonaws.com/Checklist-Met-Pensioen-Gaan-PDF-2025-GRATIS-DOWNLOAD.pdf" TargetMode="External"/><Relationship Id="rId186" Type="http://schemas.openxmlformats.org/officeDocument/2006/relationships/hyperlink" Target="https://belangrijk1.s3.eu-central-1.amazonaws.com/Checklist-Na-Overlijden-Echtgenoot-PDF-2025-GRATIS-DOWNLOAD.pdf" TargetMode="External"/><Relationship Id="rId187" Type="http://schemas.openxmlformats.org/officeDocument/2006/relationships/hyperlink" Target="https://belangrijk1.s3.eu-central-1.amazonaws.com/Checklist-Na-Overlijden-Partner-PDF-2025-GRATIS-DOWNLOAD.pdf" TargetMode="External"/><Relationship Id="rId188" Type="http://schemas.openxmlformats.org/officeDocument/2006/relationships/hyperlink" Target="https://belangrijk1.s3.eu-central-1.amazonaws.com/Checklist-Nen-4400-1-PDF-2025-GRATIS-DOWNLOAD.pdf" TargetMode="External"/><Relationship Id="rId189" Type="http://schemas.openxmlformats.org/officeDocument/2006/relationships/hyperlink" Target="https://belangrijk1.s3.eu-central-1.amazonaws.com/Checklist-Nieuwe-Werknemer-PDF-2025-GRATIS-DOWNLOAD.pdf" TargetMode="External"/><Relationship Id="rId190" Type="http://schemas.openxmlformats.org/officeDocument/2006/relationships/hyperlink" Target="https://belangrijk1.s3.eu-central-1.amazonaws.com/Checklist-Noodpakket-PDF-2025-GRATIS-DOWNLOAD.pdf" TargetMode="External"/><Relationship Id="rId191" Type="http://schemas.openxmlformats.org/officeDocument/2006/relationships/hyperlink" Target="https://belangrijk1.s3.eu-central-1.amazonaws.com/Checklist-Noodverlichting-PDF-2025-GRATIS-DOWNLOAD.pdf" TargetMode="External"/><Relationship Id="rId192" Type="http://schemas.openxmlformats.org/officeDocument/2006/relationships/hyperlink" Target="https://belangrijk1.s3.eu-central-1.amazonaws.com/Checklist-Occasion-Kopen-PDF-2025-GRATIS-DOWNLOAD.pdf" TargetMode="External"/><Relationship Id="rId193" Type="http://schemas.openxmlformats.org/officeDocument/2006/relationships/hyperlink" Target="https://belangrijk1.s3.eu-central-1.amazonaws.com/Checklist-Omgevingsvergunning-PDF-2025-GRATIS-DOWNLOAD.pdf" TargetMode="External"/><Relationship Id="rId194" Type="http://schemas.openxmlformats.org/officeDocument/2006/relationships/hyperlink" Target="https://belangrijk1.s3.eu-central-1.amazonaws.com/Checklist-Onderhoudsbeurt-Auto-PDF-2025-GRATIS-DOWNLOAD.pdf" TargetMode="External"/><Relationship Id="rId195" Type="http://schemas.openxmlformats.org/officeDocument/2006/relationships/hyperlink" Target="https://belangrijk1.s3.eu-central-1.amazonaws.com/Checklist-Ondernemerschap-PDF-2025-GRATIS-DOWNLOAD.pdf" TargetMode="External"/><Relationship Id="rId196" Type="http://schemas.openxmlformats.org/officeDocument/2006/relationships/hyperlink" Target="https://belangrijk1.s3.eu-central-1.amazonaws.com/Checklist-Onderneming-Starten-PDF-2025-GRATIS-DOWNLOAD.pdf" TargetMode="External"/><Relationship Id="rId197" Type="http://schemas.openxmlformats.org/officeDocument/2006/relationships/hyperlink" Target="https://belangrijk1.s3.eu-central-1.amazonaws.com/Checklist-Ondernemingsplan-PDF-2025-GRATIS-DOWNLOAD.pdf" TargetMode="External"/><Relationship Id="rId198" Type="http://schemas.openxmlformats.org/officeDocument/2006/relationships/hyperlink" Target="https://belangrijk1.s3.eu-central-1.amazonaws.com/Checklist-Ontbinden-Samenlevingscontract-PDF-2025-GRATIS-DOWNLOAD.pdf" TargetMode="External"/><Relationship Id="rId199" Type="http://schemas.openxmlformats.org/officeDocument/2006/relationships/hyperlink" Target="https://belangrijk1.s3.eu-central-1.amazonaws.com/Checklist-Ontwikkelgesprek-PDF-2025-GRATIS-DOWNLOAD.pdf" TargetMode="External"/><Relationship Id="rId200" Type="http://schemas.openxmlformats.org/officeDocument/2006/relationships/hyperlink" Target="https://belangrijk1.s3.eu-central-1.amazonaws.com/Checklist-Op-Jezelf-Wonen-PDF-2025-GRATIS-DOWNLOAD.pdf" TargetMode="External"/><Relationship Id="rId201" Type="http://schemas.openxmlformats.org/officeDocument/2006/relationships/hyperlink" Target="https://belangrijk1.s3.eu-central-1.amazonaws.com/Checklist-Op-Kamers-Gaan-PDF-2025-GRATIS-DOWNLOAD.pdf" TargetMode="External"/><Relationship Id="rId202" Type="http://schemas.openxmlformats.org/officeDocument/2006/relationships/hyperlink" Target="https://belangrijk1.s3.eu-central-1.amazonaws.com/Checklist-Op-Reis-PDF-2025-GRATIS-DOWNLOAD.pdf" TargetMode="External"/><Relationship Id="rId203" Type="http://schemas.openxmlformats.org/officeDocument/2006/relationships/hyperlink" Target="https://belangrijk1.s3.eu-central-1.amazonaws.com/Checklist-Op-Vakantie-PDF-2025-GRATIS-DOWNLOAD.pdf" TargetMode="External"/><Relationship Id="rId204" Type="http://schemas.openxmlformats.org/officeDocument/2006/relationships/hyperlink" Target="https://belangrijk1.s3.eu-central-1.amazonaws.com/Checklist-Oplevering-Huis-PDF-2025-GRATIS-DOWNLOAD.pdf" TargetMode="External"/><Relationship Id="rId205" Type="http://schemas.openxmlformats.org/officeDocument/2006/relationships/hyperlink" Target="https://belangrijk1.s3.eu-central-1.amazonaws.com/Checklist-Oplevering-Huurwoning-PDF-2025-GRATIS-DOWNLOAD.pdf" TargetMode="External"/><Relationship Id="rId206" Type="http://schemas.openxmlformats.org/officeDocument/2006/relationships/hyperlink" Target="https://belangrijk1.s3.eu-central-1.amazonaws.com/Checklist-Oplevering-Nieuwbouw-PDF-2025-GRATIS-DOWNLOAD.pdf" TargetMode="External"/><Relationship Id="rId207" Type="http://schemas.openxmlformats.org/officeDocument/2006/relationships/hyperlink" Target="https://belangrijk1.s3.eu-central-1.amazonaws.com/Checklist-Oplevering-Nieuwbouwhuis-PDF-2025-GRATIS-DOWNLOAD.pdf" TargetMode="External"/><Relationship Id="rId208" Type="http://schemas.openxmlformats.org/officeDocument/2006/relationships/hyperlink" Target="https://belangrijk1.s3.eu-central-1.amazonaws.com/Checklist-Oplevering-Nieuwbouwwoning-PDF-2025-GRATIS-DOWNLOAD.pdf" TargetMode="External"/><Relationship Id="rId209" Type="http://schemas.openxmlformats.org/officeDocument/2006/relationships/hyperlink" Target="https://belangrijk1.s3.eu-central-1.amazonaws.com/Checklist-Opname-Verpleeghuis-PDF-2025-GRATIS-DOWNLOAD.pdf" TargetMode="External"/><Relationship Id="rId210" Type="http://schemas.openxmlformats.org/officeDocument/2006/relationships/hyperlink" Target="https://belangrijk1.s3.eu-central-1.amazonaws.com/Checklist-Oprichten-Bv-PDF-2025-GRATIS-DOWNLOAD.pdf" TargetMode="External"/><Relationship Id="rId211" Type="http://schemas.openxmlformats.org/officeDocument/2006/relationships/hyperlink" Target="https://belangrijk1.s3.eu-central-1.amazonaws.com/Checklist-Oprichting-Bv-PDF-2025-GRATIS-DOWNLOAD.pdf" TargetMode="External"/><Relationship Id="rId212" Type="http://schemas.openxmlformats.org/officeDocument/2006/relationships/hyperlink" Target="https://belangrijk1.s3.eu-central-1.amazonaws.com/Checklist-Ouderschapsplan-PDF-2025-GRATIS-DOWNLOAD.pdf" TargetMode="External"/><Relationship Id="rId213" Type="http://schemas.openxmlformats.org/officeDocument/2006/relationships/hyperlink" Target="https://belangrijk1.s3.eu-central-1.amazonaws.com/Checklist-Overdracht-Huis-PDF-2025-GRATIS-DOWNLOAD.pdf" TargetMode="External"/><Relationship Id="rId214" Type="http://schemas.openxmlformats.org/officeDocument/2006/relationships/hyperlink" Target="https://belangrijk1.s3.eu-central-1.amazonaws.com/Checklist-Overgang-Groep-2-Naar-3-PDF-2025-GRATIS-DOWNLOAD.pdf" TargetMode="External"/><Relationship Id="rId215" Type="http://schemas.openxmlformats.org/officeDocument/2006/relationships/hyperlink" Target="https://belangrijk1.s3.eu-central-1.amazonaws.com/Checklist-Overlijden-Buitenland-PDF-2025-GRATIS-DOWNLOAD.pdf" TargetMode="External"/><Relationship Id="rId216" Type="http://schemas.openxmlformats.org/officeDocument/2006/relationships/hyperlink" Target="https://belangrijk1.s3.eu-central-1.amazonaws.com/Checklist-Overlijden-Dela-PDF-2025-GRATIS-DOWNLOAD.pdf" TargetMode="External"/><Relationship Id="rId217" Type="http://schemas.openxmlformats.org/officeDocument/2006/relationships/hyperlink" Target="https://belangrijk1.s3.eu-central-1.amazonaws.com/Checklist-Personeel-Aannemen-PDF-2025-GRATIS-DOWNLOAD.pdf" TargetMode="External"/><Relationship Id="rId218" Type="http://schemas.openxmlformats.org/officeDocument/2006/relationships/hyperlink" Target="https://belangrijk1.s3.eu-central-1.amazonaws.com/Checklist-Personeelsdossier-PDF-2025-GRATIS-DOWNLOAD.pdf" TargetMode="External"/><Relationship Id="rId219" Type="http://schemas.openxmlformats.org/officeDocument/2006/relationships/hyperlink" Target="https://belangrijk1.s3.eu-central-1.amazonaws.com/Checklist-Preventie-Legionella-PDF-2025-GRATIS-DOWNLOAD.pdf" TargetMode="External"/><Relationship Id="rId220" Type="http://schemas.openxmlformats.org/officeDocument/2006/relationships/hyperlink" Target="https://belangrijk1.s3.eu-central-1.amazonaws.com/Checklist-Proefrit-Auto-PDF-2025-GRATIS-DOWNLOAD.pdf" TargetMode="External"/><Relationship Id="rId221" Type="http://schemas.openxmlformats.org/officeDocument/2006/relationships/hyperlink" Target="https://belangrijk1.s3.eu-central-1.amazonaws.com/Checklist-Puppy-Kopen-PDF-2025-GRATIS-DOWNLOAD.pdf" TargetMode="External"/><Relationship Id="rId222" Type="http://schemas.openxmlformats.org/officeDocument/2006/relationships/hyperlink" Target="https://belangrijk1.s3.eu-central-1.amazonaws.com/Checklist-Puppy-Ophalen-PDF-2025-GRATIS-DOWNLOAD.pdf" TargetMode="External"/><Relationship Id="rId223" Type="http://schemas.openxmlformats.org/officeDocument/2006/relationships/hyperlink" Target="https://belangrijk1.s3.eu-central-1.amazonaws.com/Checklist-Reizen-Naar-Amerika-PDF-2025-GRATIS-DOWNLOAD.pdf" TargetMode="External"/><Relationship Id="rId224" Type="http://schemas.openxmlformats.org/officeDocument/2006/relationships/hyperlink" Target="https://belangrijk1.s3.eu-central-1.amazonaws.com/Checklist-Risico-Inventarisatie-PDF-2025-GRATIS-DOWNLOAD.pdf" TargetMode="External"/><Relationship Id="rId225" Type="http://schemas.openxmlformats.org/officeDocument/2006/relationships/hyperlink" Target="https://belangrijk1.s3.eu-central-1.amazonaws.com/Checklist-Risico-Inventarisatie-Voorbeeld-PDF-2025-GRATIS-DOWNLOAD.pdf" TargetMode="External"/><Relationship Id="rId226" Type="http://schemas.openxmlformats.org/officeDocument/2006/relationships/hyperlink" Target="https://belangrijk1.s3.eu-central-1.amazonaws.com/Checklist-Rondreis-West-Amerika-PDF-2025-GRATIS-DOWNLOAD.pdf" TargetMode="External"/><Relationship Id="rId227" Type="http://schemas.openxmlformats.org/officeDocument/2006/relationships/hyperlink" Target="https://belangrijk1.s3.eu-central-1.amazonaws.com/Checklist-Samenlevingscontract-PDF-2025-GRATIS-DOWNLOAD.pdf" TargetMode="External"/><Relationship Id="rId228" Type="http://schemas.openxmlformats.org/officeDocument/2006/relationships/hyperlink" Target="https://belangrijk1.s3.eu-central-1.amazonaws.com/Checklist-Samenwonen-PDF-2025-GRATIS-DOWNLOAD.pdf" TargetMode="External"/><Relationship Id="rId229" Type="http://schemas.openxmlformats.org/officeDocument/2006/relationships/hyperlink" Target="https://belangrijk1.s3.eu-central-1.amazonaws.com/Checklist-Scheiden-Downloaden-PDF-2025-GRATIS-DOWNLOAD.pdf" TargetMode="External"/><Relationship Id="rId230" Type="http://schemas.openxmlformats.org/officeDocument/2006/relationships/hyperlink" Target="https://belangrijk1.s3.eu-central-1.amazonaws.com/Checklist-Scheiden-Rijksoverheid-PDF-2025-GRATIS-DOWNLOAD.pdf" TargetMode="External"/><Relationship Id="rId231" Type="http://schemas.openxmlformats.org/officeDocument/2006/relationships/hyperlink" Target="https://belangrijk1.s3.eu-central-1.amazonaws.com/Checklist-Scheiding-PDF-2025-GRATIS-DOWNLOAD.pdf" TargetMode="External"/><Relationship Id="rId232" Type="http://schemas.openxmlformats.org/officeDocument/2006/relationships/hyperlink" Target="https://belangrijk1.s3.eu-central-1.amazonaws.com/Checklist-Skivakantie-PDF-2025-GRATIS-DOWNLOAD.pdf" TargetMode="External"/><Relationship Id="rId233" Type="http://schemas.openxmlformats.org/officeDocument/2006/relationships/hyperlink" Target="https://belangrijk1.s3.eu-central-1.amazonaws.com/Checklist-Sleuteloverdracht-Koopwoning-PDF-2025-GRATIS-DOWNLOAD.pdf" TargetMode="External"/><Relationship Id="rId234" Type="http://schemas.openxmlformats.org/officeDocument/2006/relationships/hyperlink" Target="https://belangrijk1.s3.eu-central-1.amazonaws.com/Checklist-Sollicitatiegesprek-Werkgever-PDF-2025-GRATIS-DOWNLOAD.pdf" TargetMode="External"/><Relationship Id="rId235" Type="http://schemas.openxmlformats.org/officeDocument/2006/relationships/hyperlink" Target="https://belangrijk1.s3.eu-central-1.amazonaws.com/Checklist-Stedentrip-PDF-2025-GRATIS-DOWNLOAD.pdf" TargetMode="External"/><Relationship Id="rId236" Type="http://schemas.openxmlformats.org/officeDocument/2006/relationships/hyperlink" Target="https://belangrijk1.s3.eu-central-1.amazonaws.com/Checklist-Testament-PDF-2025-GRATIS-DOWNLOAD.pdf" TargetMode="External"/><Relationship Id="rId237" Type="http://schemas.openxmlformats.org/officeDocument/2006/relationships/hyperlink" Target="https://belangrijk1.s3.eu-central-1.amazonaws.com/Checklist-Thuisbevalling-PDF-2025-GRATIS-DOWNLOAD.pdf" TargetMode="External"/><Relationship Id="rId238" Type="http://schemas.openxmlformats.org/officeDocument/2006/relationships/hyperlink" Target="https://belangrijk1.s3.eu-central-1.amazonaws.com/Checklist-Todo-PDF-2025-GRATIS-DOWNLOAD.pdf" TargetMode="External"/><Relationship Id="rId239" Type="http://schemas.openxmlformats.org/officeDocument/2006/relationships/hyperlink" Target="https://belangrijk1.s3.eu-central-1.amazonaws.com/Checklist-Trouwen-PDF-2025-GRATIS-DOWNLOAD.pdf" TargetMode="External"/><Relationship Id="rId240" Type="http://schemas.openxmlformats.org/officeDocument/2006/relationships/hyperlink" Target="https://belangrijk1.s3.eu-central-1.amazonaws.com/Checklist-Trouwerij-PDF-2025-GRATIS-DOWNLOAD.pdf" TargetMode="External"/><Relationship Id="rId241" Type="http://schemas.openxmlformats.org/officeDocument/2006/relationships/hyperlink" Target="https://belangrijk1.s3.eu-central-1.amazonaws.com/Checklist-Tweedehands-Auto-Kopen-PDF-2025-GRATIS-DOWNLOAD.pdf" TargetMode="External"/><Relationship Id="rId242" Type="http://schemas.openxmlformats.org/officeDocument/2006/relationships/hyperlink" Target="https://belangrijk1.s3.eu-central-1.amazonaws.com/Checklist-Uitvaart-Pdf-PDF-2025-GRATIS-DOWNLOAD.pdf" TargetMode="External"/><Relationship Id="rId243" Type="http://schemas.openxmlformats.org/officeDocument/2006/relationships/hyperlink" Target="https://belangrijk1.s3.eu-central-1.amazonaws.com/Checklist-Uitvaartwensen-PDF-2025-GRATIS-DOWNLOAD.pdf" TargetMode="External"/><Relationship Id="rId244" Type="http://schemas.openxmlformats.org/officeDocument/2006/relationships/hyperlink" Target="https://belangrijk1.s3.eu-central-1.amazonaws.com/Checklist-Uitzet-PDF-2025-GRATIS-DOWNLOAD.pdf" TargetMode="External"/><Relationship Id="rId245" Type="http://schemas.openxmlformats.org/officeDocument/2006/relationships/hyperlink" Target="https://belangrijk1.s3.eu-central-1.amazonaws.com/Checklist-Vakantie-Baby-PDF-2025-GRATIS-DOWNLOAD.pdf" TargetMode="External"/><Relationship Id="rId246" Type="http://schemas.openxmlformats.org/officeDocument/2006/relationships/hyperlink" Target="https://belangrijk1.s3.eu-central-1.amazonaws.com/Checklist-Vakantie-Egypte-PDF-2025-GRATIS-DOWNLOAD.pdf" TargetMode="External"/><Relationship Id="rId247" Type="http://schemas.openxmlformats.org/officeDocument/2006/relationships/hyperlink" Target="https://belangrijk1.s3.eu-central-1.amazonaws.com/Checklist-Vakantie-Lapland-PDF-2025-GRATIS-DOWNLOAD.pdf" TargetMode="External"/><Relationship Id="rId248" Type="http://schemas.openxmlformats.org/officeDocument/2006/relationships/hyperlink" Target="https://belangrijk1.s3.eu-central-1.amazonaws.com/Checklist-Vakantie-Met-Peuter-PDF-2025-GRATIS-DOWNLOAD.pdf" TargetMode="External"/><Relationship Id="rId249" Type="http://schemas.openxmlformats.org/officeDocument/2006/relationships/hyperlink" Target="https://belangrijk1.s3.eu-central-1.amazonaws.com/Checklist-Vakantie-Sri-Lanka-PDF-2025-GRATIS-DOWNLOAD.pdf" TargetMode="External"/><Relationship Id="rId250" Type="http://schemas.openxmlformats.org/officeDocument/2006/relationships/hyperlink" Target="https://belangrijk1.s3.eu-central-1.amazonaws.com/Checklist-Vakantie-Vliegtuig-PDF-2025-GRATIS-DOWNLOAD.pdf" TargetMode="External"/><Relationship Id="rId251" Type="http://schemas.openxmlformats.org/officeDocument/2006/relationships/hyperlink" Target="https://belangrijk1.s3.eu-central-1.amazonaws.com/Checklist-Vaststellingsovereenkomst-PDF-2025-GRATIS-DOWNLOAD.pdf" TargetMode="External"/><Relationship Id="rId252" Type="http://schemas.openxmlformats.org/officeDocument/2006/relationships/hyperlink" Target="https://belangrijk1.s3.eu-central-1.amazonaws.com/Checklist-Verhuizen-Huurwoning-PDF-2025-GRATIS-DOWNLOAD.pdf" TargetMode="External"/><Relationship Id="rId253" Type="http://schemas.openxmlformats.org/officeDocument/2006/relationships/hyperlink" Target="https://belangrijk1.s3.eu-central-1.amazonaws.com/Checklist-Verhuizen-Naar-Buitenland-PDF-2025-GRATIS-DOWNLOAD.pdf" TargetMode="External"/><Relationship Id="rId254" Type="http://schemas.openxmlformats.org/officeDocument/2006/relationships/hyperlink" Target="https://belangrijk1.s3.eu-central-1.amazonaws.com/Checklist-Verhuizen-Naar-Verpleeghuis-PDF-2025-GRATIS-DOWNLOAD.pdf" TargetMode="External"/><Relationship Id="rId255" Type="http://schemas.openxmlformats.org/officeDocument/2006/relationships/hyperlink" Target="https://belangrijk1.s3.eu-central-1.amazonaws.com/Checklist-Verhuizen-Post-PDF-2025-GRATIS-DOWNLOAD.pdf" TargetMode="External"/><Relationship Id="rId256" Type="http://schemas.openxmlformats.org/officeDocument/2006/relationships/hyperlink" Target="https://belangrijk1.s3.eu-central-1.amazonaws.com/Checklist-Verhuizen-Senioren-PDF-2025-GRATIS-DOWNLOAD.pdf" TargetMode="External"/><Relationship Id="rId257" Type="http://schemas.openxmlformats.org/officeDocument/2006/relationships/hyperlink" Target="https://belangrijk1.s3.eu-central-1.amazonaws.com/checklist-verhuizing-PDF-2025-GRATIS-DOWNLOAD.pdf" TargetMode="External"/><Relationship Id="rId258" Type="http://schemas.openxmlformats.org/officeDocument/2006/relationships/hyperlink" Target="https://belangrijk1.s3.eu-central-1.amazonaws.com/Checklist-Verkoop-Huis-PDF-2025-GRATIS-DOWNLOAD.pdf" TargetMode="External"/><Relationship Id="rId259" Type="http://schemas.openxmlformats.org/officeDocument/2006/relationships/hyperlink" Target="https://belangrijk1.s3.eu-central-1.amazonaws.com/Checklist-Vietnam-PDF-2025-GRATIS-DOWNLOAD.pdf" TargetMode="External"/><Relationship Id="rId260" Type="http://schemas.openxmlformats.org/officeDocument/2006/relationships/hyperlink" Target="https://belangrijk1.s3.eu-central-1.amazonaws.com/Checklist-Vliegreis-PDF-2025-GRATIS-DOWNLOAD.pdf" TargetMode="External"/><Relationship Id="rId261" Type="http://schemas.openxmlformats.org/officeDocument/2006/relationships/hyperlink" Target="https://belangrijk1.s3.eu-central-1.amazonaws.com/Checklist-Vliegvakantie-PDF-2025-GRATIS-DOWNLOAD.pdf" TargetMode="External"/><Relationship Id="rId262" Type="http://schemas.openxmlformats.org/officeDocument/2006/relationships/hyperlink" Target="https://belangrijk1.s3.eu-central-1.amazonaws.com/Checklist-Vluchttas-Bevalling-PDF-2025-GRATIS-DOWNLOAD.pdf" TargetMode="External"/><Relationship Id="rId263" Type="http://schemas.openxmlformats.org/officeDocument/2006/relationships/hyperlink" Target="https://belangrijk1.s3.eu-central-1.amazonaws.com/Checklist-Voor-Kamperen-PDF-2025-GRATIS-DOWNLOAD.pdf" TargetMode="External"/><Relationship Id="rId264" Type="http://schemas.openxmlformats.org/officeDocument/2006/relationships/hyperlink" Target="https://belangrijk1.s3.eu-central-1.amazonaws.com/Checklist-Voor-Op-Reis-PDF-2025-GRATIS-DOWNLOAD.pdf" TargetMode="External"/><Relationship Id="rId265" Type="http://schemas.openxmlformats.org/officeDocument/2006/relationships/hyperlink" Target="https://belangrijk1.s3.eu-central-1.amazonaws.com/Checklist-Voor-Vakantie-PDF-2025-GRATIS-DOWNLOAD.pdf" TargetMode="External"/><Relationship Id="rId266" Type="http://schemas.openxmlformats.org/officeDocument/2006/relationships/hyperlink" Target="https://belangrijk1.s3.eu-central-1.amazonaws.com/Checklist-Voorlopige-Oplevering-Nieuwbouw-Appartement-PDF-2025-GRATIS-DOWNLOAD.pdf" TargetMode="External"/><Relationship Id="rId267" Type="http://schemas.openxmlformats.org/officeDocument/2006/relationships/hyperlink" Target="https://belangrijk1.s3.eu-central-1.amazonaws.com/Checklist-Warmtepomp-PDF-2025-GRATIS-DOWNLOAD.pdf" TargetMode="External"/><Relationship Id="rId268" Type="http://schemas.openxmlformats.org/officeDocument/2006/relationships/hyperlink" Target="https://belangrijk1.s3.eu-central-1.amazonaws.com/Checklist-Wat-Moet-Ik-Regelen-Na-Een-Overlijden-PDF-2025-GRATIS-DOWNLOAD.pdf" TargetMode="External"/><Relationship Id="rId269" Type="http://schemas.openxmlformats.org/officeDocument/2006/relationships/hyperlink" Target="https://belangrijk1.s3.eu-central-1.amazonaws.com/Checklist-Webshop-PDF-2025-GRATIS-DOWNLOAD.pdf" TargetMode="External"/><Relationship Id="rId270" Type="http://schemas.openxmlformats.org/officeDocument/2006/relationships/hyperlink" Target="https://belangrijk1.s3.eu-central-1.amazonaws.com/Checklist-Wedding-Planner-PDF-2025-GRATIS-DOWNLOAD.pdf" TargetMode="External"/><Relationship Id="rId271" Type="http://schemas.openxmlformats.org/officeDocument/2006/relationships/hyperlink" Target="https://belangrijk1.s3.eu-central-1.amazonaws.com/Checklist-Wet-Dba-PDF-2025-GRATIS-DOWNLOAD.pdf" TargetMode="External"/><Relationship Id="rId272" Type="http://schemas.openxmlformats.org/officeDocument/2006/relationships/hyperlink" Target="https://belangrijk1.s3.eu-central-1.amazonaws.com/Checklist-Whiteboard-PDF-2025-GRATIS-DOWNLOAD.pdf" TargetMode="External"/><Relationship Id="rId273" Type="http://schemas.openxmlformats.org/officeDocument/2006/relationships/hyperlink" Target="https://belangrijk1.s3.eu-central-1.amazonaws.com/Checklist-Wintersport-PDF-2025-GRATIS-DOWNLOAD.pdf" TargetMode="External"/><Relationship Id="rId274" Type="http://schemas.openxmlformats.org/officeDocument/2006/relationships/hyperlink" Target="https://belangrijk1.s3.eu-central-1.amazonaws.com/Checklist-Wintervakantie-PDF-2025-GRATIS-DOWNLOAD.pdf" TargetMode="External"/><Relationship Id="rId275" Type="http://schemas.openxmlformats.org/officeDocument/2006/relationships/hyperlink" Target="https://belangrijk1.s3.eu-central-1.amazonaws.com/Checklist-Zakenreis-PDF-2025-GRATIS-DOWNLOAD.pdf" TargetMode="External"/><Relationship Id="rId276" Type="http://schemas.openxmlformats.org/officeDocument/2006/relationships/hyperlink" Target="https://belangrijk1.s3.eu-central-1.amazonaws.com/Checklist-Zelf-Uitvaart-Regelen-PDF-2025-GRATIS-DOWNLOAD.pdf" TargetMode="External"/><Relationship Id="rId277" Type="http://schemas.openxmlformats.org/officeDocument/2006/relationships/hyperlink" Target="https://belangrijk1.s3.eu-central-1.amazonaws.com/Checklist-Ziekenhuis-Bevalling-PDF-2025-GRATIS-DOWNLOAD.pdf" TargetMode="External"/><Relationship Id="rId278" Type="http://schemas.openxmlformats.org/officeDocument/2006/relationships/hyperlink" Target="https://belangrijk1.s3.eu-central-1.amazonaws.com/Checklist-Zomervakantie-Vliegtuig-PDF-2025-GRATIS-DOWNLOAD.pdf" TargetMode="External"/><Relationship Id="rId279" Type="http://schemas.openxmlformats.org/officeDocument/2006/relationships/hyperlink" Target="https://belangrijk1.s3.eu-central-1.amazonaws.com/Checklist-Zonvakantie-PDF-2025-GRATIS-DOWNLOAD.pdf" TargetMode="External"/><Relationship Id="rId280" Type="http://schemas.openxmlformats.org/officeDocument/2006/relationships/hyperlink" Target="https://belangrijk1.s3.eu-central-1.amazonaws.com/Checklist-Zonvakantie-Vliegtuig-PDF-2025-GRATIS-DOWNLOAD.pdf" TargetMode="External"/><Relationship Id="rId281" Type="http://schemas.openxmlformats.org/officeDocument/2006/relationships/hyperlink" Target="https://belangrijk1.s3.eu-central-1.amazonaws.com/Checklist-Zwangerschap-PDF-2025-GRATIS-DOWNLOAD.pdf" TargetMode="External"/><Relationship Id="rId282" Type="http://schemas.openxmlformats.org/officeDocument/2006/relationships/hyperlink" Target="https://belangrijk1.s3.eu-central-1.amazonaws.com/Checklist-Zwangerschap-Uitzet-PDF-2025-GRATIS-DOWNLOAD.pdf" TargetMode="External"/><Relationship Id="rId283" Type="http://schemas.openxmlformats.org/officeDocument/2006/relationships/hyperlink" Target="https://belangrijk1.s3.eu-central-1.amazonaws.com/Checklist-Zzp-2025-PDF-2025-GRATIS-DOWNLOAD.pdf" TargetMode="External"/><Relationship Id="rId284" Type="http://schemas.openxmlformats.org/officeDocument/2006/relationships/hyperlink" Target="https://belangrijk1.s3.eu-central-1.amazonaws.com/Checklist-Zzp-Belastingdienst-PDF-2025-GRATIS-DOWNLOAD.pdf" TargetMode="External"/><Relationship Id="rId285" Type="http://schemas.openxmlformats.org/officeDocument/2006/relationships/hyperlink" Target="https://belangrijk1.s3.eu-central-1.amazonaws.com/Checklist-Zzp-Of-Werknemer-PDF-2025-GRATIS-DOWNLOAD.pdf" TargetMode="External"/><Relationship Id="rId286" Type="http://schemas.openxmlformats.org/officeDocument/2006/relationships/hyperlink" Target="https://belangrijk1.s3.eu-central-1.amazonaws.com/Checklist-Zzp-PDF-2025-GRATIS-DOWNLOAD.pdf" TargetMode="External"/><Relationship Id="rId287" Type="http://schemas.openxmlformats.org/officeDocument/2006/relationships/hyperlink" Target="https://belangrijk1.s3.eu-central-1.amazonaws.com/Checklist-Zzp-Zorg-PDF-2025-GRATIS-DOWNLOAD.pdf" TargetMode="External"/><Relationship Id="rId288" Type="http://schemas.openxmlformats.org/officeDocument/2006/relationships/hyperlink" Target="https://belangrijk1.s3.eu-central-1.amazonaws.com/Coreq-Checklist-PDF-2025-GRATIS-DOWNLOAD.pdf" TargetMode="External"/><Relationship Id="rId289" Type="http://schemas.openxmlformats.org/officeDocument/2006/relationships/hyperlink" Target="https://belangrijk1.s3.eu-central-1.amazonaws.com/Dba-Checklist-PDF-2025-GRATIS-DOWNLOAD.pdf" TargetMode="External"/><Relationship Id="rId290" Type="http://schemas.openxmlformats.org/officeDocument/2006/relationships/hyperlink" Target="https://belangrijk1.s3.eu-central-1.amazonaws.com/Digitale-Checklist-Verhuizen-PDF-2025-GRATIS-DOWNLOAD.pdf" TargetMode="External"/><Relationship Id="rId291" Type="http://schemas.openxmlformats.org/officeDocument/2006/relationships/hyperlink" Target="https://belangrijk1.s3.eu-central-1.amazonaws.com/Due-Diligence-Checklist-Nederlands-PDF-2025-GRATIS-DOWNLOAD.pdf" TargetMode="External"/><Relationship Id="rId292" Type="http://schemas.openxmlformats.org/officeDocument/2006/relationships/hyperlink" Target="https://belangrijk1.s3.eu-central-1.amazonaws.com/Due-Diligence-Vastgoed-Checklist-PDF-2025-GRATIS-DOWNLOAD.pdf" TargetMode="External"/><Relationship Id="rId293" Type="http://schemas.openxmlformats.org/officeDocument/2006/relationships/hyperlink" Target="https://belangrijk1.s3.eu-central-1.amazonaws.com/Eds-Symptomen-Checklist-PDF-2025-GRATIS-DOWNLOAD.pdf" TargetMode="External"/><Relationship Id="rId294" Type="http://schemas.openxmlformats.org/officeDocument/2006/relationships/hyperlink" Target="https://belangrijk1.s3.eu-central-1.amazonaws.com/Eerste-Huis-Kopen-Checklist-PDF-2025-GRATIS-DOWNLOAD.pdf" TargetMode="External"/><Relationship Id="rId295" Type="http://schemas.openxmlformats.org/officeDocument/2006/relationships/hyperlink" Target="https://belangrijk1.s3.eu-central-1.amazonaws.com/Eerste-Keer-Kamperen-Checklist-PDF-2025-GRATIS-DOWNLOAD.pdf" TargetMode="External"/><Relationship Id="rId296" Type="http://schemas.openxmlformats.org/officeDocument/2006/relationships/hyperlink" Target="https://belangrijk1.s3.eu-central-1.amazonaws.com/Effectief-Vergaderen-Checklist-PDF-2025-GRATIS-DOWNLOAD.pdf" TargetMode="External"/><Relationship Id="rId297" Type="http://schemas.openxmlformats.org/officeDocument/2006/relationships/hyperlink" Target="https://belangrijk1.s3.eu-central-1.amazonaws.com/Eindinspectie-Koopwoning-Checklist-PDF-2025-GRATIS-DOWNLOAD.pdf" TargetMode="External"/><Relationship Id="rId298" Type="http://schemas.openxmlformats.org/officeDocument/2006/relationships/hyperlink" Target="https://belangrijk1.s3.eu-central-1.amazonaws.com/Emc-Checklist-PDF-2025-GRATIS-DOWNLOAD.pdf" TargetMode="External"/><Relationship Id="rId299" Type="http://schemas.openxmlformats.org/officeDocument/2006/relationships/hyperlink" Target="https://belangrijk1.s3.eu-central-1.amazonaws.com/Emigratie-Checklist-PDF-2025-GRATIS-DOWNLOAD.pdf" TargetMode="External"/><Relationship Id="rId300" Type="http://schemas.openxmlformats.org/officeDocument/2006/relationships/hyperlink" Target="https://belangrijk1.s3.eu-central-1.amazonaws.com/Emigreren-Checklist-PDF-2025-GRATIS-DOWNLOAD.pdf" TargetMode="External"/><Relationship Id="rId301" Type="http://schemas.openxmlformats.org/officeDocument/2006/relationships/hyperlink" Target="https://belangrijk1.s3.eu-central-1.amazonaws.com/Emigreren-Naar-Belgi&#65533;-Checklist-PDF-2025-GRATIS-DOWNLOAD.pdf" TargetMode="External"/><Relationship Id="rId302" Type="http://schemas.openxmlformats.org/officeDocument/2006/relationships/hyperlink" Target="https://belangrijk1.s3.eu-central-1.amazonaws.com/Energielabel-Checklist-PDF-2025-GRATIS-DOWNLOAD.pdf" TargetMode="External"/><Relationship Id="rId303" Type="http://schemas.openxmlformats.org/officeDocument/2006/relationships/hyperlink" Target="https://belangrijk1.s3.eu-central-1.amazonaws.com/Engie-Warmtepomp-Checklist-PDF-2025-GRATIS-DOWNLOAD.pdf" TargetMode="External"/><Relationship Id="rId304" Type="http://schemas.openxmlformats.org/officeDocument/2006/relationships/hyperlink" Target="https://belangrijk1.s3.eu-central-1.amazonaws.com/Event-Preparation-Checklist-PDF-2025-GRATIS-DOWNLOAD.pdf" TargetMode="External"/><Relationship Id="rId305" Type="http://schemas.openxmlformats.org/officeDocument/2006/relationships/hyperlink" Target="https://belangrijk1.s3.eu-central-1.amazonaws.com/Flora-En-Fauna-Checklist-PDF-2025-GRATIS-DOWNLOAD.pdf" TargetMode="External"/><Relationship Id="rId306" Type="http://schemas.openxmlformats.org/officeDocument/2006/relationships/hyperlink" Target="https://belangrijk1.s3.eu-central-1.amazonaws.com/Fssc-22000-Checklist-PDF-2025-GRATIS-DOWNLOAD.pdf" TargetMode="External"/><Relationship Id="rId307" Type="http://schemas.openxmlformats.org/officeDocument/2006/relationships/hyperlink" Target="https://belangrijk1.s3.eu-central-1.amazonaws.com/Gemba-Walk-Checklist-PDF-2025-GRATIS-DOWNLOAD.pdf" TargetMode="External"/><Relationship Id="rId308" Type="http://schemas.openxmlformats.org/officeDocument/2006/relationships/hyperlink" Target="https://belangrijk1.s3.eu-central-1.amazonaws.com/Grote-Beurt-Auto-Checklist-PDF-2025-GRATIS-DOWNLOAD.pdf" TargetMode="External"/><Relationship Id="rId309" Type="http://schemas.openxmlformats.org/officeDocument/2006/relationships/hyperlink" Target="https://belangrijk1.s3.eu-central-1.amazonaws.com/Grote-Beurt-Diesel-Auto-Checklist-PDF-2025-GRATIS-DOWNLOAD.pdf" TargetMode="External"/><Relationship Id="rId310" Type="http://schemas.openxmlformats.org/officeDocument/2006/relationships/hyperlink" Target="https://belangrijk1.s3.eu-central-1.amazonaws.com/Gut-Health-Checklist-PDF-2025-GRATIS-DOWNLOAD.pdf" TargetMode="External"/><Relationship Id="rId311" Type="http://schemas.openxmlformats.org/officeDocument/2006/relationships/hyperlink" Target="https://belangrijk1.s3.eu-central-1.amazonaws.com/Hsp-Checklist-PDF-2025-GRATIS-DOWNLOAD.pdf" TargetMode="External"/><Relationship Id="rId312" Type="http://schemas.openxmlformats.org/officeDocument/2006/relationships/hyperlink" Target="https://belangrijk1.s3.eu-central-1.amazonaws.com/Huis-Verbouwen-Checklist-PDF-2025-GRATIS-DOWNLOAD.pdf" TargetMode="External"/><Relationship Id="rId313" Type="http://schemas.openxmlformats.org/officeDocument/2006/relationships/hyperlink" Target="https://belangrijk1.s3.eu-central-1.amazonaws.com/Iauditor-Checklist-PDF-2025-GRATIS-DOWNLOAD.pdf" TargetMode="External"/><Relationship Id="rId314" Type="http://schemas.openxmlformats.org/officeDocument/2006/relationships/hyperlink" Target="https://belangrijk1.s3.eu-central-1.amazonaws.com/Ik-Ga-Verhuizen-Checklist-PDF-2025-GRATIS-DOWNLOAD.pdf" TargetMode="External"/><Relationship Id="rId315" Type="http://schemas.openxmlformats.org/officeDocument/2006/relationships/hyperlink" Target="https://belangrijk1.s3.eu-central-1.amazonaws.com/Inpak-Checklist-PDF-2025-GRATIS-DOWNLOAD.pdf" TargetMode="External"/><Relationship Id="rId316" Type="http://schemas.openxmlformats.org/officeDocument/2006/relationships/hyperlink" Target="https://belangrijk1.s3.eu-central-1.amazonaws.com/Iso-27001-Checklist-PDF-2025-GRATIS-DOWNLOAD.pdf" TargetMode="External"/><Relationship Id="rId317" Type="http://schemas.openxmlformats.org/officeDocument/2006/relationships/hyperlink" Target="https://belangrijk1.s3.eu-central-1.amazonaws.com/Iso-45001-Checklist-Nederlands-PDF-2025-GRATIS-DOWNLOAD.pdf" TargetMode="External"/><Relationship Id="rId318" Type="http://schemas.openxmlformats.org/officeDocument/2006/relationships/hyperlink" Target="https://belangrijk1.s3.eu-central-1.amazonaws.com/Iso-9000-Checklist-PDF-2025-GRATIS-DOWNLOAD.pdf" TargetMode="External"/><Relationship Id="rId319" Type="http://schemas.openxmlformats.org/officeDocument/2006/relationships/hyperlink" Target="https://belangrijk1.s3.eu-central-1.amazonaws.com/Iso-9001-Audit-Checklist-PDF-2025-GRATIS-DOWNLOAD.pdf" TargetMode="External"/><Relationship Id="rId320" Type="http://schemas.openxmlformats.org/officeDocument/2006/relationships/hyperlink" Target="https://belangrijk1.s3.eu-central-1.amazonaws.com/Iso-9001-Checklist-PDF-2025-GRATIS-DOWNLOAD.pdf" TargetMode="External"/><Relationship Id="rId321" Type="http://schemas.openxmlformats.org/officeDocument/2006/relationships/hyperlink" Target="https://belangrijk1.s3.eu-central-1.amazonaws.com/Iso-9001-Hr-Audit-Checklist-PDF-2025-GRATIS-DOWNLOAD.pdf" TargetMode="External"/><Relationship Id="rId322" Type="http://schemas.openxmlformats.org/officeDocument/2006/relationships/hyperlink" Target="https://belangrijk1.s3.eu-central-1.amazonaws.com/Jaarafsluiting-Boekhouding-Checklist-PDF-2025-GRATIS-DOWNLOAD.pdf" TargetMode="External"/><Relationship Id="rId323" Type="http://schemas.openxmlformats.org/officeDocument/2006/relationships/hyperlink" Target="https://belangrijk1.s3.eu-central-1.amazonaws.com/Kampeer-Checklist-PDF-2025-GRATIS-DOWNLOAD.pdf" TargetMode="External"/><Relationship Id="rId324" Type="http://schemas.openxmlformats.org/officeDocument/2006/relationships/hyperlink" Target="https://belangrijk1.s3.eu-central-1.amazonaws.com/Kamperen-Checklist-PDF-2025-GRATIS-DOWNLOAD.pdf" TargetMode="External"/><Relationship Id="rId325" Type="http://schemas.openxmlformats.org/officeDocument/2006/relationships/hyperlink" Target="https://belangrijk1.s3.eu-central-1.amazonaws.com/Kascommissie-Checklist-PDF-2025-GRATIS-DOWNLOAD.pdf" TargetMode="External"/><Relationship Id="rId326" Type="http://schemas.openxmlformats.org/officeDocument/2006/relationships/hyperlink" Target="https://belangrijk1.s3.eu-central-1.amazonaws.com/Keuken-Checklist-PDF-2025-GRATIS-DOWNLOAD.pdf" TargetMode="External"/><Relationship Id="rId327" Type="http://schemas.openxmlformats.org/officeDocument/2006/relationships/hyperlink" Target="https://belangrijk1.s3.eu-central-1.amazonaws.com/Kleine-Beurt-Auto-Checklist-PDF-2025-GRATIS-DOWNLOAD.pdf" TargetMode="External"/><Relationship Id="rId328" Type="http://schemas.openxmlformats.org/officeDocument/2006/relationships/hyperlink" Target="https://belangrijk1.s3.eu-central-1.amazonaws.com/Kleine-Onderhoudsbeurt-Auto-Checklist-PDF-2025-GRATIS-DOWNLOAD.pdf" TargetMode="External"/><Relationship Id="rId329" Type="http://schemas.openxmlformats.org/officeDocument/2006/relationships/hyperlink" Target="https://belangrijk1.s3.eu-central-1.amazonaws.com/Knb-Checklist-Levenstestament-PDF-2025-GRATIS-DOWNLOAD.pdf" TargetMode="External"/><Relationship Id="rId330" Type="http://schemas.openxmlformats.org/officeDocument/2006/relationships/hyperlink" Target="https://belangrijk1.s3.eu-central-1.amazonaws.com/Kraamkoffer-Checklist-PDF-2025-GRATIS-DOWNLOAD.pdf" TargetMode="External"/><Relationship Id="rId331" Type="http://schemas.openxmlformats.org/officeDocument/2006/relationships/hyperlink" Target="https://belangrijk1.s3.eu-central-1.amazonaws.com/Kraamtas-Checklist-PDF-2025-GRATIS-DOWNLOAD.pdf" TargetMode="External"/><Relationship Id="rId332" Type="http://schemas.openxmlformats.org/officeDocument/2006/relationships/hyperlink" Target="https://belangrijk1.s3.eu-central-1.amazonaws.com/Kraamzorg-Checklist-PDF-2025-GRATIS-DOWNLOAD.pdf" TargetMode="External"/><Relationship Id="rId333" Type="http://schemas.openxmlformats.org/officeDocument/2006/relationships/hyperlink" Target="https://belangrijk1.s3.eu-central-1.amazonaws.com/Kvk-Checklist-PDF-2025-GRATIS-DOWNLOAD.pdf" TargetMode="External"/><Relationship Id="rId334" Type="http://schemas.openxmlformats.org/officeDocument/2006/relationships/hyperlink" Target="https://belangrijk1.s3.eu-central-1.amazonaws.com/Levenstestament-Checklist-PDF-2025-GRATIS-DOWNLOAD.pdf" TargetMode="External"/><Relationship Id="rId335" Type="http://schemas.openxmlformats.org/officeDocument/2006/relationships/hyperlink" Target="https://belangrijk1.s3.eu-central-1.amazonaws.com/lijst.txt" TargetMode="External"/><Relationship Id="rId336" Type="http://schemas.openxmlformats.org/officeDocument/2006/relationships/hyperlink" Target="https://belangrijk1.s3.eu-central-1.amazonaws.com/Lmra-Checklist-Bouw-PDF-2025-GRATIS-DOWNLOAD.pdf" TargetMode="External"/><Relationship Id="rId337" Type="http://schemas.openxmlformats.org/officeDocument/2006/relationships/hyperlink" Target="https://belangrijk1.s3.eu-central-1.amazonaws.com/Lmra-Checklist-PDF-2025-GRATIS-DOWNLOAD.pdf" TargetMode="External"/><Relationship Id="rId338" Type="http://schemas.openxmlformats.org/officeDocument/2006/relationships/hyperlink" Target="https://belangrijk1.s3.eu-central-1.amazonaws.com/M&amp;A-Integration-Checklist-PDF-2025-GRATIS-DOWNLOAD.pdf" TargetMode="External"/><Relationship Id="rId339" Type="http://schemas.openxmlformats.org/officeDocument/2006/relationships/hyperlink" Target="https://belangrijk1.s3.eu-central-1.amazonaws.com/Machineveiligheid-Checklist-PDF-2025-GRATIS-DOWNLOAD.pdf" TargetMode="External"/><Relationship Id="rId340" Type="http://schemas.openxmlformats.org/officeDocument/2006/relationships/hyperlink" Target="https://belangrijk1.s3.eu-central-1.amazonaws.com/Marathon-Checklist-PDF-2025-GRATIS-DOWNLOAD.pdf" TargetMode="External"/><Relationship Id="rId341" Type="http://schemas.openxmlformats.org/officeDocument/2006/relationships/hyperlink" Target="https://belangrijk1.s3.eu-central-1.amazonaws.com/Nabestaanden-Checklist-PDF-2025-GRATIS-DOWNLOAD.pdf" TargetMode="External"/><Relationship Id="rId342" Type="http://schemas.openxmlformats.org/officeDocument/2006/relationships/hyperlink" Target="https://belangrijk1.s3.eu-central-1.amazonaws.com/Nen-2484-Checklist-PDF-2025-GRATIS-DOWNLOAD.pdf" TargetMode="External"/><Relationship Id="rId343" Type="http://schemas.openxmlformats.org/officeDocument/2006/relationships/hyperlink" Target="https://belangrijk1.s3.eu-central-1.amazonaws.com/Nen-7510-Checklist-PDF-2025-GRATIS-DOWNLOAD.pdf" TargetMode="External"/><Relationship Id="rId344" Type="http://schemas.openxmlformats.org/officeDocument/2006/relationships/hyperlink" Target="https://belangrijk1.s3.eu-central-1.amazonaws.com/New-York-Checklist-PDF-2025-GRATIS-DOWNLOAD.pdf" TargetMode="External"/><Relationship Id="rId345" Type="http://schemas.openxmlformats.org/officeDocument/2006/relationships/hyperlink" Target="https://belangrijk1.s3.eu-central-1.amazonaws.com/Nis2-Checklist-PDF-2025-GRATIS-DOWNLOAD.pdf" TargetMode="External"/><Relationship Id="rId346" Type="http://schemas.openxmlformats.org/officeDocument/2006/relationships/hyperlink" Target="https://belangrijk1.s3.eu-central-1.amazonaws.com/Noodpakket-Checklist-PDF-2025-GRATIS-DOWNLOAD.pdf" TargetMode="External"/><Relationship Id="rId347" Type="http://schemas.openxmlformats.org/officeDocument/2006/relationships/hyperlink" Target="https://belangrijk1.s3.eu-central-1.amazonaws.com/Onboarding-Checklist-Voorbeeld-PDF-2025-GRATIS-DOWNLOAD.pdf" TargetMode="External"/><Relationship Id="rId348" Type="http://schemas.openxmlformats.org/officeDocument/2006/relationships/hyperlink" Target="https://belangrijk1.s3.eu-central-1.amazonaws.com/Ondernemingsraad-Reorganisatie-Checklist-PDF-2025-GRATIS-DOWNLOAD.pdf" TargetMode="External"/><Relationship Id="rId349" Type="http://schemas.openxmlformats.org/officeDocument/2006/relationships/hyperlink" Target="https://belangrijk1.s3.eu-central-1.amazonaws.com/Ontruimingsoefening-Checklist-PDF-2025-GRATIS-DOWNLOAD.pdf" TargetMode="External"/><Relationship Id="rId350" Type="http://schemas.openxmlformats.org/officeDocument/2006/relationships/hyperlink" Target="https://belangrijk1.s3.eu-central-1.amazonaws.com/Op-Reis-Naar-Thailand-Checklist-PDF-2025-GRATIS-DOWNLOAD.pdf" TargetMode="External"/><Relationship Id="rId351" Type="http://schemas.openxmlformats.org/officeDocument/2006/relationships/hyperlink" Target="https://belangrijk1.s3.eu-central-1.amazonaws.com/Oplevering-Woning-Checklist-PDF-2025-GRATIS-DOWNLOAD.pdf" TargetMode="External"/><Relationship Id="rId352" Type="http://schemas.openxmlformats.org/officeDocument/2006/relationships/hyperlink" Target="https://belangrijk1.s3.eu-central-1.amazonaws.com/Organisatie-Evenement-Checklist-PDF-2025-GRATIS-DOWNLOAD.pdf" TargetMode="External"/><Relationship Id="rId353" Type="http://schemas.openxmlformats.org/officeDocument/2006/relationships/hyperlink" Target="https://belangrijk1.s3.eu-central-1.amazonaws.com/Pots-Symptomen-Checklist-PDF-2025-GRATIS-DOWNLOAD.pdf" TargetMode="External"/><Relationship Id="rId354" Type="http://schemas.openxmlformats.org/officeDocument/2006/relationships/hyperlink" Target="https://belangrijk1.s3.eu-central-1.amazonaws.com/Prepper-Bag-Checklist-PDF-2025-GRATIS-DOWNLOAD.pdf" TargetMode="External"/><Relationship Id="rId355" Type="http://schemas.openxmlformats.org/officeDocument/2006/relationships/hyperlink" Target="https://belangrijk1.s3.eu-central-1.amazonaws.com/Preppers-Checklist-PDF-2025-GRATIS-DOWNLOAD.pdf" TargetMode="External"/><Relationship Id="rId356" Type="http://schemas.openxmlformats.org/officeDocument/2006/relationships/hyperlink" Target="https://belangrijk1.s3.eu-central-1.amazonaws.com/Puppy-Benodigdheden-Checklist-PDF-2025-GRATIS-DOWNLOAD.pdf" TargetMode="External"/><Relationship Id="rId357" Type="http://schemas.openxmlformats.org/officeDocument/2006/relationships/hyperlink" Target="https://belangrijk1.s3.eu-central-1.amazonaws.com/Puppy-Checklist-PDF-2025-GRATIS-DOWNLOAD.pdf" TargetMode="External"/><Relationship Id="rId358" Type="http://schemas.openxmlformats.org/officeDocument/2006/relationships/hyperlink" Target="https://belangrijk1.s3.eu-central-1.amazonaws.com/Puppy-Checklist-Spullen-PDF-2025-GRATIS-DOWNLOAD.pdf" TargetMode="External"/><Relationship Id="rId359" Type="http://schemas.openxmlformats.org/officeDocument/2006/relationships/hyperlink" Target="https://belangrijk1.s3.eu-central-1.amazonaws.com/Puppy-Socialiseren-Checklist-PDF-2025-GRATIS-DOWNLOAD.pdf" TargetMode="External"/><Relationship Id="rId360" Type="http://schemas.openxmlformats.org/officeDocument/2006/relationships/hyperlink" Target="https://belangrijk1.s3.eu-central-1.amazonaws.com/Quality-Control-Checklist-PDF-2025-GRATIS-DOWNLOAD.pdf" TargetMode="External"/><Relationship Id="rId361" Type="http://schemas.openxmlformats.org/officeDocument/2006/relationships/hyperlink" Target="https://belangrijk1.s3.eu-central-1.amazonaws.com/Reis-Checklist-PDF-2025-GRATIS-DOWNLOAD.pdf" TargetMode="External"/><Relationship Id="rId362" Type="http://schemas.openxmlformats.org/officeDocument/2006/relationships/hyperlink" Target="https://belangrijk1.s3.eu-central-1.amazonaws.com/Reis-Naar-Amerika-Checklist-PDF-2025-GRATIS-DOWNLOAD.pdf" TargetMode="External"/><Relationship Id="rId363" Type="http://schemas.openxmlformats.org/officeDocument/2006/relationships/hyperlink" Target="https://belangrijk1.s3.eu-central-1.amazonaws.com/Reizen-Naar-Indonesie-Checklist-PDF-2025-GRATIS-DOWNLOAD.pdf" TargetMode="External"/><Relationship Id="rId364" Type="http://schemas.openxmlformats.org/officeDocument/2006/relationships/hyperlink" Target="https://belangrijk1.s3.eu-central-1.amazonaws.com/Safety-Checklist-PDF-2025-GRATIS-DOWNLOAD.pdf" TargetMode="External"/><Relationship Id="rId365" Type="http://schemas.openxmlformats.org/officeDocument/2006/relationships/hyperlink" Target="https://belangrijk1.s3.eu-central-1.amazonaws.com/Safety-Walk-Checklist-PDF-2025-GRATIS-DOWNLOAD.pdf" TargetMode="External"/><Relationship Id="rId366" Type="http://schemas.openxmlformats.org/officeDocument/2006/relationships/hyperlink" Target="https://belangrijk1.s3.eu-central-1.amazonaws.com/Scope-12-Checklist-Pdf-PDF-2025-GRATIS-DOWNLOAD.pdf" TargetMode="External"/><Relationship Id="rId367" Type="http://schemas.openxmlformats.org/officeDocument/2006/relationships/hyperlink" Target="https://belangrijk1.s3.eu-central-1.amazonaws.com/Seo-Checklist-PDF-2025-GRATIS-DOWNLOAD.pdf" TargetMode="External"/><Relationship Id="rId368" Type="http://schemas.openxmlformats.org/officeDocument/2006/relationships/hyperlink" Target="https://belangrijk1.s3.eu-central-1.amazonaws.com/Seo-Optimisation-Checklist-PDF-2025-GRATIS-DOWNLOAD.pdf" TargetMode="External"/><Relationship Id="rId369" Type="http://schemas.openxmlformats.org/officeDocument/2006/relationships/hyperlink" Target="https://belangrijk1.s3.eu-central-1.amazonaws.com/Ship-Shore-Safety-Checklist-PDF-2025-GRATIS-DOWNLOAD.pdf" TargetMode="External"/><Relationship Id="rId370" Type="http://schemas.openxmlformats.org/officeDocument/2006/relationships/hyperlink" Target="https://belangrijk1.s3.eu-central-1.amazonaws.com/Shopify-Seo-Checklist-PDF-2025-GRATIS-DOWNLOAD.pdf" TargetMode="External"/><Relationship Id="rId371" Type="http://schemas.openxmlformats.org/officeDocument/2006/relationships/hyperlink" Target="https://belangrijk1.s3.eu-central-1.amazonaws.com/Site-Migration-Checklist-PDF-2025-GRATIS-DOWNLOAD.pdf" TargetMode="External"/><Relationship Id="rId372" Type="http://schemas.openxmlformats.org/officeDocument/2006/relationships/hyperlink" Target="https://belangrijk1.s3.eu-central-1.amazonaws.com/Slaaphygiene-Checklist-PDF-2025-GRATIS-DOWNLOAD.pdf" TargetMode="External"/><Relationship Id="rId373" Type="http://schemas.openxmlformats.org/officeDocument/2006/relationships/hyperlink" Target="https://belangrijk1.s3.eu-central-1.amazonaws.com/Socialisatie-Pup-Checklist-PDF-2025-GRATIS-DOWNLOAD.pdf" TargetMode="External"/><Relationship Id="rId374" Type="http://schemas.openxmlformats.org/officeDocument/2006/relationships/hyperlink" Target="https://belangrijk1.s3.eu-central-1.amazonaws.com/Testament-Checklist-PDF-2025-GRATIS-DOWNLOAD.pdf" TargetMode="External"/><Relationship Id="rId375" Type="http://schemas.openxmlformats.org/officeDocument/2006/relationships/hyperlink" Target="https://belangrijk1.s3.eu-central-1.amazonaws.com/Thuisbevalling-Checklist-PDF-2025-GRATIS-DOWNLOAD.pdf" TargetMode="External"/><Relationship Id="rId376" Type="http://schemas.openxmlformats.org/officeDocument/2006/relationships/hyperlink" Target="https://belangrijk1.s3.eu-central-1.amazonaws.com/Trouw-Checklist-PDF-2025-GRATIS-DOWNLOAD.pdf" TargetMode="External"/><Relationship Id="rId377" Type="http://schemas.openxmlformats.org/officeDocument/2006/relationships/hyperlink" Target="https://belangrijk1.s3.eu-central-1.amazonaws.com/Trouwdag-Checklist-PDF-2025-GRATIS-DOWNLOAD.pdf" TargetMode="External"/><Relationship Id="rId378" Type="http://schemas.openxmlformats.org/officeDocument/2006/relationships/hyperlink" Target="https://belangrijk1.s3.eu-central-1.amazonaws.com/Trouwen-Checklist-PDF-2025-GRATIS-DOWNLOAD.pdf" TargetMode="External"/><Relationship Id="rId379" Type="http://schemas.openxmlformats.org/officeDocument/2006/relationships/hyperlink" Target="https://belangrijk1.s3.eu-central-1.amazonaws.com/Trouwplannen-Checklist-PDF-2025-GRATIS-DOWNLOAD.pdf" TargetMode="External"/><Relationship Id="rId380" Type="http://schemas.openxmlformats.org/officeDocument/2006/relationships/hyperlink" Target="https://belangrijk1.s3.eu-central-1.amazonaws.com/Trouwplanning-Checklist-PDF-2025-GRATIS-DOWNLOAD.pdf" TargetMode="External"/><Relationship Id="rId381" Type="http://schemas.openxmlformats.org/officeDocument/2006/relationships/hyperlink" Target="https://belangrijk1.s3.eu-central-1.amazonaws.com/Uitvaart-Regelen-Checklist-PDF-2025-GRATIS-DOWNLOAD.pdf" TargetMode="External"/><Relationship Id="rId382" Type="http://schemas.openxmlformats.org/officeDocument/2006/relationships/hyperlink" Target="https://belangrijk1.s3.eu-central-1.amazonaws.com/Uitzet-Checklist-PDF-2025-GRATIS-DOWNLOAD.pdf" TargetMode="External"/><Relationship Id="rId383" Type="http://schemas.openxmlformats.org/officeDocument/2006/relationships/hyperlink" Target="https://belangrijk1.s3.eu-central-1.amazonaws.com/Vakantie-Bagage-Checklist-PDF-2025-GRATIS-DOWNLOAD.pdf" TargetMode="External"/><Relationship Id="rId384" Type="http://schemas.openxmlformats.org/officeDocument/2006/relationships/hyperlink" Target="https://belangrijk1.s3.eu-central-1.amazonaws.com/Vakantie-Checklist-Kinderen-PDF-2025-GRATIS-DOWNLOAD.pdf" TargetMode="External"/><Relationship Id="rId385" Type="http://schemas.openxmlformats.org/officeDocument/2006/relationships/hyperlink" Target="https://belangrijk1.s3.eu-central-1.amazonaws.com/Vakantie-Checklist-Peuter-PDF-2025-GRATIS-DOWNLOAD.pdf" TargetMode="External"/><Relationship Id="rId386" Type="http://schemas.openxmlformats.org/officeDocument/2006/relationships/hyperlink" Target="https://belangrijk1.s3.eu-central-1.amazonaws.com/Vakantie-Checklist-Thailand-PDF-2025-GRATIS-DOWNLOAD.pdf" TargetMode="External"/><Relationship Id="rId387" Type="http://schemas.openxmlformats.org/officeDocument/2006/relationships/hyperlink" Target="https://belangrijk1.s3.eu-central-1.amazonaws.com/Vakantie-Checklist-Vliegen-PDF-2025-GRATIS-DOWNLOAD.pdf" TargetMode="External"/><Relationship Id="rId388" Type="http://schemas.openxmlformats.org/officeDocument/2006/relationships/hyperlink" Target="https://belangrijk1.s3.eu-central-1.amazonaws.com/Vakantie-Koffer-Checklist-PDF-2025-GRATIS-DOWNLOAD.pdf" TargetMode="External"/><Relationship Id="rId389" Type="http://schemas.openxmlformats.org/officeDocument/2006/relationships/hyperlink" Target="https://belangrijk1.s3.eu-central-1.amazonaws.com/Vca-Checklist-PDF-2025-GRATIS-DOWNLOAD.pdf" TargetMode="External"/><Relationship Id="rId390" Type="http://schemas.openxmlformats.org/officeDocument/2006/relationships/hyperlink" Target="https://belangrijk1.s3.eu-central-1.amazonaws.com/Vereniging-Eigen-Huis-Checklist-Oplevering-PDF-2025-GRATIS-DOWNLOAD.pdf" TargetMode="External"/><Relationship Id="rId391" Type="http://schemas.openxmlformats.org/officeDocument/2006/relationships/hyperlink" Target="https://belangrijk1.s3.eu-central-1.amazonaws.com/Verhuisplanner-Checklist-PDF-2025-GRATIS-DOWNLOAD.pdf" TargetMode="External"/><Relationship Id="rId392" Type="http://schemas.openxmlformats.org/officeDocument/2006/relationships/hyperlink" Target="https://belangrijk1.s3.eu-central-1.amazonaws.com/Verhuisplanning-Checklist-PDF-2025-GRATIS-DOWNLOAD.pdf" TargetMode="External"/><Relationship Id="rId393" Type="http://schemas.openxmlformats.org/officeDocument/2006/relationships/hyperlink" Target="https://belangrijk1.s3.eu-central-1.amazonaws.com/Verhuistips-Checklist-PDF-2025-GRATIS-DOWNLOAD.pdf" TargetMode="External"/><Relationship Id="rId394" Type="http://schemas.openxmlformats.org/officeDocument/2006/relationships/hyperlink" Target="https://belangrijk1.s3.eu-central-1.amazonaws.com/Verhuizen-Doorgeven-Checklist-PDF-2025-GRATIS-DOWNLOAD.pdf" TargetMode="External"/><Relationship Id="rId395" Type="http://schemas.openxmlformats.org/officeDocument/2006/relationships/hyperlink" Target="https://belangrijk1.s3.eu-central-1.amazonaws.com/Verhuizen-Wat-Te-Doen-Checklist-PDF-2025-GRATIS-DOWNLOAD.pdf" TargetMode="External"/><Relationship Id="rId396" Type="http://schemas.openxmlformats.org/officeDocument/2006/relationships/hyperlink" Target="https://belangrijk1.s3.eu-central-1.amazonaws.com/Verhuizing-Adres-Doorgeven-Checklist-PDF-2025-GRATIS-DOWNLOAD.pdf" TargetMode="External"/><Relationship Id="rId397" Type="http://schemas.openxmlformats.org/officeDocument/2006/relationships/hyperlink" Target="https://belangrijk1.s3.eu-central-1.amazonaws.com/Verhuizing-Checklist-PDF-2025-GRATIS-DOWNLOAD.pdf" TargetMode="External"/><Relationship Id="rId398" Type="http://schemas.openxmlformats.org/officeDocument/2006/relationships/hyperlink" Target="https://belangrijk1.s3.eu-central-1.amazonaws.com/Vliegvakantie-Checklist-PDF-2025-GRATIS-DOWNLOAD.pdf" TargetMode="External"/><Relationship Id="rId399" Type="http://schemas.openxmlformats.org/officeDocument/2006/relationships/hyperlink" Target="https://belangrijk1.s3.eu-central-1.amazonaws.com/Vluchtkoffer-Bevalling-Checklist-PDF-2025-GRATIS-DOWNLOAD.pdf" TargetMode="External"/><Relationship Id="rId400" Type="http://schemas.openxmlformats.org/officeDocument/2006/relationships/hyperlink" Target="https://belangrijk1.s3.eu-central-1.amazonaws.com/Vluchtkoffer-Checklist-PDF-2025-GRATIS-DOWNLOAD.pdf" TargetMode="External"/><Relationship Id="rId401" Type="http://schemas.openxmlformats.org/officeDocument/2006/relationships/hyperlink" Target="https://belangrijk1.s3.eu-central-1.amazonaws.com/Voorbeeld-Checklist-Nieuwe-Medewerker-PDF-2025-GRATIS-DOWNLOAD.pdf" TargetMode="External"/><Relationship Id="rId402" Type="http://schemas.openxmlformats.org/officeDocument/2006/relationships/hyperlink" Target="https://belangrijk1.s3.eu-central-1.amazonaws.com/Voorschouw-Nieuwbouw-Checklist-PDF-2025-GRATIS-DOWNLOAD.pdf" TargetMode="External"/><Relationship Id="rId403" Type="http://schemas.openxmlformats.org/officeDocument/2006/relationships/hyperlink" Target="https://belangrijk1.s3.eu-central-1.amazonaws.com/Vpn-Checklist-PDF-2025-GRATIS-DOWNLOAD.pdf" TargetMode="External"/><Relationship Id="rId404" Type="http://schemas.openxmlformats.org/officeDocument/2006/relationships/hyperlink" Target="https://belangrijk1.s3.eu-central-1.amazonaws.com/Vso-Checklist-PDF-2025-GRATIS-DOWNLOAD.pdf" TargetMode="External"/><Relationship Id="rId405" Type="http://schemas.openxmlformats.org/officeDocument/2006/relationships/hyperlink" Target="https://belangrijk1.s3.eu-central-1.amazonaws.com/Vve-Checklist-PDF-2025-GRATIS-DOWNLOAD.pdf" TargetMode="External"/><Relationship Id="rId406" Type="http://schemas.openxmlformats.org/officeDocument/2006/relationships/hyperlink" Target="https://belangrijk1.s3.eu-central-1.amazonaws.com/Warmtepomp-Checklist-PDF-2025-GRATIS-DOWNLOAD.pdf" TargetMode="External"/><Relationship Id="rId407" Type="http://schemas.openxmlformats.org/officeDocument/2006/relationships/hyperlink" Target="https://belangrijk1.s3.eu-central-1.amazonaws.com/Wat-Te-Doen-Na-Overlijden-Checklist-PDF-2025-GRATIS-DOWNLOAD.pdf" TargetMode="External"/><Relationship Id="rId408" Type="http://schemas.openxmlformats.org/officeDocument/2006/relationships/hyperlink" Target="https://belangrijk1.s3.eu-central-1.amazonaws.com/Wbtr-Checklist-PDF-2025-GRATIS-DOWNLOAD.pdf" TargetMode="External"/><Relationship Id="rId409" Type="http://schemas.openxmlformats.org/officeDocument/2006/relationships/hyperlink" Target="https://belangrijk1.s3.eu-central-1.amazonaws.com/Wcag-Guidelines-Checklist-PDF-2025-GRATIS-DOWNLOAD.pdf" TargetMode="External"/><Relationship Id="rId410" Type="http://schemas.openxmlformats.org/officeDocument/2006/relationships/hyperlink" Target="https://belangrijk1.s3.eu-central-1.amazonaws.com/Web-Migration-Checklist-PDF-2025-GRATIS-DOWNLOAD.pdf" TargetMode="External"/><Relationship Id="rId411" Type="http://schemas.openxmlformats.org/officeDocument/2006/relationships/hyperlink" Target="https://belangrijk1.s3.eu-central-1.amazonaws.com/Wedding-To-Do-Checklist-PDF-2025-GRATIS-DOWNLOAD.pdf" TargetMode="External"/><Relationship Id="rId412" Type="http://schemas.openxmlformats.org/officeDocument/2006/relationships/hyperlink" Target="https://belangrijk1.s3.eu-central-1.amazonaws.com/Weekend-Weg-Checklist-PDF-2025-GRATIS-DOWNLOAD.pdf" TargetMode="External"/><Relationship Id="rId413" Type="http://schemas.openxmlformats.org/officeDocument/2006/relationships/hyperlink" Target="https://belangrijk1.s3.eu-central-1.amazonaws.com/Werknemersvaardigheden-Checklist-PDF-2025-GRATIS-DOWNLOAD.pdf" TargetMode="External"/><Relationship Id="rId414" Type="http://schemas.openxmlformats.org/officeDocument/2006/relationships/hyperlink" Target="https://belangrijk1.s3.eu-central-1.amazonaws.com/Werkplekonderzoek-Checklist-PDF-2025-GRATIS-DOWNLOAD.pdf" TargetMode="External"/><Relationship Id="rId415" Type="http://schemas.openxmlformats.org/officeDocument/2006/relationships/hyperlink" Target="https://belangrijk1.s3.eu-central-1.amazonaws.com/Wintersport-Checklist-PDF-2025-GRATIS-DOWNLOAD.pdf" TargetMode="External"/><Relationship Id="rId416" Type="http://schemas.openxmlformats.org/officeDocument/2006/relationships/hyperlink" Target="https://belangrijk1.s3.eu-central-1.amazonaws.com/Zelf-Je-Huis-Verkopen-Checklist-PDF-2025-GRATIS-DOWNLOAD.pdf" TargetMode="External"/><Relationship Id="rId417" Type="http://schemas.openxmlformats.org/officeDocument/2006/relationships/hyperlink" Target="https://belangrijk1.s3.eu-central-1.amazonaws.com/Ziekenhuistas-Checklist-PDF-2025-GRATIS-DOWNLOAD.pdf" TargetMode="External"/><Relationship Id="rId418" Type="http://schemas.openxmlformats.org/officeDocument/2006/relationships/hyperlink" Target="https://belangrijk1.s3.eu-central-1.amazonaws.com/Ziekte-Van-Lyme-Symptomen-Checklist-PDF-2025-GRATIS-DOWNLOAD.pdf" TargetMode="External"/><Relationship Id="rId419" Type="http://schemas.openxmlformats.org/officeDocument/2006/relationships/hyperlink" Target="https://belangrijk1.s3.eu-central-1.amazonaws.com/Zomervakantie-Checklist-PDF-2025-GRATIS-DOWNLOAD.pdf" TargetMode="External"/><Relationship Id="rId420" Type="http://schemas.openxmlformats.org/officeDocument/2006/relationships/hyperlink" Target="https://belangrijk1.s3.eu-central-1.amazonaws.com/Zwanger-En-Nu-Checklist-PDF-2025-GRATIS-DOWNLOAD.pdf" TargetMode="External"/><Relationship Id="rId421" Type="http://schemas.openxmlformats.org/officeDocument/2006/relationships/hyperlink" Target="https://belangrijk1.s3.eu-central-1.amazonaws.com/Zwanger-Wat-Nu-Checklist-PDF-2025-GRATIS-DOWNLOAD.pdf" TargetMode="External"/><Relationship Id="rId422" Type="http://schemas.openxmlformats.org/officeDocument/2006/relationships/hyperlink" Target="https://belangrijk1.s3.eu-central-1.amazonaws.com/Zwangerschap-Checklist-PDF-2025-GRATIS-DOWNLOAD.pdf" TargetMode="External"/><Relationship Id="rId423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
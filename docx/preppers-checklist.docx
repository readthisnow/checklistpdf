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preppers checklist Gratis DOCX 2025</w:t>
      </w:r>
    </w:p>
    <w:p/>
    <w:p>
      <w:pPr>
        <w:spacing w:after="240"/>
      </w:pPr>
      <w:r>
        <w:rPr>
          <w:sz w:val="36"/>
        </w:rPr>
        <w:t>Preppers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Preppers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Preppers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Watervoorziening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water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want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overleving.</w:t>
      </w:r>
    </w:p>
    <w:p>
      <w:pPr>
        <w:spacing w:after="240"/>
      </w:pPr>
      <w:r>
        <w:rPr>
          <w:sz w:val="36"/>
        </w:rPr>
        <w:t>Investeren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waterfilters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-zuiveraars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slimme</w:t>
      </w:r>
      <w:r>
        <w:rPr>
          <w:sz w:val="36"/>
        </w:rPr>
        <w:t xml:space="preserve"> </w:t>
      </w:r>
      <w:r>
        <w:rPr>
          <w:sz w:val="36"/>
        </w:rPr>
        <w:t>zet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</w:p>
    <w:p>
      <w:pPr>
        <w:spacing w:after="240"/>
      </w:pPr>
      <w:r>
        <w:rPr>
          <w:sz w:val="36"/>
        </w:rPr>
        <w:t>wateropslagcontainers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schaffen.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daarnaast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watervoorraden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vervangen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zorgen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vers</w:t>
      </w:r>
      <w:r>
        <w:rPr>
          <w:sz w:val="36"/>
        </w:rPr>
        <w:t xml:space="preserve"> </w:t>
      </w:r>
      <w:r>
        <w:rPr>
          <w:sz w:val="36"/>
        </w:rPr>
        <w:t>blijven.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regenwateropvangsysteem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bronnen.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waterfilter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wateropslagcontainer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regenwateropvangsysteem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waterzuiveraar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waterdichte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zakken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Voedselvoorraad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voedselvoorraad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cruciaal.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houdbare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zoals</w:t>
      </w:r>
    </w:p>
    <w:p>
      <w:pPr>
        <w:spacing w:after="240"/>
      </w:pPr>
      <w:r>
        <w:rPr>
          <w:sz w:val="36"/>
        </w:rPr>
        <w:t>diepvriesvoedsel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ingeblikt</w:t>
      </w:r>
      <w:r>
        <w:rPr>
          <w:sz w:val="36"/>
        </w:rPr>
        <w:t xml:space="preserve"> </w:t>
      </w:r>
      <w:r>
        <w:rPr>
          <w:sz w:val="36"/>
        </w:rPr>
        <w:t>voedsel.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basis</w:t>
      </w:r>
      <w:r>
        <w:rPr>
          <w:sz w:val="36"/>
        </w:rPr>
        <w:t xml:space="preserve"> </w:t>
      </w:r>
      <w:r>
        <w:rPr>
          <w:sz w:val="36"/>
        </w:rPr>
        <w:t>ingrediënten</w:t>
      </w:r>
      <w:r>
        <w:rPr>
          <w:sz w:val="36"/>
        </w:rPr>
        <w:t xml:space="preserve"> </w:t>
      </w:r>
      <w:r>
        <w:rPr>
          <w:sz w:val="36"/>
        </w:rPr>
        <w:t>zoals</w:t>
      </w:r>
    </w:p>
    <w:p>
      <w:pPr>
        <w:spacing w:after="240"/>
      </w:pPr>
      <w:r>
        <w:rPr>
          <w:sz w:val="36"/>
        </w:rPr>
        <w:t>rijst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pasta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slaan.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investeren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voedseldehydratator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zelf</w:t>
      </w:r>
      <w:r>
        <w:rPr>
          <w:sz w:val="36"/>
        </w:rPr>
        <w:t xml:space="preserve"> </w:t>
      </w:r>
      <w:r>
        <w:rPr>
          <w:sz w:val="36"/>
        </w:rPr>
        <w:t>voedsel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conserveren.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systeem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bijhouden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houdbaarheidsdata.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inblikken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diepvriesvoedsel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voedseldehydratator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rijst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pasta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Hulp</w:t>
      </w:r>
      <w:r>
        <w:rPr>
          <w:sz w:val="36"/>
        </w:rPr>
        <w:t xml:space="preserve"> </w:t>
      </w:r>
      <w:r>
        <w:rPr>
          <w:sz w:val="36"/>
        </w:rPr>
        <w:t>Kit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uitgeruste</w:t>
      </w:r>
      <w:r>
        <w:rPr>
          <w:sz w:val="36"/>
        </w:rPr>
        <w:t xml:space="preserve"> </w:t>
      </w:r>
      <w:r>
        <w:rPr>
          <w:sz w:val="36"/>
        </w:rPr>
        <w:t>EHBO-kit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levensreddend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basisbehoeften</w:t>
      </w:r>
      <w:r>
        <w:rPr>
          <w:sz w:val="36"/>
        </w:rPr>
        <w:t xml:space="preserve"> </w:t>
      </w:r>
      <w:r>
        <w:rPr>
          <w:sz w:val="36"/>
        </w:rPr>
        <w:t>dekt,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verband,</w:t>
      </w:r>
      <w:r>
        <w:rPr>
          <w:sz w:val="36"/>
        </w:rPr>
        <w:t xml:space="preserve"> </w:t>
      </w:r>
      <w:r>
        <w:rPr>
          <w:sz w:val="36"/>
        </w:rPr>
        <w:t>antiseptica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pijnstillers.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aantal</w:t>
      </w:r>
    </w:p>
    <w:p>
      <w:pPr>
        <w:spacing w:after="240"/>
      </w:pPr>
      <w:r>
        <w:rPr>
          <w:sz w:val="36"/>
        </w:rPr>
        <w:t>specifieke</w:t>
      </w:r>
      <w:r>
        <w:rPr>
          <w:sz w:val="36"/>
        </w:rPr>
        <w:t xml:space="preserve"> </w:t>
      </w:r>
      <w:r>
        <w:rPr>
          <w:sz w:val="36"/>
        </w:rPr>
        <w:t>medicijnen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gebruikt.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cursussen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volgen</w:t>
      </w:r>
      <w:r>
        <w:rPr>
          <w:sz w:val="36"/>
        </w:rPr>
        <w:t xml:space="preserve"> </w:t>
      </w:r>
      <w:r>
        <w:rPr>
          <w:sz w:val="36"/>
        </w:rPr>
        <w:t>in</w:t>
      </w:r>
    </w:p>
    <w:p>
      <w:pPr>
        <w:spacing w:after="240"/>
      </w:pPr>
      <w:r>
        <w:rPr>
          <w:sz w:val="36"/>
        </w:rPr>
        <w:t>EHBO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reanimatie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jezelf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bereiden.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controleren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vullen.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verband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antiseptica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pijnstillers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EHBO-handboek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medicatie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Noodverlichting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betrouwbare</w:t>
      </w:r>
      <w:r>
        <w:rPr>
          <w:sz w:val="36"/>
        </w:rPr>
        <w:t xml:space="preserve"> </w:t>
      </w:r>
      <w:r>
        <w:rPr>
          <w:sz w:val="36"/>
        </w:rPr>
        <w:t>verlichting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donker</w:t>
      </w:r>
      <w:r>
        <w:rPr>
          <w:sz w:val="36"/>
        </w:rPr>
        <w:t xml:space="preserve"> </w:t>
      </w:r>
      <w:r>
        <w:rPr>
          <w:sz w:val="36"/>
        </w:rPr>
        <w:t>wordt.</w:t>
      </w:r>
      <w:r>
        <w:rPr>
          <w:sz w:val="36"/>
        </w:rPr>
        <w:t xml:space="preserve"> </w:t>
      </w:r>
      <w:r>
        <w:rPr>
          <w:sz w:val="36"/>
        </w:rPr>
        <w:t>Zaklampen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hoofdlampen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essentieel,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batterijen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oplaadbare</w:t>
      </w:r>
    </w:p>
    <w:p>
      <w:pPr>
        <w:spacing w:after="240"/>
      </w:pPr>
      <w:r>
        <w:rPr>
          <w:sz w:val="36"/>
        </w:rPr>
        <w:t>opties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overwegen.</w:t>
      </w:r>
      <w:r>
        <w:rPr>
          <w:sz w:val="36"/>
        </w:rPr>
        <w:t xml:space="preserve"> </w:t>
      </w:r>
      <w:r>
        <w:rPr>
          <w:sz w:val="36"/>
        </w:rPr>
        <w:t>Zonne-energie</w:t>
      </w:r>
      <w:r>
        <w:rPr>
          <w:sz w:val="36"/>
        </w:rPr>
        <w:t xml:space="preserve"> </w:t>
      </w:r>
      <w:r>
        <w:rPr>
          <w:sz w:val="36"/>
        </w:rPr>
        <w:t>lampen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duurzame</w:t>
      </w:r>
      <w:r>
        <w:rPr>
          <w:sz w:val="36"/>
        </w:rPr>
        <w:t xml:space="preserve"> </w:t>
      </w:r>
      <w:r>
        <w:rPr>
          <w:sz w:val="36"/>
        </w:rPr>
        <w:t>oplossing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buitengebruik.</w:t>
      </w:r>
      <w:r>
        <w:rPr>
          <w:sz w:val="36"/>
        </w:rPr>
        <w:t xml:space="preserve"> </w:t>
      </w:r>
      <w:r>
        <w:rPr>
          <w:sz w:val="36"/>
        </w:rPr>
        <w:t>Kaarsen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handig,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voorzichtig.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mix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opties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licht</w:t>
      </w:r>
      <w:r>
        <w:rPr>
          <w:sz w:val="36"/>
        </w:rPr>
        <w:t xml:space="preserve"> </w:t>
      </w:r>
      <w:r>
        <w:rPr>
          <w:sz w:val="36"/>
        </w:rPr>
        <w:t>wanneer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hebt.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zaklamp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hoofdlamp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zonne-energie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lamp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kaarsen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batterijen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Communicatie</w:t>
      </w:r>
    </w:p>
    <w:p>
      <w:pPr>
        <w:spacing w:after="240"/>
      </w:pPr>
      <w:r>
        <w:rPr>
          <w:sz w:val="36"/>
        </w:rPr>
        <w:t>Blijf</w:t>
      </w:r>
      <w:r>
        <w:rPr>
          <w:sz w:val="36"/>
        </w:rPr>
        <w:t xml:space="preserve"> </w:t>
      </w:r>
      <w:r>
        <w:rPr>
          <w:sz w:val="36"/>
        </w:rPr>
        <w:t>verbonden,</w:t>
      </w:r>
      <w:r>
        <w:rPr>
          <w:sz w:val="36"/>
        </w:rPr>
        <w:t xml:space="preserve"> </w:t>
      </w:r>
      <w:r>
        <w:rPr>
          <w:sz w:val="36"/>
        </w:rPr>
        <w:t>zelfs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netwerk</w:t>
      </w:r>
      <w:r>
        <w:rPr>
          <w:sz w:val="36"/>
        </w:rPr>
        <w:t xml:space="preserve"> </w:t>
      </w:r>
      <w:r>
        <w:rPr>
          <w:sz w:val="36"/>
        </w:rPr>
        <w:t>uitvalt.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noodradio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</w:p>
    <w:p>
      <w:pPr>
        <w:spacing w:after="240"/>
      </w:pP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informatie.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walkietalkies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schaffen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directe</w:t>
      </w:r>
      <w:r>
        <w:rPr>
          <w:sz w:val="36"/>
        </w:rPr>
        <w:t xml:space="preserve"> </w:t>
      </w:r>
      <w:r>
        <w:rPr>
          <w:sz w:val="36"/>
        </w:rPr>
        <w:t>communicatie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gezin.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belangrijke</w:t>
      </w:r>
    </w:p>
    <w:p>
      <w:pPr>
        <w:spacing w:after="240"/>
      </w:pPr>
      <w:r>
        <w:rPr>
          <w:sz w:val="36"/>
        </w:rPr>
        <w:t>telefoonnummers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hebben,</w:t>
      </w:r>
      <w:r>
        <w:rPr>
          <w:sz w:val="36"/>
        </w:rPr>
        <w:t xml:space="preserve"> </w:t>
      </w:r>
      <w:r>
        <w:rPr>
          <w:sz w:val="36"/>
        </w:rPr>
        <w:t>inclusief</w:t>
      </w:r>
      <w:r>
        <w:rPr>
          <w:sz w:val="36"/>
        </w:rPr>
        <w:t xml:space="preserve"> </w:t>
      </w:r>
      <w:r>
        <w:rPr>
          <w:sz w:val="36"/>
        </w:rPr>
        <w:t>noodnummers.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voldoende</w:t>
      </w:r>
    </w:p>
    <w:p>
      <w:pPr>
        <w:spacing w:after="240"/>
      </w:pPr>
      <w:r>
        <w:rPr>
          <w:sz w:val="36"/>
        </w:rPr>
        <w:t>batterijen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oplader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apparaten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slaan.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noodradio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walkietalkies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batterijen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charger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telefoonlijst</w:t>
        </w:r>
      </w:hyperlink>
    </w:p>
    <w:p>
      <w:pPr>
        <w:spacing w:after="240"/>
      </w:pPr>
      <w:r>
        <w:rPr>
          <w:sz w:val="36"/>
        </w:rPr>
        <w:t>Preppers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voorraad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controleert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ververst.</w:t>
      </w:r>
      <w:r>
        <w:rPr>
          <w:sz w:val="36"/>
        </w:rPr>
        <w:t xml:space="preserve"> </w:t>
      </w:r>
      <w:r>
        <w:rPr>
          <w:sz w:val="36"/>
        </w:rPr>
        <w:t>Voedsel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andere</w:t>
      </w:r>
    </w:p>
    <w:p>
      <w:pPr>
        <w:spacing w:after="240"/>
      </w:pP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houdbaarheidsdatum,</w:t>
      </w:r>
      <w:r>
        <w:rPr>
          <w:sz w:val="36"/>
        </w:rPr>
        <w:t xml:space="preserve"> </w:t>
      </w: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jaarlijkse</w:t>
      </w:r>
      <w:r>
        <w:rPr>
          <w:sz w:val="36"/>
        </w:rPr>
        <w:t xml:space="preserve"> </w:t>
      </w:r>
      <w:r>
        <w:rPr>
          <w:sz w:val="36"/>
        </w:rPr>
        <w:t>controle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actueel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voedselopslagcontainers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permanente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marker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noodcommunicatieplan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stellen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gezin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vrienden.</w:t>
      </w:r>
      <w:r>
        <w:rPr>
          <w:sz w:val="36"/>
        </w:rPr>
        <w:t xml:space="preserve"> </w:t>
      </w:r>
      <w:r>
        <w:rPr>
          <w:sz w:val="36"/>
        </w:rPr>
        <w:t>Zorg</w:t>
      </w:r>
    </w:p>
    <w:p>
      <w:pPr>
        <w:spacing w:after="240"/>
      </w:pP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weet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naartoe</w:t>
      </w:r>
      <w:r>
        <w:rPr>
          <w:sz w:val="36"/>
        </w:rPr>
        <w:t xml:space="preserve"> </w:t>
      </w:r>
      <w:r>
        <w:rPr>
          <w:sz w:val="36"/>
        </w:rPr>
        <w:t>moeten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hoe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contact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elkaar</w:t>
      </w:r>
    </w:p>
    <w:p>
      <w:pPr>
        <w:spacing w:after="240"/>
      </w:pP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opnemen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technologie</w:t>
      </w:r>
      <w:r>
        <w:rPr>
          <w:sz w:val="36"/>
        </w:rPr>
        <w:t xml:space="preserve"> </w:t>
      </w:r>
      <w:r>
        <w:rPr>
          <w:sz w:val="36"/>
        </w:rPr>
        <w:t>uitvalt.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noodcommunicatiegids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walkie-talkies</w:t>
        </w:r>
      </w:hyperlink>
    </w:p>
    <w:p>
      <w:pPr>
        <w:spacing w:after="240"/>
      </w:pPr>
      <w:r>
        <w:rPr>
          <w:sz w:val="36"/>
        </w:rPr>
        <w:t>Investeer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veelzijdige</w:t>
      </w:r>
      <w:r>
        <w:rPr>
          <w:sz w:val="36"/>
        </w:rPr>
        <w:t xml:space="preserve"> </w:t>
      </w:r>
      <w:r>
        <w:rPr>
          <w:sz w:val="36"/>
        </w:rPr>
        <w:t>gereedschappen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doeleinden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worden</w:t>
      </w:r>
    </w:p>
    <w:p>
      <w:pPr>
        <w:spacing w:after="240"/>
      </w:pPr>
      <w:r>
        <w:rPr>
          <w:sz w:val="36"/>
        </w:rPr>
        <w:t>gebruikt.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bespaart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preppende</w:t>
      </w:r>
      <w:r>
        <w:rPr>
          <w:sz w:val="36"/>
        </w:rPr>
        <w:t xml:space="preserve"> </w:t>
      </w:r>
      <w:r>
        <w:rPr>
          <w:sz w:val="36"/>
        </w:rPr>
        <w:t>leven</w:t>
      </w:r>
      <w:r>
        <w:rPr>
          <w:sz w:val="36"/>
        </w:rPr>
        <w:t xml:space="preserve"> </w:t>
      </w:r>
      <w:r>
        <w:rPr>
          <w:sz w:val="36"/>
        </w:rPr>
        <w:t>efficiënter.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multifunctioneel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gereedschap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schop</w:t>
        </w:r>
      </w:hyperlink>
    </w:p>
    <w:p>
      <w:pPr>
        <w:spacing w:after="240"/>
      </w:pP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rekening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mentale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emotionele</w:t>
      </w:r>
      <w:r>
        <w:rPr>
          <w:sz w:val="36"/>
        </w:rPr>
        <w:t xml:space="preserve"> </w:t>
      </w:r>
      <w:r>
        <w:rPr>
          <w:sz w:val="36"/>
        </w:rPr>
        <w:t>voorbereiding.</w:t>
      </w:r>
      <w:r>
        <w:rPr>
          <w:sz w:val="36"/>
        </w:rPr>
        <w:t xml:space="preserve"> </w:t>
      </w:r>
      <w:r>
        <w:rPr>
          <w:sz w:val="36"/>
        </w:rPr>
        <w:t>Oefen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noodplan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praat</w:t>
      </w:r>
      <w:r>
        <w:rPr>
          <w:sz w:val="36"/>
        </w:rPr>
        <w:t xml:space="preserve"> </w:t>
      </w:r>
      <w:r>
        <w:rPr>
          <w:sz w:val="36"/>
        </w:rPr>
        <w:t>erover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gezin,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weet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crisis.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boek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over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crisismanagement</w:t>
        </w:r>
      </w:hyperlink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stressballen</w:t>
      </w:r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huisdieren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preppers</w:t>
      </w:r>
      <w:r>
        <w:rPr>
          <w:sz w:val="36"/>
        </w:rPr>
        <w:t xml:space="preserve"> </w:t>
      </w:r>
      <w:r>
        <w:rPr>
          <w:sz w:val="36"/>
        </w:rPr>
        <w:t>checklist.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voedsel,</w:t>
      </w:r>
      <w:r>
        <w:rPr>
          <w:sz w:val="36"/>
        </w:rPr>
        <w:t xml:space="preserve"> </w:t>
      </w:r>
      <w:r>
        <w:rPr>
          <w:sz w:val="36"/>
        </w:rPr>
        <w:t>water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noodplan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huisdieren,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veilig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crisis.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huisdiervoedsel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dierenreisbenodigdheden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Preppers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0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3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waterfilter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wateropslagcontainer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regenwateropvangsysteem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waterzuiveraar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waterdichte+zakken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inblikken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diepvriesvoedsel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voedseldehydratator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rijst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pasta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verband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antiseptica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pijnstillers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EHBO-handboek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medicatie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zaklamp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hoofdlamp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zonne-energie+lamp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kaarsen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batterijen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noodradio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walkietalkies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charger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telefoonlijst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voedselopslagcontainers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permanente+marker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noodcommunicatiegids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walkie-talkies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multifunctioneel+gereedschap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schop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boek+over+crisismanagement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huisdiervoedsel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dierenreisbenodigdheden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belangrijk1.s3.eu-central-1.amazonaws.com/18-En-Nu-Checklist-PDF-2025-GRATIS-DOWNLOAD.pdf" TargetMode="External"/><Relationship Id="rId45" Type="http://schemas.openxmlformats.org/officeDocument/2006/relationships/hyperlink" Target="https://belangrijk1.s3.eu-central-1.amazonaws.com/2e-Hands-Auto-Kopen-Checklist-PDF-2025-GRATIS-DOWNLOAD.pdf" TargetMode="External"/><Relationship Id="rId46" Type="http://schemas.openxmlformats.org/officeDocument/2006/relationships/hyperlink" Target="https://belangrijk1.s3.eu-central-1.amazonaws.com/5s-Audit-Checklist-PDF-2025-GRATIS-DOWNLOAD.pdf" TargetMode="External"/><Relationship Id="rId47" Type="http://schemas.openxmlformats.org/officeDocument/2006/relationships/hyperlink" Target="https://belangrijk1.s3.eu-central-1.amazonaws.com/Adhd-Checklist-Volwassenen-PDF-2025-GRATIS-DOWNLOAD.pdf" TargetMode="External"/><Relationship Id="rId48" Type="http://schemas.openxmlformats.org/officeDocument/2006/relationships/hyperlink" Target="https://belangrijk1.s3.eu-central-1.amazonaws.com/Adr-Uitrusting-Vrachtwagen-Checklist-PDF-2025-GRATIS-DOWNLOAD.pdf" TargetMode="External"/><Relationship Id="rId49" Type="http://schemas.openxmlformats.org/officeDocument/2006/relationships/hyperlink" Target="https://belangrijk1.s3.eu-central-1.amazonaws.com/Adres-Wijzigen-Checklist-PDF-2025-GRATIS-DOWNLOAD.pdf" TargetMode="External"/><Relationship Id="rId50" Type="http://schemas.openxmlformats.org/officeDocument/2006/relationships/hyperlink" Target="https://belangrijk1.s3.eu-central-1.amazonaws.com/Adres-Wijzigen-Verhuizing-Checklist-PDF-2025-GRATIS-DOWNLOAD.pdf" TargetMode="External"/><Relationship Id="rId51" Type="http://schemas.openxmlformats.org/officeDocument/2006/relationships/hyperlink" Target="https://belangrijk1.s3.eu-central-1.amazonaws.com/Anwb-Vakantie-Checklist-PDF-2025-GRATIS-DOWNLOAD.pdf" TargetMode="External"/><Relationship Id="rId52" Type="http://schemas.openxmlformats.org/officeDocument/2006/relationships/hyperlink" Target="https://belangrijk1.s3.eu-central-1.amazonaws.com/Auto-Grote-Beurt-Checklist-PDF-2025-GRATIS-DOWNLOAD.pdf" TargetMode="External"/><Relationship Id="rId53" Type="http://schemas.openxmlformats.org/officeDocument/2006/relationships/hyperlink" Target="https://belangrijk1.s3.eu-central-1.amazonaws.com/Auto-Kleine-Beurt-Checklist-PDF-2025-GRATIS-DOWNLOAD.pdf" TargetMode="External"/><Relationship Id="rId54" Type="http://schemas.openxmlformats.org/officeDocument/2006/relationships/hyperlink" Target="https://belangrijk1.s3.eu-central-1.amazonaws.com/Avg-Voor-Verenigingen-Checklist-PDF-2025-GRATIS-DOWNLOAD.pdf" TargetMode="External"/><Relationship Id="rId55" Type="http://schemas.openxmlformats.org/officeDocument/2006/relationships/hyperlink" Target="https://belangrijk1.s3.eu-central-1.amazonaws.com/B-Service-Mercedes-Checklist-PDF-2025-GRATIS-DOWNLOAD.pdf" TargetMode="External"/><Relationship Id="rId56" Type="http://schemas.openxmlformats.org/officeDocument/2006/relationships/hyperlink" Target="https://belangrijk1.s3.eu-central-1.amazonaws.com/Baby-Autisme-Checklist-PDF-2025-GRATIS-DOWNLOAD.pdf" TargetMode="External"/><Relationship Id="rId57" Type="http://schemas.openxmlformats.org/officeDocument/2006/relationships/hyperlink" Target="https://belangrijk1.s3.eu-central-1.amazonaws.com/Baby-Checklist-PDF-2025-GRATIS-DOWNLOAD.pdf" TargetMode="External"/><Relationship Id="rId58" Type="http://schemas.openxmlformats.org/officeDocument/2006/relationships/hyperlink" Target="https://belangrijk1.s3.eu-central-1.amazonaws.com/Babykamer-Checklist-PDF-2025-GRATIS-DOWNLOAD.pdf" TargetMode="External"/><Relationship Id="rId59" Type="http://schemas.openxmlformats.org/officeDocument/2006/relationships/hyperlink" Target="https://belangrijk1.s3.eu-central-1.amazonaws.com/Babylist-Checklist-PDF-2025-GRATIS-DOWNLOAD.pdf" TargetMode="External"/><Relationship Id="rId60" Type="http://schemas.openxmlformats.org/officeDocument/2006/relationships/hyperlink" Target="https://belangrijk1.s3.eu-central-1.amazonaws.com/Babyspullen-Checklist-PDF-2025-GRATIS-DOWNLOAD.pdf" TargetMode="External"/><Relationship Id="rId61" Type="http://schemas.openxmlformats.org/officeDocument/2006/relationships/hyperlink" Target="https://belangrijk1.s3.eu-central-1.amazonaws.com/Babyuitzet-Checklist-PDF-2025-GRATIS-DOWNLOAD.pdf" TargetMode="External"/><Relationship Id="rId62" Type="http://schemas.openxmlformats.org/officeDocument/2006/relationships/hyperlink" Target="https://belangrijk1.s3.eu-central-1.amazonaws.com/Bdsm-Checklist-PDF-2025-GRATIS-DOWNLOAD.pdf" TargetMode="External"/><Relationship Id="rId63" Type="http://schemas.openxmlformats.org/officeDocument/2006/relationships/hyperlink" Target="https://belangrijk1.s3.eu-central-1.amazonaws.com/Bedrijfsovername-Checklist-PDF-2025-GRATIS-DOWNLOAD.pdf" TargetMode="External"/><Relationship Id="rId64" Type="http://schemas.openxmlformats.org/officeDocument/2006/relationships/hyperlink" Target="https://belangrijk1.s3.eu-central-1.amazonaws.com/Bedrijfsverhuizing-Checklist-PDF-2025-GRATIS-DOWNLOAD.pdf" TargetMode="External"/><Relationship Id="rId65" Type="http://schemas.openxmlformats.org/officeDocument/2006/relationships/hyperlink" Target="https://belangrijk1.s3.eu-central-1.amazonaws.com/Begrafenis-Regelen-Checklist-PDF-2025-GRATIS-DOWNLOAD.pdf" TargetMode="External"/><Relationship Id="rId66" Type="http://schemas.openxmlformats.org/officeDocument/2006/relationships/hyperlink" Target="https://belangrijk1.s3.eu-central-1.amazonaws.com/Belastingdienst-Scheiden-Checklist-PDF-2025-GRATIS-DOWNLOAD.pdf" TargetMode="External"/><Relationship Id="rId67" Type="http://schemas.openxmlformats.org/officeDocument/2006/relationships/hyperlink" Target="https://belangrijk1.s3.eu-central-1.amazonaws.com/Bevalling-Checklist-PDF-2025-GRATIS-DOWNLOAD.pdf" TargetMode="External"/><Relationship Id="rId68" Type="http://schemas.openxmlformats.org/officeDocument/2006/relationships/hyperlink" Target="https://belangrijk1.s3.eu-central-1.amazonaws.com/Bevalling-Ziekenhuis-Checklist-PDF-2025-GRATIS-DOWNLOAD.pdf" TargetMode="External"/><Relationship Id="rId69" Type="http://schemas.openxmlformats.org/officeDocument/2006/relationships/hyperlink" Target="https://belangrijk1.s3.eu-central-1.amazonaws.com/Bezichtiging-Checklist-PDF-2025-GRATIS-DOWNLOAD.pdf" TargetMode="External"/><Relationship Id="rId70" Type="http://schemas.openxmlformats.org/officeDocument/2006/relationships/hyperlink" Target="https://belangrijk1.s3.eu-central-1.amazonaws.com/Bezichtiging-Huis-Checklist-PDF-2025-GRATIS-DOWNLOAD.pdf" TargetMode="External"/><Relationship Id="rId71" Type="http://schemas.openxmlformats.org/officeDocument/2006/relationships/hyperlink" Target="https://belangrijk1.s3.eu-central-1.amazonaws.com/Bhv-Checklist-PDF-2025-GRATIS-DOWNLOAD.pdf" TargetMode="External"/><Relationship Id="rId72" Type="http://schemas.openxmlformats.org/officeDocument/2006/relationships/hyperlink" Target="https://belangrijk1.s3.eu-central-1.amazonaws.com/Boot-Winterklaar-Maken-Checklist-PDF-2025-GRATIS-DOWNLOAD.pdf" TargetMode="External"/><Relationship Id="rId73" Type="http://schemas.openxmlformats.org/officeDocument/2006/relationships/hyperlink" Target="https://belangrijk1.s3.eu-central-1.amazonaws.com/Bouwkundige-Keuring-Checklist-PDF-2025-GRATIS-DOWNLOAD.pdf" TargetMode="External"/><Relationship Id="rId74" Type="http://schemas.openxmlformats.org/officeDocument/2006/relationships/hyperlink" Target="https://belangrijk1.s3.eu-central-1.amazonaws.com/Bovag-Caravan-Keuring-Checklist-PDF-2025-GRATIS-DOWNLOAD.pdf" TargetMode="External"/><Relationship Id="rId75" Type="http://schemas.openxmlformats.org/officeDocument/2006/relationships/hyperlink" Target="https://belangrijk1.s3.eu-central-1.amazonaws.com/Bridal-Checklist-PDF-2025-GRATIS-DOWNLOAD.pdf" TargetMode="External"/><Relationship Id="rId76" Type="http://schemas.openxmlformats.org/officeDocument/2006/relationships/hyperlink" Target="https://belangrijk1.s3.eu-central-1.amazonaws.com/Bruiloft-Organiseren-Checklist-PDF-2025-GRATIS-DOWNLOAD.pdf" TargetMode="External"/><Relationship Id="rId77" Type="http://schemas.openxmlformats.org/officeDocument/2006/relationships/hyperlink" Target="https://belangrijk1.s3.eu-central-1.amazonaws.com/Bruiloft-Planning-Checklist-PDF-2025-GRATIS-DOWNLOAD.pdf" TargetMode="External"/><Relationship Id="rId78" Type="http://schemas.openxmlformats.org/officeDocument/2006/relationships/hyperlink" Target="https://belangrijk1.s3.eu-central-1.amazonaws.com/Bug-Out-Bag-Checklist-PDF-2025-GRATIS-DOWNLOAD.pdf" TargetMode="External"/><Relationship Id="rId79" Type="http://schemas.openxmlformats.org/officeDocument/2006/relationships/hyperlink" Target="https://belangrijk1.s3.eu-central-1.amazonaws.com/Business-Checklist-PDF-2025-GRATIS-DOWNLOAD.pdf" TargetMode="External"/><Relationship Id="rId80" Type="http://schemas.openxmlformats.org/officeDocument/2006/relationships/hyperlink" Target="https://belangrijk1.s3.eu-central-1.amazonaws.com/Business-Plan-Checklist-PDF-2025-GRATIS-DOWNLOAD.pdf" TargetMode="External"/><Relationship Id="rId81" Type="http://schemas.openxmlformats.org/officeDocument/2006/relationships/hyperlink" Target="https://belangrijk1.s3.eu-central-1.amazonaws.com/Camper-Checklist-PDF-2025-GRATIS-DOWNLOAD.pdf" TargetMode="External"/><Relationship Id="rId82" Type="http://schemas.openxmlformats.org/officeDocument/2006/relationships/hyperlink" Target="https://belangrijk1.s3.eu-central-1.amazonaws.com/Camper-Winterstalling-Checklist-PDF-2025-GRATIS-DOWNLOAD.pdf" TargetMode="External"/><Relationship Id="rId83" Type="http://schemas.openxmlformats.org/officeDocument/2006/relationships/hyperlink" Target="https://belangrijk1.s3.eu-central-1.amazonaws.com/Ceremoniemeester-Checklist-PDF-2025-GRATIS-DOWNLOAD.pdf" TargetMode="External"/><Relationship Id="rId84" Type="http://schemas.openxmlformats.org/officeDocument/2006/relationships/hyperlink" Target="https://belangrijk1.s3.eu-central-1.amazonaws.com/Checklist-18-Jaar-PDF-2025-GRATIS-DOWNLOAD.pdf" TargetMode="External"/><Relationship Id="rId85" Type="http://schemas.openxmlformats.org/officeDocument/2006/relationships/hyperlink" Target="https://belangrijk1.s3.eu-central-1.amazonaws.com/Checklist-Aangifte-Erfbelasting-PDF-2025-GRATIS-DOWNLOAD.pdf" TargetMode="External"/><Relationship Id="rId86" Type="http://schemas.openxmlformats.org/officeDocument/2006/relationships/hyperlink" Target="https://belangrijk1.s3.eu-central-1.amazonaws.com/Checklist-Aankoop-Appartement-PDF-2025-GRATIS-DOWNLOAD.pdf" TargetMode="External"/><Relationship Id="rId87" Type="http://schemas.openxmlformats.org/officeDocument/2006/relationships/hyperlink" Target="https://belangrijk1.s3.eu-central-1.amazonaws.com/Checklist-Aankoop-Auto-PDF-2025-GRATIS-DOWNLOAD.pdf" TargetMode="External"/><Relationship Id="rId88" Type="http://schemas.openxmlformats.org/officeDocument/2006/relationships/hyperlink" Target="https://belangrijk1.s3.eu-central-1.amazonaws.com/Checklist-Aankoop-Huis-PDF-2025-GRATIS-DOWNLOAD.pdf" TargetMode="External"/><Relationship Id="rId89" Type="http://schemas.openxmlformats.org/officeDocument/2006/relationships/hyperlink" Target="https://belangrijk1.s3.eu-central-1.amazonaws.com/Checklist-Aankoop-Kitten-PDF-2025-GRATIS-DOWNLOAD.pdf" TargetMode="External"/><Relationship Id="rId90" Type="http://schemas.openxmlformats.org/officeDocument/2006/relationships/hyperlink" Target="https://belangrijk1.s3.eu-central-1.amazonaws.com/Checklist-Aankoop-Puppy-PDF-2025-GRATIS-DOWNLOAD.pdf" TargetMode="External"/><Relationship Id="rId91" Type="http://schemas.openxmlformats.org/officeDocument/2006/relationships/hyperlink" Target="https://belangrijk1.s3.eu-central-1.amazonaws.com/Checklist-Aankoopkeuring-Boot-PDF-2025-GRATIS-DOWNLOAD.pdf" TargetMode="External"/><Relationship Id="rId92" Type="http://schemas.openxmlformats.org/officeDocument/2006/relationships/hyperlink" Target="https://belangrijk1.s3.eu-central-1.amazonaws.com/Checklist-Aanschaf-Hond-PDF-2025-GRATIS-DOWNLOAD.pdf" TargetMode="External"/><Relationship Id="rId93" Type="http://schemas.openxmlformats.org/officeDocument/2006/relationships/hyperlink" Target="https://belangrijk1.s3.eu-central-1.amazonaws.com/Checklist-Add-Kind-PDF-2025-GRATIS-DOWNLOAD.pdf" TargetMode="External"/><Relationship Id="rId94" Type="http://schemas.openxmlformats.org/officeDocument/2006/relationships/hyperlink" Target="https://belangrijk1.s3.eu-central-1.amazonaws.com/Checklist-Adreswijziging-PDF-2025-GRATIS-DOWNLOAD.pdf" TargetMode="External"/><Relationship Id="rId95" Type="http://schemas.openxmlformats.org/officeDocument/2006/relationships/hyperlink" Target="https://belangrijk1.s3.eu-central-1.amazonaws.com/Checklist-Ai-PDF-2025-GRATIS-DOWNLOAD.pdf" TargetMode="External"/><Relationship Id="rId96" Type="http://schemas.openxmlformats.org/officeDocument/2006/relationships/hyperlink" Target="https://belangrijk1.s3.eu-central-1.amazonaws.com/Checklist-Amerika-Vakantie-PDF-2025-GRATIS-DOWNLOAD.pdf" TargetMode="External"/><Relationship Id="rId97" Type="http://schemas.openxmlformats.org/officeDocument/2006/relationships/hyperlink" Target="https://belangrijk1.s3.eu-central-1.amazonaws.com/Checklist-Arbeidsvoorwaardengesprek-PDF-2025-GRATIS-DOWNLOAD.pdf" TargetMode="External"/><Relationship Id="rId98" Type="http://schemas.openxmlformats.org/officeDocument/2006/relationships/hyperlink" Target="https://belangrijk1.s3.eu-central-1.amazonaws.com/Checklist-Auto-Onderhoud-PDF-2025-GRATIS-DOWNLOAD.pdf" TargetMode="External"/><Relationship Id="rId99" Type="http://schemas.openxmlformats.org/officeDocument/2006/relationships/hyperlink" Target="https://belangrijk1.s3.eu-central-1.amazonaws.com/Checklist-Auto-Verkopen-PDF-2025-GRATIS-DOWNLOAD.pdf" TargetMode="External"/><Relationship Id="rId100" Type="http://schemas.openxmlformats.org/officeDocument/2006/relationships/hyperlink" Target="https://belangrijk1.s3.eu-central-1.amazonaws.com/Checklist-Autovakantie-PDF-2025-GRATIS-DOWNLOAD.pdf" TargetMode="External"/><Relationship Id="rId101" Type="http://schemas.openxmlformats.org/officeDocument/2006/relationships/hyperlink" Target="https://belangrijk1.s3.eu-central-1.amazonaws.com/Checklist-Avg-PDF-2025-GRATIS-DOWNLOAD.pdf" TargetMode="External"/><Relationship Id="rId102" Type="http://schemas.openxmlformats.org/officeDocument/2006/relationships/hyperlink" Target="https://belangrijk1.s3.eu-central-1.amazonaws.com/Checklist-Baby-Op-Komst-PDF-2025-GRATIS-DOWNLOAD.pdf" TargetMode="External"/><Relationship Id="rId103" Type="http://schemas.openxmlformats.org/officeDocument/2006/relationships/hyperlink" Target="https://belangrijk1.s3.eu-central-1.amazonaws.com/Checklist-Baby-PDF-2025-GRATIS-DOWNLOAD.pdf" TargetMode="External"/><Relationship Id="rId104" Type="http://schemas.openxmlformats.org/officeDocument/2006/relationships/hyperlink" Target="https://belangrijk1.s3.eu-central-1.amazonaws.com/Checklist-Backpacken-Azie-PDF-2025-GRATIS-DOWNLOAD.pdf" TargetMode="External"/><Relationship Id="rId105" Type="http://schemas.openxmlformats.org/officeDocument/2006/relationships/hyperlink" Target="https://belangrijk1.s3.eu-central-1.amazonaws.com/Checklist-Backpacken-Indonesie-PDF-2025-GRATIS-DOWNLOAD.pdf" TargetMode="External"/><Relationship Id="rId106" Type="http://schemas.openxmlformats.org/officeDocument/2006/relationships/hyperlink" Target="https://belangrijk1.s3.eu-central-1.amazonaws.com/Checklist-Badkamer-Verbouwen-PDF-2025-GRATIS-DOWNLOAD.pdf" TargetMode="External"/><Relationship Id="rId107" Type="http://schemas.openxmlformats.org/officeDocument/2006/relationships/hyperlink" Target="https://belangrijk1.s3.eu-central-1.amazonaws.com/Checklist-Bedrijfsbeeindiging-PDF-2025-GRATIS-DOWNLOAD.pdf" TargetMode="External"/><Relationship Id="rId108" Type="http://schemas.openxmlformats.org/officeDocument/2006/relationships/hyperlink" Target="https://belangrijk1.s3.eu-central-1.amazonaws.com/Checklist-Beheerder-Brandmeldinstallatie-PDF-2025-GRATIS-DOWNLOAD.pdf" TargetMode="External"/><Relationship Id="rId109" Type="http://schemas.openxmlformats.org/officeDocument/2006/relationships/hyperlink" Target="https://belangrijk1.s3.eu-central-1.amazonaws.com/Checklist-Belastingaangifte-2026-PDF-2025-GRATIS-DOWNLOAD.pdf" TargetMode="External"/><Relationship Id="rId110" Type="http://schemas.openxmlformats.org/officeDocument/2006/relationships/hyperlink" Target="https://belangrijk1.s3.eu-central-1.amazonaws.com/Checklist-Belastingdienst-Schijnzelfstandigheid-PDF-2025-GRATIS-DOWNLOAD.pdf" TargetMode="External"/><Relationship Id="rId111" Type="http://schemas.openxmlformats.org/officeDocument/2006/relationships/hyperlink" Target="https://belangrijk1.s3.eu-central-1.amazonaws.com/Checklist-Bevallen-Ziekenhuis-PDF-2025-GRATIS-DOWNLOAD.pdf" TargetMode="External"/><Relationship Id="rId112" Type="http://schemas.openxmlformats.org/officeDocument/2006/relationships/hyperlink" Target="https://belangrijk1.s3.eu-central-1.amazonaws.com/Checklist-Bevallingstas-PDF-2025-GRATIS-DOWNLOAD.pdf" TargetMode="External"/><Relationship Id="rId113" Type="http://schemas.openxmlformats.org/officeDocument/2006/relationships/hyperlink" Target="https://belangrijk1.s3.eu-central-1.amazonaws.com/Checklist-Bezichtiging-Huis-PDF-2025-GRATIS-DOWNLOAD.pdf" TargetMode="External"/><Relationship Id="rId114" Type="http://schemas.openxmlformats.org/officeDocument/2006/relationships/hyperlink" Target="https://belangrijk1.s3.eu-central-1.amazonaws.com/Checklist-Bij-Overlijden-Ouder-PDF-2025-GRATIS-DOWNLOAD.pdf" TargetMode="External"/><Relationship Id="rId115" Type="http://schemas.openxmlformats.org/officeDocument/2006/relationships/hyperlink" Target="https://belangrijk1.s3.eu-central-1.amazonaws.com/Checklist-Bij-Overlijden-Ouders-PDF-2025-GRATIS-DOWNLOAD.pdf" TargetMode="External"/><Relationship Id="rId116" Type="http://schemas.openxmlformats.org/officeDocument/2006/relationships/hyperlink" Target="https://belangrijk1.s3.eu-central-1.amazonaws.com/Checklist-Bij-Overlijden-PDF-2025-GRATIS-DOWNLOAD.pdf" TargetMode="External"/><Relationship Id="rId117" Type="http://schemas.openxmlformats.org/officeDocument/2006/relationships/hyperlink" Target="https://belangrijk1.s3.eu-central-1.amazonaws.com/Checklist-Bouwbesluit-PDF-2025-GRATIS-DOWNLOAD.pdf" TargetMode="External"/><Relationship Id="rId118" Type="http://schemas.openxmlformats.org/officeDocument/2006/relationships/hyperlink" Target="https://belangrijk1.s3.eu-central-1.amazonaws.com/Checklist-Bouwen-Huis-PDF-2025-GRATIS-DOWNLOAD.pdf" TargetMode="External"/><Relationship Id="rId119" Type="http://schemas.openxmlformats.org/officeDocument/2006/relationships/hyperlink" Target="https://belangrijk1.s3.eu-central-1.amazonaws.com/Checklist-Brandveiligheid-PDF-2025-GRATIS-DOWNLOAD.pdf" TargetMode="External"/><Relationship Id="rId120" Type="http://schemas.openxmlformats.org/officeDocument/2006/relationships/hyperlink" Target="https://belangrijk1.s3.eu-central-1.amazonaws.com/Checklist-Bruiloft-Pdf-PDF-2025-GRATIS-DOWNLOAD.pdf" TargetMode="External"/><Relationship Id="rId121" Type="http://schemas.openxmlformats.org/officeDocument/2006/relationships/hyperlink" Target="https://belangrijk1.s3.eu-central-1.amazonaws.com/Checklist-Camper-Winterklaar-Maken-PDF-2025-GRATIS-DOWNLOAD.pdf" TargetMode="External"/><Relationship Id="rId122" Type="http://schemas.openxmlformats.org/officeDocument/2006/relationships/hyperlink" Target="https://belangrijk1.s3.eu-central-1.amazonaws.com/Checklist-Citytrip-PDF-2025-GRATIS-DOWNLOAD.pdf" TargetMode="External"/><Relationship Id="rId123" Type="http://schemas.openxmlformats.org/officeDocument/2006/relationships/hyperlink" Target="https://belangrijk1.s3.eu-central-1.amazonaws.com/Checklist-Compliance-PDF-2025-GRATIS-DOWNLOAD.pdf" TargetMode="External"/><Relationship Id="rId124" Type="http://schemas.openxmlformats.org/officeDocument/2006/relationships/hyperlink" Target="https://belangrijk1.s3.eu-central-1.amazonaws.com/Checklist-Costa-Rica-PDF-2025-GRATIS-DOWNLOAD.pdf" TargetMode="External"/><Relationship Id="rId125" Type="http://schemas.openxmlformats.org/officeDocument/2006/relationships/hyperlink" Target="https://belangrijk1.s3.eu-central-1.amazonaws.com/Checklist-Crematie-PDF-2025-GRATIS-DOWNLOAD.pdf" TargetMode="External"/><Relationship Id="rId126" Type="http://schemas.openxmlformats.org/officeDocument/2006/relationships/hyperlink" Target="https://belangrijk1.s3.eu-central-1.amazonaws.com/Checklist-Cv-PDF-2025-GRATIS-DOWNLOAD.pdf" TargetMode="External"/><Relationship Id="rId127" Type="http://schemas.openxmlformats.org/officeDocument/2006/relationships/hyperlink" Target="https://belangrijk1.s3.eu-central-1.amazonaws.com/Checklist-Digitale-Nalatenschap-PDF-2025-GRATIS-DOWNLOAD.pdf" TargetMode="External"/><Relationship Id="rId128" Type="http://schemas.openxmlformats.org/officeDocument/2006/relationships/hyperlink" Target="https://belangrijk1.s3.eu-central-1.amazonaws.com/Checklist-Duurzame-Inzetbaarheid-PDF-2025-GRATIS-DOWNLOAD.pdf" TargetMode="External"/><Relationship Id="rId129" Type="http://schemas.openxmlformats.org/officeDocument/2006/relationships/hyperlink" Target="https://belangrijk1.s3.eu-central-1.amazonaws.com/Checklist-Echtscheidingsconvenant-PDF-2025-GRATIS-DOWNLOAD.pdf" TargetMode="External"/><Relationship Id="rId130" Type="http://schemas.openxmlformats.org/officeDocument/2006/relationships/hyperlink" Target="https://belangrijk1.s3.eu-central-1.amazonaws.com/Checklist-Eerste-Huis-Kopen-PDF-2025-GRATIS-DOWNLOAD.pdf" TargetMode="External"/><Relationship Id="rId131" Type="http://schemas.openxmlformats.org/officeDocument/2006/relationships/hyperlink" Target="https://belangrijk1.s3.eu-central-1.amazonaws.com/Checklist-Effectief-Vergaderen-PDF-2025-GRATIS-DOWNLOAD.pdf" TargetMode="External"/><Relationship Id="rId132" Type="http://schemas.openxmlformats.org/officeDocument/2006/relationships/hyperlink" Target="https://belangrijk1.s3.eu-central-1.amazonaws.com/Checklist-Ehbo-Doos-PDF-2025-GRATIS-DOWNLOAD.pdf" TargetMode="External"/><Relationship Id="rId133" Type="http://schemas.openxmlformats.org/officeDocument/2006/relationships/hyperlink" Target="https://belangrijk1.s3.eu-central-1.amazonaws.com/Checklist-Ehbo-Koffer-PDF-2025-GRATIS-DOWNLOAD.pdf" TargetMode="External"/><Relationship Id="rId134" Type="http://schemas.openxmlformats.org/officeDocument/2006/relationships/hyperlink" Target="https://belangrijk1.s3.eu-central-1.amazonaws.com/Checklist-Eigen-Bedrijf-Starten-PDF-2025-GRATIS-DOWNLOAD.pdf" TargetMode="External"/><Relationship Id="rId135" Type="http://schemas.openxmlformats.org/officeDocument/2006/relationships/hyperlink" Target="https://belangrijk1.s3.eu-central-1.amazonaws.com/Checklist-Emigratie-PDF-2025-GRATIS-DOWNLOAD.pdf" TargetMode="External"/><Relationship Id="rId136" Type="http://schemas.openxmlformats.org/officeDocument/2006/relationships/hyperlink" Target="https://belangrijk1.s3.eu-central-1.amazonaws.com/Checklist-Emigreren-PDF-2025-GRATIS-DOWNLOAD.pdf" TargetMode="External"/><Relationship Id="rId137" Type="http://schemas.openxmlformats.org/officeDocument/2006/relationships/hyperlink" Target="https://belangrijk1.s3.eu-central-1.amazonaws.com/Checklist-Energiebesparing-PDF-2025-GRATIS-DOWNLOAD.pdf" TargetMode="External"/><Relationship Id="rId138" Type="http://schemas.openxmlformats.org/officeDocument/2006/relationships/hyperlink" Target="https://belangrijk1.s3.eu-central-1.amazonaws.com/Checklist-Energielabel-PDF-2025-GRATIS-DOWNLOAD.pdf" TargetMode="External"/><Relationship Id="rId139" Type="http://schemas.openxmlformats.org/officeDocument/2006/relationships/hyperlink" Target="https://belangrijk1.s3.eu-central-1.amazonaws.com/Checklist-Erfbelasting-PDF-2025-GRATIS-DOWNLOAD.pdf" TargetMode="External"/><Relationship Id="rId140" Type="http://schemas.openxmlformats.org/officeDocument/2006/relationships/hyperlink" Target="https://belangrijk1.s3.eu-central-1.amazonaws.com/Checklist-Erfenis-PDF-2025-GRATIS-DOWNLOAD.pdf" TargetMode="External"/><Relationship Id="rId141" Type="http://schemas.openxmlformats.org/officeDocument/2006/relationships/hyperlink" Target="https://belangrijk1.s3.eu-central-1.amazonaws.com/Checklist-Evenement-Organiseren-PDF-2025-GRATIS-DOWNLOAD.pdf" TargetMode="External"/><Relationship Id="rId142" Type="http://schemas.openxmlformats.org/officeDocument/2006/relationships/hyperlink" Target="https://belangrijk1.s3.eu-central-1.amazonaws.com/Checklist-Event-Organisation-PDF-2025-GRATIS-DOWNLOAD.pdf" TargetMode="External"/><Relationship Id="rId143" Type="http://schemas.openxmlformats.org/officeDocument/2006/relationships/hyperlink" Target="https://belangrijk1.s3.eu-central-1.amazonaws.com/Checklist-Event-Organizer-PDF-2025-GRATIS-DOWNLOAD.pdf" TargetMode="External"/><Relationship Id="rId144" Type="http://schemas.openxmlformats.org/officeDocument/2006/relationships/hyperlink" Target="https://belangrijk1.s3.eu-central-1.amazonaws.com/Checklist-Event-Planning-PDF-2025-GRATIS-DOWNLOAD.pdf" TargetMode="External"/><Relationship Id="rId145" Type="http://schemas.openxmlformats.org/officeDocument/2006/relationships/hyperlink" Target="https://belangrijk1.s3.eu-central-1.amazonaws.com/Checklist-Executeur-Testamentair-PDF-2025-GRATIS-DOWNLOAD.pdf" TargetMode="External"/><Relationship Id="rId146" Type="http://schemas.openxmlformats.org/officeDocument/2006/relationships/hyperlink" Target="https://belangrijk1.s3.eu-central-1.amazonaws.com/Checklist-Feest-Organiseren-PDF-2025-GRATIS-DOWNLOAD.pdf" TargetMode="External"/><Relationship Id="rId147" Type="http://schemas.openxmlformats.org/officeDocument/2006/relationships/hyperlink" Target="https://belangrijk1.s3.eu-central-1.amazonaws.com/Checklist-Festival-PDF-2025-GRATIS-DOWNLOAD.pdf" TargetMode="External"/><Relationship Id="rId148" Type="http://schemas.openxmlformats.org/officeDocument/2006/relationships/hyperlink" Target="https://belangrijk1.s3.eu-central-1.amazonaws.com/Checklist-For-A-Wedding-PDF-2025-GRATIS-DOWNLOAD.pdf" TargetMode="External"/><Relationship Id="rId149" Type="http://schemas.openxmlformats.org/officeDocument/2006/relationships/hyperlink" Target="https://belangrijk1.s3.eu-central-1.amazonaws.com/Checklist-Frequent-Verzuimgesprek-PDF-2025-GRATIS-DOWNLOAD.pdf" TargetMode="External"/><Relationship Id="rId150" Type="http://schemas.openxmlformats.org/officeDocument/2006/relationships/hyperlink" Target="https://belangrijk1.s3.eu-central-1.amazonaws.com/Checklist-Geboorte-PDF-2025-GRATIS-DOWNLOAD.pdf" TargetMode="External"/><Relationship Id="rId151" Type="http://schemas.openxmlformats.org/officeDocument/2006/relationships/hyperlink" Target="https://belangrijk1.s3.eu-central-1.amazonaws.com/Checklist-Gemeubileerd-Verhuren-PDF-2025-GRATIS-DOWNLOAD.pdf" TargetMode="External"/><Relationship Id="rId152" Type="http://schemas.openxmlformats.org/officeDocument/2006/relationships/hyperlink" Target="https://belangrijk1.s3.eu-central-1.amazonaws.com/Checklist-Geregistreerd-Partnerschap-PDF-2025-GRATIS-DOWNLOAD.pdf" TargetMode="External"/><Relationship Id="rId153" Type="http://schemas.openxmlformats.org/officeDocument/2006/relationships/hyperlink" Target="https://belangrijk1.s3.eu-central-1.amazonaws.com/Checklist-Haccp-PDF-2025-GRATIS-DOWNLOAD.pdf" TargetMode="External"/><Relationship Id="rId154" Type="http://schemas.openxmlformats.org/officeDocument/2006/relationships/hyperlink" Target="https://belangrijk1.s3.eu-central-1.amazonaws.com/Checklist-Handbagage-PDF-2025-GRATIS-DOWNLOAD.pdf" TargetMode="External"/><Relationship Id="rId155" Type="http://schemas.openxmlformats.org/officeDocument/2006/relationships/hyperlink" Target="https://belangrijk1.s3.eu-central-1.amazonaws.com/Checklist-Hond-Kopen-PDF-2025-GRATIS-DOWNLOAD.pdf" TargetMode="External"/><Relationship Id="rId156" Type="http://schemas.openxmlformats.org/officeDocument/2006/relationships/hyperlink" Target="https://belangrijk1.s3.eu-central-1.amazonaws.com/Checklist-Huis-Gekocht-PDF-2025-GRATIS-DOWNLOAD.pdf" TargetMode="External"/><Relationship Id="rId157" Type="http://schemas.openxmlformats.org/officeDocument/2006/relationships/hyperlink" Target="https://belangrijk1.s3.eu-central-1.amazonaws.com/Checklist-Huis-Verkocht-PDF-2025-GRATIS-DOWNLOAD.pdf" TargetMode="External"/><Relationship Id="rId158" Type="http://schemas.openxmlformats.org/officeDocument/2006/relationships/hyperlink" Target="https://belangrijk1.s3.eu-central-1.amazonaws.com/Checklist-Huis-Verkopen-En-Verhuizen-PDF-2025-GRATIS-DOWNLOAD.pdf" TargetMode="External"/><Relationship Id="rId159" Type="http://schemas.openxmlformats.org/officeDocument/2006/relationships/hyperlink" Target="https://belangrijk1.s3.eu-central-1.amazonaws.com/Checklist-Huis-Verkopen-PDF-2025-GRATIS-DOWNLOAD.pdf" TargetMode="External"/><Relationship Id="rId160" Type="http://schemas.openxmlformats.org/officeDocument/2006/relationships/hyperlink" Target="https://belangrijk1.s3.eu-central-1.amazonaws.com/Checklist-Hypotheek-PDF-2025-GRATIS-DOWNLOAD.pdf" TargetMode="External"/><Relationship Id="rId161" Type="http://schemas.openxmlformats.org/officeDocument/2006/relationships/hyperlink" Target="https://belangrijk1.s3.eu-central-1.amazonaws.com/Checklist-Hypotheekaanvraag-PDF-2025-GRATIS-DOWNLOAD.pdf" TargetMode="External"/><Relationship Id="rId162" Type="http://schemas.openxmlformats.org/officeDocument/2006/relationships/hyperlink" Target="https://belangrijk1.s3.eu-central-1.amazonaws.com/Checklist-Hypotheekgesprek-PDF-2025-GRATIS-DOWNLOAD.pdf" TargetMode="External"/><Relationship Id="rId163" Type="http://schemas.openxmlformats.org/officeDocument/2006/relationships/hyperlink" Target="https://belangrijk1.s3.eu-central-1.amazonaws.com/Checklist-Inboedelverzekering-PDF-2025-GRATIS-DOWNLOAD.pdf" TargetMode="External"/><Relationship Id="rId164" Type="http://schemas.openxmlformats.org/officeDocument/2006/relationships/hyperlink" Target="https://belangrijk1.s3.eu-central-1.amazonaws.com/Checklist-Inwerkprogramma-PDF-2025-GRATIS-DOWNLOAD.pdf" TargetMode="External"/><Relationship Id="rId165" Type="http://schemas.openxmlformats.org/officeDocument/2006/relationships/hyperlink" Target="https://belangrijk1.s3.eu-central-1.amazonaws.com/Checklist-Iso-14001-PDF-2025-GRATIS-DOWNLOAD.pdf" TargetMode="External"/><Relationship Id="rId166" Type="http://schemas.openxmlformats.org/officeDocument/2006/relationships/hyperlink" Target="https://belangrijk1.s3.eu-central-1.amazonaws.com/Checklist-Iso-9001-PDF-2025-GRATIS-DOWNLOAD.pdf" TargetMode="External"/><Relationship Id="rId167" Type="http://schemas.openxmlformats.org/officeDocument/2006/relationships/hyperlink" Target="https://belangrijk1.s3.eu-central-1.amazonaws.com/Checklist-Jaarafsluiting-PDF-2025-GRATIS-DOWNLOAD.pdf" TargetMode="External"/><Relationship Id="rId168" Type="http://schemas.openxmlformats.org/officeDocument/2006/relationships/hyperlink" Target="https://belangrijk1.s3.eu-central-1.amazonaws.com/Checklist-Jaarrekening-Kleine-Rechtspersonen-PDF-2025-GRATIS-DOWNLOAD.pdf" TargetMode="External"/><Relationship Id="rId169" Type="http://schemas.openxmlformats.org/officeDocument/2006/relationships/hyperlink" Target="https://belangrijk1.s3.eu-central-1.amazonaws.com/Checklist-Jaarrekening-PDF-2025-GRATIS-DOWNLOAD.pdf" TargetMode="External"/><Relationship Id="rId170" Type="http://schemas.openxmlformats.org/officeDocument/2006/relationships/hyperlink" Target="https://belangrijk1.s3.eu-central-1.amazonaws.com/Checklist-Kamperen-Met-Tent-PDF-2025-GRATIS-DOWNLOAD.pdf" TargetMode="External"/><Relationship Id="rId171" Type="http://schemas.openxmlformats.org/officeDocument/2006/relationships/hyperlink" Target="https://belangrijk1.s3.eu-central-1.amazonaws.com/Checklist-Kascommissie-Vve-PDF-2025-GRATIS-DOWNLOAD.pdf" TargetMode="External"/><Relationship Id="rId172" Type="http://schemas.openxmlformats.org/officeDocument/2006/relationships/hyperlink" Target="https://belangrijk1.s3.eu-central-1.amazonaws.com/Checklist-Keuken-Verbouwen-PDF-2025-GRATIS-DOWNLOAD.pdf" TargetMode="External"/><Relationship Id="rId173" Type="http://schemas.openxmlformats.org/officeDocument/2006/relationships/hyperlink" Target="https://belangrijk1.s3.eu-central-1.amazonaws.com/Checklist-Keuren-Ladders-En-Trappen-PDF-2025-GRATIS-DOWNLOAD.pdf" TargetMode="External"/><Relationship Id="rId174" Type="http://schemas.openxmlformats.org/officeDocument/2006/relationships/hyperlink" Target="https://belangrijk1.s3.eu-central-1.amazonaws.com/Checklist-Kleine-Beurt-Auto-PDF-2025-GRATIS-DOWNLOAD.pdf" TargetMode="External"/><Relationship Id="rId175" Type="http://schemas.openxmlformats.org/officeDocument/2006/relationships/hyperlink" Target="https://belangrijk1.s3.eu-central-1.amazonaws.com/Checklist-Koffer-Inpakken-PDF-2025-GRATIS-DOWNLOAD.pdf" TargetMode="External"/><Relationship Id="rId176" Type="http://schemas.openxmlformats.org/officeDocument/2006/relationships/hyperlink" Target="https://belangrijk1.s3.eu-central-1.amazonaws.com/Checklist-Koopwoning-PDF-2025-GRATIS-DOWNLOAD.pdf" TargetMode="External"/><Relationship Id="rId177" Type="http://schemas.openxmlformats.org/officeDocument/2006/relationships/hyperlink" Target="https://belangrijk1.s3.eu-central-1.amazonaws.com/Checklist-Kraamzorg-PDF-2025-GRATIS-DOWNLOAD.pdf" TargetMode="External"/><Relationship Id="rId178" Type="http://schemas.openxmlformats.org/officeDocument/2006/relationships/hyperlink" Target="https://belangrijk1.s3.eu-central-1.amazonaws.com/Checklist-Legionella-PDF-2025-GRATIS-DOWNLOAD.pdf" TargetMode="External"/><Relationship Id="rId179" Type="http://schemas.openxmlformats.org/officeDocument/2006/relationships/hyperlink" Target="https://belangrijk1.s3.eu-central-1.amazonaws.com/Checklist-Levenstestament-PDF-2025-GRATIS-DOWNLOAD.pdf" TargetMode="External"/><Relationship Id="rId180" Type="http://schemas.openxmlformats.org/officeDocument/2006/relationships/hyperlink" Target="https://belangrijk1.s3.eu-central-1.amazonaws.com/Checklist-Maandelijkse-Controle-Brandmeldinstallatie-PDF-2025-GRATIS-DOWNLOAD.pdf" TargetMode="External"/><Relationship Id="rId181" Type="http://schemas.openxmlformats.org/officeDocument/2006/relationships/hyperlink" Target="https://belangrijk1.s3.eu-central-1.amazonaws.com/Checklist-Machineveiligheid-PDF-2025-GRATIS-DOWNLOAD.pdf" TargetMode="External"/><Relationship Id="rId182" Type="http://schemas.openxmlformats.org/officeDocument/2006/relationships/hyperlink" Target="https://belangrijk1.s3.eu-central-1.amazonaws.com/Checklist-Magazijnstellingen-PDF-2025-GRATIS-DOWNLOAD.pdf" TargetMode="External"/><Relationship Id="rId183" Type="http://schemas.openxmlformats.org/officeDocument/2006/relationships/hyperlink" Target="https://belangrijk1.s3.eu-central-1.amazonaws.com/Checklist-Meenemen-Op-Vakantie-PDF-2025-GRATIS-DOWNLOAD.pdf" TargetMode="External"/><Relationship Id="rId184" Type="http://schemas.openxmlformats.org/officeDocument/2006/relationships/hyperlink" Target="https://belangrijk1.s3.eu-central-1.amazonaws.com/Checklist-Met-Pensioen-Gaan-PDF-2025-GRATIS-DOWNLOAD.pdf" TargetMode="External"/><Relationship Id="rId185" Type="http://schemas.openxmlformats.org/officeDocument/2006/relationships/hyperlink" Target="https://belangrijk1.s3.eu-central-1.amazonaws.com/Checklist-Na-Overlijden-Echtgenoot-PDF-2025-GRATIS-DOWNLOAD.pdf" TargetMode="External"/><Relationship Id="rId186" Type="http://schemas.openxmlformats.org/officeDocument/2006/relationships/hyperlink" Target="https://belangrijk1.s3.eu-central-1.amazonaws.com/Checklist-Na-Overlijden-Partner-PDF-2025-GRATIS-DOWNLOAD.pdf" TargetMode="External"/><Relationship Id="rId187" Type="http://schemas.openxmlformats.org/officeDocument/2006/relationships/hyperlink" Target="https://belangrijk1.s3.eu-central-1.amazonaws.com/Checklist-Nen-4400-1-PDF-2025-GRATIS-DOWNLOAD.pdf" TargetMode="External"/><Relationship Id="rId188" Type="http://schemas.openxmlformats.org/officeDocument/2006/relationships/hyperlink" Target="https://belangrijk1.s3.eu-central-1.amazonaws.com/Checklist-Nieuwe-Werknemer-PDF-2025-GRATIS-DOWNLOAD.pdf" TargetMode="External"/><Relationship Id="rId189" Type="http://schemas.openxmlformats.org/officeDocument/2006/relationships/hyperlink" Target="https://belangrijk1.s3.eu-central-1.amazonaws.com/Checklist-Noodpakket-PDF-2025-GRATIS-DOWNLOAD.pdf" TargetMode="External"/><Relationship Id="rId190" Type="http://schemas.openxmlformats.org/officeDocument/2006/relationships/hyperlink" Target="https://belangrijk1.s3.eu-central-1.amazonaws.com/Checklist-Noodverlichting-PDF-2025-GRATIS-DOWNLOAD.pdf" TargetMode="External"/><Relationship Id="rId191" Type="http://schemas.openxmlformats.org/officeDocument/2006/relationships/hyperlink" Target="https://belangrijk1.s3.eu-central-1.amazonaws.com/Checklist-Occasion-Kopen-PDF-2025-GRATIS-DOWNLOAD.pdf" TargetMode="External"/><Relationship Id="rId192" Type="http://schemas.openxmlformats.org/officeDocument/2006/relationships/hyperlink" Target="https://belangrijk1.s3.eu-central-1.amazonaws.com/Checklist-Omgevingsvergunning-PDF-2025-GRATIS-DOWNLOAD.pdf" TargetMode="External"/><Relationship Id="rId193" Type="http://schemas.openxmlformats.org/officeDocument/2006/relationships/hyperlink" Target="https://belangrijk1.s3.eu-central-1.amazonaws.com/Checklist-Onderhoudsbeurt-Auto-PDF-2025-GRATIS-DOWNLOAD.pdf" TargetMode="External"/><Relationship Id="rId194" Type="http://schemas.openxmlformats.org/officeDocument/2006/relationships/hyperlink" Target="https://belangrijk1.s3.eu-central-1.amazonaws.com/Checklist-Ondernemerschap-PDF-2025-GRATIS-DOWNLOAD.pdf" TargetMode="External"/><Relationship Id="rId195" Type="http://schemas.openxmlformats.org/officeDocument/2006/relationships/hyperlink" Target="https://belangrijk1.s3.eu-central-1.amazonaws.com/Checklist-Onderneming-Starten-PDF-2025-GRATIS-DOWNLOAD.pdf" TargetMode="External"/><Relationship Id="rId196" Type="http://schemas.openxmlformats.org/officeDocument/2006/relationships/hyperlink" Target="https://belangrijk1.s3.eu-central-1.amazonaws.com/Checklist-Ondernemingsplan-PDF-2025-GRATIS-DOWNLOAD.pdf" TargetMode="External"/><Relationship Id="rId197" Type="http://schemas.openxmlformats.org/officeDocument/2006/relationships/hyperlink" Target="https://belangrijk1.s3.eu-central-1.amazonaws.com/Checklist-Ontbinden-Samenlevingscontract-PDF-2025-GRATIS-DOWNLOAD.pdf" TargetMode="External"/><Relationship Id="rId198" Type="http://schemas.openxmlformats.org/officeDocument/2006/relationships/hyperlink" Target="https://belangrijk1.s3.eu-central-1.amazonaws.com/Checklist-Ontwikkelgesprek-PDF-2025-GRATIS-DOWNLOAD.pdf" TargetMode="External"/><Relationship Id="rId199" Type="http://schemas.openxmlformats.org/officeDocument/2006/relationships/hyperlink" Target="https://belangrijk1.s3.eu-central-1.amazonaws.com/Checklist-Op-Jezelf-Wonen-PDF-2025-GRATIS-DOWNLOAD.pdf" TargetMode="External"/><Relationship Id="rId200" Type="http://schemas.openxmlformats.org/officeDocument/2006/relationships/hyperlink" Target="https://belangrijk1.s3.eu-central-1.amazonaws.com/Checklist-Op-Kamers-Gaan-PDF-2025-GRATIS-DOWNLOAD.pdf" TargetMode="External"/><Relationship Id="rId201" Type="http://schemas.openxmlformats.org/officeDocument/2006/relationships/hyperlink" Target="https://belangrijk1.s3.eu-central-1.amazonaws.com/Checklist-Op-Reis-PDF-2025-GRATIS-DOWNLOAD.pdf" TargetMode="External"/><Relationship Id="rId202" Type="http://schemas.openxmlformats.org/officeDocument/2006/relationships/hyperlink" Target="https://belangrijk1.s3.eu-central-1.amazonaws.com/Checklist-Op-Vakantie-PDF-2025-GRATIS-DOWNLOAD.pdf" TargetMode="External"/><Relationship Id="rId203" Type="http://schemas.openxmlformats.org/officeDocument/2006/relationships/hyperlink" Target="https://belangrijk1.s3.eu-central-1.amazonaws.com/Checklist-Oplevering-Huis-PDF-2025-GRATIS-DOWNLOAD.pdf" TargetMode="External"/><Relationship Id="rId204" Type="http://schemas.openxmlformats.org/officeDocument/2006/relationships/hyperlink" Target="https://belangrijk1.s3.eu-central-1.amazonaws.com/Checklist-Oplevering-Huurwoning-PDF-2025-GRATIS-DOWNLOAD.pdf" TargetMode="External"/><Relationship Id="rId205" Type="http://schemas.openxmlformats.org/officeDocument/2006/relationships/hyperlink" Target="https://belangrijk1.s3.eu-central-1.amazonaws.com/Checklist-Oplevering-Nieuwbouw-PDF-2025-GRATIS-DOWNLOAD.pdf" TargetMode="External"/><Relationship Id="rId206" Type="http://schemas.openxmlformats.org/officeDocument/2006/relationships/hyperlink" Target="https://belangrijk1.s3.eu-central-1.amazonaws.com/Checklist-Oplevering-Nieuwbouwhuis-PDF-2025-GRATIS-DOWNLOAD.pdf" TargetMode="External"/><Relationship Id="rId207" Type="http://schemas.openxmlformats.org/officeDocument/2006/relationships/hyperlink" Target="https://belangrijk1.s3.eu-central-1.amazonaws.com/Checklist-Oplevering-Nieuwbouwwoning-PDF-2025-GRATIS-DOWNLOAD.pdf" TargetMode="External"/><Relationship Id="rId208" Type="http://schemas.openxmlformats.org/officeDocument/2006/relationships/hyperlink" Target="https://belangrijk1.s3.eu-central-1.amazonaws.com/Checklist-Opname-Verpleeghuis-PDF-2025-GRATIS-DOWNLOAD.pdf" TargetMode="External"/><Relationship Id="rId209" Type="http://schemas.openxmlformats.org/officeDocument/2006/relationships/hyperlink" Target="https://belangrijk1.s3.eu-central-1.amazonaws.com/Checklist-Oprichten-Bv-PDF-2025-GRATIS-DOWNLOAD.pdf" TargetMode="External"/><Relationship Id="rId210" Type="http://schemas.openxmlformats.org/officeDocument/2006/relationships/hyperlink" Target="https://belangrijk1.s3.eu-central-1.amazonaws.com/Checklist-Oprichting-Bv-PDF-2025-GRATIS-DOWNLOAD.pdf" TargetMode="External"/><Relationship Id="rId211" Type="http://schemas.openxmlformats.org/officeDocument/2006/relationships/hyperlink" Target="https://belangrijk1.s3.eu-central-1.amazonaws.com/Checklist-Ouderschapsplan-PDF-2025-GRATIS-DOWNLOAD.pdf" TargetMode="External"/><Relationship Id="rId212" Type="http://schemas.openxmlformats.org/officeDocument/2006/relationships/hyperlink" Target="https://belangrijk1.s3.eu-central-1.amazonaws.com/Checklist-Overdracht-Huis-PDF-2025-GRATIS-DOWNLOAD.pdf" TargetMode="External"/><Relationship Id="rId213" Type="http://schemas.openxmlformats.org/officeDocument/2006/relationships/hyperlink" Target="https://belangrijk1.s3.eu-central-1.amazonaws.com/Checklist-Overgang-Groep-2-Naar-3-PDF-2025-GRATIS-DOWNLOAD.pdf" TargetMode="External"/><Relationship Id="rId214" Type="http://schemas.openxmlformats.org/officeDocument/2006/relationships/hyperlink" Target="https://belangrijk1.s3.eu-central-1.amazonaws.com/Checklist-Overlijden-Buitenland-PDF-2025-GRATIS-DOWNLOAD.pdf" TargetMode="External"/><Relationship Id="rId215" Type="http://schemas.openxmlformats.org/officeDocument/2006/relationships/hyperlink" Target="https://belangrijk1.s3.eu-central-1.amazonaws.com/Checklist-Overlijden-Dela-PDF-2025-GRATIS-DOWNLOAD.pdf" TargetMode="External"/><Relationship Id="rId216" Type="http://schemas.openxmlformats.org/officeDocument/2006/relationships/hyperlink" Target="https://belangrijk1.s3.eu-central-1.amazonaws.com/Checklist-Personeel-Aannemen-PDF-2025-GRATIS-DOWNLOAD.pdf" TargetMode="External"/><Relationship Id="rId217" Type="http://schemas.openxmlformats.org/officeDocument/2006/relationships/hyperlink" Target="https://belangrijk1.s3.eu-central-1.amazonaws.com/Checklist-Personeelsdossier-PDF-2025-GRATIS-DOWNLOAD.pdf" TargetMode="External"/><Relationship Id="rId218" Type="http://schemas.openxmlformats.org/officeDocument/2006/relationships/hyperlink" Target="https://belangrijk1.s3.eu-central-1.amazonaws.com/Checklist-Preventie-Legionella-PDF-2025-GRATIS-DOWNLOAD.pdf" TargetMode="External"/><Relationship Id="rId219" Type="http://schemas.openxmlformats.org/officeDocument/2006/relationships/hyperlink" Target="https://belangrijk1.s3.eu-central-1.amazonaws.com/Checklist-Proefrit-Auto-PDF-2025-GRATIS-DOWNLOAD.pdf" TargetMode="External"/><Relationship Id="rId220" Type="http://schemas.openxmlformats.org/officeDocument/2006/relationships/hyperlink" Target="https://belangrijk1.s3.eu-central-1.amazonaws.com/Checklist-Puppy-Kopen-PDF-2025-GRATIS-DOWNLOAD.pdf" TargetMode="External"/><Relationship Id="rId221" Type="http://schemas.openxmlformats.org/officeDocument/2006/relationships/hyperlink" Target="https://belangrijk1.s3.eu-central-1.amazonaws.com/Checklist-Puppy-Ophalen-PDF-2025-GRATIS-DOWNLOAD.pdf" TargetMode="External"/><Relationship Id="rId222" Type="http://schemas.openxmlformats.org/officeDocument/2006/relationships/hyperlink" Target="https://belangrijk1.s3.eu-central-1.amazonaws.com/Checklist-Reizen-Naar-Amerika-PDF-2025-GRATIS-DOWNLOAD.pdf" TargetMode="External"/><Relationship Id="rId223" Type="http://schemas.openxmlformats.org/officeDocument/2006/relationships/hyperlink" Target="https://belangrijk1.s3.eu-central-1.amazonaws.com/Checklist-Risico-Inventarisatie-PDF-2025-GRATIS-DOWNLOAD.pdf" TargetMode="External"/><Relationship Id="rId224" Type="http://schemas.openxmlformats.org/officeDocument/2006/relationships/hyperlink" Target="https://belangrijk1.s3.eu-central-1.amazonaws.com/Checklist-Risico-Inventarisatie-Voorbeeld-PDF-2025-GRATIS-DOWNLOAD.pdf" TargetMode="External"/><Relationship Id="rId225" Type="http://schemas.openxmlformats.org/officeDocument/2006/relationships/hyperlink" Target="https://belangrijk1.s3.eu-central-1.amazonaws.com/Checklist-Rondreis-West-Amerika-PDF-2025-GRATIS-DOWNLOAD.pdf" TargetMode="External"/><Relationship Id="rId226" Type="http://schemas.openxmlformats.org/officeDocument/2006/relationships/hyperlink" Target="https://belangrijk1.s3.eu-central-1.amazonaws.com/Checklist-Samenlevingscontract-PDF-2025-GRATIS-DOWNLOAD.pdf" TargetMode="External"/><Relationship Id="rId227" Type="http://schemas.openxmlformats.org/officeDocument/2006/relationships/hyperlink" Target="https://belangrijk1.s3.eu-central-1.amazonaws.com/Checklist-Samenwonen-PDF-2025-GRATIS-DOWNLOAD.pdf" TargetMode="External"/><Relationship Id="rId228" Type="http://schemas.openxmlformats.org/officeDocument/2006/relationships/hyperlink" Target="https://belangrijk1.s3.eu-central-1.amazonaws.com/Checklist-Scheiden-Downloaden-PDF-2025-GRATIS-DOWNLOAD.pdf" TargetMode="External"/><Relationship Id="rId229" Type="http://schemas.openxmlformats.org/officeDocument/2006/relationships/hyperlink" Target="https://belangrijk1.s3.eu-central-1.amazonaws.com/Checklist-Scheiden-Rijksoverheid-PDF-2025-GRATIS-DOWNLOAD.pdf" TargetMode="External"/><Relationship Id="rId230" Type="http://schemas.openxmlformats.org/officeDocument/2006/relationships/hyperlink" Target="https://belangrijk1.s3.eu-central-1.amazonaws.com/Checklist-Scheiding-PDF-2025-GRATIS-DOWNLOAD.pdf" TargetMode="External"/><Relationship Id="rId231" Type="http://schemas.openxmlformats.org/officeDocument/2006/relationships/hyperlink" Target="https://belangrijk1.s3.eu-central-1.amazonaws.com/Checklist-Skivakantie-PDF-2025-GRATIS-DOWNLOAD.pdf" TargetMode="External"/><Relationship Id="rId232" Type="http://schemas.openxmlformats.org/officeDocument/2006/relationships/hyperlink" Target="https://belangrijk1.s3.eu-central-1.amazonaws.com/Checklist-Sleuteloverdracht-Koopwoning-PDF-2025-GRATIS-DOWNLOAD.pdf" TargetMode="External"/><Relationship Id="rId233" Type="http://schemas.openxmlformats.org/officeDocument/2006/relationships/hyperlink" Target="https://belangrijk1.s3.eu-central-1.amazonaws.com/Checklist-Sollicitatiegesprek-Werkgever-PDF-2025-GRATIS-DOWNLOAD.pdf" TargetMode="External"/><Relationship Id="rId234" Type="http://schemas.openxmlformats.org/officeDocument/2006/relationships/hyperlink" Target="https://belangrijk1.s3.eu-central-1.amazonaws.com/Checklist-Stedentrip-PDF-2025-GRATIS-DOWNLOAD.pdf" TargetMode="External"/><Relationship Id="rId235" Type="http://schemas.openxmlformats.org/officeDocument/2006/relationships/hyperlink" Target="https://belangrijk1.s3.eu-central-1.amazonaws.com/Checklist-Testament-PDF-2025-GRATIS-DOWNLOAD.pdf" TargetMode="External"/><Relationship Id="rId236" Type="http://schemas.openxmlformats.org/officeDocument/2006/relationships/hyperlink" Target="https://belangrijk1.s3.eu-central-1.amazonaws.com/Checklist-Thuisbevalling-PDF-2025-GRATIS-DOWNLOAD.pdf" TargetMode="External"/><Relationship Id="rId237" Type="http://schemas.openxmlformats.org/officeDocument/2006/relationships/hyperlink" Target="https://belangrijk1.s3.eu-central-1.amazonaws.com/Checklist-Todo-PDF-2025-GRATIS-DOWNLOAD.pdf" TargetMode="External"/><Relationship Id="rId238" Type="http://schemas.openxmlformats.org/officeDocument/2006/relationships/hyperlink" Target="https://belangrijk1.s3.eu-central-1.amazonaws.com/Checklist-Trouwen-PDF-2025-GRATIS-DOWNLOAD.pdf" TargetMode="External"/><Relationship Id="rId239" Type="http://schemas.openxmlformats.org/officeDocument/2006/relationships/hyperlink" Target="https://belangrijk1.s3.eu-central-1.amazonaws.com/Checklist-Trouwerij-PDF-2025-GRATIS-DOWNLOAD.pdf" TargetMode="External"/><Relationship Id="rId240" Type="http://schemas.openxmlformats.org/officeDocument/2006/relationships/hyperlink" Target="https://belangrijk1.s3.eu-central-1.amazonaws.com/Checklist-Tweedehands-Auto-Kopen-PDF-2025-GRATIS-DOWNLOAD.pdf" TargetMode="External"/><Relationship Id="rId241" Type="http://schemas.openxmlformats.org/officeDocument/2006/relationships/hyperlink" Target="https://belangrijk1.s3.eu-central-1.amazonaws.com/Checklist-Uitvaart-Pdf-PDF-2025-GRATIS-DOWNLOAD.pdf" TargetMode="External"/><Relationship Id="rId242" Type="http://schemas.openxmlformats.org/officeDocument/2006/relationships/hyperlink" Target="https://belangrijk1.s3.eu-central-1.amazonaws.com/Checklist-Uitvaartwensen-PDF-2025-GRATIS-DOWNLOAD.pdf" TargetMode="External"/><Relationship Id="rId243" Type="http://schemas.openxmlformats.org/officeDocument/2006/relationships/hyperlink" Target="https://belangrijk1.s3.eu-central-1.amazonaws.com/Checklist-Uitzet-PDF-2025-GRATIS-DOWNLOAD.pdf" TargetMode="External"/><Relationship Id="rId244" Type="http://schemas.openxmlformats.org/officeDocument/2006/relationships/hyperlink" Target="https://belangrijk1.s3.eu-central-1.amazonaws.com/Checklist-Vakantie-Baby-PDF-2025-GRATIS-DOWNLOAD.pdf" TargetMode="External"/><Relationship Id="rId245" Type="http://schemas.openxmlformats.org/officeDocument/2006/relationships/hyperlink" Target="https://belangrijk1.s3.eu-central-1.amazonaws.com/Checklist-Vakantie-Egypte-PDF-2025-GRATIS-DOWNLOAD.pdf" TargetMode="External"/><Relationship Id="rId246" Type="http://schemas.openxmlformats.org/officeDocument/2006/relationships/hyperlink" Target="https://belangrijk1.s3.eu-central-1.amazonaws.com/Checklist-Vakantie-Lapland-PDF-2025-GRATIS-DOWNLOAD.pdf" TargetMode="External"/><Relationship Id="rId247" Type="http://schemas.openxmlformats.org/officeDocument/2006/relationships/hyperlink" Target="https://belangrijk1.s3.eu-central-1.amazonaws.com/Checklist-Vakantie-Met-Peuter-PDF-2025-GRATIS-DOWNLOAD.pdf" TargetMode="External"/><Relationship Id="rId248" Type="http://schemas.openxmlformats.org/officeDocument/2006/relationships/hyperlink" Target="https://belangrijk1.s3.eu-central-1.amazonaws.com/Checklist-Vakantie-Sri-Lanka-PDF-2025-GRATIS-DOWNLOAD.pdf" TargetMode="External"/><Relationship Id="rId249" Type="http://schemas.openxmlformats.org/officeDocument/2006/relationships/hyperlink" Target="https://belangrijk1.s3.eu-central-1.amazonaws.com/Checklist-Vakantie-Vliegtuig-PDF-2025-GRATIS-DOWNLOAD.pdf" TargetMode="External"/><Relationship Id="rId250" Type="http://schemas.openxmlformats.org/officeDocument/2006/relationships/hyperlink" Target="https://belangrijk1.s3.eu-central-1.amazonaws.com/Checklist-Vaststellingsovereenkomst-PDF-2025-GRATIS-DOWNLOAD.pdf" TargetMode="External"/><Relationship Id="rId251" Type="http://schemas.openxmlformats.org/officeDocument/2006/relationships/hyperlink" Target="https://belangrijk1.s3.eu-central-1.amazonaws.com/Checklist-Verhuizen-Huurwoning-PDF-2025-GRATIS-DOWNLOAD.pdf" TargetMode="External"/><Relationship Id="rId252" Type="http://schemas.openxmlformats.org/officeDocument/2006/relationships/hyperlink" Target="https://belangrijk1.s3.eu-central-1.amazonaws.com/Checklist-Verhuizen-Naar-Buitenland-PDF-2025-GRATIS-DOWNLOAD.pdf" TargetMode="External"/><Relationship Id="rId253" Type="http://schemas.openxmlformats.org/officeDocument/2006/relationships/hyperlink" Target="https://belangrijk1.s3.eu-central-1.amazonaws.com/Checklist-Verhuizen-Naar-Verpleeghuis-PDF-2025-GRATIS-DOWNLOAD.pdf" TargetMode="External"/><Relationship Id="rId254" Type="http://schemas.openxmlformats.org/officeDocument/2006/relationships/hyperlink" Target="https://belangrijk1.s3.eu-central-1.amazonaws.com/Checklist-Verhuizen-Post-PDF-2025-GRATIS-DOWNLOAD.pdf" TargetMode="External"/><Relationship Id="rId255" Type="http://schemas.openxmlformats.org/officeDocument/2006/relationships/hyperlink" Target="https://belangrijk1.s3.eu-central-1.amazonaws.com/Checklist-Verhuizen-Senioren-PDF-2025-GRATIS-DOWNLOAD.pdf" TargetMode="External"/><Relationship Id="rId256" Type="http://schemas.openxmlformats.org/officeDocument/2006/relationships/hyperlink" Target="https://belangrijk1.s3.eu-central-1.amazonaws.com/checklist-verhuizing-PDF-2025-GRATIS-DOWNLOAD.pdf" TargetMode="External"/><Relationship Id="rId257" Type="http://schemas.openxmlformats.org/officeDocument/2006/relationships/hyperlink" Target="https://belangrijk1.s3.eu-central-1.amazonaws.com/Checklist-Verkoop-Huis-PDF-2025-GRATIS-DOWNLOAD.pdf" TargetMode="External"/><Relationship Id="rId258" Type="http://schemas.openxmlformats.org/officeDocument/2006/relationships/hyperlink" Target="https://belangrijk1.s3.eu-central-1.amazonaws.com/Checklist-Vietnam-PDF-2025-GRATIS-DOWNLOAD.pdf" TargetMode="External"/><Relationship Id="rId259" Type="http://schemas.openxmlformats.org/officeDocument/2006/relationships/hyperlink" Target="https://belangrijk1.s3.eu-central-1.amazonaws.com/Checklist-Vliegreis-PDF-2025-GRATIS-DOWNLOAD.pdf" TargetMode="External"/><Relationship Id="rId260" Type="http://schemas.openxmlformats.org/officeDocument/2006/relationships/hyperlink" Target="https://belangrijk1.s3.eu-central-1.amazonaws.com/Checklist-Vliegvakantie-PDF-2025-GRATIS-DOWNLOAD.pdf" TargetMode="External"/><Relationship Id="rId261" Type="http://schemas.openxmlformats.org/officeDocument/2006/relationships/hyperlink" Target="https://belangrijk1.s3.eu-central-1.amazonaws.com/Checklist-Vluchttas-Bevalling-PDF-2025-GRATIS-DOWNLOAD.pdf" TargetMode="External"/><Relationship Id="rId262" Type="http://schemas.openxmlformats.org/officeDocument/2006/relationships/hyperlink" Target="https://belangrijk1.s3.eu-central-1.amazonaws.com/Checklist-Voor-Kamperen-PDF-2025-GRATIS-DOWNLOAD.pdf" TargetMode="External"/><Relationship Id="rId263" Type="http://schemas.openxmlformats.org/officeDocument/2006/relationships/hyperlink" Target="https://belangrijk1.s3.eu-central-1.amazonaws.com/Checklist-Voor-Op-Reis-PDF-2025-GRATIS-DOWNLOAD.pdf" TargetMode="External"/><Relationship Id="rId264" Type="http://schemas.openxmlformats.org/officeDocument/2006/relationships/hyperlink" Target="https://belangrijk1.s3.eu-central-1.amazonaws.com/Checklist-Voor-Vakantie-PDF-2025-GRATIS-DOWNLOAD.pdf" TargetMode="External"/><Relationship Id="rId265" Type="http://schemas.openxmlformats.org/officeDocument/2006/relationships/hyperlink" Target="https://belangrijk1.s3.eu-central-1.amazonaws.com/Checklist-Voorlopige-Oplevering-Nieuwbouw-Appartement-PDF-2025-GRATIS-DOWNLOAD.pdf" TargetMode="External"/><Relationship Id="rId266" Type="http://schemas.openxmlformats.org/officeDocument/2006/relationships/hyperlink" Target="https://belangrijk1.s3.eu-central-1.amazonaws.com/Checklist-Warmtepomp-PDF-2025-GRATIS-DOWNLOAD.pdf" TargetMode="External"/><Relationship Id="rId267" Type="http://schemas.openxmlformats.org/officeDocument/2006/relationships/hyperlink" Target="https://belangrijk1.s3.eu-central-1.amazonaws.com/Checklist-Wat-Moet-Ik-Regelen-Na-Een-Overlijden-PDF-2025-GRATIS-DOWNLOAD.pdf" TargetMode="External"/><Relationship Id="rId268" Type="http://schemas.openxmlformats.org/officeDocument/2006/relationships/hyperlink" Target="https://belangrijk1.s3.eu-central-1.amazonaws.com/Checklist-Webshop-PDF-2025-GRATIS-DOWNLOAD.pdf" TargetMode="External"/><Relationship Id="rId269" Type="http://schemas.openxmlformats.org/officeDocument/2006/relationships/hyperlink" Target="https://belangrijk1.s3.eu-central-1.amazonaws.com/Checklist-Wedding-Planner-PDF-2025-GRATIS-DOWNLOAD.pdf" TargetMode="External"/><Relationship Id="rId270" Type="http://schemas.openxmlformats.org/officeDocument/2006/relationships/hyperlink" Target="https://belangrijk1.s3.eu-central-1.amazonaws.com/Checklist-Wet-Dba-PDF-2025-GRATIS-DOWNLOAD.pdf" TargetMode="External"/><Relationship Id="rId271" Type="http://schemas.openxmlformats.org/officeDocument/2006/relationships/hyperlink" Target="https://belangrijk1.s3.eu-central-1.amazonaws.com/Checklist-Whiteboard-PDF-2025-GRATIS-DOWNLOAD.pdf" TargetMode="External"/><Relationship Id="rId272" Type="http://schemas.openxmlformats.org/officeDocument/2006/relationships/hyperlink" Target="https://belangrijk1.s3.eu-central-1.amazonaws.com/Checklist-Wintersport-PDF-2025-GRATIS-DOWNLOAD.pdf" TargetMode="External"/><Relationship Id="rId273" Type="http://schemas.openxmlformats.org/officeDocument/2006/relationships/hyperlink" Target="https://belangrijk1.s3.eu-central-1.amazonaws.com/Checklist-Wintervakantie-PDF-2025-GRATIS-DOWNLOAD.pdf" TargetMode="External"/><Relationship Id="rId274" Type="http://schemas.openxmlformats.org/officeDocument/2006/relationships/hyperlink" Target="https://belangrijk1.s3.eu-central-1.amazonaws.com/Checklist-Zakenreis-PDF-2025-GRATIS-DOWNLOAD.pdf" TargetMode="External"/><Relationship Id="rId275" Type="http://schemas.openxmlformats.org/officeDocument/2006/relationships/hyperlink" Target="https://belangrijk1.s3.eu-central-1.amazonaws.com/Checklist-Zelf-Uitvaart-Regelen-PDF-2025-GRATIS-DOWNLOAD.pdf" TargetMode="External"/><Relationship Id="rId276" Type="http://schemas.openxmlformats.org/officeDocument/2006/relationships/hyperlink" Target="https://belangrijk1.s3.eu-central-1.amazonaws.com/Checklist-Ziekenhuis-Bevalling-PDF-2025-GRATIS-DOWNLOAD.pdf" TargetMode="External"/><Relationship Id="rId277" Type="http://schemas.openxmlformats.org/officeDocument/2006/relationships/hyperlink" Target="https://belangrijk1.s3.eu-central-1.amazonaws.com/Checklist-Zomervakantie-Vliegtuig-PDF-2025-GRATIS-DOWNLOAD.pdf" TargetMode="External"/><Relationship Id="rId278" Type="http://schemas.openxmlformats.org/officeDocument/2006/relationships/hyperlink" Target="https://belangrijk1.s3.eu-central-1.amazonaws.com/Checklist-Zonvakantie-PDF-2025-GRATIS-DOWNLOAD.pdf" TargetMode="External"/><Relationship Id="rId279" Type="http://schemas.openxmlformats.org/officeDocument/2006/relationships/hyperlink" Target="https://belangrijk1.s3.eu-central-1.amazonaws.com/Checklist-Zonvakantie-Vliegtuig-PDF-2025-GRATIS-DOWNLOAD.pdf" TargetMode="External"/><Relationship Id="rId280" Type="http://schemas.openxmlformats.org/officeDocument/2006/relationships/hyperlink" Target="https://belangrijk1.s3.eu-central-1.amazonaws.com/Checklist-Zwangerschap-PDF-2025-GRATIS-DOWNLOAD.pdf" TargetMode="External"/><Relationship Id="rId281" Type="http://schemas.openxmlformats.org/officeDocument/2006/relationships/hyperlink" Target="https://belangrijk1.s3.eu-central-1.amazonaws.com/Checklist-Zwangerschap-Uitzet-PDF-2025-GRATIS-DOWNLOAD.pdf" TargetMode="External"/><Relationship Id="rId282" Type="http://schemas.openxmlformats.org/officeDocument/2006/relationships/hyperlink" Target="https://belangrijk1.s3.eu-central-1.amazonaws.com/Checklist-Zzp-2025-PDF-2025-GRATIS-DOWNLOAD.pdf" TargetMode="External"/><Relationship Id="rId283" Type="http://schemas.openxmlformats.org/officeDocument/2006/relationships/hyperlink" Target="https://belangrijk1.s3.eu-central-1.amazonaws.com/Checklist-Zzp-Belastingdienst-PDF-2025-GRATIS-DOWNLOAD.pdf" TargetMode="External"/><Relationship Id="rId284" Type="http://schemas.openxmlformats.org/officeDocument/2006/relationships/hyperlink" Target="https://belangrijk1.s3.eu-central-1.amazonaws.com/Checklist-Zzp-Of-Werknemer-PDF-2025-GRATIS-DOWNLOAD.pdf" TargetMode="External"/><Relationship Id="rId285" Type="http://schemas.openxmlformats.org/officeDocument/2006/relationships/hyperlink" Target="https://belangrijk1.s3.eu-central-1.amazonaws.com/Checklist-Zzp-PDF-2025-GRATIS-DOWNLOAD.pdf" TargetMode="External"/><Relationship Id="rId286" Type="http://schemas.openxmlformats.org/officeDocument/2006/relationships/hyperlink" Target="https://belangrijk1.s3.eu-central-1.amazonaws.com/Checklist-Zzp-Zorg-PDF-2025-GRATIS-DOWNLOAD.pdf" TargetMode="External"/><Relationship Id="rId287" Type="http://schemas.openxmlformats.org/officeDocument/2006/relationships/hyperlink" Target="https://belangrijk1.s3.eu-central-1.amazonaws.com/Coreq-Checklist-PDF-2025-GRATIS-DOWNLOAD.pdf" TargetMode="External"/><Relationship Id="rId288" Type="http://schemas.openxmlformats.org/officeDocument/2006/relationships/hyperlink" Target="https://belangrijk1.s3.eu-central-1.amazonaws.com/Dba-Checklist-PDF-2025-GRATIS-DOWNLOAD.pdf" TargetMode="External"/><Relationship Id="rId289" Type="http://schemas.openxmlformats.org/officeDocument/2006/relationships/hyperlink" Target="https://belangrijk1.s3.eu-central-1.amazonaws.com/Digitale-Checklist-Verhuizen-PDF-2025-GRATIS-DOWNLOAD.pdf" TargetMode="External"/><Relationship Id="rId290" Type="http://schemas.openxmlformats.org/officeDocument/2006/relationships/hyperlink" Target="https://belangrijk1.s3.eu-central-1.amazonaws.com/Due-Diligence-Checklist-Nederlands-PDF-2025-GRATIS-DOWNLOAD.pdf" TargetMode="External"/><Relationship Id="rId291" Type="http://schemas.openxmlformats.org/officeDocument/2006/relationships/hyperlink" Target="https://belangrijk1.s3.eu-central-1.amazonaws.com/Due-Diligence-Vastgoed-Checklist-PDF-2025-GRATIS-DOWNLOAD.pdf" TargetMode="External"/><Relationship Id="rId292" Type="http://schemas.openxmlformats.org/officeDocument/2006/relationships/hyperlink" Target="https://belangrijk1.s3.eu-central-1.amazonaws.com/Eds-Symptomen-Checklist-PDF-2025-GRATIS-DOWNLOAD.pdf" TargetMode="External"/><Relationship Id="rId293" Type="http://schemas.openxmlformats.org/officeDocument/2006/relationships/hyperlink" Target="https://belangrijk1.s3.eu-central-1.amazonaws.com/Eerste-Huis-Kopen-Checklist-PDF-2025-GRATIS-DOWNLOAD.pdf" TargetMode="External"/><Relationship Id="rId294" Type="http://schemas.openxmlformats.org/officeDocument/2006/relationships/hyperlink" Target="https://belangrijk1.s3.eu-central-1.amazonaws.com/Eerste-Keer-Kamperen-Checklist-PDF-2025-GRATIS-DOWNLOAD.pdf" TargetMode="External"/><Relationship Id="rId295" Type="http://schemas.openxmlformats.org/officeDocument/2006/relationships/hyperlink" Target="https://belangrijk1.s3.eu-central-1.amazonaws.com/Effectief-Vergaderen-Checklist-PDF-2025-GRATIS-DOWNLOAD.pdf" TargetMode="External"/><Relationship Id="rId296" Type="http://schemas.openxmlformats.org/officeDocument/2006/relationships/hyperlink" Target="https://belangrijk1.s3.eu-central-1.amazonaws.com/Eindinspectie-Koopwoning-Checklist-PDF-2025-GRATIS-DOWNLOAD.pdf" TargetMode="External"/><Relationship Id="rId297" Type="http://schemas.openxmlformats.org/officeDocument/2006/relationships/hyperlink" Target="https://belangrijk1.s3.eu-central-1.amazonaws.com/Emc-Checklist-PDF-2025-GRATIS-DOWNLOAD.pdf" TargetMode="External"/><Relationship Id="rId298" Type="http://schemas.openxmlformats.org/officeDocument/2006/relationships/hyperlink" Target="https://belangrijk1.s3.eu-central-1.amazonaws.com/Emigratie-Checklist-PDF-2025-GRATIS-DOWNLOAD.pdf" TargetMode="External"/><Relationship Id="rId299" Type="http://schemas.openxmlformats.org/officeDocument/2006/relationships/hyperlink" Target="https://belangrijk1.s3.eu-central-1.amazonaws.com/Emigreren-Checklist-PDF-2025-GRATIS-DOWNLOAD.pdf" TargetMode="External"/><Relationship Id="rId300" Type="http://schemas.openxmlformats.org/officeDocument/2006/relationships/hyperlink" Target="https://belangrijk1.s3.eu-central-1.amazonaws.com/Emigreren-Naar-Belgi&#65533;-Checklist-PDF-2025-GRATIS-DOWNLOAD.pdf" TargetMode="External"/><Relationship Id="rId301" Type="http://schemas.openxmlformats.org/officeDocument/2006/relationships/hyperlink" Target="https://belangrijk1.s3.eu-central-1.amazonaws.com/Energielabel-Checklist-PDF-2025-GRATIS-DOWNLOAD.pdf" TargetMode="External"/><Relationship Id="rId302" Type="http://schemas.openxmlformats.org/officeDocument/2006/relationships/hyperlink" Target="https://belangrijk1.s3.eu-central-1.amazonaws.com/Engie-Warmtepomp-Checklist-PDF-2025-GRATIS-DOWNLOAD.pdf" TargetMode="External"/><Relationship Id="rId303" Type="http://schemas.openxmlformats.org/officeDocument/2006/relationships/hyperlink" Target="https://belangrijk1.s3.eu-central-1.amazonaws.com/Event-Preparation-Checklist-PDF-2025-GRATIS-DOWNLOAD.pdf" TargetMode="External"/><Relationship Id="rId304" Type="http://schemas.openxmlformats.org/officeDocument/2006/relationships/hyperlink" Target="https://belangrijk1.s3.eu-central-1.amazonaws.com/Flora-En-Fauna-Checklist-PDF-2025-GRATIS-DOWNLOAD.pdf" TargetMode="External"/><Relationship Id="rId305" Type="http://schemas.openxmlformats.org/officeDocument/2006/relationships/hyperlink" Target="https://belangrijk1.s3.eu-central-1.amazonaws.com/Fssc-22000-Checklist-PDF-2025-GRATIS-DOWNLOAD.pdf" TargetMode="External"/><Relationship Id="rId306" Type="http://schemas.openxmlformats.org/officeDocument/2006/relationships/hyperlink" Target="https://belangrijk1.s3.eu-central-1.amazonaws.com/Gemba-Walk-Checklist-PDF-2025-GRATIS-DOWNLOAD.pdf" TargetMode="External"/><Relationship Id="rId307" Type="http://schemas.openxmlformats.org/officeDocument/2006/relationships/hyperlink" Target="https://belangrijk1.s3.eu-central-1.amazonaws.com/Grote-Beurt-Auto-Checklist-PDF-2025-GRATIS-DOWNLOAD.pdf" TargetMode="External"/><Relationship Id="rId308" Type="http://schemas.openxmlformats.org/officeDocument/2006/relationships/hyperlink" Target="https://belangrijk1.s3.eu-central-1.amazonaws.com/Grote-Beurt-Diesel-Auto-Checklist-PDF-2025-GRATIS-DOWNLOAD.pdf" TargetMode="External"/><Relationship Id="rId309" Type="http://schemas.openxmlformats.org/officeDocument/2006/relationships/hyperlink" Target="https://belangrijk1.s3.eu-central-1.amazonaws.com/Gut-Health-Checklist-PDF-2025-GRATIS-DOWNLOAD.pdf" TargetMode="External"/><Relationship Id="rId310" Type="http://schemas.openxmlformats.org/officeDocument/2006/relationships/hyperlink" Target="https://belangrijk1.s3.eu-central-1.amazonaws.com/Hsp-Checklist-PDF-2025-GRATIS-DOWNLOAD.pdf" TargetMode="External"/><Relationship Id="rId311" Type="http://schemas.openxmlformats.org/officeDocument/2006/relationships/hyperlink" Target="https://belangrijk1.s3.eu-central-1.amazonaws.com/Huis-Verbouwen-Checklist-PDF-2025-GRATIS-DOWNLOAD.pdf" TargetMode="External"/><Relationship Id="rId312" Type="http://schemas.openxmlformats.org/officeDocument/2006/relationships/hyperlink" Target="https://belangrijk1.s3.eu-central-1.amazonaws.com/Iauditor-Checklist-PDF-2025-GRATIS-DOWNLOAD.pdf" TargetMode="External"/><Relationship Id="rId313" Type="http://schemas.openxmlformats.org/officeDocument/2006/relationships/hyperlink" Target="https://belangrijk1.s3.eu-central-1.amazonaws.com/Ik-Ga-Verhuizen-Checklist-PDF-2025-GRATIS-DOWNLOAD.pdf" TargetMode="External"/><Relationship Id="rId314" Type="http://schemas.openxmlformats.org/officeDocument/2006/relationships/hyperlink" Target="https://belangrijk1.s3.eu-central-1.amazonaws.com/Inpak-Checklist-PDF-2025-GRATIS-DOWNLOAD.pdf" TargetMode="External"/><Relationship Id="rId315" Type="http://schemas.openxmlformats.org/officeDocument/2006/relationships/hyperlink" Target="https://belangrijk1.s3.eu-central-1.amazonaws.com/Iso-27001-Checklist-PDF-2025-GRATIS-DOWNLOAD.pdf" TargetMode="External"/><Relationship Id="rId316" Type="http://schemas.openxmlformats.org/officeDocument/2006/relationships/hyperlink" Target="https://belangrijk1.s3.eu-central-1.amazonaws.com/Iso-45001-Checklist-Nederlands-PDF-2025-GRATIS-DOWNLOAD.pdf" TargetMode="External"/><Relationship Id="rId317" Type="http://schemas.openxmlformats.org/officeDocument/2006/relationships/hyperlink" Target="https://belangrijk1.s3.eu-central-1.amazonaws.com/Iso-9000-Checklist-PDF-2025-GRATIS-DOWNLOAD.pdf" TargetMode="External"/><Relationship Id="rId318" Type="http://schemas.openxmlformats.org/officeDocument/2006/relationships/hyperlink" Target="https://belangrijk1.s3.eu-central-1.amazonaws.com/Iso-9001-Audit-Checklist-PDF-2025-GRATIS-DOWNLOAD.pdf" TargetMode="External"/><Relationship Id="rId319" Type="http://schemas.openxmlformats.org/officeDocument/2006/relationships/hyperlink" Target="https://belangrijk1.s3.eu-central-1.amazonaws.com/Iso-9001-Checklist-PDF-2025-GRATIS-DOWNLOAD.pdf" TargetMode="External"/><Relationship Id="rId320" Type="http://schemas.openxmlformats.org/officeDocument/2006/relationships/hyperlink" Target="https://belangrijk1.s3.eu-central-1.amazonaws.com/Iso-9001-Hr-Audit-Checklist-PDF-2025-GRATIS-DOWNLOAD.pdf" TargetMode="External"/><Relationship Id="rId321" Type="http://schemas.openxmlformats.org/officeDocument/2006/relationships/hyperlink" Target="https://belangrijk1.s3.eu-central-1.amazonaws.com/Jaarafsluiting-Boekhouding-Checklist-PDF-2025-GRATIS-DOWNLOAD.pdf" TargetMode="External"/><Relationship Id="rId322" Type="http://schemas.openxmlformats.org/officeDocument/2006/relationships/hyperlink" Target="https://belangrijk1.s3.eu-central-1.amazonaws.com/Kampeer-Checklist-PDF-2025-GRATIS-DOWNLOAD.pdf" TargetMode="External"/><Relationship Id="rId323" Type="http://schemas.openxmlformats.org/officeDocument/2006/relationships/hyperlink" Target="https://belangrijk1.s3.eu-central-1.amazonaws.com/Kamperen-Checklist-PDF-2025-GRATIS-DOWNLOAD.pdf" TargetMode="External"/><Relationship Id="rId324" Type="http://schemas.openxmlformats.org/officeDocument/2006/relationships/hyperlink" Target="https://belangrijk1.s3.eu-central-1.amazonaws.com/Kascommissie-Checklist-PDF-2025-GRATIS-DOWNLOAD.pdf" TargetMode="External"/><Relationship Id="rId325" Type="http://schemas.openxmlformats.org/officeDocument/2006/relationships/hyperlink" Target="https://belangrijk1.s3.eu-central-1.amazonaws.com/Keuken-Checklist-PDF-2025-GRATIS-DOWNLOAD.pdf" TargetMode="External"/><Relationship Id="rId326" Type="http://schemas.openxmlformats.org/officeDocument/2006/relationships/hyperlink" Target="https://belangrijk1.s3.eu-central-1.amazonaws.com/Kleine-Beurt-Auto-Checklist-PDF-2025-GRATIS-DOWNLOAD.pdf" TargetMode="External"/><Relationship Id="rId327" Type="http://schemas.openxmlformats.org/officeDocument/2006/relationships/hyperlink" Target="https://belangrijk1.s3.eu-central-1.amazonaws.com/Kleine-Onderhoudsbeurt-Auto-Checklist-PDF-2025-GRATIS-DOWNLOAD.pdf" TargetMode="External"/><Relationship Id="rId328" Type="http://schemas.openxmlformats.org/officeDocument/2006/relationships/hyperlink" Target="https://belangrijk1.s3.eu-central-1.amazonaws.com/Knb-Checklist-Levenstestament-PDF-2025-GRATIS-DOWNLOAD.pdf" TargetMode="External"/><Relationship Id="rId329" Type="http://schemas.openxmlformats.org/officeDocument/2006/relationships/hyperlink" Target="https://belangrijk1.s3.eu-central-1.amazonaws.com/Kraamkoffer-Checklist-PDF-2025-GRATIS-DOWNLOAD.pdf" TargetMode="External"/><Relationship Id="rId330" Type="http://schemas.openxmlformats.org/officeDocument/2006/relationships/hyperlink" Target="https://belangrijk1.s3.eu-central-1.amazonaws.com/Kraamtas-Checklist-PDF-2025-GRATIS-DOWNLOAD.pdf" TargetMode="External"/><Relationship Id="rId331" Type="http://schemas.openxmlformats.org/officeDocument/2006/relationships/hyperlink" Target="https://belangrijk1.s3.eu-central-1.amazonaws.com/Kraamzorg-Checklist-PDF-2025-GRATIS-DOWNLOAD.pdf" TargetMode="External"/><Relationship Id="rId332" Type="http://schemas.openxmlformats.org/officeDocument/2006/relationships/hyperlink" Target="https://belangrijk1.s3.eu-central-1.amazonaws.com/Kvk-Checklist-PDF-2025-GRATIS-DOWNLOAD.pdf" TargetMode="External"/><Relationship Id="rId333" Type="http://schemas.openxmlformats.org/officeDocument/2006/relationships/hyperlink" Target="https://belangrijk1.s3.eu-central-1.amazonaws.com/Levenstestament-Checklist-PDF-2025-GRATIS-DOWNLOAD.pdf" TargetMode="External"/><Relationship Id="rId334" Type="http://schemas.openxmlformats.org/officeDocument/2006/relationships/hyperlink" Target="https://belangrijk1.s3.eu-central-1.amazonaws.com/lijst.txt" TargetMode="External"/><Relationship Id="rId335" Type="http://schemas.openxmlformats.org/officeDocument/2006/relationships/hyperlink" Target="https://belangrijk1.s3.eu-central-1.amazonaws.com/Lmra-Checklist-Bouw-PDF-2025-GRATIS-DOWNLOAD.pdf" TargetMode="External"/><Relationship Id="rId336" Type="http://schemas.openxmlformats.org/officeDocument/2006/relationships/hyperlink" Target="https://belangrijk1.s3.eu-central-1.amazonaws.com/Lmra-Checklist-PDF-2025-GRATIS-DOWNLOAD.pdf" TargetMode="External"/><Relationship Id="rId337" Type="http://schemas.openxmlformats.org/officeDocument/2006/relationships/hyperlink" Target="https://belangrijk1.s3.eu-central-1.amazonaws.com/M&amp;A-Integration-Checklist-PDF-2025-GRATIS-DOWNLOAD.pdf" TargetMode="External"/><Relationship Id="rId338" Type="http://schemas.openxmlformats.org/officeDocument/2006/relationships/hyperlink" Target="https://belangrijk1.s3.eu-central-1.amazonaws.com/Machineveiligheid-Checklist-PDF-2025-GRATIS-DOWNLOAD.pdf" TargetMode="External"/><Relationship Id="rId339" Type="http://schemas.openxmlformats.org/officeDocument/2006/relationships/hyperlink" Target="https://belangrijk1.s3.eu-central-1.amazonaws.com/Marathon-Checklist-PDF-2025-GRATIS-DOWNLOAD.pdf" TargetMode="External"/><Relationship Id="rId340" Type="http://schemas.openxmlformats.org/officeDocument/2006/relationships/hyperlink" Target="https://belangrijk1.s3.eu-central-1.amazonaws.com/Nabestaanden-Checklist-PDF-2025-GRATIS-DOWNLOAD.pdf" TargetMode="External"/><Relationship Id="rId341" Type="http://schemas.openxmlformats.org/officeDocument/2006/relationships/hyperlink" Target="https://belangrijk1.s3.eu-central-1.amazonaws.com/Nen-2484-Checklist-PDF-2025-GRATIS-DOWNLOAD.pdf" TargetMode="External"/><Relationship Id="rId342" Type="http://schemas.openxmlformats.org/officeDocument/2006/relationships/hyperlink" Target="https://belangrijk1.s3.eu-central-1.amazonaws.com/Nen-7510-Checklist-PDF-2025-GRATIS-DOWNLOAD.pdf" TargetMode="External"/><Relationship Id="rId343" Type="http://schemas.openxmlformats.org/officeDocument/2006/relationships/hyperlink" Target="https://belangrijk1.s3.eu-central-1.amazonaws.com/New-York-Checklist-PDF-2025-GRATIS-DOWNLOAD.pdf" TargetMode="External"/><Relationship Id="rId344" Type="http://schemas.openxmlformats.org/officeDocument/2006/relationships/hyperlink" Target="https://belangrijk1.s3.eu-central-1.amazonaws.com/Nis2-Checklist-PDF-2025-GRATIS-DOWNLOAD.pdf" TargetMode="External"/><Relationship Id="rId345" Type="http://schemas.openxmlformats.org/officeDocument/2006/relationships/hyperlink" Target="https://belangrijk1.s3.eu-central-1.amazonaws.com/Noodpakket-Checklist-PDF-2025-GRATIS-DOWNLOAD.pdf" TargetMode="External"/><Relationship Id="rId346" Type="http://schemas.openxmlformats.org/officeDocument/2006/relationships/hyperlink" Target="https://belangrijk1.s3.eu-central-1.amazonaws.com/Onboarding-Checklist-Voorbeeld-PDF-2025-GRATIS-DOWNLOAD.pdf" TargetMode="External"/><Relationship Id="rId347" Type="http://schemas.openxmlformats.org/officeDocument/2006/relationships/hyperlink" Target="https://belangrijk1.s3.eu-central-1.amazonaws.com/Ondernemingsraad-Reorganisatie-Checklist-PDF-2025-GRATIS-DOWNLOAD.pdf" TargetMode="External"/><Relationship Id="rId348" Type="http://schemas.openxmlformats.org/officeDocument/2006/relationships/hyperlink" Target="https://belangrijk1.s3.eu-central-1.amazonaws.com/Ontruimingsoefening-Checklist-PDF-2025-GRATIS-DOWNLOAD.pdf" TargetMode="External"/><Relationship Id="rId349" Type="http://schemas.openxmlformats.org/officeDocument/2006/relationships/hyperlink" Target="https://belangrijk1.s3.eu-central-1.amazonaws.com/Op-Reis-Naar-Thailand-Checklist-PDF-2025-GRATIS-DOWNLOAD.pdf" TargetMode="External"/><Relationship Id="rId350" Type="http://schemas.openxmlformats.org/officeDocument/2006/relationships/hyperlink" Target="https://belangrijk1.s3.eu-central-1.amazonaws.com/Oplevering-Woning-Checklist-PDF-2025-GRATIS-DOWNLOAD.pdf" TargetMode="External"/><Relationship Id="rId351" Type="http://schemas.openxmlformats.org/officeDocument/2006/relationships/hyperlink" Target="https://belangrijk1.s3.eu-central-1.amazonaws.com/Organisatie-Evenement-Checklist-PDF-2025-GRATIS-DOWNLOAD.pdf" TargetMode="External"/><Relationship Id="rId352" Type="http://schemas.openxmlformats.org/officeDocument/2006/relationships/hyperlink" Target="https://belangrijk1.s3.eu-central-1.amazonaws.com/Pots-Symptomen-Checklist-PDF-2025-GRATIS-DOWNLOAD.pdf" TargetMode="External"/><Relationship Id="rId353" Type="http://schemas.openxmlformats.org/officeDocument/2006/relationships/hyperlink" Target="https://belangrijk1.s3.eu-central-1.amazonaws.com/Prepper-Bag-Checklist-PDF-2025-GRATIS-DOWNLOAD.pdf" TargetMode="External"/><Relationship Id="rId354" Type="http://schemas.openxmlformats.org/officeDocument/2006/relationships/hyperlink" Target="https://belangrijk1.s3.eu-central-1.amazonaws.com/Preppers-Checklist-PDF-2025-GRATIS-DOWNLOAD.pdf" TargetMode="External"/><Relationship Id="rId355" Type="http://schemas.openxmlformats.org/officeDocument/2006/relationships/hyperlink" Target="https://belangrijk1.s3.eu-central-1.amazonaws.com/Puppy-Benodigdheden-Checklist-PDF-2025-GRATIS-DOWNLOAD.pdf" TargetMode="External"/><Relationship Id="rId356" Type="http://schemas.openxmlformats.org/officeDocument/2006/relationships/hyperlink" Target="https://belangrijk1.s3.eu-central-1.amazonaws.com/Puppy-Checklist-PDF-2025-GRATIS-DOWNLOAD.pdf" TargetMode="External"/><Relationship Id="rId357" Type="http://schemas.openxmlformats.org/officeDocument/2006/relationships/hyperlink" Target="https://belangrijk1.s3.eu-central-1.amazonaws.com/Puppy-Checklist-Spullen-PDF-2025-GRATIS-DOWNLOAD.pdf" TargetMode="External"/><Relationship Id="rId358" Type="http://schemas.openxmlformats.org/officeDocument/2006/relationships/hyperlink" Target="https://belangrijk1.s3.eu-central-1.amazonaws.com/Puppy-Socialiseren-Checklist-PDF-2025-GRATIS-DOWNLOAD.pdf" TargetMode="External"/><Relationship Id="rId359" Type="http://schemas.openxmlformats.org/officeDocument/2006/relationships/hyperlink" Target="https://belangrijk1.s3.eu-central-1.amazonaws.com/Quality-Control-Checklist-PDF-2025-GRATIS-DOWNLOAD.pdf" TargetMode="External"/><Relationship Id="rId360" Type="http://schemas.openxmlformats.org/officeDocument/2006/relationships/hyperlink" Target="https://belangrijk1.s3.eu-central-1.amazonaws.com/Reis-Checklist-PDF-2025-GRATIS-DOWNLOAD.pdf" TargetMode="External"/><Relationship Id="rId361" Type="http://schemas.openxmlformats.org/officeDocument/2006/relationships/hyperlink" Target="https://belangrijk1.s3.eu-central-1.amazonaws.com/Reis-Naar-Amerika-Checklist-PDF-2025-GRATIS-DOWNLOAD.pdf" TargetMode="External"/><Relationship Id="rId362" Type="http://schemas.openxmlformats.org/officeDocument/2006/relationships/hyperlink" Target="https://belangrijk1.s3.eu-central-1.amazonaws.com/Reizen-Naar-Indonesie-Checklist-PDF-2025-GRATIS-DOWNLOAD.pdf" TargetMode="External"/><Relationship Id="rId363" Type="http://schemas.openxmlformats.org/officeDocument/2006/relationships/hyperlink" Target="https://belangrijk1.s3.eu-central-1.amazonaws.com/Safety-Checklist-PDF-2025-GRATIS-DOWNLOAD.pdf" TargetMode="External"/><Relationship Id="rId364" Type="http://schemas.openxmlformats.org/officeDocument/2006/relationships/hyperlink" Target="https://belangrijk1.s3.eu-central-1.amazonaws.com/Safety-Walk-Checklist-PDF-2025-GRATIS-DOWNLOAD.pdf" TargetMode="External"/><Relationship Id="rId365" Type="http://schemas.openxmlformats.org/officeDocument/2006/relationships/hyperlink" Target="https://belangrijk1.s3.eu-central-1.amazonaws.com/Scope-12-Checklist-Pdf-PDF-2025-GRATIS-DOWNLOAD.pdf" TargetMode="External"/><Relationship Id="rId366" Type="http://schemas.openxmlformats.org/officeDocument/2006/relationships/hyperlink" Target="https://belangrijk1.s3.eu-central-1.amazonaws.com/Seo-Checklist-PDF-2025-GRATIS-DOWNLOAD.pdf" TargetMode="External"/><Relationship Id="rId367" Type="http://schemas.openxmlformats.org/officeDocument/2006/relationships/hyperlink" Target="https://belangrijk1.s3.eu-central-1.amazonaws.com/Seo-Optimisation-Checklist-PDF-2025-GRATIS-DOWNLOAD.pdf" TargetMode="External"/><Relationship Id="rId368" Type="http://schemas.openxmlformats.org/officeDocument/2006/relationships/hyperlink" Target="https://belangrijk1.s3.eu-central-1.amazonaws.com/Ship-Shore-Safety-Checklist-PDF-2025-GRATIS-DOWNLOAD.pdf" TargetMode="External"/><Relationship Id="rId369" Type="http://schemas.openxmlformats.org/officeDocument/2006/relationships/hyperlink" Target="https://belangrijk1.s3.eu-central-1.amazonaws.com/Shopify-Seo-Checklist-PDF-2025-GRATIS-DOWNLOAD.pdf" TargetMode="External"/><Relationship Id="rId370" Type="http://schemas.openxmlformats.org/officeDocument/2006/relationships/hyperlink" Target="https://belangrijk1.s3.eu-central-1.amazonaws.com/Site-Migration-Checklist-PDF-2025-GRATIS-DOWNLOAD.pdf" TargetMode="External"/><Relationship Id="rId371" Type="http://schemas.openxmlformats.org/officeDocument/2006/relationships/hyperlink" Target="https://belangrijk1.s3.eu-central-1.amazonaws.com/Slaaphygiene-Checklist-PDF-2025-GRATIS-DOWNLOAD.pdf" TargetMode="External"/><Relationship Id="rId372" Type="http://schemas.openxmlformats.org/officeDocument/2006/relationships/hyperlink" Target="https://belangrijk1.s3.eu-central-1.amazonaws.com/Socialisatie-Pup-Checklist-PDF-2025-GRATIS-DOWNLOAD.pdf" TargetMode="External"/><Relationship Id="rId373" Type="http://schemas.openxmlformats.org/officeDocument/2006/relationships/hyperlink" Target="https://belangrijk1.s3.eu-central-1.amazonaws.com/Testament-Checklist-PDF-2025-GRATIS-DOWNLOAD.pdf" TargetMode="External"/><Relationship Id="rId374" Type="http://schemas.openxmlformats.org/officeDocument/2006/relationships/hyperlink" Target="https://belangrijk1.s3.eu-central-1.amazonaws.com/Thuisbevalling-Checklist-PDF-2025-GRATIS-DOWNLOAD.pdf" TargetMode="External"/><Relationship Id="rId375" Type="http://schemas.openxmlformats.org/officeDocument/2006/relationships/hyperlink" Target="https://belangrijk1.s3.eu-central-1.amazonaws.com/Trouw-Checklist-PDF-2025-GRATIS-DOWNLOAD.pdf" TargetMode="External"/><Relationship Id="rId376" Type="http://schemas.openxmlformats.org/officeDocument/2006/relationships/hyperlink" Target="https://belangrijk1.s3.eu-central-1.amazonaws.com/Trouwdag-Checklist-PDF-2025-GRATIS-DOWNLOAD.pdf" TargetMode="External"/><Relationship Id="rId377" Type="http://schemas.openxmlformats.org/officeDocument/2006/relationships/hyperlink" Target="https://belangrijk1.s3.eu-central-1.amazonaws.com/Trouwen-Checklist-PDF-2025-GRATIS-DOWNLOAD.pdf" TargetMode="External"/><Relationship Id="rId378" Type="http://schemas.openxmlformats.org/officeDocument/2006/relationships/hyperlink" Target="https://belangrijk1.s3.eu-central-1.amazonaws.com/Trouwplannen-Checklist-PDF-2025-GRATIS-DOWNLOAD.pdf" TargetMode="External"/><Relationship Id="rId379" Type="http://schemas.openxmlformats.org/officeDocument/2006/relationships/hyperlink" Target="https://belangrijk1.s3.eu-central-1.amazonaws.com/Trouwplanning-Checklist-PDF-2025-GRATIS-DOWNLOAD.pdf" TargetMode="External"/><Relationship Id="rId380" Type="http://schemas.openxmlformats.org/officeDocument/2006/relationships/hyperlink" Target="https://belangrijk1.s3.eu-central-1.amazonaws.com/Uitvaart-Regelen-Checklist-PDF-2025-GRATIS-DOWNLOAD.pdf" TargetMode="External"/><Relationship Id="rId381" Type="http://schemas.openxmlformats.org/officeDocument/2006/relationships/hyperlink" Target="https://belangrijk1.s3.eu-central-1.amazonaws.com/Uitzet-Checklist-PDF-2025-GRATIS-DOWNLOAD.pdf" TargetMode="External"/><Relationship Id="rId382" Type="http://schemas.openxmlformats.org/officeDocument/2006/relationships/hyperlink" Target="https://belangrijk1.s3.eu-central-1.amazonaws.com/Vakantie-Bagage-Checklist-PDF-2025-GRATIS-DOWNLOAD.pdf" TargetMode="External"/><Relationship Id="rId383" Type="http://schemas.openxmlformats.org/officeDocument/2006/relationships/hyperlink" Target="https://belangrijk1.s3.eu-central-1.amazonaws.com/Vakantie-Checklist-Kinderen-PDF-2025-GRATIS-DOWNLOAD.pdf" TargetMode="External"/><Relationship Id="rId384" Type="http://schemas.openxmlformats.org/officeDocument/2006/relationships/hyperlink" Target="https://belangrijk1.s3.eu-central-1.amazonaws.com/Vakantie-Checklist-Peuter-PDF-2025-GRATIS-DOWNLOAD.pdf" TargetMode="External"/><Relationship Id="rId385" Type="http://schemas.openxmlformats.org/officeDocument/2006/relationships/hyperlink" Target="https://belangrijk1.s3.eu-central-1.amazonaws.com/Vakantie-Checklist-Thailand-PDF-2025-GRATIS-DOWNLOAD.pdf" TargetMode="External"/><Relationship Id="rId386" Type="http://schemas.openxmlformats.org/officeDocument/2006/relationships/hyperlink" Target="https://belangrijk1.s3.eu-central-1.amazonaws.com/Vakantie-Checklist-Vliegen-PDF-2025-GRATIS-DOWNLOAD.pdf" TargetMode="External"/><Relationship Id="rId387" Type="http://schemas.openxmlformats.org/officeDocument/2006/relationships/hyperlink" Target="https://belangrijk1.s3.eu-central-1.amazonaws.com/Vakantie-Koffer-Checklist-PDF-2025-GRATIS-DOWNLOAD.pdf" TargetMode="External"/><Relationship Id="rId388" Type="http://schemas.openxmlformats.org/officeDocument/2006/relationships/hyperlink" Target="https://belangrijk1.s3.eu-central-1.amazonaws.com/Vca-Checklist-PDF-2025-GRATIS-DOWNLOAD.pdf" TargetMode="External"/><Relationship Id="rId389" Type="http://schemas.openxmlformats.org/officeDocument/2006/relationships/hyperlink" Target="https://belangrijk1.s3.eu-central-1.amazonaws.com/Vereniging-Eigen-Huis-Checklist-Oplevering-PDF-2025-GRATIS-DOWNLOAD.pdf" TargetMode="External"/><Relationship Id="rId390" Type="http://schemas.openxmlformats.org/officeDocument/2006/relationships/hyperlink" Target="https://belangrijk1.s3.eu-central-1.amazonaws.com/Verhuisplanner-Checklist-PDF-2025-GRATIS-DOWNLOAD.pdf" TargetMode="External"/><Relationship Id="rId391" Type="http://schemas.openxmlformats.org/officeDocument/2006/relationships/hyperlink" Target="https://belangrijk1.s3.eu-central-1.amazonaws.com/Verhuisplanning-Checklist-PDF-2025-GRATIS-DOWNLOAD.pdf" TargetMode="External"/><Relationship Id="rId392" Type="http://schemas.openxmlformats.org/officeDocument/2006/relationships/hyperlink" Target="https://belangrijk1.s3.eu-central-1.amazonaws.com/Verhuistips-Checklist-PDF-2025-GRATIS-DOWNLOAD.pdf" TargetMode="External"/><Relationship Id="rId393" Type="http://schemas.openxmlformats.org/officeDocument/2006/relationships/hyperlink" Target="https://belangrijk1.s3.eu-central-1.amazonaws.com/Verhuizen-Doorgeven-Checklist-PDF-2025-GRATIS-DOWNLOAD.pdf" TargetMode="External"/><Relationship Id="rId394" Type="http://schemas.openxmlformats.org/officeDocument/2006/relationships/hyperlink" Target="https://belangrijk1.s3.eu-central-1.amazonaws.com/Verhuizen-Wat-Te-Doen-Checklist-PDF-2025-GRATIS-DOWNLOAD.pdf" TargetMode="External"/><Relationship Id="rId395" Type="http://schemas.openxmlformats.org/officeDocument/2006/relationships/hyperlink" Target="https://belangrijk1.s3.eu-central-1.amazonaws.com/Verhuizing-Adres-Doorgeven-Checklist-PDF-2025-GRATIS-DOWNLOAD.pdf" TargetMode="External"/><Relationship Id="rId396" Type="http://schemas.openxmlformats.org/officeDocument/2006/relationships/hyperlink" Target="https://belangrijk1.s3.eu-central-1.amazonaws.com/Verhuizing-Checklist-PDF-2025-GRATIS-DOWNLOAD.pdf" TargetMode="External"/><Relationship Id="rId397" Type="http://schemas.openxmlformats.org/officeDocument/2006/relationships/hyperlink" Target="https://belangrijk1.s3.eu-central-1.amazonaws.com/Vliegvakantie-Checklist-PDF-2025-GRATIS-DOWNLOAD.pdf" TargetMode="External"/><Relationship Id="rId398" Type="http://schemas.openxmlformats.org/officeDocument/2006/relationships/hyperlink" Target="https://belangrijk1.s3.eu-central-1.amazonaws.com/Vluchtkoffer-Bevalling-Checklist-PDF-2025-GRATIS-DOWNLOAD.pdf" TargetMode="External"/><Relationship Id="rId399" Type="http://schemas.openxmlformats.org/officeDocument/2006/relationships/hyperlink" Target="https://belangrijk1.s3.eu-central-1.amazonaws.com/Vluchtkoffer-Checklist-PDF-2025-GRATIS-DOWNLOAD.pdf" TargetMode="External"/><Relationship Id="rId400" Type="http://schemas.openxmlformats.org/officeDocument/2006/relationships/hyperlink" Target="https://belangrijk1.s3.eu-central-1.amazonaws.com/Voorbeeld-Checklist-Nieuwe-Medewerker-PDF-2025-GRATIS-DOWNLOAD.pdf" TargetMode="External"/><Relationship Id="rId401" Type="http://schemas.openxmlformats.org/officeDocument/2006/relationships/hyperlink" Target="https://belangrijk1.s3.eu-central-1.amazonaws.com/Voorschouw-Nieuwbouw-Checklist-PDF-2025-GRATIS-DOWNLOAD.pdf" TargetMode="External"/><Relationship Id="rId402" Type="http://schemas.openxmlformats.org/officeDocument/2006/relationships/hyperlink" Target="https://belangrijk1.s3.eu-central-1.amazonaws.com/Vpn-Checklist-PDF-2025-GRATIS-DOWNLOAD.pdf" TargetMode="External"/><Relationship Id="rId403" Type="http://schemas.openxmlformats.org/officeDocument/2006/relationships/hyperlink" Target="https://belangrijk1.s3.eu-central-1.amazonaws.com/Vso-Checklist-PDF-2025-GRATIS-DOWNLOAD.pdf" TargetMode="External"/><Relationship Id="rId404" Type="http://schemas.openxmlformats.org/officeDocument/2006/relationships/hyperlink" Target="https://belangrijk1.s3.eu-central-1.amazonaws.com/Vve-Checklist-PDF-2025-GRATIS-DOWNLOAD.pdf" TargetMode="External"/><Relationship Id="rId405" Type="http://schemas.openxmlformats.org/officeDocument/2006/relationships/hyperlink" Target="https://belangrijk1.s3.eu-central-1.amazonaws.com/Warmtepomp-Checklist-PDF-2025-GRATIS-DOWNLOAD.pdf" TargetMode="External"/><Relationship Id="rId406" Type="http://schemas.openxmlformats.org/officeDocument/2006/relationships/hyperlink" Target="https://belangrijk1.s3.eu-central-1.amazonaws.com/Wat-Te-Doen-Na-Overlijden-Checklist-PDF-2025-GRATIS-DOWNLOAD.pdf" TargetMode="External"/><Relationship Id="rId407" Type="http://schemas.openxmlformats.org/officeDocument/2006/relationships/hyperlink" Target="https://belangrijk1.s3.eu-central-1.amazonaws.com/Wbtr-Checklist-PDF-2025-GRATIS-DOWNLOAD.pdf" TargetMode="External"/><Relationship Id="rId408" Type="http://schemas.openxmlformats.org/officeDocument/2006/relationships/hyperlink" Target="https://belangrijk1.s3.eu-central-1.amazonaws.com/Wcag-Guidelines-Checklist-PDF-2025-GRATIS-DOWNLOAD.pdf" TargetMode="External"/><Relationship Id="rId409" Type="http://schemas.openxmlformats.org/officeDocument/2006/relationships/hyperlink" Target="https://belangrijk1.s3.eu-central-1.amazonaws.com/Web-Migration-Checklist-PDF-2025-GRATIS-DOWNLOAD.pdf" TargetMode="External"/><Relationship Id="rId410" Type="http://schemas.openxmlformats.org/officeDocument/2006/relationships/hyperlink" Target="https://belangrijk1.s3.eu-central-1.amazonaws.com/Wedding-To-Do-Checklist-PDF-2025-GRATIS-DOWNLOAD.pdf" TargetMode="External"/><Relationship Id="rId411" Type="http://schemas.openxmlformats.org/officeDocument/2006/relationships/hyperlink" Target="https://belangrijk1.s3.eu-central-1.amazonaws.com/Weekend-Weg-Checklist-PDF-2025-GRATIS-DOWNLOAD.pdf" TargetMode="External"/><Relationship Id="rId412" Type="http://schemas.openxmlformats.org/officeDocument/2006/relationships/hyperlink" Target="https://belangrijk1.s3.eu-central-1.amazonaws.com/Werknemersvaardigheden-Checklist-PDF-2025-GRATIS-DOWNLOAD.pdf" TargetMode="External"/><Relationship Id="rId413" Type="http://schemas.openxmlformats.org/officeDocument/2006/relationships/hyperlink" Target="https://belangrijk1.s3.eu-central-1.amazonaws.com/Werkplekonderzoek-Checklist-PDF-2025-GRATIS-DOWNLOAD.pdf" TargetMode="External"/><Relationship Id="rId414" Type="http://schemas.openxmlformats.org/officeDocument/2006/relationships/hyperlink" Target="https://belangrijk1.s3.eu-central-1.amazonaws.com/Wintersport-Checklist-PDF-2025-GRATIS-DOWNLOAD.pdf" TargetMode="External"/><Relationship Id="rId415" Type="http://schemas.openxmlformats.org/officeDocument/2006/relationships/hyperlink" Target="https://belangrijk1.s3.eu-central-1.amazonaws.com/Zelf-Je-Huis-Verkopen-Checklist-PDF-2025-GRATIS-DOWNLOAD.pdf" TargetMode="External"/><Relationship Id="rId416" Type="http://schemas.openxmlformats.org/officeDocument/2006/relationships/hyperlink" Target="https://belangrijk1.s3.eu-central-1.amazonaws.com/Ziekenhuistas-Checklist-PDF-2025-GRATIS-DOWNLOAD.pdf" TargetMode="External"/><Relationship Id="rId417" Type="http://schemas.openxmlformats.org/officeDocument/2006/relationships/hyperlink" Target="https://belangrijk1.s3.eu-central-1.amazonaws.com/Ziekte-Van-Lyme-Symptomen-Checklist-PDF-2025-GRATIS-DOWNLOAD.pdf" TargetMode="External"/><Relationship Id="rId418" Type="http://schemas.openxmlformats.org/officeDocument/2006/relationships/hyperlink" Target="https://belangrijk1.s3.eu-central-1.amazonaws.com/Zomervakantie-Checklist-PDF-2025-GRATIS-DOWNLOAD.pdf" TargetMode="External"/><Relationship Id="rId419" Type="http://schemas.openxmlformats.org/officeDocument/2006/relationships/hyperlink" Target="https://belangrijk1.s3.eu-central-1.amazonaws.com/Zwanger-En-Nu-Checklist-PDF-2025-GRATIS-DOWNLOAD.pdf" TargetMode="External"/><Relationship Id="rId420" Type="http://schemas.openxmlformats.org/officeDocument/2006/relationships/hyperlink" Target="https://belangrijk1.s3.eu-central-1.amazonaws.com/Zwanger-Wat-Nu-Checklist-PDF-2025-GRATIS-DOWNLOAD.pdf" TargetMode="External"/><Relationship Id="rId421" Type="http://schemas.openxmlformats.org/officeDocument/2006/relationships/hyperlink" Target="https://belangrijk1.s3.eu-central-1.amazonaws.com/Zwangerschap-Checklist-PDF-2025-GRATIS-DOWNLOAD.pdf" TargetMode="External"/><Relationship Id="rId422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
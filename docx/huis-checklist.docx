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huis checklist Gratis DOCX 2025</w:t>
      </w:r>
    </w:p>
    <w:p/>
    <w:p>
      <w:pPr>
        <w:spacing w:after="240"/>
      </w:pP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Verbouwen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Verbouwen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</w:p>
    <w:p>
      <w:pPr>
        <w:spacing w:after="240"/>
      </w:pP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Verbouwen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Plannen</w:t>
      </w:r>
    </w:p>
    <w:p>
      <w:pPr>
        <w:spacing w:after="240"/>
      </w:pP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gedetailleerd</w:t>
      </w:r>
      <w:r>
        <w:rPr>
          <w:sz w:val="36"/>
        </w:rPr>
        <w:t xml:space="preserve"> </w:t>
      </w:r>
      <w:r>
        <w:rPr>
          <w:sz w:val="36"/>
        </w:rPr>
        <w:t>plan.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precies</w:t>
      </w:r>
      <w:r>
        <w:rPr>
          <w:sz w:val="36"/>
        </w:rPr>
        <w:t xml:space="preserve"> </w:t>
      </w:r>
      <w:r>
        <w:rPr>
          <w:sz w:val="36"/>
        </w:rPr>
        <w:t>wilt</w:t>
      </w:r>
    </w:p>
    <w:p>
      <w:pPr>
        <w:spacing w:after="240"/>
      </w:pPr>
      <w:r>
        <w:rPr>
          <w:sz w:val="36"/>
        </w:rPr>
        <w:t>verbouwen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budget</w:t>
      </w:r>
      <w:r>
        <w:rPr>
          <w:sz w:val="36"/>
        </w:rPr>
        <w:t xml:space="preserve"> </w:t>
      </w:r>
      <w:r>
        <w:rPr>
          <w:sz w:val="36"/>
        </w:rPr>
        <w:t>op.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inspiratie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andere</w:t>
      </w:r>
    </w:p>
    <w:p>
      <w:pPr>
        <w:spacing w:after="240"/>
      </w:pPr>
      <w:r>
        <w:rPr>
          <w:sz w:val="36"/>
        </w:rPr>
        <w:t>huizen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tijdschriften.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vergunningen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kijken,</w:t>
      </w:r>
      <w:r>
        <w:rPr>
          <w:sz w:val="36"/>
        </w:rPr>
        <w:t xml:space="preserve"> </w:t>
      </w:r>
      <w:r>
        <w:rPr>
          <w:sz w:val="36"/>
        </w:rPr>
        <w:t>want</w:t>
      </w:r>
      <w:r>
        <w:rPr>
          <w:sz w:val="36"/>
        </w:rPr>
        <w:t xml:space="preserve"> </w:t>
      </w:r>
      <w:r>
        <w:rPr>
          <w:sz w:val="36"/>
        </w:rPr>
        <w:t>dat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gedoe</w:t>
      </w:r>
      <w:r>
        <w:rPr>
          <w:sz w:val="36"/>
        </w:rPr>
        <w:t xml:space="preserve"> </w:t>
      </w:r>
      <w:r>
        <w:rPr>
          <w:sz w:val="36"/>
        </w:rPr>
        <w:t>besparen.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notitieboek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potlood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meetlint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inspiratieboek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tablet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Ontwerp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schets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ideeën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indelingen.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optimaal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benutten.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software</w:t>
      </w:r>
      <w:r>
        <w:rPr>
          <w:sz w:val="36"/>
        </w:rPr>
        <w:t xml:space="preserve"> </w:t>
      </w:r>
      <w:r>
        <w:rPr>
          <w:sz w:val="36"/>
        </w:rPr>
        <w:t>gebruiken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3D-model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vrienden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feedback,</w:t>
      </w:r>
      <w:r>
        <w:rPr>
          <w:sz w:val="36"/>
        </w:rPr>
        <w:t xml:space="preserve"> </w:t>
      </w:r>
      <w:r>
        <w:rPr>
          <w:sz w:val="36"/>
        </w:rPr>
        <w:t>zij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waardevolle</w:t>
      </w:r>
      <w:r>
        <w:rPr>
          <w:sz w:val="36"/>
        </w:rPr>
        <w:t xml:space="preserve"> </w:t>
      </w:r>
      <w:r>
        <w:rPr>
          <w:sz w:val="36"/>
        </w:rPr>
        <w:t>inzichten</w:t>
      </w:r>
      <w:r>
        <w:rPr>
          <w:sz w:val="36"/>
        </w:rPr>
        <w:t xml:space="preserve"> </w:t>
      </w:r>
      <w:r>
        <w:rPr>
          <w:sz w:val="36"/>
        </w:rPr>
        <w:t>bieden.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tekenpapier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liniaal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ontwerpsoftware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kleurstalen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inspiratiefoto's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Budgetteren</w:t>
      </w:r>
    </w:p>
    <w:p>
      <w:pPr>
        <w:spacing w:after="240"/>
      </w:pPr>
      <w:r>
        <w:rPr>
          <w:sz w:val="36"/>
        </w:rPr>
        <w:t>Stel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realistisch</w:t>
      </w:r>
      <w:r>
        <w:rPr>
          <w:sz w:val="36"/>
        </w:rPr>
        <w:t xml:space="preserve"> </w:t>
      </w:r>
      <w:r>
        <w:rPr>
          <w:sz w:val="36"/>
        </w:rPr>
        <w:t>budget</w:t>
      </w:r>
      <w:r>
        <w:rPr>
          <w:sz w:val="36"/>
        </w:rPr>
        <w:t xml:space="preserve"> </w:t>
      </w:r>
      <w:r>
        <w:rPr>
          <w:sz w:val="36"/>
        </w:rPr>
        <w:t>op,</w:t>
      </w:r>
      <w:r>
        <w:rPr>
          <w:sz w:val="36"/>
        </w:rPr>
        <w:t xml:space="preserve"> </w:t>
      </w:r>
      <w:r>
        <w:rPr>
          <w:sz w:val="36"/>
        </w:rPr>
        <w:t>rekening</w:t>
      </w:r>
      <w:r>
        <w:rPr>
          <w:sz w:val="36"/>
        </w:rPr>
        <w:t xml:space="preserve"> </w:t>
      </w:r>
      <w:r>
        <w:rPr>
          <w:sz w:val="36"/>
        </w:rPr>
        <w:t>houdend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onverwachte</w:t>
      </w:r>
      <w:r>
        <w:rPr>
          <w:sz w:val="36"/>
        </w:rPr>
        <w:t xml:space="preserve"> </w:t>
      </w:r>
      <w:r>
        <w:rPr>
          <w:sz w:val="36"/>
        </w:rPr>
        <w:t>kosten.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slim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buffer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10-20%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voegen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noodgevallen.</w:t>
      </w:r>
      <w:r>
        <w:rPr>
          <w:sz w:val="36"/>
        </w:rPr>
        <w:t xml:space="preserve"> </w:t>
      </w:r>
      <w:r>
        <w:rPr>
          <w:sz w:val="36"/>
        </w:rPr>
        <w:t>Vergelijk</w:t>
      </w:r>
      <w:r>
        <w:rPr>
          <w:sz w:val="36"/>
        </w:rPr>
        <w:t xml:space="preserve"> </w:t>
      </w:r>
      <w:r>
        <w:rPr>
          <w:sz w:val="36"/>
        </w:rPr>
        <w:t>prijzen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materialen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arbeidskosten.</w:t>
      </w:r>
      <w:r>
        <w:rPr>
          <w:sz w:val="36"/>
        </w:rPr>
        <w:t xml:space="preserve"> </w:t>
      </w:r>
      <w:r>
        <w:rPr>
          <w:sz w:val="36"/>
        </w:rPr>
        <w:t>Zoek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aanbiedingen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kortingen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geld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besparen.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begrotingssheet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calculator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prijsvergelijkingswebsite</w:t>
        </w:r>
      </w:hyperlink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notitieboek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marktplaats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Aannemer</w:t>
      </w:r>
      <w:r>
        <w:rPr>
          <w:sz w:val="36"/>
        </w:rPr>
        <w:t xml:space="preserve"> </w:t>
      </w:r>
      <w:r>
        <w:rPr>
          <w:sz w:val="36"/>
        </w:rPr>
        <w:t>kiezen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betrouwbare</w:t>
      </w:r>
      <w:r>
        <w:rPr>
          <w:sz w:val="36"/>
        </w:rPr>
        <w:t xml:space="preserve"> </w:t>
      </w:r>
      <w:r>
        <w:rPr>
          <w:sz w:val="36"/>
        </w:rPr>
        <w:t>aannemer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vinden.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offertes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referenties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eerdere</w:t>
      </w:r>
      <w:r>
        <w:rPr>
          <w:sz w:val="36"/>
        </w:rPr>
        <w:t xml:space="preserve"> </w:t>
      </w:r>
      <w:r>
        <w:rPr>
          <w:sz w:val="36"/>
        </w:rPr>
        <w:t>projecten.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gesprek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vertrouwen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cruciaal.</w:t>
      </w:r>
      <w:r>
        <w:rPr>
          <w:sz w:val="36"/>
        </w:rPr>
        <w:t xml:space="preserve"> </w:t>
      </w:r>
      <w:r>
        <w:rPr>
          <w:sz w:val="36"/>
        </w:rPr>
        <w:t>Zorg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afspraken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tijdslijnen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kosten.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offerteformulier</w:t>
        </w:r>
      </w:hyperlink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contactlijst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referentielijst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vergelijkingswebsite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beoordelingssite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Materialen</w:t>
      </w:r>
      <w:r>
        <w:rPr>
          <w:sz w:val="36"/>
        </w:rPr>
        <w:t xml:space="preserve"> </w:t>
      </w:r>
      <w:r>
        <w:rPr>
          <w:sz w:val="36"/>
        </w:rPr>
        <w:t>kopen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hoogwaardige</w:t>
      </w:r>
      <w:r>
        <w:rPr>
          <w:sz w:val="36"/>
        </w:rPr>
        <w:t xml:space="preserve"> </w:t>
      </w:r>
      <w:r>
        <w:rPr>
          <w:sz w:val="36"/>
        </w:rPr>
        <w:t>materialen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passen</w:t>
      </w:r>
      <w:r>
        <w:rPr>
          <w:sz w:val="36"/>
        </w:rPr>
        <w:t xml:space="preserve"> </w:t>
      </w:r>
      <w:r>
        <w:rPr>
          <w:sz w:val="36"/>
        </w:rPr>
        <w:t>binnen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budget.</w:t>
      </w:r>
      <w:r>
        <w:rPr>
          <w:sz w:val="36"/>
        </w:rPr>
        <w:t xml:space="preserve"> </w:t>
      </w:r>
      <w:r>
        <w:rPr>
          <w:sz w:val="36"/>
        </w:rPr>
        <w:t>Ga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mix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functionaliteit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esthetiek.</w:t>
      </w:r>
      <w:r>
        <w:rPr>
          <w:sz w:val="36"/>
        </w:rPr>
        <w:t xml:space="preserve"> </w:t>
      </w:r>
      <w:r>
        <w:rPr>
          <w:sz w:val="36"/>
        </w:rPr>
        <w:t>Bezoek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bouwmarkten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vergelijk</w:t>
      </w:r>
      <w:r>
        <w:rPr>
          <w:sz w:val="36"/>
        </w:rPr>
        <w:t xml:space="preserve"> </w:t>
      </w:r>
      <w:r>
        <w:rPr>
          <w:sz w:val="36"/>
        </w:rPr>
        <w:t>online</w:t>
      </w:r>
      <w:r>
        <w:rPr>
          <w:sz w:val="36"/>
        </w:rPr>
        <w:t xml:space="preserve"> </w:t>
      </w:r>
      <w:r>
        <w:rPr>
          <w:sz w:val="36"/>
        </w:rPr>
        <w:t>prijzen.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accessoires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afwerkingen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overwegen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perfecte</w:t>
      </w:r>
    </w:p>
    <w:p>
      <w:pPr>
        <w:spacing w:after="240"/>
      </w:pPr>
      <w:r>
        <w:rPr>
          <w:sz w:val="36"/>
        </w:rPr>
        <w:t>resultaat.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bouwmaterialen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verf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vloeren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sanitair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verlichting</w:t>
        </w:r>
      </w:hyperlink>
    </w:p>
    <w:p>
      <w:pPr>
        <w:spacing w:after="240"/>
      </w:pPr>
      <w:r>
        <w:rPr>
          <w:sz w:val="36"/>
        </w:rPr>
        <w:t>6.</w:t>
      </w:r>
      <w:r>
        <w:rPr>
          <w:sz w:val="36"/>
        </w:rPr>
        <w:t xml:space="preserve"> </w:t>
      </w:r>
      <w:r>
        <w:rPr>
          <w:sz w:val="36"/>
        </w:rPr>
        <w:t>Vergunningen</w:t>
      </w:r>
      <w:r>
        <w:rPr>
          <w:sz w:val="36"/>
        </w:rPr>
        <w:t xml:space="preserve"> </w:t>
      </w:r>
      <w:r>
        <w:rPr>
          <w:sz w:val="36"/>
        </w:rPr>
        <w:t>aanvragen</w:t>
      </w:r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welke</w:t>
      </w:r>
      <w:r>
        <w:rPr>
          <w:sz w:val="36"/>
        </w:rPr>
        <w:t xml:space="preserve"> </w:t>
      </w:r>
      <w:r>
        <w:rPr>
          <w:sz w:val="36"/>
        </w:rPr>
        <w:t>vergunningen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nodig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verbouwing.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variëren</w:t>
      </w:r>
      <w:r>
        <w:rPr>
          <w:sz w:val="36"/>
        </w:rPr>
        <w:t xml:space="preserve"> </w:t>
      </w:r>
      <w:r>
        <w:rPr>
          <w:sz w:val="36"/>
        </w:rPr>
        <w:t>per</w:t>
      </w:r>
    </w:p>
    <w:p>
      <w:pPr>
        <w:spacing w:after="240"/>
      </w:pPr>
      <w:r>
        <w:rPr>
          <w:sz w:val="36"/>
        </w:rPr>
        <w:t>gemeente,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informeer</w:t>
      </w:r>
      <w:r>
        <w:rPr>
          <w:sz w:val="36"/>
        </w:rPr>
        <w:t xml:space="preserve"> </w:t>
      </w:r>
      <w:r>
        <w:rPr>
          <w:sz w:val="36"/>
        </w:rPr>
        <w:t>goed.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tijdig</w:t>
      </w:r>
      <w:r>
        <w:rPr>
          <w:sz w:val="36"/>
        </w:rPr>
        <w:t xml:space="preserve"> </w:t>
      </w:r>
      <w:r>
        <w:rPr>
          <w:sz w:val="36"/>
        </w:rPr>
        <w:t>aanvraagt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vertragingen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vroeg</w:t>
      </w:r>
      <w:r>
        <w:rPr>
          <w:sz w:val="36"/>
        </w:rPr>
        <w:t xml:space="preserve"> </w:t>
      </w:r>
      <w:r>
        <w:rPr>
          <w:sz w:val="36"/>
        </w:rPr>
        <w:t>stadium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regelen.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aanvraagformulieren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infofolder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gemeente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vergunningen</w:t>
        </w:r>
      </w:hyperlink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notitieboek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pen</w:t>
        </w:r>
      </w:hyperlink>
    </w:p>
    <w:p>
      <w:pPr>
        <w:spacing w:after="240"/>
      </w:pPr>
      <w:r>
        <w:rPr>
          <w:sz w:val="36"/>
        </w:rPr>
        <w:t>7.</w:t>
      </w:r>
      <w:r>
        <w:rPr>
          <w:sz w:val="36"/>
        </w:rPr>
        <w:t xml:space="preserve"> </w:t>
      </w:r>
      <w:r>
        <w:rPr>
          <w:sz w:val="36"/>
        </w:rPr>
        <w:t>Sloopwerkzaamheden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gaat</w:t>
      </w:r>
      <w:r>
        <w:rPr>
          <w:sz w:val="36"/>
        </w:rPr>
        <w:t xml:space="preserve"> </w:t>
      </w:r>
      <w:r>
        <w:rPr>
          <w:sz w:val="36"/>
        </w:rPr>
        <w:t>slopen,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veilige</w:t>
      </w:r>
      <w:r>
        <w:rPr>
          <w:sz w:val="36"/>
        </w:rPr>
        <w:t xml:space="preserve"> </w:t>
      </w:r>
      <w:r>
        <w:rPr>
          <w:sz w:val="36"/>
        </w:rPr>
        <w:t>werkomgeving.</w:t>
      </w:r>
      <w:r>
        <w:rPr>
          <w:sz w:val="36"/>
        </w:rPr>
        <w:t xml:space="preserve"> </w:t>
      </w:r>
      <w:r>
        <w:rPr>
          <w:sz w:val="36"/>
        </w:rPr>
        <w:t>Verwijder</w:t>
      </w:r>
      <w:r>
        <w:rPr>
          <w:sz w:val="36"/>
        </w:rPr>
        <w:t xml:space="preserve"> </w:t>
      </w:r>
      <w:r>
        <w:rPr>
          <w:sz w:val="36"/>
        </w:rPr>
        <w:t>materialen</w:t>
      </w:r>
      <w:r>
        <w:rPr>
          <w:sz w:val="36"/>
        </w:rPr>
        <w:t xml:space="preserve"> </w:t>
      </w:r>
      <w:r>
        <w:rPr>
          <w:sz w:val="36"/>
        </w:rPr>
        <w:t>op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duurzame</w:t>
      </w:r>
      <w:r>
        <w:rPr>
          <w:sz w:val="36"/>
        </w:rPr>
        <w:t xml:space="preserve"> </w:t>
      </w:r>
      <w:r>
        <w:rPr>
          <w:sz w:val="36"/>
        </w:rPr>
        <w:t>manier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recyclen.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afvoer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afval,</w:t>
      </w:r>
    </w:p>
    <w:p>
      <w:pPr>
        <w:spacing w:after="240"/>
      </w:pP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rommel</w:t>
      </w:r>
      <w:r>
        <w:rPr>
          <w:sz w:val="36"/>
        </w:rPr>
        <w:t xml:space="preserve"> </w:t>
      </w:r>
      <w:r>
        <w:rPr>
          <w:sz w:val="36"/>
        </w:rPr>
        <w:t>achterlaat.</w:t>
      </w:r>
      <w:r>
        <w:rPr>
          <w:sz w:val="36"/>
        </w:rPr>
        <w:t xml:space="preserve"> </w:t>
      </w:r>
      <w:r>
        <w:rPr>
          <w:sz w:val="36"/>
        </w:rPr>
        <w:t>Veiligheid</w:t>
      </w:r>
      <w:r>
        <w:rPr>
          <w:sz w:val="36"/>
        </w:rPr>
        <w:t xml:space="preserve"> </w:t>
      </w:r>
      <w:r>
        <w:rPr>
          <w:sz w:val="36"/>
        </w:rPr>
        <w:t>eerst,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draag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</w:p>
    <w:p>
      <w:pPr>
        <w:spacing w:after="240"/>
      </w:pPr>
      <w:r>
        <w:rPr>
          <w:sz w:val="36"/>
        </w:rPr>
        <w:t>bescherming.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sloopgereedschap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afvalcontainers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veiligheidsbril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werkhandschoenen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stofmasker</w:t>
        </w:r>
      </w:hyperlink>
    </w:p>
    <w:p>
      <w:pPr>
        <w:spacing w:after="240"/>
      </w:pPr>
      <w:r>
        <w:rPr>
          <w:sz w:val="36"/>
        </w:rPr>
        <w:t>8.</w:t>
      </w:r>
      <w:r>
        <w:rPr>
          <w:sz w:val="36"/>
        </w:rPr>
        <w:t xml:space="preserve"> </w:t>
      </w:r>
      <w:r>
        <w:rPr>
          <w:sz w:val="36"/>
        </w:rPr>
        <w:t>Bouwfase</w:t>
      </w:r>
    </w:p>
    <w:p>
      <w:pPr>
        <w:spacing w:after="240"/>
      </w:pP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bouwfase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voortgang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controleren.</w:t>
      </w:r>
      <w:r>
        <w:rPr>
          <w:sz w:val="36"/>
        </w:rPr>
        <w:t xml:space="preserve"> </w:t>
      </w:r>
      <w:r>
        <w:rPr>
          <w:sz w:val="36"/>
        </w:rPr>
        <w:t>Houd</w:t>
      </w:r>
    </w:p>
    <w:p>
      <w:pPr>
        <w:spacing w:after="240"/>
      </w:pPr>
      <w:r>
        <w:rPr>
          <w:sz w:val="36"/>
        </w:rPr>
        <w:t>communicatie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aannemer</w:t>
      </w:r>
      <w:r>
        <w:rPr>
          <w:sz w:val="36"/>
        </w:rPr>
        <w:t xml:space="preserve"> </w:t>
      </w:r>
      <w:r>
        <w:rPr>
          <w:sz w:val="36"/>
        </w:rPr>
        <w:t>open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bespreek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aanpassingen.</w:t>
      </w:r>
      <w:r>
        <w:rPr>
          <w:sz w:val="36"/>
        </w:rPr>
        <w:t xml:space="preserve"> </w:t>
      </w:r>
      <w:r>
        <w:rPr>
          <w:sz w:val="36"/>
        </w:rPr>
        <w:t>Wees</w:t>
      </w:r>
    </w:p>
    <w:p>
      <w:pPr>
        <w:spacing w:after="240"/>
      </w:pPr>
      <w:r>
        <w:rPr>
          <w:sz w:val="36"/>
        </w:rPr>
        <w:t>flexibel,</w:t>
      </w:r>
      <w:r>
        <w:rPr>
          <w:sz w:val="36"/>
        </w:rPr>
        <w:t xml:space="preserve"> </w:t>
      </w:r>
      <w:r>
        <w:rPr>
          <w:sz w:val="36"/>
        </w:rPr>
        <w:t>want</w:t>
      </w:r>
      <w:r>
        <w:rPr>
          <w:sz w:val="36"/>
        </w:rPr>
        <w:t xml:space="preserve"> </w:t>
      </w:r>
      <w:r>
        <w:rPr>
          <w:sz w:val="36"/>
        </w:rPr>
        <w:t>dingen</w:t>
      </w:r>
      <w:r>
        <w:rPr>
          <w:sz w:val="36"/>
        </w:rPr>
        <w:t xml:space="preserve"> </w:t>
      </w:r>
      <w:r>
        <w:rPr>
          <w:sz w:val="36"/>
        </w:rPr>
        <w:t>verlopen</w:t>
      </w:r>
      <w:r>
        <w:rPr>
          <w:sz w:val="36"/>
        </w:rPr>
        <w:t xml:space="preserve"> </w:t>
      </w:r>
      <w:r>
        <w:rPr>
          <w:sz w:val="36"/>
        </w:rPr>
        <w:t>soms</w:t>
      </w:r>
      <w:r>
        <w:rPr>
          <w:sz w:val="36"/>
        </w:rPr>
        <w:t xml:space="preserve"> </w:t>
      </w:r>
      <w:r>
        <w:rPr>
          <w:sz w:val="36"/>
        </w:rPr>
        <w:t>anders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gepland.</w:t>
      </w:r>
      <w:r>
        <w:rPr>
          <w:sz w:val="36"/>
        </w:rPr>
        <w:t xml:space="preserve"> </w:t>
      </w:r>
      <w:r>
        <w:rPr>
          <w:sz w:val="36"/>
        </w:rPr>
        <w:t>Documenteer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proces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foto's!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camera</w:t>
        </w:r>
      </w:hyperlink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notitieboek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meetlint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werkhandschoenen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bouwhelm</w:t>
      </w:r>
    </w:p>
    <w:p>
      <w:pPr>
        <w:spacing w:after="240"/>
      </w:pPr>
      <w:r>
        <w:rPr>
          <w:sz w:val="36"/>
        </w:rPr>
        <w:t>9.</w:t>
      </w:r>
      <w:r>
        <w:rPr>
          <w:sz w:val="36"/>
        </w:rPr>
        <w:t xml:space="preserve"> </w:t>
      </w:r>
      <w:r>
        <w:rPr>
          <w:sz w:val="36"/>
        </w:rPr>
        <w:t>Afwerking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werkzaamheden</w:t>
      </w:r>
      <w:r>
        <w:rPr>
          <w:sz w:val="36"/>
        </w:rPr>
        <w:t xml:space="preserve"> </w:t>
      </w:r>
      <w:r>
        <w:rPr>
          <w:sz w:val="36"/>
        </w:rPr>
        <w:t>klaar</w:t>
      </w:r>
      <w:r>
        <w:rPr>
          <w:sz w:val="36"/>
        </w:rPr>
        <w:t xml:space="preserve"> </w:t>
      </w:r>
      <w:r>
        <w:rPr>
          <w:sz w:val="36"/>
        </w:rPr>
        <w:t>zijn,</w:t>
      </w:r>
      <w:r>
        <w:rPr>
          <w:sz w:val="36"/>
        </w:rPr>
        <w:t xml:space="preserve"> </w:t>
      </w:r>
      <w:r>
        <w:rPr>
          <w:sz w:val="36"/>
        </w:rPr>
        <w:t>komt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afwerking.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moment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</w:p>
    <w:p>
      <w:pPr>
        <w:spacing w:after="240"/>
      </w:pPr>
      <w:r>
        <w:rPr>
          <w:sz w:val="36"/>
        </w:rPr>
        <w:t>mooi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schilderwerk,</w:t>
      </w:r>
      <w:r>
        <w:rPr>
          <w:sz w:val="36"/>
        </w:rPr>
        <w:t xml:space="preserve"> </w:t>
      </w:r>
      <w:r>
        <w:rPr>
          <w:sz w:val="36"/>
        </w:rPr>
        <w:t>vloerbedekking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decoratie.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elk</w:t>
      </w:r>
      <w:r>
        <w:rPr>
          <w:sz w:val="36"/>
        </w:rPr>
        <w:t xml:space="preserve"> </w:t>
      </w:r>
      <w:r>
        <w:rPr>
          <w:sz w:val="36"/>
        </w:rPr>
        <w:t>detail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doen,</w:t>
      </w:r>
      <w:r>
        <w:rPr>
          <w:sz w:val="36"/>
        </w:rPr>
        <w:t xml:space="preserve"> </w:t>
      </w:r>
      <w:r>
        <w:rPr>
          <w:sz w:val="36"/>
        </w:rPr>
        <w:t>want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echt</w:t>
      </w:r>
      <w:r>
        <w:rPr>
          <w:sz w:val="36"/>
        </w:rPr>
        <w:t xml:space="preserve"> </w:t>
      </w:r>
      <w:r>
        <w:rPr>
          <w:sz w:val="36"/>
        </w:rPr>
        <w:t>af.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verf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kwasten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vloerbedekking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decoraties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meubilair</w:t>
        </w:r>
      </w:hyperlink>
    </w:p>
    <w:p>
      <w:pPr>
        <w:spacing w:after="240"/>
      </w:pPr>
      <w:r>
        <w:rPr>
          <w:sz w:val="36"/>
        </w:rPr>
        <w:t>10.</w:t>
      </w:r>
      <w:r>
        <w:rPr>
          <w:sz w:val="36"/>
        </w:rPr>
        <w:t xml:space="preserve"> </w:t>
      </w:r>
      <w:r>
        <w:rPr>
          <w:sz w:val="36"/>
        </w:rPr>
        <w:t>Eindinspectie</w:t>
      </w:r>
    </w:p>
    <w:p>
      <w:pPr>
        <w:spacing w:after="240"/>
      </w:pP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project</w:t>
      </w:r>
      <w:r>
        <w:rPr>
          <w:sz w:val="36"/>
        </w:rPr>
        <w:t xml:space="preserve"> </w:t>
      </w:r>
      <w:r>
        <w:rPr>
          <w:sz w:val="36"/>
        </w:rPr>
        <w:t>afsluit,</w:t>
      </w:r>
      <w:r>
        <w:rPr>
          <w:sz w:val="36"/>
        </w:rPr>
        <w:t xml:space="preserve"> </w:t>
      </w:r>
      <w:r>
        <w:rPr>
          <w:sz w:val="36"/>
        </w:rPr>
        <w:t>voer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eindinspectie</w:t>
      </w:r>
      <w:r>
        <w:rPr>
          <w:sz w:val="36"/>
        </w:rPr>
        <w:t xml:space="preserve"> </w:t>
      </w:r>
      <w:r>
        <w:rPr>
          <w:sz w:val="36"/>
        </w:rPr>
        <w:t>uit.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naar</w:t>
      </w:r>
    </w:p>
    <w:p>
      <w:pPr>
        <w:spacing w:after="240"/>
      </w:pPr>
      <w:r>
        <w:rPr>
          <w:sz w:val="36"/>
        </w:rPr>
        <w:t>wens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dingen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moeten</w:t>
      </w:r>
      <w:r>
        <w:rPr>
          <w:sz w:val="36"/>
        </w:rPr>
        <w:t xml:space="preserve"> </w:t>
      </w:r>
      <w:r>
        <w:rPr>
          <w:sz w:val="36"/>
        </w:rPr>
        <w:t>worden</w:t>
      </w:r>
      <w:r>
        <w:rPr>
          <w:sz w:val="36"/>
        </w:rPr>
        <w:t xml:space="preserve"> </w:t>
      </w:r>
      <w:r>
        <w:rPr>
          <w:sz w:val="36"/>
        </w:rPr>
        <w:t>opgelost.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lijst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gebreken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aannemer.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genieten!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eindinspectie</w:t>
        </w:r>
      </w:hyperlink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notitieboek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pen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camera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feedbackformulier</w:t>
        </w:r>
      </w:hyperlink>
    </w:p>
    <w:p>
      <w:pPr>
        <w:spacing w:after="240"/>
      </w:pP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Verbouwen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duurzame</w:t>
      </w:r>
      <w:r>
        <w:rPr>
          <w:sz w:val="36"/>
        </w:rPr>
        <w:t xml:space="preserve"> </w:t>
      </w:r>
      <w:r>
        <w:rPr>
          <w:sz w:val="36"/>
        </w:rPr>
        <w:t>materialen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bamboe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gerecycled</w:t>
      </w:r>
      <w:r>
        <w:rPr>
          <w:sz w:val="36"/>
        </w:rPr>
        <w:t xml:space="preserve"> </w:t>
      </w:r>
      <w:r>
        <w:rPr>
          <w:sz w:val="36"/>
        </w:rPr>
        <w:t>hout.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milieu,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unieke</w:t>
      </w:r>
      <w:r>
        <w:rPr>
          <w:sz w:val="36"/>
        </w:rPr>
        <w:t xml:space="preserve"> </w:t>
      </w:r>
      <w:r>
        <w:rPr>
          <w:sz w:val="36"/>
        </w:rPr>
        <w:t>uitstraling</w:t>
      </w:r>
      <w:r>
        <w:rPr>
          <w:sz w:val="36"/>
        </w:rPr>
        <w:t xml:space="preserve"> </w:t>
      </w:r>
      <w:r>
        <w:rPr>
          <w:sz w:val="36"/>
        </w:rPr>
        <w:t>aan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geven.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lokale</w:t>
      </w:r>
      <w:r>
        <w:rPr>
          <w:sz w:val="36"/>
        </w:rPr>
        <w:t xml:space="preserve"> </w:t>
      </w:r>
      <w:r>
        <w:rPr>
          <w:sz w:val="36"/>
        </w:rPr>
        <w:t>leveranciers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ondersteunen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kleinere</w:t>
      </w:r>
    </w:p>
    <w:p>
      <w:pPr>
        <w:spacing w:after="240"/>
      </w:pPr>
      <w:r>
        <w:rPr>
          <w:sz w:val="36"/>
        </w:rPr>
        <w:t>ecologische</w:t>
      </w:r>
      <w:r>
        <w:rPr>
          <w:sz w:val="36"/>
        </w:rPr>
        <w:t xml:space="preserve"> </w:t>
      </w:r>
      <w:r>
        <w:rPr>
          <w:sz w:val="36"/>
        </w:rPr>
        <w:t>voetafdruk.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5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bamboevloeren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gerecycled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hout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verbouwing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wintermaanden.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kosten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op</w:t>
      </w:r>
    </w:p>
    <w:p>
      <w:pPr>
        <w:spacing w:after="240"/>
      </w:pPr>
      <w:r>
        <w:rPr>
          <w:sz w:val="36"/>
        </w:rPr>
        <w:t>arbeid,</w:t>
      </w:r>
      <w:r>
        <w:rPr>
          <w:sz w:val="36"/>
        </w:rPr>
        <w:t xml:space="preserve"> </w:t>
      </w:r>
      <w:r>
        <w:rPr>
          <w:sz w:val="36"/>
        </w:rPr>
        <w:t>omdat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aannemers</w:t>
      </w:r>
      <w:r>
        <w:rPr>
          <w:sz w:val="36"/>
        </w:rPr>
        <w:t xml:space="preserve"> </w:t>
      </w:r>
      <w:r>
        <w:rPr>
          <w:sz w:val="36"/>
        </w:rPr>
        <w:t>minder</w:t>
      </w:r>
      <w:r>
        <w:rPr>
          <w:sz w:val="36"/>
        </w:rPr>
        <w:t xml:space="preserve"> </w:t>
      </w:r>
      <w:r>
        <w:rPr>
          <w:sz w:val="36"/>
        </w:rPr>
        <w:t>werk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mogelijk</w:t>
      </w:r>
      <w:r>
        <w:rPr>
          <w:sz w:val="36"/>
        </w:rPr>
        <w:t xml:space="preserve"> </w:t>
      </w:r>
      <w:r>
        <w:rPr>
          <w:sz w:val="36"/>
        </w:rPr>
        <w:t>bereid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onderhandelen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prijzen.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5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verwarmingselementen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isolatiemateriaal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technologie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slimme</w:t>
      </w:r>
      <w:r>
        <w:rPr>
          <w:sz w:val="36"/>
        </w:rPr>
        <w:t xml:space="preserve"> </w:t>
      </w:r>
      <w:r>
        <w:rPr>
          <w:sz w:val="36"/>
        </w:rPr>
        <w:t>thermostaten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LED-verlichting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energie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toekomstbestendig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investeringen</w:t>
      </w:r>
    </w:p>
    <w:p>
      <w:pPr>
        <w:spacing w:after="240"/>
      </w:pPr>
      <w:r>
        <w:rPr>
          <w:sz w:val="36"/>
        </w:rPr>
        <w:t>betalen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vaak</w:t>
      </w:r>
      <w:r>
        <w:rPr>
          <w:sz w:val="36"/>
        </w:rPr>
        <w:t xml:space="preserve"> </w:t>
      </w: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terug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lagere</w:t>
      </w:r>
      <w:r>
        <w:rPr>
          <w:sz w:val="36"/>
        </w:rPr>
        <w:t xml:space="preserve"> </w:t>
      </w:r>
      <w:r>
        <w:rPr>
          <w:sz w:val="36"/>
        </w:rPr>
        <w:t>energiekosten.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5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slimme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thermostaat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LED-lampen</w:t>
        </w:r>
      </w:hyperlink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indeling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ruimtes.</w:t>
      </w:r>
      <w:r>
        <w:rPr>
          <w:sz w:val="36"/>
        </w:rPr>
        <w:t xml:space="preserve"> </w:t>
      </w:r>
      <w:r>
        <w:rPr>
          <w:sz w:val="36"/>
        </w:rPr>
        <w:t>Open</w:t>
      </w:r>
      <w:r>
        <w:rPr>
          <w:sz w:val="36"/>
        </w:rPr>
        <w:t xml:space="preserve"> </w:t>
      </w:r>
      <w:r>
        <w:rPr>
          <w:sz w:val="36"/>
        </w:rPr>
        <w:t>plattegronden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populair,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zorg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voldoende</w:t>
      </w:r>
      <w:r>
        <w:rPr>
          <w:sz w:val="36"/>
        </w:rPr>
        <w:t xml:space="preserve"> </w:t>
      </w:r>
      <w:r>
        <w:rPr>
          <w:sz w:val="36"/>
        </w:rPr>
        <w:t>opbergruimte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multifunctionele</w:t>
      </w:r>
      <w:r>
        <w:rPr>
          <w:sz w:val="36"/>
        </w:rPr>
        <w:t xml:space="preserve"> </w:t>
      </w:r>
      <w:r>
        <w:rPr>
          <w:sz w:val="36"/>
        </w:rPr>
        <w:t>meubels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functionaliteit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vergroten.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5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opbergmeubels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multifunctionele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tafels</w:t>
        </w:r>
      </w:hyperlink>
    </w:p>
    <w:p>
      <w:pPr>
        <w:spacing w:after="240"/>
      </w:pPr>
      <w:r>
        <w:rPr>
          <w:sz w:val="36"/>
        </w:rPr>
        <w:t>Communiceer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aannemer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afspraken.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misverstanden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verbouwing</w:t>
      </w:r>
      <w:r>
        <w:rPr>
          <w:sz w:val="36"/>
        </w:rPr>
        <w:t xml:space="preserve"> </w:t>
      </w:r>
      <w:r>
        <w:rPr>
          <w:sz w:val="36"/>
        </w:rPr>
        <w:t>soepel</w:t>
      </w:r>
      <w:r>
        <w:rPr>
          <w:sz w:val="36"/>
        </w:rPr>
        <w:t xml:space="preserve"> </w:t>
      </w:r>
      <w:r>
        <w:rPr>
          <w:sz w:val="36"/>
        </w:rPr>
        <w:t>verloopt.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schriftelijke</w:t>
      </w:r>
      <w:r>
        <w:rPr>
          <w:sz w:val="36"/>
        </w:rPr>
        <w:t xml:space="preserve"> </w:t>
      </w:r>
      <w:r>
        <w:rPr>
          <w:sz w:val="36"/>
        </w:rPr>
        <w:t>documentatie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wijzigingen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afspraken.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notitieboek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projectmanagementsoftware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Verbouwen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60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9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2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56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89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2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5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6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7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8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9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0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1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31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3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3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2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3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33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33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3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4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5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3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3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6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3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3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7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8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38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38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38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8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3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38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38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38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38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notitieboek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potlood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meetlint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inspiratieboek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tablet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tekenpapier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liniaal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ontwerpsoftware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kleurstal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inspiratiefoto%27s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begrotingssheet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calculator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prijsvergelijkingswebsite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marktplaats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offerteformulier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contactlijst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referentielijst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vergelijkingswebsite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beoordelingssite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bouwmaterialen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vloeren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sanitair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verlichting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aanvraagformulieren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infofolder+gemeente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checklist+vergunningen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pen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sloopgereedschap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afvalcontainers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veiligheidsbril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werkhandschoenen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stofmasker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camera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verf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kwasten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www.amazon.nl/s?k=vloerbedekking&amp;crid=273Y1K6UO112F&amp;sprefix=kalender%2Caps%2C106&amp;linkCode=ll2&amp;tag=laptoplifepro-21&amp;linkId=0d5984cb56f56071e0a4e4033e760c92&amp;language=nl_NL&amp;ref_=as_li_ss_tl" TargetMode="External"/><Relationship Id="rId47" Type="http://schemas.openxmlformats.org/officeDocument/2006/relationships/hyperlink" Target="https://www.amazon.nl/s?k=decoraties&amp;crid=273Y1K6UO112F&amp;sprefix=kalender%2Caps%2C106&amp;linkCode=ll2&amp;tag=laptoplifepro-21&amp;linkId=0d5984cb56f56071e0a4e4033e760c92&amp;language=nl_NL&amp;ref_=as_li_ss_tl" TargetMode="External"/><Relationship Id="rId48" Type="http://schemas.openxmlformats.org/officeDocument/2006/relationships/hyperlink" Target="https://www.amazon.nl/s?k=meubilair&amp;crid=273Y1K6UO112F&amp;sprefix=kalender%2Caps%2C106&amp;linkCode=ll2&amp;tag=laptoplifepro-21&amp;linkId=0d5984cb56f56071e0a4e4033e760c92&amp;language=nl_NL&amp;ref_=as_li_ss_tl" TargetMode="External"/><Relationship Id="rId49" Type="http://schemas.openxmlformats.org/officeDocument/2006/relationships/hyperlink" Target="https://www.amazon.nl/s?k=checklist+eindinspectie&amp;crid=273Y1K6UO112F&amp;sprefix=kalender%2Caps%2C106&amp;linkCode=ll2&amp;tag=laptoplifepro-21&amp;linkId=0d5984cb56f56071e0a4e4033e760c92&amp;language=nl_NL&amp;ref_=as_li_ss_tl" TargetMode="External"/><Relationship Id="rId50" Type="http://schemas.openxmlformats.org/officeDocument/2006/relationships/hyperlink" Target="https://www.amazon.nl/s?k=feedbackformulier&amp;crid=273Y1K6UO112F&amp;sprefix=kalender%2Caps%2C106&amp;linkCode=ll2&amp;tag=laptoplifepro-21&amp;linkId=0d5984cb56f56071e0a4e4033e760c92&amp;language=nl_NL&amp;ref_=as_li_ss_tl" TargetMode="External"/><Relationship Id="rId51" Type="http://schemas.openxmlformats.org/officeDocument/2006/relationships/hyperlink" Target="https://www.amazon.nl/s?k=bamboevloeren&amp;crid=273Y1K6UO112F&amp;sprefix=kalender%2Caps%2C106&amp;linkCode=ll2&amp;tag=laptoplifepro-21&amp;linkId=0d5984cb56f56071e0a4e4033e760c92&amp;language=nl_NL&amp;ref_=as_li_ss_tl" TargetMode="External"/><Relationship Id="rId52" Type="http://schemas.openxmlformats.org/officeDocument/2006/relationships/hyperlink" Target="https://www.amazon.nl/s?k=gerecycled+hout&amp;crid=273Y1K6UO112F&amp;sprefix=kalender%2Caps%2C106&amp;linkCode=ll2&amp;tag=laptoplifepro-21&amp;linkId=0d5984cb56f56071e0a4e4033e760c92&amp;language=nl_NL&amp;ref_=as_li_ss_tl" TargetMode="External"/><Relationship Id="rId53" Type="http://schemas.openxmlformats.org/officeDocument/2006/relationships/hyperlink" Target="https://www.amazon.nl/s?k=verwarmingselementen&amp;crid=273Y1K6UO112F&amp;sprefix=kalender%2Caps%2C106&amp;linkCode=ll2&amp;tag=laptoplifepro-21&amp;linkId=0d5984cb56f56071e0a4e4033e760c92&amp;language=nl_NL&amp;ref_=as_li_ss_tl" TargetMode="External"/><Relationship Id="rId54" Type="http://schemas.openxmlformats.org/officeDocument/2006/relationships/hyperlink" Target="https://www.amazon.nl/s?k=isolatiemateriaal&amp;crid=273Y1K6UO112F&amp;sprefix=kalender%2Caps%2C106&amp;linkCode=ll2&amp;tag=laptoplifepro-21&amp;linkId=0d5984cb56f56071e0a4e4033e760c92&amp;language=nl_NL&amp;ref_=as_li_ss_tl" TargetMode="External"/><Relationship Id="rId55" Type="http://schemas.openxmlformats.org/officeDocument/2006/relationships/hyperlink" Target="https://www.amazon.nl/s?k=slimme+thermostaat&amp;crid=273Y1K6UO112F&amp;sprefix=kalender%2Caps%2C106&amp;linkCode=ll2&amp;tag=laptoplifepro-21&amp;linkId=0d5984cb56f56071e0a4e4033e760c92&amp;language=nl_NL&amp;ref_=as_li_ss_tl" TargetMode="External"/><Relationship Id="rId56" Type="http://schemas.openxmlformats.org/officeDocument/2006/relationships/hyperlink" Target="https://www.amazon.nl/s?k=LED-lampen&amp;crid=273Y1K6UO112F&amp;sprefix=kalender%2Caps%2C106&amp;linkCode=ll2&amp;tag=laptoplifepro-21&amp;linkId=0d5984cb56f56071e0a4e4033e760c92&amp;language=nl_NL&amp;ref_=as_li_ss_tl" TargetMode="External"/><Relationship Id="rId57" Type="http://schemas.openxmlformats.org/officeDocument/2006/relationships/hyperlink" Target="https://www.amazon.nl/s?k=opbergmeubels&amp;crid=273Y1K6UO112F&amp;sprefix=kalender%2Caps%2C106&amp;linkCode=ll2&amp;tag=laptoplifepro-21&amp;linkId=0d5984cb56f56071e0a4e4033e760c92&amp;language=nl_NL&amp;ref_=as_li_ss_tl" TargetMode="External"/><Relationship Id="rId58" Type="http://schemas.openxmlformats.org/officeDocument/2006/relationships/hyperlink" Target="https://www.amazon.nl/s?k=multifunctionele+tafels&amp;crid=273Y1K6UO112F&amp;sprefix=kalender%2Caps%2C106&amp;linkCode=ll2&amp;tag=laptoplifepro-21&amp;linkId=0d5984cb56f56071e0a4e4033e760c92&amp;language=nl_NL&amp;ref_=as_li_ss_tl" TargetMode="External"/><Relationship Id="rId59" Type="http://schemas.openxmlformats.org/officeDocument/2006/relationships/hyperlink" Target="https://www.amazon.nl/s?k=projectmanagementsoftware&amp;crid=273Y1K6UO112F&amp;sprefix=kalender%2Caps%2C106&amp;linkCode=ll2&amp;tag=laptoplifepro-21&amp;linkId=0d5984cb56f56071e0a4e4033e760c92&amp;language=nl_NL&amp;ref_=as_li_ss_tl" TargetMode="External"/><Relationship Id="rId60" Type="http://schemas.openxmlformats.org/officeDocument/2006/relationships/hyperlink" Target="https://belangrijk1.s3.eu-central-1.amazonaws.com/18-En-Nu-Checklist-PDF-2025-GRATIS-DOWNLOAD.pdf" TargetMode="External"/><Relationship Id="rId61" Type="http://schemas.openxmlformats.org/officeDocument/2006/relationships/hyperlink" Target="https://belangrijk1.s3.eu-central-1.amazonaws.com/2e-Hands-Auto-Kopen-Checklist-PDF-2025-GRATIS-DOWNLOAD.pdf" TargetMode="External"/><Relationship Id="rId62" Type="http://schemas.openxmlformats.org/officeDocument/2006/relationships/hyperlink" Target="https://belangrijk1.s3.eu-central-1.amazonaws.com/5s-Audit-Checklist-PDF-2025-GRATIS-DOWNLOAD.pdf" TargetMode="External"/><Relationship Id="rId63" Type="http://schemas.openxmlformats.org/officeDocument/2006/relationships/hyperlink" Target="https://belangrijk1.s3.eu-central-1.amazonaws.com/Adhd-Checklist-Volwassenen-PDF-2025-GRATIS-DOWNLOAD.pdf" TargetMode="External"/><Relationship Id="rId64" Type="http://schemas.openxmlformats.org/officeDocument/2006/relationships/hyperlink" Target="https://belangrijk1.s3.eu-central-1.amazonaws.com/Adr-Uitrusting-Vrachtwagen-Checklist-PDF-2025-GRATIS-DOWNLOAD.pdf" TargetMode="External"/><Relationship Id="rId65" Type="http://schemas.openxmlformats.org/officeDocument/2006/relationships/hyperlink" Target="https://belangrijk1.s3.eu-central-1.amazonaws.com/Adres-Wijzigen-Checklist-PDF-2025-GRATIS-DOWNLOAD.pdf" TargetMode="External"/><Relationship Id="rId66" Type="http://schemas.openxmlformats.org/officeDocument/2006/relationships/hyperlink" Target="https://belangrijk1.s3.eu-central-1.amazonaws.com/Adres-Wijzigen-Verhuizing-Checklist-PDF-2025-GRATIS-DOWNLOAD.pdf" TargetMode="External"/><Relationship Id="rId67" Type="http://schemas.openxmlformats.org/officeDocument/2006/relationships/hyperlink" Target="https://belangrijk1.s3.eu-central-1.amazonaws.com/Anwb-Vakantie-Checklist-PDF-2025-GRATIS-DOWNLOAD.pdf" TargetMode="External"/><Relationship Id="rId68" Type="http://schemas.openxmlformats.org/officeDocument/2006/relationships/hyperlink" Target="https://belangrijk1.s3.eu-central-1.amazonaws.com/Auto-Grote-Beurt-Checklist-PDF-2025-GRATIS-DOWNLOAD.pdf" TargetMode="External"/><Relationship Id="rId69" Type="http://schemas.openxmlformats.org/officeDocument/2006/relationships/hyperlink" Target="https://belangrijk1.s3.eu-central-1.amazonaws.com/Auto-Kleine-Beurt-Checklist-PDF-2025-GRATIS-DOWNLOAD.pdf" TargetMode="External"/><Relationship Id="rId70" Type="http://schemas.openxmlformats.org/officeDocument/2006/relationships/hyperlink" Target="https://belangrijk1.s3.eu-central-1.amazonaws.com/Avg-Voor-Verenigingen-Checklist-PDF-2025-GRATIS-DOWNLOAD.pdf" TargetMode="External"/><Relationship Id="rId71" Type="http://schemas.openxmlformats.org/officeDocument/2006/relationships/hyperlink" Target="https://belangrijk1.s3.eu-central-1.amazonaws.com/B-Service-Mercedes-Checklist-PDF-2025-GRATIS-DOWNLOAD.pdf" TargetMode="External"/><Relationship Id="rId72" Type="http://schemas.openxmlformats.org/officeDocument/2006/relationships/hyperlink" Target="https://belangrijk1.s3.eu-central-1.amazonaws.com/Baby-Autisme-Checklist-PDF-2025-GRATIS-DOWNLOAD.pdf" TargetMode="External"/><Relationship Id="rId73" Type="http://schemas.openxmlformats.org/officeDocument/2006/relationships/hyperlink" Target="https://belangrijk1.s3.eu-central-1.amazonaws.com/Baby-Checklist-PDF-2025-GRATIS-DOWNLOAD.pdf" TargetMode="External"/><Relationship Id="rId74" Type="http://schemas.openxmlformats.org/officeDocument/2006/relationships/hyperlink" Target="https://belangrijk1.s3.eu-central-1.amazonaws.com/Babykamer-Checklist-PDF-2025-GRATIS-DOWNLOAD.pdf" TargetMode="External"/><Relationship Id="rId75" Type="http://schemas.openxmlformats.org/officeDocument/2006/relationships/hyperlink" Target="https://belangrijk1.s3.eu-central-1.amazonaws.com/Babylist-Checklist-PDF-2025-GRATIS-DOWNLOAD.pdf" TargetMode="External"/><Relationship Id="rId76" Type="http://schemas.openxmlformats.org/officeDocument/2006/relationships/hyperlink" Target="https://belangrijk1.s3.eu-central-1.amazonaws.com/Babyspullen-Checklist-PDF-2025-GRATIS-DOWNLOAD.pdf" TargetMode="External"/><Relationship Id="rId77" Type="http://schemas.openxmlformats.org/officeDocument/2006/relationships/hyperlink" Target="https://belangrijk1.s3.eu-central-1.amazonaws.com/Babyuitzet-Checklist-PDF-2025-GRATIS-DOWNLOAD.pdf" TargetMode="External"/><Relationship Id="rId78" Type="http://schemas.openxmlformats.org/officeDocument/2006/relationships/hyperlink" Target="https://belangrijk1.s3.eu-central-1.amazonaws.com/Bdsm-Checklist-PDF-2025-GRATIS-DOWNLOAD.pdf" TargetMode="External"/><Relationship Id="rId79" Type="http://schemas.openxmlformats.org/officeDocument/2006/relationships/hyperlink" Target="https://belangrijk1.s3.eu-central-1.amazonaws.com/Bedrijfsovername-Checklist-PDF-2025-GRATIS-DOWNLOAD.pdf" TargetMode="External"/><Relationship Id="rId80" Type="http://schemas.openxmlformats.org/officeDocument/2006/relationships/hyperlink" Target="https://belangrijk1.s3.eu-central-1.amazonaws.com/Bedrijfsverhuizing-Checklist-PDF-2025-GRATIS-DOWNLOAD.pdf" TargetMode="External"/><Relationship Id="rId81" Type="http://schemas.openxmlformats.org/officeDocument/2006/relationships/hyperlink" Target="https://belangrijk1.s3.eu-central-1.amazonaws.com/Begrafenis-Regelen-Checklist-PDF-2025-GRATIS-DOWNLOAD.pdf" TargetMode="External"/><Relationship Id="rId82" Type="http://schemas.openxmlformats.org/officeDocument/2006/relationships/hyperlink" Target="https://belangrijk1.s3.eu-central-1.amazonaws.com/Belastingdienst-Scheiden-Checklist-PDF-2025-GRATIS-DOWNLOAD.pdf" TargetMode="External"/><Relationship Id="rId83" Type="http://schemas.openxmlformats.org/officeDocument/2006/relationships/hyperlink" Target="https://belangrijk1.s3.eu-central-1.amazonaws.com/Bevalling-Checklist-PDF-2025-GRATIS-DOWNLOAD.pdf" TargetMode="External"/><Relationship Id="rId84" Type="http://schemas.openxmlformats.org/officeDocument/2006/relationships/hyperlink" Target="https://belangrijk1.s3.eu-central-1.amazonaws.com/Bevalling-Ziekenhuis-Checklist-PDF-2025-GRATIS-DOWNLOAD.pdf" TargetMode="External"/><Relationship Id="rId85" Type="http://schemas.openxmlformats.org/officeDocument/2006/relationships/hyperlink" Target="https://belangrijk1.s3.eu-central-1.amazonaws.com/Bezichtiging-Checklist-PDF-2025-GRATIS-DOWNLOAD.pdf" TargetMode="External"/><Relationship Id="rId86" Type="http://schemas.openxmlformats.org/officeDocument/2006/relationships/hyperlink" Target="https://belangrijk1.s3.eu-central-1.amazonaws.com/Bezichtiging-Huis-Checklist-PDF-2025-GRATIS-DOWNLOAD.pdf" TargetMode="External"/><Relationship Id="rId87" Type="http://schemas.openxmlformats.org/officeDocument/2006/relationships/hyperlink" Target="https://belangrijk1.s3.eu-central-1.amazonaws.com/Bhv-Checklist-PDF-2025-GRATIS-DOWNLOAD.pdf" TargetMode="External"/><Relationship Id="rId88" Type="http://schemas.openxmlformats.org/officeDocument/2006/relationships/hyperlink" Target="https://belangrijk1.s3.eu-central-1.amazonaws.com/Boot-Winterklaar-Maken-Checklist-PDF-2025-GRATIS-DOWNLOAD.pdf" TargetMode="External"/><Relationship Id="rId89" Type="http://schemas.openxmlformats.org/officeDocument/2006/relationships/hyperlink" Target="https://belangrijk1.s3.eu-central-1.amazonaws.com/Bouwkundige-Keuring-Checklist-PDF-2025-GRATIS-DOWNLOAD.pdf" TargetMode="External"/><Relationship Id="rId90" Type="http://schemas.openxmlformats.org/officeDocument/2006/relationships/hyperlink" Target="https://belangrijk1.s3.eu-central-1.amazonaws.com/Bovag-Caravan-Keuring-Checklist-PDF-2025-GRATIS-DOWNLOAD.pdf" TargetMode="External"/><Relationship Id="rId91" Type="http://schemas.openxmlformats.org/officeDocument/2006/relationships/hyperlink" Target="https://belangrijk1.s3.eu-central-1.amazonaws.com/Bridal-Checklist-PDF-2025-GRATIS-DOWNLOAD.pdf" TargetMode="External"/><Relationship Id="rId92" Type="http://schemas.openxmlformats.org/officeDocument/2006/relationships/hyperlink" Target="https://belangrijk1.s3.eu-central-1.amazonaws.com/Bruiloft-Organiseren-Checklist-PDF-2025-GRATIS-DOWNLOAD.pdf" TargetMode="External"/><Relationship Id="rId93" Type="http://schemas.openxmlformats.org/officeDocument/2006/relationships/hyperlink" Target="https://belangrijk1.s3.eu-central-1.amazonaws.com/Bruiloft-Planning-Checklist-PDF-2025-GRATIS-DOWNLOAD.pdf" TargetMode="External"/><Relationship Id="rId94" Type="http://schemas.openxmlformats.org/officeDocument/2006/relationships/hyperlink" Target="https://belangrijk1.s3.eu-central-1.amazonaws.com/Bug-Out-Bag-Checklist-PDF-2025-GRATIS-DOWNLOAD.pdf" TargetMode="External"/><Relationship Id="rId95" Type="http://schemas.openxmlformats.org/officeDocument/2006/relationships/hyperlink" Target="https://belangrijk1.s3.eu-central-1.amazonaws.com/Business-Checklist-PDF-2025-GRATIS-DOWNLOAD.pdf" TargetMode="External"/><Relationship Id="rId96" Type="http://schemas.openxmlformats.org/officeDocument/2006/relationships/hyperlink" Target="https://belangrijk1.s3.eu-central-1.amazonaws.com/Business-Plan-Checklist-PDF-2025-GRATIS-DOWNLOAD.pdf" TargetMode="External"/><Relationship Id="rId97" Type="http://schemas.openxmlformats.org/officeDocument/2006/relationships/hyperlink" Target="https://belangrijk1.s3.eu-central-1.amazonaws.com/Camper-Checklist-PDF-2025-GRATIS-DOWNLOAD.pdf" TargetMode="External"/><Relationship Id="rId98" Type="http://schemas.openxmlformats.org/officeDocument/2006/relationships/hyperlink" Target="https://belangrijk1.s3.eu-central-1.amazonaws.com/Camper-Winterstalling-Checklist-PDF-2025-GRATIS-DOWNLOAD.pdf" TargetMode="External"/><Relationship Id="rId99" Type="http://schemas.openxmlformats.org/officeDocument/2006/relationships/hyperlink" Target="https://belangrijk1.s3.eu-central-1.amazonaws.com/Ceremoniemeester-Checklist-PDF-2025-GRATIS-DOWNLOAD.pdf" TargetMode="External"/><Relationship Id="rId100" Type="http://schemas.openxmlformats.org/officeDocument/2006/relationships/hyperlink" Target="https://belangrijk1.s3.eu-central-1.amazonaws.com/Checklist-18-Jaar-PDF-2025-GRATIS-DOWNLOAD.pdf" TargetMode="External"/><Relationship Id="rId101" Type="http://schemas.openxmlformats.org/officeDocument/2006/relationships/hyperlink" Target="https://belangrijk1.s3.eu-central-1.amazonaws.com/Checklist-Aangifte-Erfbelasting-PDF-2025-GRATIS-DOWNLOAD.pdf" TargetMode="External"/><Relationship Id="rId102" Type="http://schemas.openxmlformats.org/officeDocument/2006/relationships/hyperlink" Target="https://belangrijk1.s3.eu-central-1.amazonaws.com/Checklist-Aankoop-Appartement-PDF-2025-GRATIS-DOWNLOAD.pdf" TargetMode="External"/><Relationship Id="rId103" Type="http://schemas.openxmlformats.org/officeDocument/2006/relationships/hyperlink" Target="https://belangrijk1.s3.eu-central-1.amazonaws.com/Checklist-Aankoop-Auto-PDF-2025-GRATIS-DOWNLOAD.pdf" TargetMode="External"/><Relationship Id="rId104" Type="http://schemas.openxmlformats.org/officeDocument/2006/relationships/hyperlink" Target="https://belangrijk1.s3.eu-central-1.amazonaws.com/Checklist-Aankoop-Huis-PDF-2025-GRATIS-DOWNLOAD.pdf" TargetMode="External"/><Relationship Id="rId105" Type="http://schemas.openxmlformats.org/officeDocument/2006/relationships/hyperlink" Target="https://belangrijk1.s3.eu-central-1.amazonaws.com/Checklist-Aankoop-Kitten-PDF-2025-GRATIS-DOWNLOAD.pdf" TargetMode="External"/><Relationship Id="rId106" Type="http://schemas.openxmlformats.org/officeDocument/2006/relationships/hyperlink" Target="https://belangrijk1.s3.eu-central-1.amazonaws.com/Checklist-Aankoop-Puppy-PDF-2025-GRATIS-DOWNLOAD.pdf" TargetMode="External"/><Relationship Id="rId107" Type="http://schemas.openxmlformats.org/officeDocument/2006/relationships/hyperlink" Target="https://belangrijk1.s3.eu-central-1.amazonaws.com/Checklist-Aankoopkeuring-Boot-PDF-2025-GRATIS-DOWNLOAD.pdf" TargetMode="External"/><Relationship Id="rId108" Type="http://schemas.openxmlformats.org/officeDocument/2006/relationships/hyperlink" Target="https://belangrijk1.s3.eu-central-1.amazonaws.com/Checklist-Aanschaf-Hond-PDF-2025-GRATIS-DOWNLOAD.pdf" TargetMode="External"/><Relationship Id="rId109" Type="http://schemas.openxmlformats.org/officeDocument/2006/relationships/hyperlink" Target="https://belangrijk1.s3.eu-central-1.amazonaws.com/Checklist-Add-Kind-PDF-2025-GRATIS-DOWNLOAD.pdf" TargetMode="External"/><Relationship Id="rId110" Type="http://schemas.openxmlformats.org/officeDocument/2006/relationships/hyperlink" Target="https://belangrijk1.s3.eu-central-1.amazonaws.com/Checklist-Adreswijziging-PDF-2025-GRATIS-DOWNLOAD.pdf" TargetMode="External"/><Relationship Id="rId111" Type="http://schemas.openxmlformats.org/officeDocument/2006/relationships/hyperlink" Target="https://belangrijk1.s3.eu-central-1.amazonaws.com/Checklist-Ai-PDF-2025-GRATIS-DOWNLOAD.pdf" TargetMode="External"/><Relationship Id="rId112" Type="http://schemas.openxmlformats.org/officeDocument/2006/relationships/hyperlink" Target="https://belangrijk1.s3.eu-central-1.amazonaws.com/Checklist-Amerika-Vakantie-PDF-2025-GRATIS-DOWNLOAD.pdf" TargetMode="External"/><Relationship Id="rId113" Type="http://schemas.openxmlformats.org/officeDocument/2006/relationships/hyperlink" Target="https://belangrijk1.s3.eu-central-1.amazonaws.com/Checklist-Arbeidsvoorwaardengesprek-PDF-2025-GRATIS-DOWNLOAD.pdf" TargetMode="External"/><Relationship Id="rId114" Type="http://schemas.openxmlformats.org/officeDocument/2006/relationships/hyperlink" Target="https://belangrijk1.s3.eu-central-1.amazonaws.com/Checklist-Auto-Onderhoud-PDF-2025-GRATIS-DOWNLOAD.pdf" TargetMode="External"/><Relationship Id="rId115" Type="http://schemas.openxmlformats.org/officeDocument/2006/relationships/hyperlink" Target="https://belangrijk1.s3.eu-central-1.amazonaws.com/Checklist-Auto-Verkopen-PDF-2025-GRATIS-DOWNLOAD.pdf" TargetMode="External"/><Relationship Id="rId116" Type="http://schemas.openxmlformats.org/officeDocument/2006/relationships/hyperlink" Target="https://belangrijk1.s3.eu-central-1.amazonaws.com/Checklist-Autovakantie-PDF-2025-GRATIS-DOWNLOAD.pdf" TargetMode="External"/><Relationship Id="rId117" Type="http://schemas.openxmlformats.org/officeDocument/2006/relationships/hyperlink" Target="https://belangrijk1.s3.eu-central-1.amazonaws.com/Checklist-Avg-PDF-2025-GRATIS-DOWNLOAD.pdf" TargetMode="External"/><Relationship Id="rId118" Type="http://schemas.openxmlformats.org/officeDocument/2006/relationships/hyperlink" Target="https://belangrijk1.s3.eu-central-1.amazonaws.com/Checklist-Baby-Op-Komst-PDF-2025-GRATIS-DOWNLOAD.pdf" TargetMode="External"/><Relationship Id="rId119" Type="http://schemas.openxmlformats.org/officeDocument/2006/relationships/hyperlink" Target="https://belangrijk1.s3.eu-central-1.amazonaws.com/Checklist-Baby-PDF-2025-GRATIS-DOWNLOAD.pdf" TargetMode="External"/><Relationship Id="rId120" Type="http://schemas.openxmlformats.org/officeDocument/2006/relationships/hyperlink" Target="https://belangrijk1.s3.eu-central-1.amazonaws.com/Checklist-Backpacken-Azie-PDF-2025-GRATIS-DOWNLOAD.pdf" TargetMode="External"/><Relationship Id="rId121" Type="http://schemas.openxmlformats.org/officeDocument/2006/relationships/hyperlink" Target="https://belangrijk1.s3.eu-central-1.amazonaws.com/Checklist-Backpacken-Indonesie-PDF-2025-GRATIS-DOWNLOAD.pdf" TargetMode="External"/><Relationship Id="rId122" Type="http://schemas.openxmlformats.org/officeDocument/2006/relationships/hyperlink" Target="https://belangrijk1.s3.eu-central-1.amazonaws.com/Checklist-Badkamer-Verbouwen-PDF-2025-GRATIS-DOWNLOAD.pdf" TargetMode="External"/><Relationship Id="rId123" Type="http://schemas.openxmlformats.org/officeDocument/2006/relationships/hyperlink" Target="https://belangrijk1.s3.eu-central-1.amazonaws.com/Checklist-Bedrijfsbeeindiging-PDF-2025-GRATIS-DOWNLOAD.pdf" TargetMode="External"/><Relationship Id="rId124" Type="http://schemas.openxmlformats.org/officeDocument/2006/relationships/hyperlink" Target="https://belangrijk1.s3.eu-central-1.amazonaws.com/Checklist-Beheerder-Brandmeldinstallatie-PDF-2025-GRATIS-DOWNLOAD.pdf" TargetMode="External"/><Relationship Id="rId125" Type="http://schemas.openxmlformats.org/officeDocument/2006/relationships/hyperlink" Target="https://belangrijk1.s3.eu-central-1.amazonaws.com/Checklist-Belastingaangifte-2026-PDF-2025-GRATIS-DOWNLOAD.pdf" TargetMode="External"/><Relationship Id="rId126" Type="http://schemas.openxmlformats.org/officeDocument/2006/relationships/hyperlink" Target="https://belangrijk1.s3.eu-central-1.amazonaws.com/Checklist-Belastingdienst-Schijnzelfstandigheid-PDF-2025-GRATIS-DOWNLOAD.pdf" TargetMode="External"/><Relationship Id="rId127" Type="http://schemas.openxmlformats.org/officeDocument/2006/relationships/hyperlink" Target="https://belangrijk1.s3.eu-central-1.amazonaws.com/Checklist-Bevallen-Ziekenhuis-PDF-2025-GRATIS-DOWNLOAD.pdf" TargetMode="External"/><Relationship Id="rId128" Type="http://schemas.openxmlformats.org/officeDocument/2006/relationships/hyperlink" Target="https://belangrijk1.s3.eu-central-1.amazonaws.com/Checklist-Bevallingstas-PDF-2025-GRATIS-DOWNLOAD.pdf" TargetMode="External"/><Relationship Id="rId129" Type="http://schemas.openxmlformats.org/officeDocument/2006/relationships/hyperlink" Target="https://belangrijk1.s3.eu-central-1.amazonaws.com/Checklist-Bezichtiging-Huis-PDF-2025-GRATIS-DOWNLOAD.pdf" TargetMode="External"/><Relationship Id="rId130" Type="http://schemas.openxmlformats.org/officeDocument/2006/relationships/hyperlink" Target="https://belangrijk1.s3.eu-central-1.amazonaws.com/Checklist-Bij-Overlijden-Ouder-PDF-2025-GRATIS-DOWNLOAD.pdf" TargetMode="External"/><Relationship Id="rId131" Type="http://schemas.openxmlformats.org/officeDocument/2006/relationships/hyperlink" Target="https://belangrijk1.s3.eu-central-1.amazonaws.com/Checklist-Bij-Overlijden-Ouders-PDF-2025-GRATIS-DOWNLOAD.pdf" TargetMode="External"/><Relationship Id="rId132" Type="http://schemas.openxmlformats.org/officeDocument/2006/relationships/hyperlink" Target="https://belangrijk1.s3.eu-central-1.amazonaws.com/Checklist-Bij-Overlijden-PDF-2025-GRATIS-DOWNLOAD.pdf" TargetMode="External"/><Relationship Id="rId133" Type="http://schemas.openxmlformats.org/officeDocument/2006/relationships/hyperlink" Target="https://belangrijk1.s3.eu-central-1.amazonaws.com/Checklist-Bouwbesluit-PDF-2025-GRATIS-DOWNLOAD.pdf" TargetMode="External"/><Relationship Id="rId134" Type="http://schemas.openxmlformats.org/officeDocument/2006/relationships/hyperlink" Target="https://belangrijk1.s3.eu-central-1.amazonaws.com/Checklist-Bouwen-Huis-PDF-2025-GRATIS-DOWNLOAD.pdf" TargetMode="External"/><Relationship Id="rId135" Type="http://schemas.openxmlformats.org/officeDocument/2006/relationships/hyperlink" Target="https://belangrijk1.s3.eu-central-1.amazonaws.com/Checklist-Brandveiligheid-PDF-2025-GRATIS-DOWNLOAD.pdf" TargetMode="External"/><Relationship Id="rId136" Type="http://schemas.openxmlformats.org/officeDocument/2006/relationships/hyperlink" Target="https://belangrijk1.s3.eu-central-1.amazonaws.com/Checklist-Bruiloft-Pdf-PDF-2025-GRATIS-DOWNLOAD.pdf" TargetMode="External"/><Relationship Id="rId137" Type="http://schemas.openxmlformats.org/officeDocument/2006/relationships/hyperlink" Target="https://belangrijk1.s3.eu-central-1.amazonaws.com/Checklist-Camper-Winterklaar-Maken-PDF-2025-GRATIS-DOWNLOAD.pdf" TargetMode="External"/><Relationship Id="rId138" Type="http://schemas.openxmlformats.org/officeDocument/2006/relationships/hyperlink" Target="https://belangrijk1.s3.eu-central-1.amazonaws.com/Checklist-Citytrip-PDF-2025-GRATIS-DOWNLOAD.pdf" TargetMode="External"/><Relationship Id="rId139" Type="http://schemas.openxmlformats.org/officeDocument/2006/relationships/hyperlink" Target="https://belangrijk1.s3.eu-central-1.amazonaws.com/Checklist-Compliance-PDF-2025-GRATIS-DOWNLOAD.pdf" TargetMode="External"/><Relationship Id="rId140" Type="http://schemas.openxmlformats.org/officeDocument/2006/relationships/hyperlink" Target="https://belangrijk1.s3.eu-central-1.amazonaws.com/Checklist-Costa-Rica-PDF-2025-GRATIS-DOWNLOAD.pdf" TargetMode="External"/><Relationship Id="rId141" Type="http://schemas.openxmlformats.org/officeDocument/2006/relationships/hyperlink" Target="https://belangrijk1.s3.eu-central-1.amazonaws.com/Checklist-Crematie-PDF-2025-GRATIS-DOWNLOAD.pdf" TargetMode="External"/><Relationship Id="rId142" Type="http://schemas.openxmlformats.org/officeDocument/2006/relationships/hyperlink" Target="https://belangrijk1.s3.eu-central-1.amazonaws.com/Checklist-Cv-PDF-2025-GRATIS-DOWNLOAD.pdf" TargetMode="External"/><Relationship Id="rId143" Type="http://schemas.openxmlformats.org/officeDocument/2006/relationships/hyperlink" Target="https://belangrijk1.s3.eu-central-1.amazonaws.com/Checklist-Digitale-Nalatenschap-PDF-2025-GRATIS-DOWNLOAD.pdf" TargetMode="External"/><Relationship Id="rId144" Type="http://schemas.openxmlformats.org/officeDocument/2006/relationships/hyperlink" Target="https://belangrijk1.s3.eu-central-1.amazonaws.com/Checklist-Duurzame-Inzetbaarheid-PDF-2025-GRATIS-DOWNLOAD.pdf" TargetMode="External"/><Relationship Id="rId145" Type="http://schemas.openxmlformats.org/officeDocument/2006/relationships/hyperlink" Target="https://belangrijk1.s3.eu-central-1.amazonaws.com/Checklist-Echtscheidingsconvenant-PDF-2025-GRATIS-DOWNLOAD.pdf" TargetMode="External"/><Relationship Id="rId146" Type="http://schemas.openxmlformats.org/officeDocument/2006/relationships/hyperlink" Target="https://belangrijk1.s3.eu-central-1.amazonaws.com/Checklist-Eerste-Huis-Kopen-PDF-2025-GRATIS-DOWNLOAD.pdf" TargetMode="External"/><Relationship Id="rId147" Type="http://schemas.openxmlformats.org/officeDocument/2006/relationships/hyperlink" Target="https://belangrijk1.s3.eu-central-1.amazonaws.com/Checklist-Effectief-Vergaderen-PDF-2025-GRATIS-DOWNLOAD.pdf" TargetMode="External"/><Relationship Id="rId148" Type="http://schemas.openxmlformats.org/officeDocument/2006/relationships/hyperlink" Target="https://belangrijk1.s3.eu-central-1.amazonaws.com/Checklist-Ehbo-Doos-PDF-2025-GRATIS-DOWNLOAD.pdf" TargetMode="External"/><Relationship Id="rId149" Type="http://schemas.openxmlformats.org/officeDocument/2006/relationships/hyperlink" Target="https://belangrijk1.s3.eu-central-1.amazonaws.com/Checklist-Ehbo-Koffer-PDF-2025-GRATIS-DOWNLOAD.pdf" TargetMode="External"/><Relationship Id="rId150" Type="http://schemas.openxmlformats.org/officeDocument/2006/relationships/hyperlink" Target="https://belangrijk1.s3.eu-central-1.amazonaws.com/Checklist-Eigen-Bedrijf-Starten-PDF-2025-GRATIS-DOWNLOAD.pdf" TargetMode="External"/><Relationship Id="rId151" Type="http://schemas.openxmlformats.org/officeDocument/2006/relationships/hyperlink" Target="https://belangrijk1.s3.eu-central-1.amazonaws.com/Checklist-Emigratie-PDF-2025-GRATIS-DOWNLOAD.pdf" TargetMode="External"/><Relationship Id="rId152" Type="http://schemas.openxmlformats.org/officeDocument/2006/relationships/hyperlink" Target="https://belangrijk1.s3.eu-central-1.amazonaws.com/Checklist-Emigreren-PDF-2025-GRATIS-DOWNLOAD.pdf" TargetMode="External"/><Relationship Id="rId153" Type="http://schemas.openxmlformats.org/officeDocument/2006/relationships/hyperlink" Target="https://belangrijk1.s3.eu-central-1.amazonaws.com/Checklist-Energiebesparing-PDF-2025-GRATIS-DOWNLOAD.pdf" TargetMode="External"/><Relationship Id="rId154" Type="http://schemas.openxmlformats.org/officeDocument/2006/relationships/hyperlink" Target="https://belangrijk1.s3.eu-central-1.amazonaws.com/Checklist-Energielabel-PDF-2025-GRATIS-DOWNLOAD.pdf" TargetMode="External"/><Relationship Id="rId155" Type="http://schemas.openxmlformats.org/officeDocument/2006/relationships/hyperlink" Target="https://belangrijk1.s3.eu-central-1.amazonaws.com/Checklist-Erfbelasting-PDF-2025-GRATIS-DOWNLOAD.pdf" TargetMode="External"/><Relationship Id="rId156" Type="http://schemas.openxmlformats.org/officeDocument/2006/relationships/hyperlink" Target="https://belangrijk1.s3.eu-central-1.amazonaws.com/Checklist-Erfenis-PDF-2025-GRATIS-DOWNLOAD.pdf" TargetMode="External"/><Relationship Id="rId157" Type="http://schemas.openxmlformats.org/officeDocument/2006/relationships/hyperlink" Target="https://belangrijk1.s3.eu-central-1.amazonaws.com/Checklist-Evenement-Organiseren-PDF-2025-GRATIS-DOWNLOAD.pdf" TargetMode="External"/><Relationship Id="rId158" Type="http://schemas.openxmlformats.org/officeDocument/2006/relationships/hyperlink" Target="https://belangrijk1.s3.eu-central-1.amazonaws.com/Checklist-Event-Organisation-PDF-2025-GRATIS-DOWNLOAD.pdf" TargetMode="External"/><Relationship Id="rId159" Type="http://schemas.openxmlformats.org/officeDocument/2006/relationships/hyperlink" Target="https://belangrijk1.s3.eu-central-1.amazonaws.com/Checklist-Event-Organizer-PDF-2025-GRATIS-DOWNLOAD.pdf" TargetMode="External"/><Relationship Id="rId160" Type="http://schemas.openxmlformats.org/officeDocument/2006/relationships/hyperlink" Target="https://belangrijk1.s3.eu-central-1.amazonaws.com/Checklist-Event-Planning-PDF-2025-GRATIS-DOWNLOAD.pdf" TargetMode="External"/><Relationship Id="rId161" Type="http://schemas.openxmlformats.org/officeDocument/2006/relationships/hyperlink" Target="https://belangrijk1.s3.eu-central-1.amazonaws.com/Checklist-Executeur-Testamentair-PDF-2025-GRATIS-DOWNLOAD.pdf" TargetMode="External"/><Relationship Id="rId162" Type="http://schemas.openxmlformats.org/officeDocument/2006/relationships/hyperlink" Target="https://belangrijk1.s3.eu-central-1.amazonaws.com/Checklist-Feest-Organiseren-PDF-2025-GRATIS-DOWNLOAD.pdf" TargetMode="External"/><Relationship Id="rId163" Type="http://schemas.openxmlformats.org/officeDocument/2006/relationships/hyperlink" Target="https://belangrijk1.s3.eu-central-1.amazonaws.com/Checklist-Festival-PDF-2025-GRATIS-DOWNLOAD.pdf" TargetMode="External"/><Relationship Id="rId164" Type="http://schemas.openxmlformats.org/officeDocument/2006/relationships/hyperlink" Target="https://belangrijk1.s3.eu-central-1.amazonaws.com/Checklist-For-A-Wedding-PDF-2025-GRATIS-DOWNLOAD.pdf" TargetMode="External"/><Relationship Id="rId165" Type="http://schemas.openxmlformats.org/officeDocument/2006/relationships/hyperlink" Target="https://belangrijk1.s3.eu-central-1.amazonaws.com/Checklist-Frequent-Verzuimgesprek-PDF-2025-GRATIS-DOWNLOAD.pdf" TargetMode="External"/><Relationship Id="rId166" Type="http://schemas.openxmlformats.org/officeDocument/2006/relationships/hyperlink" Target="https://belangrijk1.s3.eu-central-1.amazonaws.com/Checklist-Geboorte-PDF-2025-GRATIS-DOWNLOAD.pdf" TargetMode="External"/><Relationship Id="rId167" Type="http://schemas.openxmlformats.org/officeDocument/2006/relationships/hyperlink" Target="https://belangrijk1.s3.eu-central-1.amazonaws.com/Checklist-Gemeubileerd-Verhuren-PDF-2025-GRATIS-DOWNLOAD.pdf" TargetMode="External"/><Relationship Id="rId168" Type="http://schemas.openxmlformats.org/officeDocument/2006/relationships/hyperlink" Target="https://belangrijk1.s3.eu-central-1.amazonaws.com/Checklist-Geregistreerd-Partnerschap-PDF-2025-GRATIS-DOWNLOAD.pdf" TargetMode="External"/><Relationship Id="rId169" Type="http://schemas.openxmlformats.org/officeDocument/2006/relationships/hyperlink" Target="https://belangrijk1.s3.eu-central-1.amazonaws.com/Checklist-Haccp-PDF-2025-GRATIS-DOWNLOAD.pdf" TargetMode="External"/><Relationship Id="rId170" Type="http://schemas.openxmlformats.org/officeDocument/2006/relationships/hyperlink" Target="https://belangrijk1.s3.eu-central-1.amazonaws.com/Checklist-Handbagage-PDF-2025-GRATIS-DOWNLOAD.pdf" TargetMode="External"/><Relationship Id="rId171" Type="http://schemas.openxmlformats.org/officeDocument/2006/relationships/hyperlink" Target="https://belangrijk1.s3.eu-central-1.amazonaws.com/Checklist-Hond-Kopen-PDF-2025-GRATIS-DOWNLOAD.pdf" TargetMode="External"/><Relationship Id="rId172" Type="http://schemas.openxmlformats.org/officeDocument/2006/relationships/hyperlink" Target="https://belangrijk1.s3.eu-central-1.amazonaws.com/Checklist-Huis-Gekocht-PDF-2025-GRATIS-DOWNLOAD.pdf" TargetMode="External"/><Relationship Id="rId173" Type="http://schemas.openxmlformats.org/officeDocument/2006/relationships/hyperlink" Target="https://belangrijk1.s3.eu-central-1.amazonaws.com/Checklist-Huis-Verkocht-PDF-2025-GRATIS-DOWNLOAD.pdf" TargetMode="External"/><Relationship Id="rId174" Type="http://schemas.openxmlformats.org/officeDocument/2006/relationships/hyperlink" Target="https://belangrijk1.s3.eu-central-1.amazonaws.com/Checklist-Huis-Verkopen-En-Verhuizen-PDF-2025-GRATIS-DOWNLOAD.pdf" TargetMode="External"/><Relationship Id="rId175" Type="http://schemas.openxmlformats.org/officeDocument/2006/relationships/hyperlink" Target="https://belangrijk1.s3.eu-central-1.amazonaws.com/Checklist-Huis-Verkopen-PDF-2025-GRATIS-DOWNLOAD.pdf" TargetMode="External"/><Relationship Id="rId176" Type="http://schemas.openxmlformats.org/officeDocument/2006/relationships/hyperlink" Target="https://belangrijk1.s3.eu-central-1.amazonaws.com/Checklist-Hypotheek-PDF-2025-GRATIS-DOWNLOAD.pdf" TargetMode="External"/><Relationship Id="rId177" Type="http://schemas.openxmlformats.org/officeDocument/2006/relationships/hyperlink" Target="https://belangrijk1.s3.eu-central-1.amazonaws.com/Checklist-Hypotheekaanvraag-PDF-2025-GRATIS-DOWNLOAD.pdf" TargetMode="External"/><Relationship Id="rId178" Type="http://schemas.openxmlformats.org/officeDocument/2006/relationships/hyperlink" Target="https://belangrijk1.s3.eu-central-1.amazonaws.com/Checklist-Hypotheekgesprek-PDF-2025-GRATIS-DOWNLOAD.pdf" TargetMode="External"/><Relationship Id="rId179" Type="http://schemas.openxmlformats.org/officeDocument/2006/relationships/hyperlink" Target="https://belangrijk1.s3.eu-central-1.amazonaws.com/Checklist-Inboedelverzekering-PDF-2025-GRATIS-DOWNLOAD.pdf" TargetMode="External"/><Relationship Id="rId180" Type="http://schemas.openxmlformats.org/officeDocument/2006/relationships/hyperlink" Target="https://belangrijk1.s3.eu-central-1.amazonaws.com/Checklist-Inwerkprogramma-PDF-2025-GRATIS-DOWNLOAD.pdf" TargetMode="External"/><Relationship Id="rId181" Type="http://schemas.openxmlformats.org/officeDocument/2006/relationships/hyperlink" Target="https://belangrijk1.s3.eu-central-1.amazonaws.com/Checklist-Iso-14001-PDF-2025-GRATIS-DOWNLOAD.pdf" TargetMode="External"/><Relationship Id="rId182" Type="http://schemas.openxmlformats.org/officeDocument/2006/relationships/hyperlink" Target="https://belangrijk1.s3.eu-central-1.amazonaws.com/Checklist-Iso-9001-PDF-2025-GRATIS-DOWNLOAD.pdf" TargetMode="External"/><Relationship Id="rId183" Type="http://schemas.openxmlformats.org/officeDocument/2006/relationships/hyperlink" Target="https://belangrijk1.s3.eu-central-1.amazonaws.com/Checklist-Jaarafsluiting-PDF-2025-GRATIS-DOWNLOAD.pdf" TargetMode="External"/><Relationship Id="rId184" Type="http://schemas.openxmlformats.org/officeDocument/2006/relationships/hyperlink" Target="https://belangrijk1.s3.eu-central-1.amazonaws.com/Checklist-Jaarrekening-Kleine-Rechtspersonen-PDF-2025-GRATIS-DOWNLOAD.pdf" TargetMode="External"/><Relationship Id="rId185" Type="http://schemas.openxmlformats.org/officeDocument/2006/relationships/hyperlink" Target="https://belangrijk1.s3.eu-central-1.amazonaws.com/Checklist-Jaarrekening-PDF-2025-GRATIS-DOWNLOAD.pdf" TargetMode="External"/><Relationship Id="rId186" Type="http://schemas.openxmlformats.org/officeDocument/2006/relationships/hyperlink" Target="https://belangrijk1.s3.eu-central-1.amazonaws.com/Checklist-Kamperen-Met-Tent-PDF-2025-GRATIS-DOWNLOAD.pdf" TargetMode="External"/><Relationship Id="rId187" Type="http://schemas.openxmlformats.org/officeDocument/2006/relationships/hyperlink" Target="https://belangrijk1.s3.eu-central-1.amazonaws.com/Checklist-Kascommissie-Vve-PDF-2025-GRATIS-DOWNLOAD.pdf" TargetMode="External"/><Relationship Id="rId188" Type="http://schemas.openxmlformats.org/officeDocument/2006/relationships/hyperlink" Target="https://belangrijk1.s3.eu-central-1.amazonaws.com/Checklist-Keuken-Verbouwen-PDF-2025-GRATIS-DOWNLOAD.pdf" TargetMode="External"/><Relationship Id="rId189" Type="http://schemas.openxmlformats.org/officeDocument/2006/relationships/hyperlink" Target="https://belangrijk1.s3.eu-central-1.amazonaws.com/Checklist-Keuren-Ladders-En-Trappen-PDF-2025-GRATIS-DOWNLOAD.pdf" TargetMode="External"/><Relationship Id="rId190" Type="http://schemas.openxmlformats.org/officeDocument/2006/relationships/hyperlink" Target="https://belangrijk1.s3.eu-central-1.amazonaws.com/Checklist-Kleine-Beurt-Auto-PDF-2025-GRATIS-DOWNLOAD.pdf" TargetMode="External"/><Relationship Id="rId191" Type="http://schemas.openxmlformats.org/officeDocument/2006/relationships/hyperlink" Target="https://belangrijk1.s3.eu-central-1.amazonaws.com/Checklist-Koffer-Inpakken-PDF-2025-GRATIS-DOWNLOAD.pdf" TargetMode="External"/><Relationship Id="rId192" Type="http://schemas.openxmlformats.org/officeDocument/2006/relationships/hyperlink" Target="https://belangrijk1.s3.eu-central-1.amazonaws.com/Checklist-Koopwoning-PDF-2025-GRATIS-DOWNLOAD.pdf" TargetMode="External"/><Relationship Id="rId193" Type="http://schemas.openxmlformats.org/officeDocument/2006/relationships/hyperlink" Target="https://belangrijk1.s3.eu-central-1.amazonaws.com/Checklist-Kraamzorg-PDF-2025-GRATIS-DOWNLOAD.pdf" TargetMode="External"/><Relationship Id="rId194" Type="http://schemas.openxmlformats.org/officeDocument/2006/relationships/hyperlink" Target="https://belangrijk1.s3.eu-central-1.amazonaws.com/Checklist-Legionella-PDF-2025-GRATIS-DOWNLOAD.pdf" TargetMode="External"/><Relationship Id="rId195" Type="http://schemas.openxmlformats.org/officeDocument/2006/relationships/hyperlink" Target="https://belangrijk1.s3.eu-central-1.amazonaws.com/Checklist-Levenstestament-PDF-2025-GRATIS-DOWNLOAD.pdf" TargetMode="External"/><Relationship Id="rId196" Type="http://schemas.openxmlformats.org/officeDocument/2006/relationships/hyperlink" Target="https://belangrijk1.s3.eu-central-1.amazonaws.com/Checklist-Maandelijkse-Controle-Brandmeldinstallatie-PDF-2025-GRATIS-DOWNLOAD.pdf" TargetMode="External"/><Relationship Id="rId197" Type="http://schemas.openxmlformats.org/officeDocument/2006/relationships/hyperlink" Target="https://belangrijk1.s3.eu-central-1.amazonaws.com/Checklist-Machineveiligheid-PDF-2025-GRATIS-DOWNLOAD.pdf" TargetMode="External"/><Relationship Id="rId198" Type="http://schemas.openxmlformats.org/officeDocument/2006/relationships/hyperlink" Target="https://belangrijk1.s3.eu-central-1.amazonaws.com/Checklist-Magazijnstellingen-PDF-2025-GRATIS-DOWNLOAD.pdf" TargetMode="External"/><Relationship Id="rId199" Type="http://schemas.openxmlformats.org/officeDocument/2006/relationships/hyperlink" Target="https://belangrijk1.s3.eu-central-1.amazonaws.com/Checklist-Meenemen-Op-Vakantie-PDF-2025-GRATIS-DOWNLOAD.pdf" TargetMode="External"/><Relationship Id="rId200" Type="http://schemas.openxmlformats.org/officeDocument/2006/relationships/hyperlink" Target="https://belangrijk1.s3.eu-central-1.amazonaws.com/Checklist-Met-Pensioen-Gaan-PDF-2025-GRATIS-DOWNLOAD.pdf" TargetMode="External"/><Relationship Id="rId201" Type="http://schemas.openxmlformats.org/officeDocument/2006/relationships/hyperlink" Target="https://belangrijk1.s3.eu-central-1.amazonaws.com/Checklist-Na-Overlijden-Echtgenoot-PDF-2025-GRATIS-DOWNLOAD.pdf" TargetMode="External"/><Relationship Id="rId202" Type="http://schemas.openxmlformats.org/officeDocument/2006/relationships/hyperlink" Target="https://belangrijk1.s3.eu-central-1.amazonaws.com/Checklist-Na-Overlijden-Partner-PDF-2025-GRATIS-DOWNLOAD.pdf" TargetMode="External"/><Relationship Id="rId203" Type="http://schemas.openxmlformats.org/officeDocument/2006/relationships/hyperlink" Target="https://belangrijk1.s3.eu-central-1.amazonaws.com/Checklist-Nen-4400-1-PDF-2025-GRATIS-DOWNLOAD.pdf" TargetMode="External"/><Relationship Id="rId204" Type="http://schemas.openxmlformats.org/officeDocument/2006/relationships/hyperlink" Target="https://belangrijk1.s3.eu-central-1.amazonaws.com/Checklist-Nieuwe-Werknemer-PDF-2025-GRATIS-DOWNLOAD.pdf" TargetMode="External"/><Relationship Id="rId205" Type="http://schemas.openxmlformats.org/officeDocument/2006/relationships/hyperlink" Target="https://belangrijk1.s3.eu-central-1.amazonaws.com/Checklist-Noodpakket-PDF-2025-GRATIS-DOWNLOAD.pdf" TargetMode="External"/><Relationship Id="rId206" Type="http://schemas.openxmlformats.org/officeDocument/2006/relationships/hyperlink" Target="https://belangrijk1.s3.eu-central-1.amazonaws.com/Checklist-Noodverlichting-PDF-2025-GRATIS-DOWNLOAD.pdf" TargetMode="External"/><Relationship Id="rId207" Type="http://schemas.openxmlformats.org/officeDocument/2006/relationships/hyperlink" Target="https://belangrijk1.s3.eu-central-1.amazonaws.com/Checklist-Occasion-Kopen-PDF-2025-GRATIS-DOWNLOAD.pdf" TargetMode="External"/><Relationship Id="rId208" Type="http://schemas.openxmlformats.org/officeDocument/2006/relationships/hyperlink" Target="https://belangrijk1.s3.eu-central-1.amazonaws.com/Checklist-Omgevingsvergunning-PDF-2025-GRATIS-DOWNLOAD.pdf" TargetMode="External"/><Relationship Id="rId209" Type="http://schemas.openxmlformats.org/officeDocument/2006/relationships/hyperlink" Target="https://belangrijk1.s3.eu-central-1.amazonaws.com/Checklist-Onderhoudsbeurt-Auto-PDF-2025-GRATIS-DOWNLOAD.pdf" TargetMode="External"/><Relationship Id="rId210" Type="http://schemas.openxmlformats.org/officeDocument/2006/relationships/hyperlink" Target="https://belangrijk1.s3.eu-central-1.amazonaws.com/Checklist-Ondernemerschap-PDF-2025-GRATIS-DOWNLOAD.pdf" TargetMode="External"/><Relationship Id="rId211" Type="http://schemas.openxmlformats.org/officeDocument/2006/relationships/hyperlink" Target="https://belangrijk1.s3.eu-central-1.amazonaws.com/Checklist-Onderneming-Starten-PDF-2025-GRATIS-DOWNLOAD.pdf" TargetMode="External"/><Relationship Id="rId212" Type="http://schemas.openxmlformats.org/officeDocument/2006/relationships/hyperlink" Target="https://belangrijk1.s3.eu-central-1.amazonaws.com/Checklist-Ondernemingsplan-PDF-2025-GRATIS-DOWNLOAD.pdf" TargetMode="External"/><Relationship Id="rId213" Type="http://schemas.openxmlformats.org/officeDocument/2006/relationships/hyperlink" Target="https://belangrijk1.s3.eu-central-1.amazonaws.com/Checklist-Ontbinden-Samenlevingscontract-PDF-2025-GRATIS-DOWNLOAD.pdf" TargetMode="External"/><Relationship Id="rId214" Type="http://schemas.openxmlformats.org/officeDocument/2006/relationships/hyperlink" Target="https://belangrijk1.s3.eu-central-1.amazonaws.com/Checklist-Ontwikkelgesprek-PDF-2025-GRATIS-DOWNLOAD.pdf" TargetMode="External"/><Relationship Id="rId215" Type="http://schemas.openxmlformats.org/officeDocument/2006/relationships/hyperlink" Target="https://belangrijk1.s3.eu-central-1.amazonaws.com/Checklist-Op-Jezelf-Wonen-PDF-2025-GRATIS-DOWNLOAD.pdf" TargetMode="External"/><Relationship Id="rId216" Type="http://schemas.openxmlformats.org/officeDocument/2006/relationships/hyperlink" Target="https://belangrijk1.s3.eu-central-1.amazonaws.com/Checklist-Op-Kamers-Gaan-PDF-2025-GRATIS-DOWNLOAD.pdf" TargetMode="External"/><Relationship Id="rId217" Type="http://schemas.openxmlformats.org/officeDocument/2006/relationships/hyperlink" Target="https://belangrijk1.s3.eu-central-1.amazonaws.com/Checklist-Op-Reis-PDF-2025-GRATIS-DOWNLOAD.pdf" TargetMode="External"/><Relationship Id="rId218" Type="http://schemas.openxmlformats.org/officeDocument/2006/relationships/hyperlink" Target="https://belangrijk1.s3.eu-central-1.amazonaws.com/Checklist-Op-Vakantie-PDF-2025-GRATIS-DOWNLOAD.pdf" TargetMode="External"/><Relationship Id="rId219" Type="http://schemas.openxmlformats.org/officeDocument/2006/relationships/hyperlink" Target="https://belangrijk1.s3.eu-central-1.amazonaws.com/Checklist-Oplevering-Huis-PDF-2025-GRATIS-DOWNLOAD.pdf" TargetMode="External"/><Relationship Id="rId220" Type="http://schemas.openxmlformats.org/officeDocument/2006/relationships/hyperlink" Target="https://belangrijk1.s3.eu-central-1.amazonaws.com/Checklist-Oplevering-Huurwoning-PDF-2025-GRATIS-DOWNLOAD.pdf" TargetMode="External"/><Relationship Id="rId221" Type="http://schemas.openxmlformats.org/officeDocument/2006/relationships/hyperlink" Target="https://belangrijk1.s3.eu-central-1.amazonaws.com/Checklist-Oplevering-Nieuwbouw-PDF-2025-GRATIS-DOWNLOAD.pdf" TargetMode="External"/><Relationship Id="rId222" Type="http://schemas.openxmlformats.org/officeDocument/2006/relationships/hyperlink" Target="https://belangrijk1.s3.eu-central-1.amazonaws.com/Checklist-Oplevering-Nieuwbouwhuis-PDF-2025-GRATIS-DOWNLOAD.pdf" TargetMode="External"/><Relationship Id="rId223" Type="http://schemas.openxmlformats.org/officeDocument/2006/relationships/hyperlink" Target="https://belangrijk1.s3.eu-central-1.amazonaws.com/Checklist-Oplevering-Nieuwbouwwoning-PDF-2025-GRATIS-DOWNLOAD.pdf" TargetMode="External"/><Relationship Id="rId224" Type="http://schemas.openxmlformats.org/officeDocument/2006/relationships/hyperlink" Target="https://belangrijk1.s3.eu-central-1.amazonaws.com/Checklist-Opname-Verpleeghuis-PDF-2025-GRATIS-DOWNLOAD.pdf" TargetMode="External"/><Relationship Id="rId225" Type="http://schemas.openxmlformats.org/officeDocument/2006/relationships/hyperlink" Target="https://belangrijk1.s3.eu-central-1.amazonaws.com/Checklist-Oprichten-Bv-PDF-2025-GRATIS-DOWNLOAD.pdf" TargetMode="External"/><Relationship Id="rId226" Type="http://schemas.openxmlformats.org/officeDocument/2006/relationships/hyperlink" Target="https://belangrijk1.s3.eu-central-1.amazonaws.com/Checklist-Oprichting-Bv-PDF-2025-GRATIS-DOWNLOAD.pdf" TargetMode="External"/><Relationship Id="rId227" Type="http://schemas.openxmlformats.org/officeDocument/2006/relationships/hyperlink" Target="https://belangrijk1.s3.eu-central-1.amazonaws.com/Checklist-Ouderschapsplan-PDF-2025-GRATIS-DOWNLOAD.pdf" TargetMode="External"/><Relationship Id="rId228" Type="http://schemas.openxmlformats.org/officeDocument/2006/relationships/hyperlink" Target="https://belangrijk1.s3.eu-central-1.amazonaws.com/Checklist-Overdracht-Huis-PDF-2025-GRATIS-DOWNLOAD.pdf" TargetMode="External"/><Relationship Id="rId229" Type="http://schemas.openxmlformats.org/officeDocument/2006/relationships/hyperlink" Target="https://belangrijk1.s3.eu-central-1.amazonaws.com/Checklist-Overgang-Groep-2-Naar-3-PDF-2025-GRATIS-DOWNLOAD.pdf" TargetMode="External"/><Relationship Id="rId230" Type="http://schemas.openxmlformats.org/officeDocument/2006/relationships/hyperlink" Target="https://belangrijk1.s3.eu-central-1.amazonaws.com/Checklist-Overlijden-Buitenland-PDF-2025-GRATIS-DOWNLOAD.pdf" TargetMode="External"/><Relationship Id="rId231" Type="http://schemas.openxmlformats.org/officeDocument/2006/relationships/hyperlink" Target="https://belangrijk1.s3.eu-central-1.amazonaws.com/Checklist-Overlijden-Dela-PDF-2025-GRATIS-DOWNLOAD.pdf" TargetMode="External"/><Relationship Id="rId232" Type="http://schemas.openxmlformats.org/officeDocument/2006/relationships/hyperlink" Target="https://belangrijk1.s3.eu-central-1.amazonaws.com/Checklist-Personeel-Aannemen-PDF-2025-GRATIS-DOWNLOAD.pdf" TargetMode="External"/><Relationship Id="rId233" Type="http://schemas.openxmlformats.org/officeDocument/2006/relationships/hyperlink" Target="https://belangrijk1.s3.eu-central-1.amazonaws.com/Checklist-Personeelsdossier-PDF-2025-GRATIS-DOWNLOAD.pdf" TargetMode="External"/><Relationship Id="rId234" Type="http://schemas.openxmlformats.org/officeDocument/2006/relationships/hyperlink" Target="https://belangrijk1.s3.eu-central-1.amazonaws.com/Checklist-Preventie-Legionella-PDF-2025-GRATIS-DOWNLOAD.pdf" TargetMode="External"/><Relationship Id="rId235" Type="http://schemas.openxmlformats.org/officeDocument/2006/relationships/hyperlink" Target="https://belangrijk1.s3.eu-central-1.amazonaws.com/Checklist-Proefrit-Auto-PDF-2025-GRATIS-DOWNLOAD.pdf" TargetMode="External"/><Relationship Id="rId236" Type="http://schemas.openxmlformats.org/officeDocument/2006/relationships/hyperlink" Target="https://belangrijk1.s3.eu-central-1.amazonaws.com/Checklist-Puppy-Kopen-PDF-2025-GRATIS-DOWNLOAD.pdf" TargetMode="External"/><Relationship Id="rId237" Type="http://schemas.openxmlformats.org/officeDocument/2006/relationships/hyperlink" Target="https://belangrijk1.s3.eu-central-1.amazonaws.com/Checklist-Puppy-Ophalen-PDF-2025-GRATIS-DOWNLOAD.pdf" TargetMode="External"/><Relationship Id="rId238" Type="http://schemas.openxmlformats.org/officeDocument/2006/relationships/hyperlink" Target="https://belangrijk1.s3.eu-central-1.amazonaws.com/Checklist-Reizen-Naar-Amerika-PDF-2025-GRATIS-DOWNLOAD.pdf" TargetMode="External"/><Relationship Id="rId239" Type="http://schemas.openxmlformats.org/officeDocument/2006/relationships/hyperlink" Target="https://belangrijk1.s3.eu-central-1.amazonaws.com/Checklist-Risico-Inventarisatie-PDF-2025-GRATIS-DOWNLOAD.pdf" TargetMode="External"/><Relationship Id="rId240" Type="http://schemas.openxmlformats.org/officeDocument/2006/relationships/hyperlink" Target="https://belangrijk1.s3.eu-central-1.amazonaws.com/Checklist-Risico-Inventarisatie-Voorbeeld-PDF-2025-GRATIS-DOWNLOAD.pdf" TargetMode="External"/><Relationship Id="rId241" Type="http://schemas.openxmlformats.org/officeDocument/2006/relationships/hyperlink" Target="https://belangrijk1.s3.eu-central-1.amazonaws.com/Checklist-Rondreis-West-Amerika-PDF-2025-GRATIS-DOWNLOAD.pdf" TargetMode="External"/><Relationship Id="rId242" Type="http://schemas.openxmlformats.org/officeDocument/2006/relationships/hyperlink" Target="https://belangrijk1.s3.eu-central-1.amazonaws.com/Checklist-Samenlevingscontract-PDF-2025-GRATIS-DOWNLOAD.pdf" TargetMode="External"/><Relationship Id="rId243" Type="http://schemas.openxmlformats.org/officeDocument/2006/relationships/hyperlink" Target="https://belangrijk1.s3.eu-central-1.amazonaws.com/Checklist-Samenwonen-PDF-2025-GRATIS-DOWNLOAD.pdf" TargetMode="External"/><Relationship Id="rId244" Type="http://schemas.openxmlformats.org/officeDocument/2006/relationships/hyperlink" Target="https://belangrijk1.s3.eu-central-1.amazonaws.com/Checklist-Scheiden-Downloaden-PDF-2025-GRATIS-DOWNLOAD.pdf" TargetMode="External"/><Relationship Id="rId245" Type="http://schemas.openxmlformats.org/officeDocument/2006/relationships/hyperlink" Target="https://belangrijk1.s3.eu-central-1.amazonaws.com/Checklist-Scheiden-Rijksoverheid-PDF-2025-GRATIS-DOWNLOAD.pdf" TargetMode="External"/><Relationship Id="rId246" Type="http://schemas.openxmlformats.org/officeDocument/2006/relationships/hyperlink" Target="https://belangrijk1.s3.eu-central-1.amazonaws.com/Checklist-Scheiding-PDF-2025-GRATIS-DOWNLOAD.pdf" TargetMode="External"/><Relationship Id="rId247" Type="http://schemas.openxmlformats.org/officeDocument/2006/relationships/hyperlink" Target="https://belangrijk1.s3.eu-central-1.amazonaws.com/Checklist-Skivakantie-PDF-2025-GRATIS-DOWNLOAD.pdf" TargetMode="External"/><Relationship Id="rId248" Type="http://schemas.openxmlformats.org/officeDocument/2006/relationships/hyperlink" Target="https://belangrijk1.s3.eu-central-1.amazonaws.com/Checklist-Sleuteloverdracht-Koopwoning-PDF-2025-GRATIS-DOWNLOAD.pdf" TargetMode="External"/><Relationship Id="rId249" Type="http://schemas.openxmlformats.org/officeDocument/2006/relationships/hyperlink" Target="https://belangrijk1.s3.eu-central-1.amazonaws.com/Checklist-Sollicitatiegesprek-Werkgever-PDF-2025-GRATIS-DOWNLOAD.pdf" TargetMode="External"/><Relationship Id="rId250" Type="http://schemas.openxmlformats.org/officeDocument/2006/relationships/hyperlink" Target="https://belangrijk1.s3.eu-central-1.amazonaws.com/Checklist-Stedentrip-PDF-2025-GRATIS-DOWNLOAD.pdf" TargetMode="External"/><Relationship Id="rId251" Type="http://schemas.openxmlformats.org/officeDocument/2006/relationships/hyperlink" Target="https://belangrijk1.s3.eu-central-1.amazonaws.com/Checklist-Testament-PDF-2025-GRATIS-DOWNLOAD.pdf" TargetMode="External"/><Relationship Id="rId252" Type="http://schemas.openxmlformats.org/officeDocument/2006/relationships/hyperlink" Target="https://belangrijk1.s3.eu-central-1.amazonaws.com/Checklist-Thuisbevalling-PDF-2025-GRATIS-DOWNLOAD.pdf" TargetMode="External"/><Relationship Id="rId253" Type="http://schemas.openxmlformats.org/officeDocument/2006/relationships/hyperlink" Target="https://belangrijk1.s3.eu-central-1.amazonaws.com/Checklist-Todo-PDF-2025-GRATIS-DOWNLOAD.pdf" TargetMode="External"/><Relationship Id="rId254" Type="http://schemas.openxmlformats.org/officeDocument/2006/relationships/hyperlink" Target="https://belangrijk1.s3.eu-central-1.amazonaws.com/Checklist-Trouwen-PDF-2025-GRATIS-DOWNLOAD.pdf" TargetMode="External"/><Relationship Id="rId255" Type="http://schemas.openxmlformats.org/officeDocument/2006/relationships/hyperlink" Target="https://belangrijk1.s3.eu-central-1.amazonaws.com/Checklist-Trouwerij-PDF-2025-GRATIS-DOWNLOAD.pdf" TargetMode="External"/><Relationship Id="rId256" Type="http://schemas.openxmlformats.org/officeDocument/2006/relationships/hyperlink" Target="https://belangrijk1.s3.eu-central-1.amazonaws.com/Checklist-Tweedehands-Auto-Kopen-PDF-2025-GRATIS-DOWNLOAD.pdf" TargetMode="External"/><Relationship Id="rId257" Type="http://schemas.openxmlformats.org/officeDocument/2006/relationships/hyperlink" Target="https://belangrijk1.s3.eu-central-1.amazonaws.com/Checklist-Uitvaart-Pdf-PDF-2025-GRATIS-DOWNLOAD.pdf" TargetMode="External"/><Relationship Id="rId258" Type="http://schemas.openxmlformats.org/officeDocument/2006/relationships/hyperlink" Target="https://belangrijk1.s3.eu-central-1.amazonaws.com/Checklist-Uitvaartwensen-PDF-2025-GRATIS-DOWNLOAD.pdf" TargetMode="External"/><Relationship Id="rId259" Type="http://schemas.openxmlformats.org/officeDocument/2006/relationships/hyperlink" Target="https://belangrijk1.s3.eu-central-1.amazonaws.com/Checklist-Uitzet-PDF-2025-GRATIS-DOWNLOAD.pdf" TargetMode="External"/><Relationship Id="rId260" Type="http://schemas.openxmlformats.org/officeDocument/2006/relationships/hyperlink" Target="https://belangrijk1.s3.eu-central-1.amazonaws.com/Checklist-Vakantie-Baby-PDF-2025-GRATIS-DOWNLOAD.pdf" TargetMode="External"/><Relationship Id="rId261" Type="http://schemas.openxmlformats.org/officeDocument/2006/relationships/hyperlink" Target="https://belangrijk1.s3.eu-central-1.amazonaws.com/Checklist-Vakantie-Egypte-PDF-2025-GRATIS-DOWNLOAD.pdf" TargetMode="External"/><Relationship Id="rId262" Type="http://schemas.openxmlformats.org/officeDocument/2006/relationships/hyperlink" Target="https://belangrijk1.s3.eu-central-1.amazonaws.com/Checklist-Vakantie-Lapland-PDF-2025-GRATIS-DOWNLOAD.pdf" TargetMode="External"/><Relationship Id="rId263" Type="http://schemas.openxmlformats.org/officeDocument/2006/relationships/hyperlink" Target="https://belangrijk1.s3.eu-central-1.amazonaws.com/Checklist-Vakantie-Met-Peuter-PDF-2025-GRATIS-DOWNLOAD.pdf" TargetMode="External"/><Relationship Id="rId264" Type="http://schemas.openxmlformats.org/officeDocument/2006/relationships/hyperlink" Target="https://belangrijk1.s3.eu-central-1.amazonaws.com/Checklist-Vakantie-Sri-Lanka-PDF-2025-GRATIS-DOWNLOAD.pdf" TargetMode="External"/><Relationship Id="rId265" Type="http://schemas.openxmlformats.org/officeDocument/2006/relationships/hyperlink" Target="https://belangrijk1.s3.eu-central-1.amazonaws.com/Checklist-Vakantie-Vliegtuig-PDF-2025-GRATIS-DOWNLOAD.pdf" TargetMode="External"/><Relationship Id="rId266" Type="http://schemas.openxmlformats.org/officeDocument/2006/relationships/hyperlink" Target="https://belangrijk1.s3.eu-central-1.amazonaws.com/Checklist-Vaststellingsovereenkomst-PDF-2025-GRATIS-DOWNLOAD.pdf" TargetMode="External"/><Relationship Id="rId267" Type="http://schemas.openxmlformats.org/officeDocument/2006/relationships/hyperlink" Target="https://belangrijk1.s3.eu-central-1.amazonaws.com/Checklist-Verhuizen-Huurwoning-PDF-2025-GRATIS-DOWNLOAD.pdf" TargetMode="External"/><Relationship Id="rId268" Type="http://schemas.openxmlformats.org/officeDocument/2006/relationships/hyperlink" Target="https://belangrijk1.s3.eu-central-1.amazonaws.com/Checklist-Verhuizen-Naar-Buitenland-PDF-2025-GRATIS-DOWNLOAD.pdf" TargetMode="External"/><Relationship Id="rId269" Type="http://schemas.openxmlformats.org/officeDocument/2006/relationships/hyperlink" Target="https://belangrijk1.s3.eu-central-1.amazonaws.com/Checklist-Verhuizen-Naar-Verpleeghuis-PDF-2025-GRATIS-DOWNLOAD.pdf" TargetMode="External"/><Relationship Id="rId270" Type="http://schemas.openxmlformats.org/officeDocument/2006/relationships/hyperlink" Target="https://belangrijk1.s3.eu-central-1.amazonaws.com/Checklist-Verhuizen-Post-PDF-2025-GRATIS-DOWNLOAD.pdf" TargetMode="External"/><Relationship Id="rId271" Type="http://schemas.openxmlformats.org/officeDocument/2006/relationships/hyperlink" Target="https://belangrijk1.s3.eu-central-1.amazonaws.com/Checklist-Verhuizen-Senioren-PDF-2025-GRATIS-DOWNLOAD.pdf" TargetMode="External"/><Relationship Id="rId272" Type="http://schemas.openxmlformats.org/officeDocument/2006/relationships/hyperlink" Target="https://belangrijk1.s3.eu-central-1.amazonaws.com/checklist-verhuizing-PDF-2025-GRATIS-DOWNLOAD.pdf" TargetMode="External"/><Relationship Id="rId273" Type="http://schemas.openxmlformats.org/officeDocument/2006/relationships/hyperlink" Target="https://belangrijk1.s3.eu-central-1.amazonaws.com/Checklist-Verkoop-Huis-PDF-2025-GRATIS-DOWNLOAD.pdf" TargetMode="External"/><Relationship Id="rId274" Type="http://schemas.openxmlformats.org/officeDocument/2006/relationships/hyperlink" Target="https://belangrijk1.s3.eu-central-1.amazonaws.com/Checklist-Vietnam-PDF-2025-GRATIS-DOWNLOAD.pdf" TargetMode="External"/><Relationship Id="rId275" Type="http://schemas.openxmlformats.org/officeDocument/2006/relationships/hyperlink" Target="https://belangrijk1.s3.eu-central-1.amazonaws.com/Checklist-Vliegreis-PDF-2025-GRATIS-DOWNLOAD.pdf" TargetMode="External"/><Relationship Id="rId276" Type="http://schemas.openxmlformats.org/officeDocument/2006/relationships/hyperlink" Target="https://belangrijk1.s3.eu-central-1.amazonaws.com/Checklist-Vliegvakantie-PDF-2025-GRATIS-DOWNLOAD.pdf" TargetMode="External"/><Relationship Id="rId277" Type="http://schemas.openxmlformats.org/officeDocument/2006/relationships/hyperlink" Target="https://belangrijk1.s3.eu-central-1.amazonaws.com/Checklist-Vluchttas-Bevalling-PDF-2025-GRATIS-DOWNLOAD.pdf" TargetMode="External"/><Relationship Id="rId278" Type="http://schemas.openxmlformats.org/officeDocument/2006/relationships/hyperlink" Target="https://belangrijk1.s3.eu-central-1.amazonaws.com/Checklist-Voor-Kamperen-PDF-2025-GRATIS-DOWNLOAD.pdf" TargetMode="External"/><Relationship Id="rId279" Type="http://schemas.openxmlformats.org/officeDocument/2006/relationships/hyperlink" Target="https://belangrijk1.s3.eu-central-1.amazonaws.com/Checklist-Voor-Op-Reis-PDF-2025-GRATIS-DOWNLOAD.pdf" TargetMode="External"/><Relationship Id="rId280" Type="http://schemas.openxmlformats.org/officeDocument/2006/relationships/hyperlink" Target="https://belangrijk1.s3.eu-central-1.amazonaws.com/Checklist-Voor-Vakantie-PDF-2025-GRATIS-DOWNLOAD.pdf" TargetMode="External"/><Relationship Id="rId281" Type="http://schemas.openxmlformats.org/officeDocument/2006/relationships/hyperlink" Target="https://belangrijk1.s3.eu-central-1.amazonaws.com/Checklist-Voorlopige-Oplevering-Nieuwbouw-Appartement-PDF-2025-GRATIS-DOWNLOAD.pdf" TargetMode="External"/><Relationship Id="rId282" Type="http://schemas.openxmlformats.org/officeDocument/2006/relationships/hyperlink" Target="https://belangrijk1.s3.eu-central-1.amazonaws.com/Checklist-Warmtepomp-PDF-2025-GRATIS-DOWNLOAD.pdf" TargetMode="External"/><Relationship Id="rId283" Type="http://schemas.openxmlformats.org/officeDocument/2006/relationships/hyperlink" Target="https://belangrijk1.s3.eu-central-1.amazonaws.com/Checklist-Wat-Moet-Ik-Regelen-Na-Een-Overlijden-PDF-2025-GRATIS-DOWNLOAD.pdf" TargetMode="External"/><Relationship Id="rId284" Type="http://schemas.openxmlformats.org/officeDocument/2006/relationships/hyperlink" Target="https://belangrijk1.s3.eu-central-1.amazonaws.com/Checklist-Webshop-PDF-2025-GRATIS-DOWNLOAD.pdf" TargetMode="External"/><Relationship Id="rId285" Type="http://schemas.openxmlformats.org/officeDocument/2006/relationships/hyperlink" Target="https://belangrijk1.s3.eu-central-1.amazonaws.com/Checklist-Wedding-Planner-PDF-2025-GRATIS-DOWNLOAD.pdf" TargetMode="External"/><Relationship Id="rId286" Type="http://schemas.openxmlformats.org/officeDocument/2006/relationships/hyperlink" Target="https://belangrijk1.s3.eu-central-1.amazonaws.com/Checklist-Wet-Dba-PDF-2025-GRATIS-DOWNLOAD.pdf" TargetMode="External"/><Relationship Id="rId287" Type="http://schemas.openxmlformats.org/officeDocument/2006/relationships/hyperlink" Target="https://belangrijk1.s3.eu-central-1.amazonaws.com/Checklist-Whiteboard-PDF-2025-GRATIS-DOWNLOAD.pdf" TargetMode="External"/><Relationship Id="rId288" Type="http://schemas.openxmlformats.org/officeDocument/2006/relationships/hyperlink" Target="https://belangrijk1.s3.eu-central-1.amazonaws.com/Checklist-Wintersport-PDF-2025-GRATIS-DOWNLOAD.pdf" TargetMode="External"/><Relationship Id="rId289" Type="http://schemas.openxmlformats.org/officeDocument/2006/relationships/hyperlink" Target="https://belangrijk1.s3.eu-central-1.amazonaws.com/Checklist-Wintervakantie-PDF-2025-GRATIS-DOWNLOAD.pdf" TargetMode="External"/><Relationship Id="rId290" Type="http://schemas.openxmlformats.org/officeDocument/2006/relationships/hyperlink" Target="https://belangrijk1.s3.eu-central-1.amazonaws.com/Checklist-Zakenreis-PDF-2025-GRATIS-DOWNLOAD.pdf" TargetMode="External"/><Relationship Id="rId291" Type="http://schemas.openxmlformats.org/officeDocument/2006/relationships/hyperlink" Target="https://belangrijk1.s3.eu-central-1.amazonaws.com/Checklist-Zelf-Uitvaart-Regelen-PDF-2025-GRATIS-DOWNLOAD.pdf" TargetMode="External"/><Relationship Id="rId292" Type="http://schemas.openxmlformats.org/officeDocument/2006/relationships/hyperlink" Target="https://belangrijk1.s3.eu-central-1.amazonaws.com/Checklist-Ziekenhuis-Bevalling-PDF-2025-GRATIS-DOWNLOAD.pdf" TargetMode="External"/><Relationship Id="rId293" Type="http://schemas.openxmlformats.org/officeDocument/2006/relationships/hyperlink" Target="https://belangrijk1.s3.eu-central-1.amazonaws.com/Checklist-Zomervakantie-Vliegtuig-PDF-2025-GRATIS-DOWNLOAD.pdf" TargetMode="External"/><Relationship Id="rId294" Type="http://schemas.openxmlformats.org/officeDocument/2006/relationships/hyperlink" Target="https://belangrijk1.s3.eu-central-1.amazonaws.com/Checklist-Zonvakantie-PDF-2025-GRATIS-DOWNLOAD.pdf" TargetMode="External"/><Relationship Id="rId295" Type="http://schemas.openxmlformats.org/officeDocument/2006/relationships/hyperlink" Target="https://belangrijk1.s3.eu-central-1.amazonaws.com/Checklist-Zonvakantie-Vliegtuig-PDF-2025-GRATIS-DOWNLOAD.pdf" TargetMode="External"/><Relationship Id="rId296" Type="http://schemas.openxmlformats.org/officeDocument/2006/relationships/hyperlink" Target="https://belangrijk1.s3.eu-central-1.amazonaws.com/Checklist-Zwangerschap-PDF-2025-GRATIS-DOWNLOAD.pdf" TargetMode="External"/><Relationship Id="rId297" Type="http://schemas.openxmlformats.org/officeDocument/2006/relationships/hyperlink" Target="https://belangrijk1.s3.eu-central-1.amazonaws.com/Checklist-Zwangerschap-Uitzet-PDF-2025-GRATIS-DOWNLOAD.pdf" TargetMode="External"/><Relationship Id="rId298" Type="http://schemas.openxmlformats.org/officeDocument/2006/relationships/hyperlink" Target="https://belangrijk1.s3.eu-central-1.amazonaws.com/Checklist-Zzp-2025-PDF-2025-GRATIS-DOWNLOAD.pdf" TargetMode="External"/><Relationship Id="rId299" Type="http://schemas.openxmlformats.org/officeDocument/2006/relationships/hyperlink" Target="https://belangrijk1.s3.eu-central-1.amazonaws.com/Checklist-Zzp-Belastingdienst-PDF-2025-GRATIS-DOWNLOAD.pdf" TargetMode="External"/><Relationship Id="rId300" Type="http://schemas.openxmlformats.org/officeDocument/2006/relationships/hyperlink" Target="https://belangrijk1.s3.eu-central-1.amazonaws.com/Checklist-Zzp-Of-Werknemer-PDF-2025-GRATIS-DOWNLOAD.pdf" TargetMode="External"/><Relationship Id="rId301" Type="http://schemas.openxmlformats.org/officeDocument/2006/relationships/hyperlink" Target="https://belangrijk1.s3.eu-central-1.amazonaws.com/Checklist-Zzp-PDF-2025-GRATIS-DOWNLOAD.pdf" TargetMode="External"/><Relationship Id="rId302" Type="http://schemas.openxmlformats.org/officeDocument/2006/relationships/hyperlink" Target="https://belangrijk1.s3.eu-central-1.amazonaws.com/Checklist-Zzp-Zorg-PDF-2025-GRATIS-DOWNLOAD.pdf" TargetMode="External"/><Relationship Id="rId303" Type="http://schemas.openxmlformats.org/officeDocument/2006/relationships/hyperlink" Target="https://belangrijk1.s3.eu-central-1.amazonaws.com/Coreq-Checklist-PDF-2025-GRATIS-DOWNLOAD.pdf" TargetMode="External"/><Relationship Id="rId304" Type="http://schemas.openxmlformats.org/officeDocument/2006/relationships/hyperlink" Target="https://belangrijk1.s3.eu-central-1.amazonaws.com/Dba-Checklist-PDF-2025-GRATIS-DOWNLOAD.pdf" TargetMode="External"/><Relationship Id="rId305" Type="http://schemas.openxmlformats.org/officeDocument/2006/relationships/hyperlink" Target="https://belangrijk1.s3.eu-central-1.amazonaws.com/Digitale-Checklist-Verhuizen-PDF-2025-GRATIS-DOWNLOAD.pdf" TargetMode="External"/><Relationship Id="rId306" Type="http://schemas.openxmlformats.org/officeDocument/2006/relationships/hyperlink" Target="https://belangrijk1.s3.eu-central-1.amazonaws.com/Due-Diligence-Checklist-Nederlands-PDF-2025-GRATIS-DOWNLOAD.pdf" TargetMode="External"/><Relationship Id="rId307" Type="http://schemas.openxmlformats.org/officeDocument/2006/relationships/hyperlink" Target="https://belangrijk1.s3.eu-central-1.amazonaws.com/Due-Diligence-Vastgoed-Checklist-PDF-2025-GRATIS-DOWNLOAD.pdf" TargetMode="External"/><Relationship Id="rId308" Type="http://schemas.openxmlformats.org/officeDocument/2006/relationships/hyperlink" Target="https://belangrijk1.s3.eu-central-1.amazonaws.com/Eds-Symptomen-Checklist-PDF-2025-GRATIS-DOWNLOAD.pdf" TargetMode="External"/><Relationship Id="rId309" Type="http://schemas.openxmlformats.org/officeDocument/2006/relationships/hyperlink" Target="https://belangrijk1.s3.eu-central-1.amazonaws.com/Eerste-Huis-Kopen-Checklist-PDF-2025-GRATIS-DOWNLOAD.pdf" TargetMode="External"/><Relationship Id="rId310" Type="http://schemas.openxmlformats.org/officeDocument/2006/relationships/hyperlink" Target="https://belangrijk1.s3.eu-central-1.amazonaws.com/Eerste-Keer-Kamperen-Checklist-PDF-2025-GRATIS-DOWNLOAD.pdf" TargetMode="External"/><Relationship Id="rId311" Type="http://schemas.openxmlformats.org/officeDocument/2006/relationships/hyperlink" Target="https://belangrijk1.s3.eu-central-1.amazonaws.com/Effectief-Vergaderen-Checklist-PDF-2025-GRATIS-DOWNLOAD.pdf" TargetMode="External"/><Relationship Id="rId312" Type="http://schemas.openxmlformats.org/officeDocument/2006/relationships/hyperlink" Target="https://belangrijk1.s3.eu-central-1.amazonaws.com/Eindinspectie-Koopwoning-Checklist-PDF-2025-GRATIS-DOWNLOAD.pdf" TargetMode="External"/><Relationship Id="rId313" Type="http://schemas.openxmlformats.org/officeDocument/2006/relationships/hyperlink" Target="https://belangrijk1.s3.eu-central-1.amazonaws.com/Emc-Checklist-PDF-2025-GRATIS-DOWNLOAD.pdf" TargetMode="External"/><Relationship Id="rId314" Type="http://schemas.openxmlformats.org/officeDocument/2006/relationships/hyperlink" Target="https://belangrijk1.s3.eu-central-1.amazonaws.com/Emigratie-Checklist-PDF-2025-GRATIS-DOWNLOAD.pdf" TargetMode="External"/><Relationship Id="rId315" Type="http://schemas.openxmlformats.org/officeDocument/2006/relationships/hyperlink" Target="https://belangrijk1.s3.eu-central-1.amazonaws.com/Emigreren-Checklist-PDF-2025-GRATIS-DOWNLOAD.pdf" TargetMode="External"/><Relationship Id="rId316" Type="http://schemas.openxmlformats.org/officeDocument/2006/relationships/hyperlink" Target="https://belangrijk1.s3.eu-central-1.amazonaws.com/Emigreren-Naar-Belgi&#65533;-Checklist-PDF-2025-GRATIS-DOWNLOAD.pdf" TargetMode="External"/><Relationship Id="rId317" Type="http://schemas.openxmlformats.org/officeDocument/2006/relationships/hyperlink" Target="https://belangrijk1.s3.eu-central-1.amazonaws.com/Energielabel-Checklist-PDF-2025-GRATIS-DOWNLOAD.pdf" TargetMode="External"/><Relationship Id="rId318" Type="http://schemas.openxmlformats.org/officeDocument/2006/relationships/hyperlink" Target="https://belangrijk1.s3.eu-central-1.amazonaws.com/Engie-Warmtepomp-Checklist-PDF-2025-GRATIS-DOWNLOAD.pdf" TargetMode="External"/><Relationship Id="rId319" Type="http://schemas.openxmlformats.org/officeDocument/2006/relationships/hyperlink" Target="https://belangrijk1.s3.eu-central-1.amazonaws.com/Event-Preparation-Checklist-PDF-2025-GRATIS-DOWNLOAD.pdf" TargetMode="External"/><Relationship Id="rId320" Type="http://schemas.openxmlformats.org/officeDocument/2006/relationships/hyperlink" Target="https://belangrijk1.s3.eu-central-1.amazonaws.com/Flora-En-Fauna-Checklist-PDF-2025-GRATIS-DOWNLOAD.pdf" TargetMode="External"/><Relationship Id="rId321" Type="http://schemas.openxmlformats.org/officeDocument/2006/relationships/hyperlink" Target="https://belangrijk1.s3.eu-central-1.amazonaws.com/Fssc-22000-Checklist-PDF-2025-GRATIS-DOWNLOAD.pdf" TargetMode="External"/><Relationship Id="rId322" Type="http://schemas.openxmlformats.org/officeDocument/2006/relationships/hyperlink" Target="https://belangrijk1.s3.eu-central-1.amazonaws.com/Gemba-Walk-Checklist-PDF-2025-GRATIS-DOWNLOAD.pdf" TargetMode="External"/><Relationship Id="rId323" Type="http://schemas.openxmlformats.org/officeDocument/2006/relationships/hyperlink" Target="https://belangrijk1.s3.eu-central-1.amazonaws.com/Grote-Beurt-Auto-Checklist-PDF-2025-GRATIS-DOWNLOAD.pdf" TargetMode="External"/><Relationship Id="rId324" Type="http://schemas.openxmlformats.org/officeDocument/2006/relationships/hyperlink" Target="https://belangrijk1.s3.eu-central-1.amazonaws.com/Grote-Beurt-Diesel-Auto-Checklist-PDF-2025-GRATIS-DOWNLOAD.pdf" TargetMode="External"/><Relationship Id="rId325" Type="http://schemas.openxmlformats.org/officeDocument/2006/relationships/hyperlink" Target="https://belangrijk1.s3.eu-central-1.amazonaws.com/Gut-Health-Checklist-PDF-2025-GRATIS-DOWNLOAD.pdf" TargetMode="External"/><Relationship Id="rId326" Type="http://schemas.openxmlformats.org/officeDocument/2006/relationships/hyperlink" Target="https://belangrijk1.s3.eu-central-1.amazonaws.com/Hsp-Checklist-PDF-2025-GRATIS-DOWNLOAD.pdf" TargetMode="External"/><Relationship Id="rId327" Type="http://schemas.openxmlformats.org/officeDocument/2006/relationships/hyperlink" Target="https://belangrijk1.s3.eu-central-1.amazonaws.com/Huis-Verbouwen-Checklist-PDF-2025-GRATIS-DOWNLOAD.pdf" TargetMode="External"/><Relationship Id="rId328" Type="http://schemas.openxmlformats.org/officeDocument/2006/relationships/hyperlink" Target="https://belangrijk1.s3.eu-central-1.amazonaws.com/Iauditor-Checklist-PDF-2025-GRATIS-DOWNLOAD.pdf" TargetMode="External"/><Relationship Id="rId329" Type="http://schemas.openxmlformats.org/officeDocument/2006/relationships/hyperlink" Target="https://belangrijk1.s3.eu-central-1.amazonaws.com/Ik-Ga-Verhuizen-Checklist-PDF-2025-GRATIS-DOWNLOAD.pdf" TargetMode="External"/><Relationship Id="rId330" Type="http://schemas.openxmlformats.org/officeDocument/2006/relationships/hyperlink" Target="https://belangrijk1.s3.eu-central-1.amazonaws.com/Inpak-Checklist-PDF-2025-GRATIS-DOWNLOAD.pdf" TargetMode="External"/><Relationship Id="rId331" Type="http://schemas.openxmlformats.org/officeDocument/2006/relationships/hyperlink" Target="https://belangrijk1.s3.eu-central-1.amazonaws.com/Iso-27001-Checklist-PDF-2025-GRATIS-DOWNLOAD.pdf" TargetMode="External"/><Relationship Id="rId332" Type="http://schemas.openxmlformats.org/officeDocument/2006/relationships/hyperlink" Target="https://belangrijk1.s3.eu-central-1.amazonaws.com/Iso-45001-Checklist-Nederlands-PDF-2025-GRATIS-DOWNLOAD.pdf" TargetMode="External"/><Relationship Id="rId333" Type="http://schemas.openxmlformats.org/officeDocument/2006/relationships/hyperlink" Target="https://belangrijk1.s3.eu-central-1.amazonaws.com/Iso-9000-Checklist-PDF-2025-GRATIS-DOWNLOAD.pdf" TargetMode="External"/><Relationship Id="rId334" Type="http://schemas.openxmlformats.org/officeDocument/2006/relationships/hyperlink" Target="https://belangrijk1.s3.eu-central-1.amazonaws.com/Iso-9001-Audit-Checklist-PDF-2025-GRATIS-DOWNLOAD.pdf" TargetMode="External"/><Relationship Id="rId335" Type="http://schemas.openxmlformats.org/officeDocument/2006/relationships/hyperlink" Target="https://belangrijk1.s3.eu-central-1.amazonaws.com/Iso-9001-Checklist-PDF-2025-GRATIS-DOWNLOAD.pdf" TargetMode="External"/><Relationship Id="rId336" Type="http://schemas.openxmlformats.org/officeDocument/2006/relationships/hyperlink" Target="https://belangrijk1.s3.eu-central-1.amazonaws.com/Iso-9001-Hr-Audit-Checklist-PDF-2025-GRATIS-DOWNLOAD.pdf" TargetMode="External"/><Relationship Id="rId337" Type="http://schemas.openxmlformats.org/officeDocument/2006/relationships/hyperlink" Target="https://belangrijk1.s3.eu-central-1.amazonaws.com/Jaarafsluiting-Boekhouding-Checklist-PDF-2025-GRATIS-DOWNLOAD.pdf" TargetMode="External"/><Relationship Id="rId338" Type="http://schemas.openxmlformats.org/officeDocument/2006/relationships/hyperlink" Target="https://belangrijk1.s3.eu-central-1.amazonaws.com/Kampeer-Checklist-PDF-2025-GRATIS-DOWNLOAD.pdf" TargetMode="External"/><Relationship Id="rId339" Type="http://schemas.openxmlformats.org/officeDocument/2006/relationships/hyperlink" Target="https://belangrijk1.s3.eu-central-1.amazonaws.com/Kamperen-Checklist-PDF-2025-GRATIS-DOWNLOAD.pdf" TargetMode="External"/><Relationship Id="rId340" Type="http://schemas.openxmlformats.org/officeDocument/2006/relationships/hyperlink" Target="https://belangrijk1.s3.eu-central-1.amazonaws.com/Kascommissie-Checklist-PDF-2025-GRATIS-DOWNLOAD.pdf" TargetMode="External"/><Relationship Id="rId341" Type="http://schemas.openxmlformats.org/officeDocument/2006/relationships/hyperlink" Target="https://belangrijk1.s3.eu-central-1.amazonaws.com/Keuken-Checklist-PDF-2025-GRATIS-DOWNLOAD.pdf" TargetMode="External"/><Relationship Id="rId342" Type="http://schemas.openxmlformats.org/officeDocument/2006/relationships/hyperlink" Target="https://belangrijk1.s3.eu-central-1.amazonaws.com/Kleine-Beurt-Auto-Checklist-PDF-2025-GRATIS-DOWNLOAD.pdf" TargetMode="External"/><Relationship Id="rId343" Type="http://schemas.openxmlformats.org/officeDocument/2006/relationships/hyperlink" Target="https://belangrijk1.s3.eu-central-1.amazonaws.com/Kleine-Onderhoudsbeurt-Auto-Checklist-PDF-2025-GRATIS-DOWNLOAD.pdf" TargetMode="External"/><Relationship Id="rId344" Type="http://schemas.openxmlformats.org/officeDocument/2006/relationships/hyperlink" Target="https://belangrijk1.s3.eu-central-1.amazonaws.com/Knb-Checklist-Levenstestament-PDF-2025-GRATIS-DOWNLOAD.pdf" TargetMode="External"/><Relationship Id="rId345" Type="http://schemas.openxmlformats.org/officeDocument/2006/relationships/hyperlink" Target="https://belangrijk1.s3.eu-central-1.amazonaws.com/Kraamkoffer-Checklist-PDF-2025-GRATIS-DOWNLOAD.pdf" TargetMode="External"/><Relationship Id="rId346" Type="http://schemas.openxmlformats.org/officeDocument/2006/relationships/hyperlink" Target="https://belangrijk1.s3.eu-central-1.amazonaws.com/Kraamtas-Checklist-PDF-2025-GRATIS-DOWNLOAD.pdf" TargetMode="External"/><Relationship Id="rId347" Type="http://schemas.openxmlformats.org/officeDocument/2006/relationships/hyperlink" Target="https://belangrijk1.s3.eu-central-1.amazonaws.com/Kraamzorg-Checklist-PDF-2025-GRATIS-DOWNLOAD.pdf" TargetMode="External"/><Relationship Id="rId348" Type="http://schemas.openxmlformats.org/officeDocument/2006/relationships/hyperlink" Target="https://belangrijk1.s3.eu-central-1.amazonaws.com/Kvk-Checklist-PDF-2025-GRATIS-DOWNLOAD.pdf" TargetMode="External"/><Relationship Id="rId349" Type="http://schemas.openxmlformats.org/officeDocument/2006/relationships/hyperlink" Target="https://belangrijk1.s3.eu-central-1.amazonaws.com/Levenstestament-Checklist-PDF-2025-GRATIS-DOWNLOAD.pdf" TargetMode="External"/><Relationship Id="rId350" Type="http://schemas.openxmlformats.org/officeDocument/2006/relationships/hyperlink" Target="https://belangrijk1.s3.eu-central-1.amazonaws.com/lijst.txt" TargetMode="External"/><Relationship Id="rId351" Type="http://schemas.openxmlformats.org/officeDocument/2006/relationships/hyperlink" Target="https://belangrijk1.s3.eu-central-1.amazonaws.com/Lmra-Checklist-Bouw-PDF-2025-GRATIS-DOWNLOAD.pdf" TargetMode="External"/><Relationship Id="rId352" Type="http://schemas.openxmlformats.org/officeDocument/2006/relationships/hyperlink" Target="https://belangrijk1.s3.eu-central-1.amazonaws.com/Lmra-Checklist-PDF-2025-GRATIS-DOWNLOAD.pdf" TargetMode="External"/><Relationship Id="rId353" Type="http://schemas.openxmlformats.org/officeDocument/2006/relationships/hyperlink" Target="https://belangrijk1.s3.eu-central-1.amazonaws.com/M&amp;A-Integration-Checklist-PDF-2025-GRATIS-DOWNLOAD.pdf" TargetMode="External"/><Relationship Id="rId354" Type="http://schemas.openxmlformats.org/officeDocument/2006/relationships/hyperlink" Target="https://belangrijk1.s3.eu-central-1.amazonaws.com/Machineveiligheid-Checklist-PDF-2025-GRATIS-DOWNLOAD.pdf" TargetMode="External"/><Relationship Id="rId355" Type="http://schemas.openxmlformats.org/officeDocument/2006/relationships/hyperlink" Target="https://belangrijk1.s3.eu-central-1.amazonaws.com/Marathon-Checklist-PDF-2025-GRATIS-DOWNLOAD.pdf" TargetMode="External"/><Relationship Id="rId356" Type="http://schemas.openxmlformats.org/officeDocument/2006/relationships/hyperlink" Target="https://belangrijk1.s3.eu-central-1.amazonaws.com/Nabestaanden-Checklist-PDF-2025-GRATIS-DOWNLOAD.pdf" TargetMode="External"/><Relationship Id="rId357" Type="http://schemas.openxmlformats.org/officeDocument/2006/relationships/hyperlink" Target="https://belangrijk1.s3.eu-central-1.amazonaws.com/Nen-2484-Checklist-PDF-2025-GRATIS-DOWNLOAD.pdf" TargetMode="External"/><Relationship Id="rId358" Type="http://schemas.openxmlformats.org/officeDocument/2006/relationships/hyperlink" Target="https://belangrijk1.s3.eu-central-1.amazonaws.com/Nen-7510-Checklist-PDF-2025-GRATIS-DOWNLOAD.pdf" TargetMode="External"/><Relationship Id="rId359" Type="http://schemas.openxmlformats.org/officeDocument/2006/relationships/hyperlink" Target="https://belangrijk1.s3.eu-central-1.amazonaws.com/New-York-Checklist-PDF-2025-GRATIS-DOWNLOAD.pdf" TargetMode="External"/><Relationship Id="rId360" Type="http://schemas.openxmlformats.org/officeDocument/2006/relationships/hyperlink" Target="https://belangrijk1.s3.eu-central-1.amazonaws.com/Nis2-Checklist-PDF-2025-GRATIS-DOWNLOAD.pdf" TargetMode="External"/><Relationship Id="rId361" Type="http://schemas.openxmlformats.org/officeDocument/2006/relationships/hyperlink" Target="https://belangrijk1.s3.eu-central-1.amazonaws.com/Noodpakket-Checklist-PDF-2025-GRATIS-DOWNLOAD.pdf" TargetMode="External"/><Relationship Id="rId362" Type="http://schemas.openxmlformats.org/officeDocument/2006/relationships/hyperlink" Target="https://belangrijk1.s3.eu-central-1.amazonaws.com/Onboarding-Checklist-Voorbeeld-PDF-2025-GRATIS-DOWNLOAD.pdf" TargetMode="External"/><Relationship Id="rId363" Type="http://schemas.openxmlformats.org/officeDocument/2006/relationships/hyperlink" Target="https://belangrijk1.s3.eu-central-1.amazonaws.com/Ondernemingsraad-Reorganisatie-Checklist-PDF-2025-GRATIS-DOWNLOAD.pdf" TargetMode="External"/><Relationship Id="rId364" Type="http://schemas.openxmlformats.org/officeDocument/2006/relationships/hyperlink" Target="https://belangrijk1.s3.eu-central-1.amazonaws.com/Ontruimingsoefening-Checklist-PDF-2025-GRATIS-DOWNLOAD.pdf" TargetMode="External"/><Relationship Id="rId365" Type="http://schemas.openxmlformats.org/officeDocument/2006/relationships/hyperlink" Target="https://belangrijk1.s3.eu-central-1.amazonaws.com/Op-Reis-Naar-Thailand-Checklist-PDF-2025-GRATIS-DOWNLOAD.pdf" TargetMode="External"/><Relationship Id="rId366" Type="http://schemas.openxmlformats.org/officeDocument/2006/relationships/hyperlink" Target="https://belangrijk1.s3.eu-central-1.amazonaws.com/Oplevering-Woning-Checklist-PDF-2025-GRATIS-DOWNLOAD.pdf" TargetMode="External"/><Relationship Id="rId367" Type="http://schemas.openxmlformats.org/officeDocument/2006/relationships/hyperlink" Target="https://belangrijk1.s3.eu-central-1.amazonaws.com/Organisatie-Evenement-Checklist-PDF-2025-GRATIS-DOWNLOAD.pdf" TargetMode="External"/><Relationship Id="rId368" Type="http://schemas.openxmlformats.org/officeDocument/2006/relationships/hyperlink" Target="https://belangrijk1.s3.eu-central-1.amazonaws.com/Pots-Symptomen-Checklist-PDF-2025-GRATIS-DOWNLOAD.pdf" TargetMode="External"/><Relationship Id="rId369" Type="http://schemas.openxmlformats.org/officeDocument/2006/relationships/hyperlink" Target="https://belangrijk1.s3.eu-central-1.amazonaws.com/Prepper-Bag-Checklist-PDF-2025-GRATIS-DOWNLOAD.pdf" TargetMode="External"/><Relationship Id="rId370" Type="http://schemas.openxmlformats.org/officeDocument/2006/relationships/hyperlink" Target="https://belangrijk1.s3.eu-central-1.amazonaws.com/Preppers-Checklist-PDF-2025-GRATIS-DOWNLOAD.pdf" TargetMode="External"/><Relationship Id="rId371" Type="http://schemas.openxmlformats.org/officeDocument/2006/relationships/hyperlink" Target="https://belangrijk1.s3.eu-central-1.amazonaws.com/Puppy-Benodigdheden-Checklist-PDF-2025-GRATIS-DOWNLOAD.pdf" TargetMode="External"/><Relationship Id="rId372" Type="http://schemas.openxmlformats.org/officeDocument/2006/relationships/hyperlink" Target="https://belangrijk1.s3.eu-central-1.amazonaws.com/Puppy-Checklist-PDF-2025-GRATIS-DOWNLOAD.pdf" TargetMode="External"/><Relationship Id="rId373" Type="http://schemas.openxmlformats.org/officeDocument/2006/relationships/hyperlink" Target="https://belangrijk1.s3.eu-central-1.amazonaws.com/Puppy-Checklist-Spullen-PDF-2025-GRATIS-DOWNLOAD.pdf" TargetMode="External"/><Relationship Id="rId374" Type="http://schemas.openxmlformats.org/officeDocument/2006/relationships/hyperlink" Target="https://belangrijk1.s3.eu-central-1.amazonaws.com/Puppy-Socialiseren-Checklist-PDF-2025-GRATIS-DOWNLOAD.pdf" TargetMode="External"/><Relationship Id="rId375" Type="http://schemas.openxmlformats.org/officeDocument/2006/relationships/hyperlink" Target="https://belangrijk1.s3.eu-central-1.amazonaws.com/Quality-Control-Checklist-PDF-2025-GRATIS-DOWNLOAD.pdf" TargetMode="External"/><Relationship Id="rId376" Type="http://schemas.openxmlformats.org/officeDocument/2006/relationships/hyperlink" Target="https://belangrijk1.s3.eu-central-1.amazonaws.com/Reis-Checklist-PDF-2025-GRATIS-DOWNLOAD.pdf" TargetMode="External"/><Relationship Id="rId377" Type="http://schemas.openxmlformats.org/officeDocument/2006/relationships/hyperlink" Target="https://belangrijk1.s3.eu-central-1.amazonaws.com/Reis-Naar-Amerika-Checklist-PDF-2025-GRATIS-DOWNLOAD.pdf" TargetMode="External"/><Relationship Id="rId378" Type="http://schemas.openxmlformats.org/officeDocument/2006/relationships/hyperlink" Target="https://belangrijk1.s3.eu-central-1.amazonaws.com/Reizen-Naar-Indonesie-Checklist-PDF-2025-GRATIS-DOWNLOAD.pdf" TargetMode="External"/><Relationship Id="rId379" Type="http://schemas.openxmlformats.org/officeDocument/2006/relationships/hyperlink" Target="https://belangrijk1.s3.eu-central-1.amazonaws.com/Safety-Checklist-PDF-2025-GRATIS-DOWNLOAD.pdf" TargetMode="External"/><Relationship Id="rId380" Type="http://schemas.openxmlformats.org/officeDocument/2006/relationships/hyperlink" Target="https://belangrijk1.s3.eu-central-1.amazonaws.com/Safety-Walk-Checklist-PDF-2025-GRATIS-DOWNLOAD.pdf" TargetMode="External"/><Relationship Id="rId381" Type="http://schemas.openxmlformats.org/officeDocument/2006/relationships/hyperlink" Target="https://belangrijk1.s3.eu-central-1.amazonaws.com/Scope-12-Checklist-Pdf-PDF-2025-GRATIS-DOWNLOAD.pdf" TargetMode="External"/><Relationship Id="rId382" Type="http://schemas.openxmlformats.org/officeDocument/2006/relationships/hyperlink" Target="https://belangrijk1.s3.eu-central-1.amazonaws.com/Seo-Checklist-PDF-2025-GRATIS-DOWNLOAD.pdf" TargetMode="External"/><Relationship Id="rId383" Type="http://schemas.openxmlformats.org/officeDocument/2006/relationships/hyperlink" Target="https://belangrijk1.s3.eu-central-1.amazonaws.com/Seo-Optimisation-Checklist-PDF-2025-GRATIS-DOWNLOAD.pdf" TargetMode="External"/><Relationship Id="rId384" Type="http://schemas.openxmlformats.org/officeDocument/2006/relationships/hyperlink" Target="https://belangrijk1.s3.eu-central-1.amazonaws.com/Ship-Shore-Safety-Checklist-PDF-2025-GRATIS-DOWNLOAD.pdf" TargetMode="External"/><Relationship Id="rId385" Type="http://schemas.openxmlformats.org/officeDocument/2006/relationships/hyperlink" Target="https://belangrijk1.s3.eu-central-1.amazonaws.com/Shopify-Seo-Checklist-PDF-2025-GRATIS-DOWNLOAD.pdf" TargetMode="External"/><Relationship Id="rId386" Type="http://schemas.openxmlformats.org/officeDocument/2006/relationships/hyperlink" Target="https://belangrijk1.s3.eu-central-1.amazonaws.com/Site-Migration-Checklist-PDF-2025-GRATIS-DOWNLOAD.pdf" TargetMode="External"/><Relationship Id="rId387" Type="http://schemas.openxmlformats.org/officeDocument/2006/relationships/hyperlink" Target="https://belangrijk1.s3.eu-central-1.amazonaws.com/Slaaphygiene-Checklist-PDF-2025-GRATIS-DOWNLOAD.pdf" TargetMode="External"/><Relationship Id="rId388" Type="http://schemas.openxmlformats.org/officeDocument/2006/relationships/hyperlink" Target="https://belangrijk1.s3.eu-central-1.amazonaws.com/Socialisatie-Pup-Checklist-PDF-2025-GRATIS-DOWNLOAD.pdf" TargetMode="External"/><Relationship Id="rId389" Type="http://schemas.openxmlformats.org/officeDocument/2006/relationships/hyperlink" Target="https://belangrijk1.s3.eu-central-1.amazonaws.com/Testament-Checklist-PDF-2025-GRATIS-DOWNLOAD.pdf" TargetMode="External"/><Relationship Id="rId390" Type="http://schemas.openxmlformats.org/officeDocument/2006/relationships/hyperlink" Target="https://belangrijk1.s3.eu-central-1.amazonaws.com/Thuisbevalling-Checklist-PDF-2025-GRATIS-DOWNLOAD.pdf" TargetMode="External"/><Relationship Id="rId391" Type="http://schemas.openxmlformats.org/officeDocument/2006/relationships/hyperlink" Target="https://belangrijk1.s3.eu-central-1.amazonaws.com/Trouw-Checklist-PDF-2025-GRATIS-DOWNLOAD.pdf" TargetMode="External"/><Relationship Id="rId392" Type="http://schemas.openxmlformats.org/officeDocument/2006/relationships/hyperlink" Target="https://belangrijk1.s3.eu-central-1.amazonaws.com/Trouwdag-Checklist-PDF-2025-GRATIS-DOWNLOAD.pdf" TargetMode="External"/><Relationship Id="rId393" Type="http://schemas.openxmlformats.org/officeDocument/2006/relationships/hyperlink" Target="https://belangrijk1.s3.eu-central-1.amazonaws.com/Trouwen-Checklist-PDF-2025-GRATIS-DOWNLOAD.pdf" TargetMode="External"/><Relationship Id="rId394" Type="http://schemas.openxmlformats.org/officeDocument/2006/relationships/hyperlink" Target="https://belangrijk1.s3.eu-central-1.amazonaws.com/Trouwplannen-Checklist-PDF-2025-GRATIS-DOWNLOAD.pdf" TargetMode="External"/><Relationship Id="rId395" Type="http://schemas.openxmlformats.org/officeDocument/2006/relationships/hyperlink" Target="https://belangrijk1.s3.eu-central-1.amazonaws.com/Trouwplanning-Checklist-PDF-2025-GRATIS-DOWNLOAD.pdf" TargetMode="External"/><Relationship Id="rId396" Type="http://schemas.openxmlformats.org/officeDocument/2006/relationships/hyperlink" Target="https://belangrijk1.s3.eu-central-1.amazonaws.com/Uitvaart-Regelen-Checklist-PDF-2025-GRATIS-DOWNLOAD.pdf" TargetMode="External"/><Relationship Id="rId397" Type="http://schemas.openxmlformats.org/officeDocument/2006/relationships/hyperlink" Target="https://belangrijk1.s3.eu-central-1.amazonaws.com/Uitzet-Checklist-PDF-2025-GRATIS-DOWNLOAD.pdf" TargetMode="External"/><Relationship Id="rId398" Type="http://schemas.openxmlformats.org/officeDocument/2006/relationships/hyperlink" Target="https://belangrijk1.s3.eu-central-1.amazonaws.com/Vakantie-Bagage-Checklist-PDF-2025-GRATIS-DOWNLOAD.pdf" TargetMode="External"/><Relationship Id="rId399" Type="http://schemas.openxmlformats.org/officeDocument/2006/relationships/hyperlink" Target="https://belangrijk1.s3.eu-central-1.amazonaws.com/Vakantie-Checklist-Kinderen-PDF-2025-GRATIS-DOWNLOAD.pdf" TargetMode="External"/><Relationship Id="rId400" Type="http://schemas.openxmlformats.org/officeDocument/2006/relationships/hyperlink" Target="https://belangrijk1.s3.eu-central-1.amazonaws.com/Vakantie-Checklist-Peuter-PDF-2025-GRATIS-DOWNLOAD.pdf" TargetMode="External"/><Relationship Id="rId401" Type="http://schemas.openxmlformats.org/officeDocument/2006/relationships/hyperlink" Target="https://belangrijk1.s3.eu-central-1.amazonaws.com/Vakantie-Checklist-Thailand-PDF-2025-GRATIS-DOWNLOAD.pdf" TargetMode="External"/><Relationship Id="rId402" Type="http://schemas.openxmlformats.org/officeDocument/2006/relationships/hyperlink" Target="https://belangrijk1.s3.eu-central-1.amazonaws.com/Vakantie-Checklist-Vliegen-PDF-2025-GRATIS-DOWNLOAD.pdf" TargetMode="External"/><Relationship Id="rId403" Type="http://schemas.openxmlformats.org/officeDocument/2006/relationships/hyperlink" Target="https://belangrijk1.s3.eu-central-1.amazonaws.com/Vakantie-Koffer-Checklist-PDF-2025-GRATIS-DOWNLOAD.pdf" TargetMode="External"/><Relationship Id="rId404" Type="http://schemas.openxmlformats.org/officeDocument/2006/relationships/hyperlink" Target="https://belangrijk1.s3.eu-central-1.amazonaws.com/Vca-Checklist-PDF-2025-GRATIS-DOWNLOAD.pdf" TargetMode="External"/><Relationship Id="rId405" Type="http://schemas.openxmlformats.org/officeDocument/2006/relationships/hyperlink" Target="https://belangrijk1.s3.eu-central-1.amazonaws.com/Vereniging-Eigen-Huis-Checklist-Oplevering-PDF-2025-GRATIS-DOWNLOAD.pdf" TargetMode="External"/><Relationship Id="rId406" Type="http://schemas.openxmlformats.org/officeDocument/2006/relationships/hyperlink" Target="https://belangrijk1.s3.eu-central-1.amazonaws.com/Verhuisplanner-Checklist-PDF-2025-GRATIS-DOWNLOAD.pdf" TargetMode="External"/><Relationship Id="rId407" Type="http://schemas.openxmlformats.org/officeDocument/2006/relationships/hyperlink" Target="https://belangrijk1.s3.eu-central-1.amazonaws.com/Verhuisplanning-Checklist-PDF-2025-GRATIS-DOWNLOAD.pdf" TargetMode="External"/><Relationship Id="rId408" Type="http://schemas.openxmlformats.org/officeDocument/2006/relationships/hyperlink" Target="https://belangrijk1.s3.eu-central-1.amazonaws.com/Verhuistips-Checklist-PDF-2025-GRATIS-DOWNLOAD.pdf" TargetMode="External"/><Relationship Id="rId409" Type="http://schemas.openxmlformats.org/officeDocument/2006/relationships/hyperlink" Target="https://belangrijk1.s3.eu-central-1.amazonaws.com/Verhuizen-Doorgeven-Checklist-PDF-2025-GRATIS-DOWNLOAD.pdf" TargetMode="External"/><Relationship Id="rId410" Type="http://schemas.openxmlformats.org/officeDocument/2006/relationships/hyperlink" Target="https://belangrijk1.s3.eu-central-1.amazonaws.com/Verhuizen-Wat-Te-Doen-Checklist-PDF-2025-GRATIS-DOWNLOAD.pdf" TargetMode="External"/><Relationship Id="rId411" Type="http://schemas.openxmlformats.org/officeDocument/2006/relationships/hyperlink" Target="https://belangrijk1.s3.eu-central-1.amazonaws.com/Verhuizing-Adres-Doorgeven-Checklist-PDF-2025-GRATIS-DOWNLOAD.pdf" TargetMode="External"/><Relationship Id="rId412" Type="http://schemas.openxmlformats.org/officeDocument/2006/relationships/hyperlink" Target="https://belangrijk1.s3.eu-central-1.amazonaws.com/Verhuizing-Checklist-PDF-2025-GRATIS-DOWNLOAD.pdf" TargetMode="External"/><Relationship Id="rId413" Type="http://schemas.openxmlformats.org/officeDocument/2006/relationships/hyperlink" Target="https://belangrijk1.s3.eu-central-1.amazonaws.com/Vliegvakantie-Checklist-PDF-2025-GRATIS-DOWNLOAD.pdf" TargetMode="External"/><Relationship Id="rId414" Type="http://schemas.openxmlformats.org/officeDocument/2006/relationships/hyperlink" Target="https://belangrijk1.s3.eu-central-1.amazonaws.com/Vluchtkoffer-Bevalling-Checklist-PDF-2025-GRATIS-DOWNLOAD.pdf" TargetMode="External"/><Relationship Id="rId415" Type="http://schemas.openxmlformats.org/officeDocument/2006/relationships/hyperlink" Target="https://belangrijk1.s3.eu-central-1.amazonaws.com/Vluchtkoffer-Checklist-PDF-2025-GRATIS-DOWNLOAD.pdf" TargetMode="External"/><Relationship Id="rId416" Type="http://schemas.openxmlformats.org/officeDocument/2006/relationships/hyperlink" Target="https://belangrijk1.s3.eu-central-1.amazonaws.com/Voorbeeld-Checklist-Nieuwe-Medewerker-PDF-2025-GRATIS-DOWNLOAD.pdf" TargetMode="External"/><Relationship Id="rId417" Type="http://schemas.openxmlformats.org/officeDocument/2006/relationships/hyperlink" Target="https://belangrijk1.s3.eu-central-1.amazonaws.com/Voorschouw-Nieuwbouw-Checklist-PDF-2025-GRATIS-DOWNLOAD.pdf" TargetMode="External"/><Relationship Id="rId418" Type="http://schemas.openxmlformats.org/officeDocument/2006/relationships/hyperlink" Target="https://belangrijk1.s3.eu-central-1.amazonaws.com/Vpn-Checklist-PDF-2025-GRATIS-DOWNLOAD.pdf" TargetMode="External"/><Relationship Id="rId419" Type="http://schemas.openxmlformats.org/officeDocument/2006/relationships/hyperlink" Target="https://belangrijk1.s3.eu-central-1.amazonaws.com/Vso-Checklist-PDF-2025-GRATIS-DOWNLOAD.pdf" TargetMode="External"/><Relationship Id="rId420" Type="http://schemas.openxmlformats.org/officeDocument/2006/relationships/hyperlink" Target="https://belangrijk1.s3.eu-central-1.amazonaws.com/Vve-Checklist-PDF-2025-GRATIS-DOWNLOAD.pdf" TargetMode="External"/><Relationship Id="rId421" Type="http://schemas.openxmlformats.org/officeDocument/2006/relationships/hyperlink" Target="https://belangrijk1.s3.eu-central-1.amazonaws.com/Warmtepomp-Checklist-PDF-2025-GRATIS-DOWNLOAD.pdf" TargetMode="External"/><Relationship Id="rId422" Type="http://schemas.openxmlformats.org/officeDocument/2006/relationships/hyperlink" Target="https://belangrijk1.s3.eu-central-1.amazonaws.com/Wat-Te-Doen-Na-Overlijden-Checklist-PDF-2025-GRATIS-DOWNLOAD.pdf" TargetMode="External"/><Relationship Id="rId423" Type="http://schemas.openxmlformats.org/officeDocument/2006/relationships/hyperlink" Target="https://belangrijk1.s3.eu-central-1.amazonaws.com/Wbtr-Checklist-PDF-2025-GRATIS-DOWNLOAD.pdf" TargetMode="External"/><Relationship Id="rId424" Type="http://schemas.openxmlformats.org/officeDocument/2006/relationships/hyperlink" Target="https://belangrijk1.s3.eu-central-1.amazonaws.com/Wcag-Guidelines-Checklist-PDF-2025-GRATIS-DOWNLOAD.pdf" TargetMode="External"/><Relationship Id="rId425" Type="http://schemas.openxmlformats.org/officeDocument/2006/relationships/hyperlink" Target="https://belangrijk1.s3.eu-central-1.amazonaws.com/Web-Migration-Checklist-PDF-2025-GRATIS-DOWNLOAD.pdf" TargetMode="External"/><Relationship Id="rId426" Type="http://schemas.openxmlformats.org/officeDocument/2006/relationships/hyperlink" Target="https://belangrijk1.s3.eu-central-1.amazonaws.com/Wedding-To-Do-Checklist-PDF-2025-GRATIS-DOWNLOAD.pdf" TargetMode="External"/><Relationship Id="rId427" Type="http://schemas.openxmlformats.org/officeDocument/2006/relationships/hyperlink" Target="https://belangrijk1.s3.eu-central-1.amazonaws.com/Weekend-Weg-Checklist-PDF-2025-GRATIS-DOWNLOAD.pdf" TargetMode="External"/><Relationship Id="rId428" Type="http://schemas.openxmlformats.org/officeDocument/2006/relationships/hyperlink" Target="https://belangrijk1.s3.eu-central-1.amazonaws.com/Werknemersvaardigheden-Checklist-PDF-2025-GRATIS-DOWNLOAD.pdf" TargetMode="External"/><Relationship Id="rId429" Type="http://schemas.openxmlformats.org/officeDocument/2006/relationships/hyperlink" Target="https://belangrijk1.s3.eu-central-1.amazonaws.com/Werkplekonderzoek-Checklist-PDF-2025-GRATIS-DOWNLOAD.pdf" TargetMode="External"/><Relationship Id="rId430" Type="http://schemas.openxmlformats.org/officeDocument/2006/relationships/hyperlink" Target="https://belangrijk1.s3.eu-central-1.amazonaws.com/Wintersport-Checklist-PDF-2025-GRATIS-DOWNLOAD.pdf" TargetMode="External"/><Relationship Id="rId431" Type="http://schemas.openxmlformats.org/officeDocument/2006/relationships/hyperlink" Target="https://belangrijk1.s3.eu-central-1.amazonaws.com/Zelf-Je-Huis-Verkopen-Checklist-PDF-2025-GRATIS-DOWNLOAD.pdf" TargetMode="External"/><Relationship Id="rId432" Type="http://schemas.openxmlformats.org/officeDocument/2006/relationships/hyperlink" Target="https://belangrijk1.s3.eu-central-1.amazonaws.com/Ziekenhuistas-Checklist-PDF-2025-GRATIS-DOWNLOAD.pdf" TargetMode="External"/><Relationship Id="rId433" Type="http://schemas.openxmlformats.org/officeDocument/2006/relationships/hyperlink" Target="https://belangrijk1.s3.eu-central-1.amazonaws.com/Ziekte-Van-Lyme-Symptomen-Checklist-PDF-2025-GRATIS-DOWNLOAD.pdf" TargetMode="External"/><Relationship Id="rId434" Type="http://schemas.openxmlformats.org/officeDocument/2006/relationships/hyperlink" Target="https://belangrijk1.s3.eu-central-1.amazonaws.com/Zomervakantie-Checklist-PDF-2025-GRATIS-DOWNLOAD.pdf" TargetMode="External"/><Relationship Id="rId435" Type="http://schemas.openxmlformats.org/officeDocument/2006/relationships/hyperlink" Target="https://belangrijk1.s3.eu-central-1.amazonaws.com/Zwanger-En-Nu-Checklist-PDF-2025-GRATIS-DOWNLOAD.pdf" TargetMode="External"/><Relationship Id="rId436" Type="http://schemas.openxmlformats.org/officeDocument/2006/relationships/hyperlink" Target="https://belangrijk1.s3.eu-central-1.amazonaws.com/Zwanger-Wat-Nu-Checklist-PDF-2025-GRATIS-DOWNLOAD.pdf" TargetMode="External"/><Relationship Id="rId437" Type="http://schemas.openxmlformats.org/officeDocument/2006/relationships/hyperlink" Target="https://belangrijk1.s3.eu-central-1.amazonaws.com/Zwangerschap-Checklist-PDF-2025-GRATIS-DOWNLOAD.pdf" TargetMode="External"/><Relationship Id="rId438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
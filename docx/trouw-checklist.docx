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trouw checklist Gratis DOCX 2025</w:t>
      </w:r>
    </w:p>
    <w:p/>
    <w:p>
      <w:pPr>
        <w:spacing w:after="240"/>
      </w:pPr>
      <w:r>
        <w:rPr>
          <w:sz w:val="36"/>
        </w:rPr>
        <w:t>Trouw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Trouw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gedaan,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Trouw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Huwelijkslocatie</w:t>
      </w:r>
    </w:p>
    <w:p>
      <w:pPr>
        <w:spacing w:after="240"/>
      </w:pP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locatie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past,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romantisch</w:t>
      </w:r>
      <w:r>
        <w:rPr>
          <w:sz w:val="36"/>
        </w:rPr>
        <w:t xml:space="preserve"> </w:t>
      </w:r>
      <w:r>
        <w:rPr>
          <w:sz w:val="36"/>
        </w:rPr>
        <w:t>kasteel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gezellige</w:t>
      </w:r>
    </w:p>
    <w:p>
      <w:pPr>
        <w:spacing w:after="240"/>
      </w:pPr>
      <w:r>
        <w:rPr>
          <w:sz w:val="36"/>
        </w:rPr>
        <w:t>boerderij.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aantal</w:t>
      </w:r>
      <w:r>
        <w:rPr>
          <w:sz w:val="36"/>
        </w:rPr>
        <w:t xml:space="preserve"> </w:t>
      </w:r>
      <w:r>
        <w:rPr>
          <w:sz w:val="36"/>
        </w:rPr>
        <w:t>gasten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sfeer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willen</w:t>
      </w:r>
      <w:r>
        <w:rPr>
          <w:sz w:val="36"/>
        </w:rPr>
        <w:t xml:space="preserve"> </w:t>
      </w:r>
      <w:r>
        <w:rPr>
          <w:sz w:val="36"/>
        </w:rPr>
        <w:t>creëren.</w:t>
      </w:r>
      <w:r>
        <w:rPr>
          <w:sz w:val="36"/>
        </w:rPr>
        <w:t xml:space="preserve"> </w:t>
      </w:r>
      <w:r>
        <w:rPr>
          <w:sz w:val="36"/>
        </w:rPr>
        <w:t>Bezoek</w:t>
      </w:r>
    </w:p>
    <w:p>
      <w:pPr>
        <w:spacing w:after="240"/>
      </w:pP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locaties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vraag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arrangementen.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plan</w:t>
      </w:r>
      <w:r>
        <w:rPr>
          <w:sz w:val="36"/>
        </w:rPr>
        <w:t xml:space="preserve"> </w:t>
      </w:r>
      <w:r>
        <w:rPr>
          <w:sz w:val="36"/>
        </w:rPr>
        <w:t>B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slecht</w:t>
      </w:r>
      <w:r>
        <w:rPr>
          <w:sz w:val="36"/>
        </w:rPr>
        <w:t xml:space="preserve"> </w:t>
      </w:r>
      <w:r>
        <w:rPr>
          <w:sz w:val="36"/>
        </w:rPr>
        <w:t>weer.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boek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tijd,</w:t>
      </w:r>
      <w:r>
        <w:rPr>
          <w:sz w:val="36"/>
        </w:rPr>
        <w:t xml:space="preserve"> </w:t>
      </w:r>
      <w:r>
        <w:rPr>
          <w:sz w:val="36"/>
        </w:rPr>
        <w:t>want</w:t>
      </w:r>
      <w:r>
        <w:rPr>
          <w:sz w:val="36"/>
        </w:rPr>
        <w:t xml:space="preserve"> </w:t>
      </w:r>
      <w:r>
        <w:rPr>
          <w:sz w:val="36"/>
        </w:rPr>
        <w:t>populaire</w:t>
      </w:r>
      <w:r>
        <w:rPr>
          <w:sz w:val="36"/>
        </w:rPr>
        <w:t xml:space="preserve"> </w:t>
      </w:r>
      <w:r>
        <w:rPr>
          <w:sz w:val="36"/>
        </w:rPr>
        <w:t>locaties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snel</w:t>
      </w:r>
      <w:r>
        <w:rPr>
          <w:sz w:val="36"/>
        </w:rPr>
        <w:t xml:space="preserve"> </w:t>
      </w:r>
      <w:r>
        <w:rPr>
          <w:sz w:val="36"/>
        </w:rPr>
        <w:t>vol.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Locatieboek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Tent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Decoraties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Meubilair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Verwarming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Gastenlijst</w:t>
      </w:r>
    </w:p>
    <w:p>
      <w:pPr>
        <w:spacing w:after="240"/>
      </w:pP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lijst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wie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willen</w:t>
      </w:r>
      <w:r>
        <w:rPr>
          <w:sz w:val="36"/>
        </w:rPr>
        <w:t xml:space="preserve"> </w:t>
      </w:r>
      <w:r>
        <w:rPr>
          <w:sz w:val="36"/>
        </w:rPr>
        <w:t>uitnodigen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houd</w:t>
      </w:r>
      <w:r>
        <w:rPr>
          <w:sz w:val="36"/>
        </w:rPr>
        <w:t xml:space="preserve"> </w:t>
      </w:r>
      <w:r>
        <w:rPr>
          <w:sz w:val="36"/>
        </w:rPr>
        <w:t>rekening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capaciteit</w:t>
      </w:r>
      <w:r>
        <w:rPr>
          <w:sz w:val="36"/>
        </w:rPr>
        <w:t xml:space="preserve"> </w:t>
      </w:r>
      <w:r>
        <w:rPr>
          <w:sz w:val="36"/>
        </w:rPr>
        <w:t>van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locatie.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spreadsheet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gebruiken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overzichtelijk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houden.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rekening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eventuele</w:t>
      </w:r>
      <w:r>
        <w:rPr>
          <w:sz w:val="36"/>
        </w:rPr>
        <w:t xml:space="preserve"> </w:t>
      </w:r>
      <w:r>
        <w:rPr>
          <w:sz w:val="36"/>
        </w:rPr>
        <w:t>plus-ones.</w:t>
      </w:r>
      <w:r>
        <w:rPr>
          <w:sz w:val="36"/>
        </w:rPr>
        <w:t xml:space="preserve"> </w:t>
      </w:r>
      <w:r>
        <w:rPr>
          <w:sz w:val="36"/>
        </w:rPr>
        <w:t>Relaties</w:t>
      </w:r>
    </w:p>
    <w:p>
      <w:pPr>
        <w:spacing w:after="240"/>
      </w:pP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veranderen,</w:t>
      </w:r>
      <w:r>
        <w:rPr>
          <w:sz w:val="36"/>
        </w:rPr>
        <w:t xml:space="preserve"> </w:t>
      </w:r>
      <w:r>
        <w:rPr>
          <w:sz w:val="36"/>
        </w:rPr>
        <w:t>dus</w:t>
      </w:r>
      <w:r>
        <w:rPr>
          <w:sz w:val="36"/>
        </w:rPr>
        <w:t xml:space="preserve"> </w:t>
      </w:r>
      <w:r>
        <w:rPr>
          <w:sz w:val="36"/>
        </w:rPr>
        <w:t>wees</w:t>
      </w:r>
      <w:r>
        <w:rPr>
          <w:sz w:val="36"/>
        </w:rPr>
        <w:t xml:space="preserve"> </w:t>
      </w:r>
      <w:r>
        <w:rPr>
          <w:sz w:val="36"/>
        </w:rPr>
        <w:t>flexibel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keuzes.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RSVP's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vragen!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Spreadsheet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Uitnodigingen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Stempels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RSVP-formulieren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Pennen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Kleding</w:t>
      </w:r>
    </w:p>
    <w:p>
      <w:pPr>
        <w:spacing w:after="240"/>
      </w:pP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outfits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stijl</w:t>
      </w:r>
      <w:r>
        <w:rPr>
          <w:sz w:val="36"/>
        </w:rPr>
        <w:t xml:space="preserve"> </w:t>
      </w:r>
      <w:r>
        <w:rPr>
          <w:sz w:val="36"/>
        </w:rPr>
        <w:t>passen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comfortabel</w:t>
      </w:r>
      <w:r>
        <w:rPr>
          <w:sz w:val="36"/>
        </w:rPr>
        <w:t xml:space="preserve"> </w:t>
      </w:r>
      <w:r>
        <w:rPr>
          <w:sz w:val="36"/>
        </w:rPr>
        <w:t>zijn.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bruid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belangrijk</w:t>
      </w:r>
    </w:p>
    <w:p>
      <w:pPr>
        <w:spacing w:after="240"/>
      </w:pP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juiste</w:t>
      </w:r>
      <w:r>
        <w:rPr>
          <w:sz w:val="36"/>
        </w:rPr>
        <w:t xml:space="preserve"> </w:t>
      </w:r>
      <w:r>
        <w:rPr>
          <w:sz w:val="36"/>
        </w:rPr>
        <w:t>pasvorm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vinden,</w:t>
      </w:r>
      <w:r>
        <w:rPr>
          <w:sz w:val="36"/>
        </w:rPr>
        <w:t xml:space="preserve"> </w:t>
      </w:r>
      <w:r>
        <w:rPr>
          <w:sz w:val="36"/>
        </w:rPr>
        <w:t>dus</w:t>
      </w:r>
      <w:r>
        <w:rPr>
          <w:sz w:val="36"/>
        </w:rPr>
        <w:t xml:space="preserve"> </w:t>
      </w:r>
      <w:r>
        <w:rPr>
          <w:sz w:val="36"/>
        </w:rPr>
        <w:t>plan</w:t>
      </w:r>
      <w:r>
        <w:rPr>
          <w:sz w:val="36"/>
        </w:rPr>
        <w:t xml:space="preserve"> </w:t>
      </w:r>
      <w:r>
        <w:rPr>
          <w:sz w:val="36"/>
        </w:rPr>
        <w:t>voldoende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fittings.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accessoires</w:t>
      </w:r>
      <w:r>
        <w:rPr>
          <w:sz w:val="36"/>
        </w:rPr>
        <w:t xml:space="preserve"> </w:t>
      </w:r>
      <w:r>
        <w:rPr>
          <w:sz w:val="36"/>
        </w:rPr>
        <w:t>niet,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schoenen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sieraden.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bruidegom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passende</w:t>
      </w:r>
    </w:p>
    <w:p>
      <w:pPr>
        <w:spacing w:after="240"/>
      </w:pPr>
      <w:r>
        <w:rPr>
          <w:sz w:val="36"/>
        </w:rPr>
        <w:t>maatpak</w:t>
      </w:r>
      <w:r>
        <w:rPr>
          <w:sz w:val="36"/>
        </w:rPr>
        <w:t xml:space="preserve"> </w:t>
      </w:r>
      <w:r>
        <w:rPr>
          <w:sz w:val="36"/>
        </w:rPr>
        <w:t>essentieel.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outfits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getuigen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bruidsmeisje.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Bruidsjurk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Maatpak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Schoenen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Accessoires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Ondergoed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Catering</w:t>
      </w:r>
    </w:p>
    <w:p>
      <w:pPr>
        <w:spacing w:after="240"/>
      </w:pP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cateringbedrijf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smaak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dieetwensen</w:t>
      </w:r>
      <w:r>
        <w:rPr>
          <w:sz w:val="36"/>
        </w:rPr>
        <w:t xml:space="preserve"> </w:t>
      </w:r>
      <w:r>
        <w:rPr>
          <w:sz w:val="36"/>
        </w:rPr>
        <w:t>begrijpt.</w:t>
      </w:r>
      <w:r>
        <w:rPr>
          <w:sz w:val="36"/>
        </w:rPr>
        <w:t xml:space="preserve"> </w:t>
      </w:r>
      <w:r>
        <w:rPr>
          <w:sz w:val="36"/>
        </w:rPr>
        <w:t>Proef</w:t>
      </w:r>
      <w:r>
        <w:rPr>
          <w:sz w:val="36"/>
        </w:rPr>
        <w:t xml:space="preserve"> </w:t>
      </w:r>
      <w:r>
        <w:rPr>
          <w:sz w:val="36"/>
        </w:rPr>
        <w:t>verschillende</w:t>
      </w:r>
    </w:p>
    <w:p>
      <w:pPr>
        <w:spacing w:after="240"/>
      </w:pPr>
      <w:r>
        <w:rPr>
          <w:sz w:val="36"/>
        </w:rPr>
        <w:t>gerechten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vraag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opties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vegetariërs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veganisten.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desserttafel</w:t>
      </w:r>
      <w:r>
        <w:rPr>
          <w:sz w:val="36"/>
        </w:rPr>
        <w:t xml:space="preserve"> </w:t>
      </w:r>
      <w:r>
        <w:rPr>
          <w:sz w:val="36"/>
        </w:rPr>
        <w:t>of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foodtruck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leuke</w:t>
      </w:r>
      <w:r>
        <w:rPr>
          <w:sz w:val="36"/>
        </w:rPr>
        <w:t xml:space="preserve"> </w:t>
      </w:r>
      <w:r>
        <w:rPr>
          <w:sz w:val="36"/>
        </w:rPr>
        <w:t>aanvulling</w:t>
      </w:r>
      <w:r>
        <w:rPr>
          <w:sz w:val="36"/>
        </w:rPr>
        <w:t xml:space="preserve"> </w:t>
      </w:r>
      <w:r>
        <w:rPr>
          <w:sz w:val="36"/>
        </w:rPr>
        <w:t>zijn.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drankjes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regelen,</w:t>
      </w:r>
    </w:p>
    <w:p>
      <w:pPr>
        <w:spacing w:after="240"/>
      </w:pPr>
      <w:r>
        <w:rPr>
          <w:sz w:val="36"/>
        </w:rPr>
        <w:t>inclusief</w:t>
      </w:r>
      <w:r>
        <w:rPr>
          <w:sz w:val="36"/>
        </w:rPr>
        <w:t xml:space="preserve"> </w:t>
      </w:r>
      <w:r>
        <w:rPr>
          <w:sz w:val="36"/>
        </w:rPr>
        <w:t>non-alcoholische</w:t>
      </w:r>
      <w:r>
        <w:rPr>
          <w:sz w:val="36"/>
        </w:rPr>
        <w:t xml:space="preserve"> </w:t>
      </w:r>
      <w:r>
        <w:rPr>
          <w:sz w:val="36"/>
        </w:rPr>
        <w:t>opties.</w:t>
      </w:r>
      <w:r>
        <w:rPr>
          <w:sz w:val="36"/>
        </w:rPr>
        <w:t xml:space="preserve"> </w:t>
      </w:r>
      <w:r>
        <w:rPr>
          <w:sz w:val="36"/>
        </w:rPr>
        <w:t>Communiceer</w:t>
      </w:r>
      <w:r>
        <w:rPr>
          <w:sz w:val="36"/>
        </w:rPr>
        <w:t xml:space="preserve"> </w:t>
      </w:r>
      <w:r>
        <w:rPr>
          <w:sz w:val="36"/>
        </w:rPr>
        <w:t>duidelijk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aantal</w:t>
      </w:r>
      <w:r>
        <w:rPr>
          <w:sz w:val="36"/>
        </w:rPr>
        <w:t xml:space="preserve"> </w:t>
      </w:r>
      <w:r>
        <w:rPr>
          <w:sz w:val="36"/>
        </w:rPr>
        <w:t>gasten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hun</w:t>
      </w:r>
    </w:p>
    <w:p>
      <w:pPr>
        <w:spacing w:after="240"/>
      </w:pPr>
      <w:r>
        <w:rPr>
          <w:sz w:val="36"/>
        </w:rPr>
        <w:t>voorkeuren.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Cateringbedrijf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Dineropties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Drankjes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Desserts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Servies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Fotografie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fotograaf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mooiste</w:t>
      </w:r>
      <w:r>
        <w:rPr>
          <w:sz w:val="36"/>
        </w:rPr>
        <w:t xml:space="preserve"> </w:t>
      </w:r>
      <w:r>
        <w:rPr>
          <w:sz w:val="36"/>
        </w:rPr>
        <w:t>momenten</w:t>
      </w:r>
      <w:r>
        <w:rPr>
          <w:sz w:val="36"/>
        </w:rPr>
        <w:t xml:space="preserve"> </w:t>
      </w:r>
      <w:r>
        <w:rPr>
          <w:sz w:val="36"/>
        </w:rPr>
        <w:t>vastleggen,</w:t>
      </w:r>
      <w:r>
        <w:rPr>
          <w:sz w:val="36"/>
        </w:rPr>
        <w:t xml:space="preserve"> </w:t>
      </w:r>
      <w:r>
        <w:rPr>
          <w:sz w:val="36"/>
        </w:rPr>
        <w:t>dus</w:t>
      </w:r>
      <w:r>
        <w:rPr>
          <w:sz w:val="36"/>
        </w:rPr>
        <w:t xml:space="preserve"> </w:t>
      </w: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iemand</w:t>
      </w:r>
      <w:r>
        <w:rPr>
          <w:sz w:val="36"/>
        </w:rPr>
        <w:t xml:space="preserve"> </w:t>
      </w:r>
      <w:r>
        <w:rPr>
          <w:sz w:val="36"/>
        </w:rPr>
        <w:t>wiens</w:t>
      </w:r>
      <w:r>
        <w:rPr>
          <w:sz w:val="36"/>
        </w:rPr>
        <w:t xml:space="preserve"> </w:t>
      </w:r>
      <w:r>
        <w:rPr>
          <w:sz w:val="36"/>
        </w:rPr>
        <w:t>stijl</w:t>
      </w:r>
    </w:p>
    <w:p>
      <w:pPr>
        <w:spacing w:after="240"/>
      </w:pP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aanspreekt.</w:t>
      </w:r>
      <w:r>
        <w:rPr>
          <w:sz w:val="36"/>
        </w:rPr>
        <w:t xml:space="preserve"> </w:t>
      </w:r>
      <w:r>
        <w:rPr>
          <w:sz w:val="36"/>
        </w:rPr>
        <w:t>Plan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kennismakingsgesprek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wensen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nemen.</w:t>
      </w:r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videograaf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huren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bewegende</w:t>
      </w:r>
      <w:r>
        <w:rPr>
          <w:sz w:val="36"/>
        </w:rPr>
        <w:t xml:space="preserve"> </w:t>
      </w:r>
      <w:r>
        <w:rPr>
          <w:sz w:val="36"/>
        </w:rPr>
        <w:t>beelden.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lijst</w:t>
      </w:r>
    </w:p>
    <w:p>
      <w:pPr>
        <w:spacing w:after="240"/>
      </w:pP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momenten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wilt</w:t>
      </w:r>
      <w:r>
        <w:rPr>
          <w:sz w:val="36"/>
        </w:rPr>
        <w:t xml:space="preserve"> </w:t>
      </w:r>
      <w:r>
        <w:rPr>
          <w:sz w:val="36"/>
        </w:rPr>
        <w:t>laten</w:t>
      </w:r>
      <w:r>
        <w:rPr>
          <w:sz w:val="36"/>
        </w:rPr>
        <w:t xml:space="preserve"> </w:t>
      </w:r>
      <w:r>
        <w:rPr>
          <w:sz w:val="36"/>
        </w:rPr>
        <w:t>vastleggen.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contract</w:t>
      </w:r>
    </w:p>
    <w:p>
      <w:pPr>
        <w:spacing w:after="240"/>
      </w:pP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stellen.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Fotograaf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Videograaf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Fotoboek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Camera's</w:t>
        </w:r>
      </w:hyperlink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Contract</w:t>
        </w:r>
      </w:hyperlink>
    </w:p>
    <w:p>
      <w:pPr>
        <w:spacing w:after="240"/>
      </w:pPr>
      <w:r>
        <w:rPr>
          <w:sz w:val="36"/>
        </w:rPr>
        <w:t>Trouw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'trouwwebsite'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gasten</w:t>
      </w:r>
      <w:r>
        <w:rPr>
          <w:sz w:val="36"/>
        </w:rPr>
        <w:t xml:space="preserve"> </w:t>
      </w:r>
      <w:r>
        <w:rPr>
          <w:sz w:val="36"/>
        </w:rPr>
        <w:t>informatie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kunnen</w:t>
      </w:r>
    </w:p>
    <w:p>
      <w:pPr>
        <w:spacing w:after="240"/>
      </w:pPr>
      <w:r>
        <w:rPr>
          <w:sz w:val="36"/>
        </w:rPr>
        <w:t>vinden,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programma,</w:t>
      </w:r>
      <w:r>
        <w:rPr>
          <w:sz w:val="36"/>
        </w:rPr>
        <w:t xml:space="preserve"> </w:t>
      </w:r>
      <w:r>
        <w:rPr>
          <w:sz w:val="36"/>
        </w:rPr>
        <w:t>locaties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RSVP-instructies.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bespaart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houdt</w:t>
      </w:r>
    </w:p>
    <w:p>
      <w:pPr>
        <w:spacing w:after="240"/>
      </w:pP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georganiseerd.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websitebouwer</w:t>
        </w:r>
      </w:hyperlink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RSVP-tool</w:t>
        </w:r>
      </w:hyperlink>
    </w:p>
    <w:p>
      <w:pPr>
        <w:spacing w:after="240"/>
      </w:pPr>
      <w:r>
        <w:rPr>
          <w:sz w:val="36"/>
        </w:rPr>
        <w:t>Plan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ontbijtsessie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trouwteam</w:t>
      </w:r>
      <w:r>
        <w:rPr>
          <w:sz w:val="36"/>
        </w:rPr>
        <w:t xml:space="preserve"> </w:t>
      </w:r>
      <w:r>
        <w:rPr>
          <w:sz w:val="36"/>
        </w:rPr>
        <w:t>(bridesmaids,</w:t>
      </w:r>
      <w:r>
        <w:rPr>
          <w:sz w:val="36"/>
        </w:rPr>
        <w:t xml:space="preserve"> </w:t>
      </w:r>
      <w:r>
        <w:rPr>
          <w:sz w:val="36"/>
        </w:rPr>
        <w:t>groomsmen)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spreken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hun</w:t>
      </w:r>
      <w:r>
        <w:rPr>
          <w:sz w:val="36"/>
        </w:rPr>
        <w:t xml:space="preserve"> </w:t>
      </w:r>
      <w:r>
        <w:rPr>
          <w:sz w:val="36"/>
        </w:rPr>
        <w:t>hulp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coördineren.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versterkt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band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iedereen</w:t>
      </w:r>
    </w:p>
    <w:p>
      <w:pPr>
        <w:spacing w:after="240"/>
      </w:pP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hoogte</w:t>
      </w:r>
      <w:r>
        <w:rPr>
          <w:sz w:val="36"/>
        </w:rPr>
        <w:t xml:space="preserve"> </w:t>
      </w:r>
      <w:r>
        <w:rPr>
          <w:sz w:val="36"/>
        </w:rPr>
        <w:t>is.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ontbijtservice</w:t>
        </w:r>
      </w:hyperlink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planningtool</w:t>
        </w:r>
      </w:hyperlink>
    </w:p>
    <w:p>
      <w:pPr>
        <w:spacing w:after="240"/>
      </w:pPr>
      <w:r>
        <w:rPr>
          <w:sz w:val="36"/>
        </w:rPr>
        <w:t>Houd</w:t>
      </w:r>
      <w:r>
        <w:rPr>
          <w:sz w:val="36"/>
        </w:rPr>
        <w:t xml:space="preserve"> </w:t>
      </w:r>
      <w:r>
        <w:rPr>
          <w:sz w:val="36"/>
        </w:rPr>
        <w:t>rekening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'no-foto'-moment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ceremonie,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genieten</w:t>
      </w:r>
    </w:p>
    <w:p>
      <w:pPr>
        <w:spacing w:after="240"/>
      </w:pP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moment</w:t>
      </w:r>
      <w:r>
        <w:rPr>
          <w:sz w:val="36"/>
        </w:rPr>
        <w:t xml:space="preserve"> </w:t>
      </w:r>
      <w:r>
        <w:rPr>
          <w:sz w:val="36"/>
        </w:rPr>
        <w:t>zonder</w:t>
      </w:r>
      <w:r>
        <w:rPr>
          <w:sz w:val="36"/>
        </w:rPr>
        <w:t xml:space="preserve"> </w:t>
      </w:r>
      <w:r>
        <w:rPr>
          <w:sz w:val="36"/>
        </w:rPr>
        <w:t>onderbroken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worden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camera's.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intieme</w:t>
      </w:r>
    </w:p>
    <w:p>
      <w:pPr>
        <w:spacing w:after="240"/>
      </w:pPr>
      <w:r>
        <w:rPr>
          <w:sz w:val="36"/>
        </w:rPr>
        <w:t>herinneringen.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no-camera-bord</w:t>
        </w:r>
      </w:hyperlink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fotograaf</w:t>
        </w:r>
      </w:hyperlink>
    </w:p>
    <w:p>
      <w:pPr>
        <w:spacing w:after="240"/>
      </w:pP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'trouwbudget-app'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uitgaven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binnen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budget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blijven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onverwachte</w:t>
      </w:r>
      <w:r>
        <w:rPr>
          <w:sz w:val="36"/>
        </w:rPr>
        <w:t xml:space="preserve"> </w:t>
      </w:r>
      <w:r>
        <w:rPr>
          <w:sz w:val="36"/>
        </w:rPr>
        <w:t>kosten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vermijden.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budget-app</w:t>
        </w:r>
      </w:hyperlink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financieel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advies</w:t>
        </w:r>
      </w:hyperlink>
    </w:p>
    <w:p>
      <w:pPr>
        <w:spacing w:after="240"/>
      </w:pP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persoonlijk</w:t>
      </w:r>
      <w:r>
        <w:rPr>
          <w:sz w:val="36"/>
        </w:rPr>
        <w:t xml:space="preserve"> </w:t>
      </w:r>
      <w:r>
        <w:rPr>
          <w:sz w:val="36"/>
        </w:rPr>
        <w:t>cadeau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partner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dag</w:t>
      </w:r>
      <w:r>
        <w:rPr>
          <w:sz w:val="36"/>
        </w:rPr>
        <w:t xml:space="preserve"> </w:t>
      </w: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geven.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mooie</w:t>
      </w:r>
      <w:r>
        <w:rPr>
          <w:sz w:val="36"/>
        </w:rPr>
        <w:t xml:space="preserve"> </w:t>
      </w:r>
      <w:r>
        <w:rPr>
          <w:sz w:val="36"/>
        </w:rPr>
        <w:t>manier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liefde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tonen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speciaal</w:t>
      </w:r>
      <w:r>
        <w:rPr>
          <w:sz w:val="36"/>
        </w:rPr>
        <w:t xml:space="preserve"> </w:t>
      </w:r>
      <w:r>
        <w:rPr>
          <w:sz w:val="36"/>
        </w:rPr>
        <w:t>moment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creëren.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gepersonaliseerd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cadeau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sieraden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Trouw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6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8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9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2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5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8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3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4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Locatieboek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Tent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Decoraties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Meubilair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Verwarming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Spreadsheet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Uitnodigingen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Stempels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RSVP-formulieren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Pennen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Bruidsjurk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Maatpak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Schoenen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Accessoires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Ondergoed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Cateringbedrijf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Dineropties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Drankjes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Desserts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Servies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Fotograaf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Videograaf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Fotoboek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Camera%27s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Contract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websitebouwer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RSVP-tool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ontbijtservice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planningtool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no-camera-bord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fotograaf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budget-app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financieel+advies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www.amazon.nl/s?k=gepersonaliseerd+cadeau&amp;crid=273Y1K6UO112F&amp;sprefix=kalender%2Caps%2C106&amp;linkCode=ll2&amp;tag=laptoplifepro-21&amp;linkId=0d5984cb56f56071e0a4e4033e760c92&amp;language=nl_NL&amp;ref_=as_li_ss_tl" TargetMode="External"/><Relationship Id="rId45" Type="http://schemas.openxmlformats.org/officeDocument/2006/relationships/hyperlink" Target="https://www.amazon.nl/s?k=sieraden&amp;crid=273Y1K6UO112F&amp;sprefix=kalender%2Caps%2C106&amp;linkCode=ll2&amp;tag=laptoplifepro-21&amp;linkId=0d5984cb56f56071e0a4e4033e760c92&amp;language=nl_NL&amp;ref_=as_li_ss_tl" TargetMode="External"/><Relationship Id="rId46" Type="http://schemas.openxmlformats.org/officeDocument/2006/relationships/hyperlink" Target="https://belangrijk1.s3.eu-central-1.amazonaws.com/18-En-Nu-Checklist-PDF-2025-GRATIS-DOWNLOAD.pdf" TargetMode="External"/><Relationship Id="rId47" Type="http://schemas.openxmlformats.org/officeDocument/2006/relationships/hyperlink" Target="https://belangrijk1.s3.eu-central-1.amazonaws.com/2e-Hands-Auto-Kopen-Checklist-PDF-2025-GRATIS-DOWNLOAD.pdf" TargetMode="External"/><Relationship Id="rId48" Type="http://schemas.openxmlformats.org/officeDocument/2006/relationships/hyperlink" Target="https://belangrijk1.s3.eu-central-1.amazonaws.com/5s-Audit-Checklist-PDF-2025-GRATIS-DOWNLOAD.pdf" TargetMode="External"/><Relationship Id="rId49" Type="http://schemas.openxmlformats.org/officeDocument/2006/relationships/hyperlink" Target="https://belangrijk1.s3.eu-central-1.amazonaws.com/Adhd-Checklist-Volwassenen-PDF-2025-GRATIS-DOWNLOAD.pdf" TargetMode="External"/><Relationship Id="rId50" Type="http://schemas.openxmlformats.org/officeDocument/2006/relationships/hyperlink" Target="https://belangrijk1.s3.eu-central-1.amazonaws.com/Adr-Uitrusting-Vrachtwagen-Checklist-PDF-2025-GRATIS-DOWNLOAD.pdf" TargetMode="External"/><Relationship Id="rId51" Type="http://schemas.openxmlformats.org/officeDocument/2006/relationships/hyperlink" Target="https://belangrijk1.s3.eu-central-1.amazonaws.com/Adres-Wijzigen-Checklist-PDF-2025-GRATIS-DOWNLOAD.pdf" TargetMode="External"/><Relationship Id="rId52" Type="http://schemas.openxmlformats.org/officeDocument/2006/relationships/hyperlink" Target="https://belangrijk1.s3.eu-central-1.amazonaws.com/Adres-Wijzigen-Verhuizing-Checklist-PDF-2025-GRATIS-DOWNLOAD.pdf" TargetMode="External"/><Relationship Id="rId53" Type="http://schemas.openxmlformats.org/officeDocument/2006/relationships/hyperlink" Target="https://belangrijk1.s3.eu-central-1.amazonaws.com/Anwb-Vakantie-Checklist-PDF-2025-GRATIS-DOWNLOAD.pdf" TargetMode="External"/><Relationship Id="rId54" Type="http://schemas.openxmlformats.org/officeDocument/2006/relationships/hyperlink" Target="https://belangrijk1.s3.eu-central-1.amazonaws.com/Auto-Grote-Beurt-Checklist-PDF-2025-GRATIS-DOWNLOAD.pdf" TargetMode="External"/><Relationship Id="rId55" Type="http://schemas.openxmlformats.org/officeDocument/2006/relationships/hyperlink" Target="https://belangrijk1.s3.eu-central-1.amazonaws.com/Auto-Kleine-Beurt-Checklist-PDF-2025-GRATIS-DOWNLOAD.pdf" TargetMode="External"/><Relationship Id="rId56" Type="http://schemas.openxmlformats.org/officeDocument/2006/relationships/hyperlink" Target="https://belangrijk1.s3.eu-central-1.amazonaws.com/Avg-Voor-Verenigingen-Checklist-PDF-2025-GRATIS-DOWNLOAD.pdf" TargetMode="External"/><Relationship Id="rId57" Type="http://schemas.openxmlformats.org/officeDocument/2006/relationships/hyperlink" Target="https://belangrijk1.s3.eu-central-1.amazonaws.com/B-Service-Mercedes-Checklist-PDF-2025-GRATIS-DOWNLOAD.pdf" TargetMode="External"/><Relationship Id="rId58" Type="http://schemas.openxmlformats.org/officeDocument/2006/relationships/hyperlink" Target="https://belangrijk1.s3.eu-central-1.amazonaws.com/Baby-Autisme-Checklist-PDF-2025-GRATIS-DOWNLOAD.pdf" TargetMode="External"/><Relationship Id="rId59" Type="http://schemas.openxmlformats.org/officeDocument/2006/relationships/hyperlink" Target="https://belangrijk1.s3.eu-central-1.amazonaws.com/Baby-Checklist-PDF-2025-GRATIS-DOWNLOAD.pdf" TargetMode="External"/><Relationship Id="rId60" Type="http://schemas.openxmlformats.org/officeDocument/2006/relationships/hyperlink" Target="https://belangrijk1.s3.eu-central-1.amazonaws.com/Babykamer-Checklist-PDF-2025-GRATIS-DOWNLOAD.pdf" TargetMode="External"/><Relationship Id="rId61" Type="http://schemas.openxmlformats.org/officeDocument/2006/relationships/hyperlink" Target="https://belangrijk1.s3.eu-central-1.amazonaws.com/Babylist-Checklist-PDF-2025-GRATIS-DOWNLOAD.pdf" TargetMode="External"/><Relationship Id="rId62" Type="http://schemas.openxmlformats.org/officeDocument/2006/relationships/hyperlink" Target="https://belangrijk1.s3.eu-central-1.amazonaws.com/Babyspullen-Checklist-PDF-2025-GRATIS-DOWNLOAD.pdf" TargetMode="External"/><Relationship Id="rId63" Type="http://schemas.openxmlformats.org/officeDocument/2006/relationships/hyperlink" Target="https://belangrijk1.s3.eu-central-1.amazonaws.com/Babyuitzet-Checklist-PDF-2025-GRATIS-DOWNLOAD.pdf" TargetMode="External"/><Relationship Id="rId64" Type="http://schemas.openxmlformats.org/officeDocument/2006/relationships/hyperlink" Target="https://belangrijk1.s3.eu-central-1.amazonaws.com/Bdsm-Checklist-PDF-2025-GRATIS-DOWNLOAD.pdf" TargetMode="External"/><Relationship Id="rId65" Type="http://schemas.openxmlformats.org/officeDocument/2006/relationships/hyperlink" Target="https://belangrijk1.s3.eu-central-1.amazonaws.com/Bedrijfsovername-Checklist-PDF-2025-GRATIS-DOWNLOAD.pdf" TargetMode="External"/><Relationship Id="rId66" Type="http://schemas.openxmlformats.org/officeDocument/2006/relationships/hyperlink" Target="https://belangrijk1.s3.eu-central-1.amazonaws.com/Bedrijfsverhuizing-Checklist-PDF-2025-GRATIS-DOWNLOAD.pdf" TargetMode="External"/><Relationship Id="rId67" Type="http://schemas.openxmlformats.org/officeDocument/2006/relationships/hyperlink" Target="https://belangrijk1.s3.eu-central-1.amazonaws.com/Begrafenis-Regelen-Checklist-PDF-2025-GRATIS-DOWNLOAD.pdf" TargetMode="External"/><Relationship Id="rId68" Type="http://schemas.openxmlformats.org/officeDocument/2006/relationships/hyperlink" Target="https://belangrijk1.s3.eu-central-1.amazonaws.com/Belastingdienst-Scheiden-Checklist-PDF-2025-GRATIS-DOWNLOAD.pdf" TargetMode="External"/><Relationship Id="rId69" Type="http://schemas.openxmlformats.org/officeDocument/2006/relationships/hyperlink" Target="https://belangrijk1.s3.eu-central-1.amazonaws.com/Bevalling-Checklist-PDF-2025-GRATIS-DOWNLOAD.pdf" TargetMode="External"/><Relationship Id="rId70" Type="http://schemas.openxmlformats.org/officeDocument/2006/relationships/hyperlink" Target="https://belangrijk1.s3.eu-central-1.amazonaws.com/Bevalling-Ziekenhuis-Checklist-PDF-2025-GRATIS-DOWNLOAD.pdf" TargetMode="External"/><Relationship Id="rId71" Type="http://schemas.openxmlformats.org/officeDocument/2006/relationships/hyperlink" Target="https://belangrijk1.s3.eu-central-1.amazonaws.com/Bezichtiging-Checklist-PDF-2025-GRATIS-DOWNLOAD.pdf" TargetMode="External"/><Relationship Id="rId72" Type="http://schemas.openxmlformats.org/officeDocument/2006/relationships/hyperlink" Target="https://belangrijk1.s3.eu-central-1.amazonaws.com/Bezichtiging-Huis-Checklist-PDF-2025-GRATIS-DOWNLOAD.pdf" TargetMode="External"/><Relationship Id="rId73" Type="http://schemas.openxmlformats.org/officeDocument/2006/relationships/hyperlink" Target="https://belangrijk1.s3.eu-central-1.amazonaws.com/Bhv-Checklist-PDF-2025-GRATIS-DOWNLOAD.pdf" TargetMode="External"/><Relationship Id="rId74" Type="http://schemas.openxmlformats.org/officeDocument/2006/relationships/hyperlink" Target="https://belangrijk1.s3.eu-central-1.amazonaws.com/Boot-Winterklaar-Maken-Checklist-PDF-2025-GRATIS-DOWNLOAD.pdf" TargetMode="External"/><Relationship Id="rId75" Type="http://schemas.openxmlformats.org/officeDocument/2006/relationships/hyperlink" Target="https://belangrijk1.s3.eu-central-1.amazonaws.com/Bouwkundige-Keuring-Checklist-PDF-2025-GRATIS-DOWNLOAD.pdf" TargetMode="External"/><Relationship Id="rId76" Type="http://schemas.openxmlformats.org/officeDocument/2006/relationships/hyperlink" Target="https://belangrijk1.s3.eu-central-1.amazonaws.com/Bovag-Caravan-Keuring-Checklist-PDF-2025-GRATIS-DOWNLOAD.pdf" TargetMode="External"/><Relationship Id="rId77" Type="http://schemas.openxmlformats.org/officeDocument/2006/relationships/hyperlink" Target="https://belangrijk1.s3.eu-central-1.amazonaws.com/Bridal-Checklist-PDF-2025-GRATIS-DOWNLOAD.pdf" TargetMode="External"/><Relationship Id="rId78" Type="http://schemas.openxmlformats.org/officeDocument/2006/relationships/hyperlink" Target="https://belangrijk1.s3.eu-central-1.amazonaws.com/Bruiloft-Organiseren-Checklist-PDF-2025-GRATIS-DOWNLOAD.pdf" TargetMode="External"/><Relationship Id="rId79" Type="http://schemas.openxmlformats.org/officeDocument/2006/relationships/hyperlink" Target="https://belangrijk1.s3.eu-central-1.amazonaws.com/Bruiloft-Planning-Checklist-PDF-2025-GRATIS-DOWNLOAD.pdf" TargetMode="External"/><Relationship Id="rId80" Type="http://schemas.openxmlformats.org/officeDocument/2006/relationships/hyperlink" Target="https://belangrijk1.s3.eu-central-1.amazonaws.com/Bug-Out-Bag-Checklist-PDF-2025-GRATIS-DOWNLOAD.pdf" TargetMode="External"/><Relationship Id="rId81" Type="http://schemas.openxmlformats.org/officeDocument/2006/relationships/hyperlink" Target="https://belangrijk1.s3.eu-central-1.amazonaws.com/Business-Checklist-PDF-2025-GRATIS-DOWNLOAD.pdf" TargetMode="External"/><Relationship Id="rId82" Type="http://schemas.openxmlformats.org/officeDocument/2006/relationships/hyperlink" Target="https://belangrijk1.s3.eu-central-1.amazonaws.com/Business-Plan-Checklist-PDF-2025-GRATIS-DOWNLOAD.pdf" TargetMode="External"/><Relationship Id="rId83" Type="http://schemas.openxmlformats.org/officeDocument/2006/relationships/hyperlink" Target="https://belangrijk1.s3.eu-central-1.amazonaws.com/Camper-Checklist-PDF-2025-GRATIS-DOWNLOAD.pdf" TargetMode="External"/><Relationship Id="rId84" Type="http://schemas.openxmlformats.org/officeDocument/2006/relationships/hyperlink" Target="https://belangrijk1.s3.eu-central-1.amazonaws.com/Camper-Winterstalling-Checklist-PDF-2025-GRATIS-DOWNLOAD.pdf" TargetMode="External"/><Relationship Id="rId85" Type="http://schemas.openxmlformats.org/officeDocument/2006/relationships/hyperlink" Target="https://belangrijk1.s3.eu-central-1.amazonaws.com/Ceremoniemeester-Checklist-PDF-2025-GRATIS-DOWNLOAD.pdf" TargetMode="External"/><Relationship Id="rId86" Type="http://schemas.openxmlformats.org/officeDocument/2006/relationships/hyperlink" Target="https://belangrijk1.s3.eu-central-1.amazonaws.com/Checklist-18-Jaar-PDF-2025-GRATIS-DOWNLOAD.pdf" TargetMode="External"/><Relationship Id="rId87" Type="http://schemas.openxmlformats.org/officeDocument/2006/relationships/hyperlink" Target="https://belangrijk1.s3.eu-central-1.amazonaws.com/Checklist-Aangifte-Erfbelasting-PDF-2025-GRATIS-DOWNLOAD.pdf" TargetMode="External"/><Relationship Id="rId88" Type="http://schemas.openxmlformats.org/officeDocument/2006/relationships/hyperlink" Target="https://belangrijk1.s3.eu-central-1.amazonaws.com/Checklist-Aankoop-Appartement-PDF-2025-GRATIS-DOWNLOAD.pdf" TargetMode="External"/><Relationship Id="rId89" Type="http://schemas.openxmlformats.org/officeDocument/2006/relationships/hyperlink" Target="https://belangrijk1.s3.eu-central-1.amazonaws.com/Checklist-Aankoop-Auto-PDF-2025-GRATIS-DOWNLOAD.pdf" TargetMode="External"/><Relationship Id="rId90" Type="http://schemas.openxmlformats.org/officeDocument/2006/relationships/hyperlink" Target="https://belangrijk1.s3.eu-central-1.amazonaws.com/Checklist-Aankoop-Huis-PDF-2025-GRATIS-DOWNLOAD.pdf" TargetMode="External"/><Relationship Id="rId91" Type="http://schemas.openxmlformats.org/officeDocument/2006/relationships/hyperlink" Target="https://belangrijk1.s3.eu-central-1.amazonaws.com/Checklist-Aankoop-Kitten-PDF-2025-GRATIS-DOWNLOAD.pdf" TargetMode="External"/><Relationship Id="rId92" Type="http://schemas.openxmlformats.org/officeDocument/2006/relationships/hyperlink" Target="https://belangrijk1.s3.eu-central-1.amazonaws.com/Checklist-Aankoop-Puppy-PDF-2025-GRATIS-DOWNLOAD.pdf" TargetMode="External"/><Relationship Id="rId93" Type="http://schemas.openxmlformats.org/officeDocument/2006/relationships/hyperlink" Target="https://belangrijk1.s3.eu-central-1.amazonaws.com/Checklist-Aankoopkeuring-Boot-PDF-2025-GRATIS-DOWNLOAD.pdf" TargetMode="External"/><Relationship Id="rId94" Type="http://schemas.openxmlformats.org/officeDocument/2006/relationships/hyperlink" Target="https://belangrijk1.s3.eu-central-1.amazonaws.com/Checklist-Aanschaf-Hond-PDF-2025-GRATIS-DOWNLOAD.pdf" TargetMode="External"/><Relationship Id="rId95" Type="http://schemas.openxmlformats.org/officeDocument/2006/relationships/hyperlink" Target="https://belangrijk1.s3.eu-central-1.amazonaws.com/Checklist-Add-Kind-PDF-2025-GRATIS-DOWNLOAD.pdf" TargetMode="External"/><Relationship Id="rId96" Type="http://schemas.openxmlformats.org/officeDocument/2006/relationships/hyperlink" Target="https://belangrijk1.s3.eu-central-1.amazonaws.com/Checklist-Adreswijziging-PDF-2025-GRATIS-DOWNLOAD.pdf" TargetMode="External"/><Relationship Id="rId97" Type="http://schemas.openxmlformats.org/officeDocument/2006/relationships/hyperlink" Target="https://belangrijk1.s3.eu-central-1.amazonaws.com/Checklist-Ai-PDF-2025-GRATIS-DOWNLOAD.pdf" TargetMode="External"/><Relationship Id="rId98" Type="http://schemas.openxmlformats.org/officeDocument/2006/relationships/hyperlink" Target="https://belangrijk1.s3.eu-central-1.amazonaws.com/Checklist-Amerika-Vakantie-PDF-2025-GRATIS-DOWNLOAD.pdf" TargetMode="External"/><Relationship Id="rId99" Type="http://schemas.openxmlformats.org/officeDocument/2006/relationships/hyperlink" Target="https://belangrijk1.s3.eu-central-1.amazonaws.com/Checklist-Arbeidsvoorwaardengesprek-PDF-2025-GRATIS-DOWNLOAD.pdf" TargetMode="External"/><Relationship Id="rId100" Type="http://schemas.openxmlformats.org/officeDocument/2006/relationships/hyperlink" Target="https://belangrijk1.s3.eu-central-1.amazonaws.com/Checklist-Auto-Onderhoud-PDF-2025-GRATIS-DOWNLOAD.pdf" TargetMode="External"/><Relationship Id="rId101" Type="http://schemas.openxmlformats.org/officeDocument/2006/relationships/hyperlink" Target="https://belangrijk1.s3.eu-central-1.amazonaws.com/Checklist-Auto-Verkopen-PDF-2025-GRATIS-DOWNLOAD.pdf" TargetMode="External"/><Relationship Id="rId102" Type="http://schemas.openxmlformats.org/officeDocument/2006/relationships/hyperlink" Target="https://belangrijk1.s3.eu-central-1.amazonaws.com/Checklist-Autovakantie-PDF-2025-GRATIS-DOWNLOAD.pdf" TargetMode="External"/><Relationship Id="rId103" Type="http://schemas.openxmlformats.org/officeDocument/2006/relationships/hyperlink" Target="https://belangrijk1.s3.eu-central-1.amazonaws.com/Checklist-Avg-PDF-2025-GRATIS-DOWNLOAD.pdf" TargetMode="External"/><Relationship Id="rId104" Type="http://schemas.openxmlformats.org/officeDocument/2006/relationships/hyperlink" Target="https://belangrijk1.s3.eu-central-1.amazonaws.com/Checklist-Baby-Op-Komst-PDF-2025-GRATIS-DOWNLOAD.pdf" TargetMode="External"/><Relationship Id="rId105" Type="http://schemas.openxmlformats.org/officeDocument/2006/relationships/hyperlink" Target="https://belangrijk1.s3.eu-central-1.amazonaws.com/Checklist-Baby-PDF-2025-GRATIS-DOWNLOAD.pdf" TargetMode="External"/><Relationship Id="rId106" Type="http://schemas.openxmlformats.org/officeDocument/2006/relationships/hyperlink" Target="https://belangrijk1.s3.eu-central-1.amazonaws.com/Checklist-Backpacken-Azie-PDF-2025-GRATIS-DOWNLOAD.pdf" TargetMode="External"/><Relationship Id="rId107" Type="http://schemas.openxmlformats.org/officeDocument/2006/relationships/hyperlink" Target="https://belangrijk1.s3.eu-central-1.amazonaws.com/Checklist-Backpacken-Indonesie-PDF-2025-GRATIS-DOWNLOAD.pdf" TargetMode="External"/><Relationship Id="rId108" Type="http://schemas.openxmlformats.org/officeDocument/2006/relationships/hyperlink" Target="https://belangrijk1.s3.eu-central-1.amazonaws.com/Checklist-Badkamer-Verbouwen-PDF-2025-GRATIS-DOWNLOAD.pdf" TargetMode="External"/><Relationship Id="rId109" Type="http://schemas.openxmlformats.org/officeDocument/2006/relationships/hyperlink" Target="https://belangrijk1.s3.eu-central-1.amazonaws.com/Checklist-Bedrijfsbeeindiging-PDF-2025-GRATIS-DOWNLOAD.pdf" TargetMode="External"/><Relationship Id="rId110" Type="http://schemas.openxmlformats.org/officeDocument/2006/relationships/hyperlink" Target="https://belangrijk1.s3.eu-central-1.amazonaws.com/Checklist-Beheerder-Brandmeldinstallatie-PDF-2025-GRATIS-DOWNLOAD.pdf" TargetMode="External"/><Relationship Id="rId111" Type="http://schemas.openxmlformats.org/officeDocument/2006/relationships/hyperlink" Target="https://belangrijk1.s3.eu-central-1.amazonaws.com/Checklist-Belastingaangifte-2026-PDF-2025-GRATIS-DOWNLOAD.pdf" TargetMode="External"/><Relationship Id="rId112" Type="http://schemas.openxmlformats.org/officeDocument/2006/relationships/hyperlink" Target="https://belangrijk1.s3.eu-central-1.amazonaws.com/Checklist-Belastingdienst-Schijnzelfstandigheid-PDF-2025-GRATIS-DOWNLOAD.pdf" TargetMode="External"/><Relationship Id="rId113" Type="http://schemas.openxmlformats.org/officeDocument/2006/relationships/hyperlink" Target="https://belangrijk1.s3.eu-central-1.amazonaws.com/Checklist-Bevallen-Ziekenhuis-PDF-2025-GRATIS-DOWNLOAD.pdf" TargetMode="External"/><Relationship Id="rId114" Type="http://schemas.openxmlformats.org/officeDocument/2006/relationships/hyperlink" Target="https://belangrijk1.s3.eu-central-1.amazonaws.com/Checklist-Bevallingstas-PDF-2025-GRATIS-DOWNLOAD.pdf" TargetMode="External"/><Relationship Id="rId115" Type="http://schemas.openxmlformats.org/officeDocument/2006/relationships/hyperlink" Target="https://belangrijk1.s3.eu-central-1.amazonaws.com/Checklist-Bezichtiging-Huis-PDF-2025-GRATIS-DOWNLOAD.pdf" TargetMode="External"/><Relationship Id="rId116" Type="http://schemas.openxmlformats.org/officeDocument/2006/relationships/hyperlink" Target="https://belangrijk1.s3.eu-central-1.amazonaws.com/Checklist-Bij-Overlijden-Ouder-PDF-2025-GRATIS-DOWNLOAD.pdf" TargetMode="External"/><Relationship Id="rId117" Type="http://schemas.openxmlformats.org/officeDocument/2006/relationships/hyperlink" Target="https://belangrijk1.s3.eu-central-1.amazonaws.com/Checklist-Bij-Overlijden-Ouders-PDF-2025-GRATIS-DOWNLOAD.pdf" TargetMode="External"/><Relationship Id="rId118" Type="http://schemas.openxmlformats.org/officeDocument/2006/relationships/hyperlink" Target="https://belangrijk1.s3.eu-central-1.amazonaws.com/Checklist-Bij-Overlijden-PDF-2025-GRATIS-DOWNLOAD.pdf" TargetMode="External"/><Relationship Id="rId119" Type="http://schemas.openxmlformats.org/officeDocument/2006/relationships/hyperlink" Target="https://belangrijk1.s3.eu-central-1.amazonaws.com/Checklist-Bouwbesluit-PDF-2025-GRATIS-DOWNLOAD.pdf" TargetMode="External"/><Relationship Id="rId120" Type="http://schemas.openxmlformats.org/officeDocument/2006/relationships/hyperlink" Target="https://belangrijk1.s3.eu-central-1.amazonaws.com/Checklist-Bouwen-Huis-PDF-2025-GRATIS-DOWNLOAD.pdf" TargetMode="External"/><Relationship Id="rId121" Type="http://schemas.openxmlformats.org/officeDocument/2006/relationships/hyperlink" Target="https://belangrijk1.s3.eu-central-1.amazonaws.com/Checklist-Brandveiligheid-PDF-2025-GRATIS-DOWNLOAD.pdf" TargetMode="External"/><Relationship Id="rId122" Type="http://schemas.openxmlformats.org/officeDocument/2006/relationships/hyperlink" Target="https://belangrijk1.s3.eu-central-1.amazonaws.com/Checklist-Bruiloft-Pdf-PDF-2025-GRATIS-DOWNLOAD.pdf" TargetMode="External"/><Relationship Id="rId123" Type="http://schemas.openxmlformats.org/officeDocument/2006/relationships/hyperlink" Target="https://belangrijk1.s3.eu-central-1.amazonaws.com/Checklist-Camper-Winterklaar-Maken-PDF-2025-GRATIS-DOWNLOAD.pdf" TargetMode="External"/><Relationship Id="rId124" Type="http://schemas.openxmlformats.org/officeDocument/2006/relationships/hyperlink" Target="https://belangrijk1.s3.eu-central-1.amazonaws.com/Checklist-Citytrip-PDF-2025-GRATIS-DOWNLOAD.pdf" TargetMode="External"/><Relationship Id="rId125" Type="http://schemas.openxmlformats.org/officeDocument/2006/relationships/hyperlink" Target="https://belangrijk1.s3.eu-central-1.amazonaws.com/Checklist-Compliance-PDF-2025-GRATIS-DOWNLOAD.pdf" TargetMode="External"/><Relationship Id="rId126" Type="http://schemas.openxmlformats.org/officeDocument/2006/relationships/hyperlink" Target="https://belangrijk1.s3.eu-central-1.amazonaws.com/Checklist-Costa-Rica-PDF-2025-GRATIS-DOWNLOAD.pdf" TargetMode="External"/><Relationship Id="rId127" Type="http://schemas.openxmlformats.org/officeDocument/2006/relationships/hyperlink" Target="https://belangrijk1.s3.eu-central-1.amazonaws.com/Checklist-Crematie-PDF-2025-GRATIS-DOWNLOAD.pdf" TargetMode="External"/><Relationship Id="rId128" Type="http://schemas.openxmlformats.org/officeDocument/2006/relationships/hyperlink" Target="https://belangrijk1.s3.eu-central-1.amazonaws.com/Checklist-Cv-PDF-2025-GRATIS-DOWNLOAD.pdf" TargetMode="External"/><Relationship Id="rId129" Type="http://schemas.openxmlformats.org/officeDocument/2006/relationships/hyperlink" Target="https://belangrijk1.s3.eu-central-1.amazonaws.com/Checklist-Digitale-Nalatenschap-PDF-2025-GRATIS-DOWNLOAD.pdf" TargetMode="External"/><Relationship Id="rId130" Type="http://schemas.openxmlformats.org/officeDocument/2006/relationships/hyperlink" Target="https://belangrijk1.s3.eu-central-1.amazonaws.com/Checklist-Duurzame-Inzetbaarheid-PDF-2025-GRATIS-DOWNLOAD.pdf" TargetMode="External"/><Relationship Id="rId131" Type="http://schemas.openxmlformats.org/officeDocument/2006/relationships/hyperlink" Target="https://belangrijk1.s3.eu-central-1.amazonaws.com/Checklist-Echtscheidingsconvenant-PDF-2025-GRATIS-DOWNLOAD.pdf" TargetMode="External"/><Relationship Id="rId132" Type="http://schemas.openxmlformats.org/officeDocument/2006/relationships/hyperlink" Target="https://belangrijk1.s3.eu-central-1.amazonaws.com/Checklist-Eerste-Huis-Kopen-PDF-2025-GRATIS-DOWNLOAD.pdf" TargetMode="External"/><Relationship Id="rId133" Type="http://schemas.openxmlformats.org/officeDocument/2006/relationships/hyperlink" Target="https://belangrijk1.s3.eu-central-1.amazonaws.com/Checklist-Effectief-Vergaderen-PDF-2025-GRATIS-DOWNLOAD.pdf" TargetMode="External"/><Relationship Id="rId134" Type="http://schemas.openxmlformats.org/officeDocument/2006/relationships/hyperlink" Target="https://belangrijk1.s3.eu-central-1.amazonaws.com/Checklist-Ehbo-Doos-PDF-2025-GRATIS-DOWNLOAD.pdf" TargetMode="External"/><Relationship Id="rId135" Type="http://schemas.openxmlformats.org/officeDocument/2006/relationships/hyperlink" Target="https://belangrijk1.s3.eu-central-1.amazonaws.com/Checklist-Ehbo-Koffer-PDF-2025-GRATIS-DOWNLOAD.pdf" TargetMode="External"/><Relationship Id="rId136" Type="http://schemas.openxmlformats.org/officeDocument/2006/relationships/hyperlink" Target="https://belangrijk1.s3.eu-central-1.amazonaws.com/Checklist-Eigen-Bedrijf-Starten-PDF-2025-GRATIS-DOWNLOAD.pdf" TargetMode="External"/><Relationship Id="rId137" Type="http://schemas.openxmlformats.org/officeDocument/2006/relationships/hyperlink" Target="https://belangrijk1.s3.eu-central-1.amazonaws.com/Checklist-Emigratie-PDF-2025-GRATIS-DOWNLOAD.pdf" TargetMode="External"/><Relationship Id="rId138" Type="http://schemas.openxmlformats.org/officeDocument/2006/relationships/hyperlink" Target="https://belangrijk1.s3.eu-central-1.amazonaws.com/Checklist-Emigreren-PDF-2025-GRATIS-DOWNLOAD.pdf" TargetMode="External"/><Relationship Id="rId139" Type="http://schemas.openxmlformats.org/officeDocument/2006/relationships/hyperlink" Target="https://belangrijk1.s3.eu-central-1.amazonaws.com/Checklist-Energiebesparing-PDF-2025-GRATIS-DOWNLOAD.pdf" TargetMode="External"/><Relationship Id="rId140" Type="http://schemas.openxmlformats.org/officeDocument/2006/relationships/hyperlink" Target="https://belangrijk1.s3.eu-central-1.amazonaws.com/Checklist-Energielabel-PDF-2025-GRATIS-DOWNLOAD.pdf" TargetMode="External"/><Relationship Id="rId141" Type="http://schemas.openxmlformats.org/officeDocument/2006/relationships/hyperlink" Target="https://belangrijk1.s3.eu-central-1.amazonaws.com/Checklist-Erfbelasting-PDF-2025-GRATIS-DOWNLOAD.pdf" TargetMode="External"/><Relationship Id="rId142" Type="http://schemas.openxmlformats.org/officeDocument/2006/relationships/hyperlink" Target="https://belangrijk1.s3.eu-central-1.amazonaws.com/Checklist-Erfenis-PDF-2025-GRATIS-DOWNLOAD.pdf" TargetMode="External"/><Relationship Id="rId143" Type="http://schemas.openxmlformats.org/officeDocument/2006/relationships/hyperlink" Target="https://belangrijk1.s3.eu-central-1.amazonaws.com/Checklist-Evenement-Organiseren-PDF-2025-GRATIS-DOWNLOAD.pdf" TargetMode="External"/><Relationship Id="rId144" Type="http://schemas.openxmlformats.org/officeDocument/2006/relationships/hyperlink" Target="https://belangrijk1.s3.eu-central-1.amazonaws.com/Checklist-Event-Organisation-PDF-2025-GRATIS-DOWNLOAD.pdf" TargetMode="External"/><Relationship Id="rId145" Type="http://schemas.openxmlformats.org/officeDocument/2006/relationships/hyperlink" Target="https://belangrijk1.s3.eu-central-1.amazonaws.com/Checklist-Event-Organizer-PDF-2025-GRATIS-DOWNLOAD.pdf" TargetMode="External"/><Relationship Id="rId146" Type="http://schemas.openxmlformats.org/officeDocument/2006/relationships/hyperlink" Target="https://belangrijk1.s3.eu-central-1.amazonaws.com/Checklist-Event-Planning-PDF-2025-GRATIS-DOWNLOAD.pdf" TargetMode="External"/><Relationship Id="rId147" Type="http://schemas.openxmlformats.org/officeDocument/2006/relationships/hyperlink" Target="https://belangrijk1.s3.eu-central-1.amazonaws.com/Checklist-Executeur-Testamentair-PDF-2025-GRATIS-DOWNLOAD.pdf" TargetMode="External"/><Relationship Id="rId148" Type="http://schemas.openxmlformats.org/officeDocument/2006/relationships/hyperlink" Target="https://belangrijk1.s3.eu-central-1.amazonaws.com/Checklist-Feest-Organiseren-PDF-2025-GRATIS-DOWNLOAD.pdf" TargetMode="External"/><Relationship Id="rId149" Type="http://schemas.openxmlformats.org/officeDocument/2006/relationships/hyperlink" Target="https://belangrijk1.s3.eu-central-1.amazonaws.com/Checklist-Festival-PDF-2025-GRATIS-DOWNLOAD.pdf" TargetMode="External"/><Relationship Id="rId150" Type="http://schemas.openxmlformats.org/officeDocument/2006/relationships/hyperlink" Target="https://belangrijk1.s3.eu-central-1.amazonaws.com/Checklist-For-A-Wedding-PDF-2025-GRATIS-DOWNLOAD.pdf" TargetMode="External"/><Relationship Id="rId151" Type="http://schemas.openxmlformats.org/officeDocument/2006/relationships/hyperlink" Target="https://belangrijk1.s3.eu-central-1.amazonaws.com/Checklist-Frequent-Verzuimgesprek-PDF-2025-GRATIS-DOWNLOAD.pdf" TargetMode="External"/><Relationship Id="rId152" Type="http://schemas.openxmlformats.org/officeDocument/2006/relationships/hyperlink" Target="https://belangrijk1.s3.eu-central-1.amazonaws.com/Checklist-Geboorte-PDF-2025-GRATIS-DOWNLOAD.pdf" TargetMode="External"/><Relationship Id="rId153" Type="http://schemas.openxmlformats.org/officeDocument/2006/relationships/hyperlink" Target="https://belangrijk1.s3.eu-central-1.amazonaws.com/Checklist-Gemeubileerd-Verhuren-PDF-2025-GRATIS-DOWNLOAD.pdf" TargetMode="External"/><Relationship Id="rId154" Type="http://schemas.openxmlformats.org/officeDocument/2006/relationships/hyperlink" Target="https://belangrijk1.s3.eu-central-1.amazonaws.com/Checklist-Geregistreerd-Partnerschap-PDF-2025-GRATIS-DOWNLOAD.pdf" TargetMode="External"/><Relationship Id="rId155" Type="http://schemas.openxmlformats.org/officeDocument/2006/relationships/hyperlink" Target="https://belangrijk1.s3.eu-central-1.amazonaws.com/Checklist-Haccp-PDF-2025-GRATIS-DOWNLOAD.pdf" TargetMode="External"/><Relationship Id="rId156" Type="http://schemas.openxmlformats.org/officeDocument/2006/relationships/hyperlink" Target="https://belangrijk1.s3.eu-central-1.amazonaws.com/Checklist-Handbagage-PDF-2025-GRATIS-DOWNLOAD.pdf" TargetMode="External"/><Relationship Id="rId157" Type="http://schemas.openxmlformats.org/officeDocument/2006/relationships/hyperlink" Target="https://belangrijk1.s3.eu-central-1.amazonaws.com/Checklist-Hond-Kopen-PDF-2025-GRATIS-DOWNLOAD.pdf" TargetMode="External"/><Relationship Id="rId158" Type="http://schemas.openxmlformats.org/officeDocument/2006/relationships/hyperlink" Target="https://belangrijk1.s3.eu-central-1.amazonaws.com/Checklist-Huis-Gekocht-PDF-2025-GRATIS-DOWNLOAD.pdf" TargetMode="External"/><Relationship Id="rId159" Type="http://schemas.openxmlformats.org/officeDocument/2006/relationships/hyperlink" Target="https://belangrijk1.s3.eu-central-1.amazonaws.com/Checklist-Huis-Verkocht-PDF-2025-GRATIS-DOWNLOAD.pdf" TargetMode="External"/><Relationship Id="rId160" Type="http://schemas.openxmlformats.org/officeDocument/2006/relationships/hyperlink" Target="https://belangrijk1.s3.eu-central-1.amazonaws.com/Checklist-Huis-Verkopen-En-Verhuizen-PDF-2025-GRATIS-DOWNLOAD.pdf" TargetMode="External"/><Relationship Id="rId161" Type="http://schemas.openxmlformats.org/officeDocument/2006/relationships/hyperlink" Target="https://belangrijk1.s3.eu-central-1.amazonaws.com/Checklist-Huis-Verkopen-PDF-2025-GRATIS-DOWNLOAD.pdf" TargetMode="External"/><Relationship Id="rId162" Type="http://schemas.openxmlformats.org/officeDocument/2006/relationships/hyperlink" Target="https://belangrijk1.s3.eu-central-1.amazonaws.com/Checklist-Hypotheek-PDF-2025-GRATIS-DOWNLOAD.pdf" TargetMode="External"/><Relationship Id="rId163" Type="http://schemas.openxmlformats.org/officeDocument/2006/relationships/hyperlink" Target="https://belangrijk1.s3.eu-central-1.amazonaws.com/Checklist-Hypotheekaanvraag-PDF-2025-GRATIS-DOWNLOAD.pdf" TargetMode="External"/><Relationship Id="rId164" Type="http://schemas.openxmlformats.org/officeDocument/2006/relationships/hyperlink" Target="https://belangrijk1.s3.eu-central-1.amazonaws.com/Checklist-Hypotheekgesprek-PDF-2025-GRATIS-DOWNLOAD.pdf" TargetMode="External"/><Relationship Id="rId165" Type="http://schemas.openxmlformats.org/officeDocument/2006/relationships/hyperlink" Target="https://belangrijk1.s3.eu-central-1.amazonaws.com/Checklist-Inboedelverzekering-PDF-2025-GRATIS-DOWNLOAD.pdf" TargetMode="External"/><Relationship Id="rId166" Type="http://schemas.openxmlformats.org/officeDocument/2006/relationships/hyperlink" Target="https://belangrijk1.s3.eu-central-1.amazonaws.com/Checklist-Inwerkprogramma-PDF-2025-GRATIS-DOWNLOAD.pdf" TargetMode="External"/><Relationship Id="rId167" Type="http://schemas.openxmlformats.org/officeDocument/2006/relationships/hyperlink" Target="https://belangrijk1.s3.eu-central-1.amazonaws.com/Checklist-Iso-14001-PDF-2025-GRATIS-DOWNLOAD.pdf" TargetMode="External"/><Relationship Id="rId168" Type="http://schemas.openxmlformats.org/officeDocument/2006/relationships/hyperlink" Target="https://belangrijk1.s3.eu-central-1.amazonaws.com/Checklist-Iso-9001-PDF-2025-GRATIS-DOWNLOAD.pdf" TargetMode="External"/><Relationship Id="rId169" Type="http://schemas.openxmlformats.org/officeDocument/2006/relationships/hyperlink" Target="https://belangrijk1.s3.eu-central-1.amazonaws.com/Checklist-Jaarafsluiting-PDF-2025-GRATIS-DOWNLOAD.pdf" TargetMode="External"/><Relationship Id="rId170" Type="http://schemas.openxmlformats.org/officeDocument/2006/relationships/hyperlink" Target="https://belangrijk1.s3.eu-central-1.amazonaws.com/Checklist-Jaarrekening-Kleine-Rechtspersonen-PDF-2025-GRATIS-DOWNLOAD.pdf" TargetMode="External"/><Relationship Id="rId171" Type="http://schemas.openxmlformats.org/officeDocument/2006/relationships/hyperlink" Target="https://belangrijk1.s3.eu-central-1.amazonaws.com/Checklist-Jaarrekening-PDF-2025-GRATIS-DOWNLOAD.pdf" TargetMode="External"/><Relationship Id="rId172" Type="http://schemas.openxmlformats.org/officeDocument/2006/relationships/hyperlink" Target="https://belangrijk1.s3.eu-central-1.amazonaws.com/Checklist-Kamperen-Met-Tent-PDF-2025-GRATIS-DOWNLOAD.pdf" TargetMode="External"/><Relationship Id="rId173" Type="http://schemas.openxmlformats.org/officeDocument/2006/relationships/hyperlink" Target="https://belangrijk1.s3.eu-central-1.amazonaws.com/Checklist-Kascommissie-Vve-PDF-2025-GRATIS-DOWNLOAD.pdf" TargetMode="External"/><Relationship Id="rId174" Type="http://schemas.openxmlformats.org/officeDocument/2006/relationships/hyperlink" Target="https://belangrijk1.s3.eu-central-1.amazonaws.com/Checklist-Keuken-Verbouwen-PDF-2025-GRATIS-DOWNLOAD.pdf" TargetMode="External"/><Relationship Id="rId175" Type="http://schemas.openxmlformats.org/officeDocument/2006/relationships/hyperlink" Target="https://belangrijk1.s3.eu-central-1.amazonaws.com/Checklist-Keuren-Ladders-En-Trappen-PDF-2025-GRATIS-DOWNLOAD.pdf" TargetMode="External"/><Relationship Id="rId176" Type="http://schemas.openxmlformats.org/officeDocument/2006/relationships/hyperlink" Target="https://belangrijk1.s3.eu-central-1.amazonaws.com/Checklist-Kleine-Beurt-Auto-PDF-2025-GRATIS-DOWNLOAD.pdf" TargetMode="External"/><Relationship Id="rId177" Type="http://schemas.openxmlformats.org/officeDocument/2006/relationships/hyperlink" Target="https://belangrijk1.s3.eu-central-1.amazonaws.com/Checklist-Koffer-Inpakken-PDF-2025-GRATIS-DOWNLOAD.pdf" TargetMode="External"/><Relationship Id="rId178" Type="http://schemas.openxmlformats.org/officeDocument/2006/relationships/hyperlink" Target="https://belangrijk1.s3.eu-central-1.amazonaws.com/Checklist-Koopwoning-PDF-2025-GRATIS-DOWNLOAD.pdf" TargetMode="External"/><Relationship Id="rId179" Type="http://schemas.openxmlformats.org/officeDocument/2006/relationships/hyperlink" Target="https://belangrijk1.s3.eu-central-1.amazonaws.com/Checklist-Kraamzorg-PDF-2025-GRATIS-DOWNLOAD.pdf" TargetMode="External"/><Relationship Id="rId180" Type="http://schemas.openxmlformats.org/officeDocument/2006/relationships/hyperlink" Target="https://belangrijk1.s3.eu-central-1.amazonaws.com/Checklist-Legionella-PDF-2025-GRATIS-DOWNLOAD.pdf" TargetMode="External"/><Relationship Id="rId181" Type="http://schemas.openxmlformats.org/officeDocument/2006/relationships/hyperlink" Target="https://belangrijk1.s3.eu-central-1.amazonaws.com/Checklist-Levenstestament-PDF-2025-GRATIS-DOWNLOAD.pdf" TargetMode="External"/><Relationship Id="rId182" Type="http://schemas.openxmlformats.org/officeDocument/2006/relationships/hyperlink" Target="https://belangrijk1.s3.eu-central-1.amazonaws.com/Checklist-Maandelijkse-Controle-Brandmeldinstallatie-PDF-2025-GRATIS-DOWNLOAD.pdf" TargetMode="External"/><Relationship Id="rId183" Type="http://schemas.openxmlformats.org/officeDocument/2006/relationships/hyperlink" Target="https://belangrijk1.s3.eu-central-1.amazonaws.com/Checklist-Machineveiligheid-PDF-2025-GRATIS-DOWNLOAD.pdf" TargetMode="External"/><Relationship Id="rId184" Type="http://schemas.openxmlformats.org/officeDocument/2006/relationships/hyperlink" Target="https://belangrijk1.s3.eu-central-1.amazonaws.com/Checklist-Magazijnstellingen-PDF-2025-GRATIS-DOWNLOAD.pdf" TargetMode="External"/><Relationship Id="rId185" Type="http://schemas.openxmlformats.org/officeDocument/2006/relationships/hyperlink" Target="https://belangrijk1.s3.eu-central-1.amazonaws.com/Checklist-Meenemen-Op-Vakantie-PDF-2025-GRATIS-DOWNLOAD.pdf" TargetMode="External"/><Relationship Id="rId186" Type="http://schemas.openxmlformats.org/officeDocument/2006/relationships/hyperlink" Target="https://belangrijk1.s3.eu-central-1.amazonaws.com/Checklist-Met-Pensioen-Gaan-PDF-2025-GRATIS-DOWNLOAD.pdf" TargetMode="External"/><Relationship Id="rId187" Type="http://schemas.openxmlformats.org/officeDocument/2006/relationships/hyperlink" Target="https://belangrijk1.s3.eu-central-1.amazonaws.com/Checklist-Na-Overlijden-Echtgenoot-PDF-2025-GRATIS-DOWNLOAD.pdf" TargetMode="External"/><Relationship Id="rId188" Type="http://schemas.openxmlformats.org/officeDocument/2006/relationships/hyperlink" Target="https://belangrijk1.s3.eu-central-1.amazonaws.com/Checklist-Na-Overlijden-Partner-PDF-2025-GRATIS-DOWNLOAD.pdf" TargetMode="External"/><Relationship Id="rId189" Type="http://schemas.openxmlformats.org/officeDocument/2006/relationships/hyperlink" Target="https://belangrijk1.s3.eu-central-1.amazonaws.com/Checklist-Nen-4400-1-PDF-2025-GRATIS-DOWNLOAD.pdf" TargetMode="External"/><Relationship Id="rId190" Type="http://schemas.openxmlformats.org/officeDocument/2006/relationships/hyperlink" Target="https://belangrijk1.s3.eu-central-1.amazonaws.com/Checklist-Nieuwe-Werknemer-PDF-2025-GRATIS-DOWNLOAD.pdf" TargetMode="External"/><Relationship Id="rId191" Type="http://schemas.openxmlformats.org/officeDocument/2006/relationships/hyperlink" Target="https://belangrijk1.s3.eu-central-1.amazonaws.com/Checklist-Noodpakket-PDF-2025-GRATIS-DOWNLOAD.pdf" TargetMode="External"/><Relationship Id="rId192" Type="http://schemas.openxmlformats.org/officeDocument/2006/relationships/hyperlink" Target="https://belangrijk1.s3.eu-central-1.amazonaws.com/Checklist-Noodverlichting-PDF-2025-GRATIS-DOWNLOAD.pdf" TargetMode="External"/><Relationship Id="rId193" Type="http://schemas.openxmlformats.org/officeDocument/2006/relationships/hyperlink" Target="https://belangrijk1.s3.eu-central-1.amazonaws.com/Checklist-Occasion-Kopen-PDF-2025-GRATIS-DOWNLOAD.pdf" TargetMode="External"/><Relationship Id="rId194" Type="http://schemas.openxmlformats.org/officeDocument/2006/relationships/hyperlink" Target="https://belangrijk1.s3.eu-central-1.amazonaws.com/Checklist-Omgevingsvergunning-PDF-2025-GRATIS-DOWNLOAD.pdf" TargetMode="External"/><Relationship Id="rId195" Type="http://schemas.openxmlformats.org/officeDocument/2006/relationships/hyperlink" Target="https://belangrijk1.s3.eu-central-1.amazonaws.com/Checklist-Onderhoudsbeurt-Auto-PDF-2025-GRATIS-DOWNLOAD.pdf" TargetMode="External"/><Relationship Id="rId196" Type="http://schemas.openxmlformats.org/officeDocument/2006/relationships/hyperlink" Target="https://belangrijk1.s3.eu-central-1.amazonaws.com/Checklist-Ondernemerschap-PDF-2025-GRATIS-DOWNLOAD.pdf" TargetMode="External"/><Relationship Id="rId197" Type="http://schemas.openxmlformats.org/officeDocument/2006/relationships/hyperlink" Target="https://belangrijk1.s3.eu-central-1.amazonaws.com/Checklist-Onderneming-Starten-PDF-2025-GRATIS-DOWNLOAD.pdf" TargetMode="External"/><Relationship Id="rId198" Type="http://schemas.openxmlformats.org/officeDocument/2006/relationships/hyperlink" Target="https://belangrijk1.s3.eu-central-1.amazonaws.com/Checklist-Ondernemingsplan-PDF-2025-GRATIS-DOWNLOAD.pdf" TargetMode="External"/><Relationship Id="rId199" Type="http://schemas.openxmlformats.org/officeDocument/2006/relationships/hyperlink" Target="https://belangrijk1.s3.eu-central-1.amazonaws.com/Checklist-Ontbinden-Samenlevingscontract-PDF-2025-GRATIS-DOWNLOAD.pdf" TargetMode="External"/><Relationship Id="rId200" Type="http://schemas.openxmlformats.org/officeDocument/2006/relationships/hyperlink" Target="https://belangrijk1.s3.eu-central-1.amazonaws.com/Checklist-Ontwikkelgesprek-PDF-2025-GRATIS-DOWNLOAD.pdf" TargetMode="External"/><Relationship Id="rId201" Type="http://schemas.openxmlformats.org/officeDocument/2006/relationships/hyperlink" Target="https://belangrijk1.s3.eu-central-1.amazonaws.com/Checklist-Op-Jezelf-Wonen-PDF-2025-GRATIS-DOWNLOAD.pdf" TargetMode="External"/><Relationship Id="rId202" Type="http://schemas.openxmlformats.org/officeDocument/2006/relationships/hyperlink" Target="https://belangrijk1.s3.eu-central-1.amazonaws.com/Checklist-Op-Kamers-Gaan-PDF-2025-GRATIS-DOWNLOAD.pdf" TargetMode="External"/><Relationship Id="rId203" Type="http://schemas.openxmlformats.org/officeDocument/2006/relationships/hyperlink" Target="https://belangrijk1.s3.eu-central-1.amazonaws.com/Checklist-Op-Reis-PDF-2025-GRATIS-DOWNLOAD.pdf" TargetMode="External"/><Relationship Id="rId204" Type="http://schemas.openxmlformats.org/officeDocument/2006/relationships/hyperlink" Target="https://belangrijk1.s3.eu-central-1.amazonaws.com/Checklist-Op-Vakantie-PDF-2025-GRATIS-DOWNLOAD.pdf" TargetMode="External"/><Relationship Id="rId205" Type="http://schemas.openxmlformats.org/officeDocument/2006/relationships/hyperlink" Target="https://belangrijk1.s3.eu-central-1.amazonaws.com/Checklist-Oplevering-Huis-PDF-2025-GRATIS-DOWNLOAD.pdf" TargetMode="External"/><Relationship Id="rId206" Type="http://schemas.openxmlformats.org/officeDocument/2006/relationships/hyperlink" Target="https://belangrijk1.s3.eu-central-1.amazonaws.com/Checklist-Oplevering-Huurwoning-PDF-2025-GRATIS-DOWNLOAD.pdf" TargetMode="External"/><Relationship Id="rId207" Type="http://schemas.openxmlformats.org/officeDocument/2006/relationships/hyperlink" Target="https://belangrijk1.s3.eu-central-1.amazonaws.com/Checklist-Oplevering-Nieuwbouw-PDF-2025-GRATIS-DOWNLOAD.pdf" TargetMode="External"/><Relationship Id="rId208" Type="http://schemas.openxmlformats.org/officeDocument/2006/relationships/hyperlink" Target="https://belangrijk1.s3.eu-central-1.amazonaws.com/Checklist-Oplevering-Nieuwbouwhuis-PDF-2025-GRATIS-DOWNLOAD.pdf" TargetMode="External"/><Relationship Id="rId209" Type="http://schemas.openxmlformats.org/officeDocument/2006/relationships/hyperlink" Target="https://belangrijk1.s3.eu-central-1.amazonaws.com/Checklist-Oplevering-Nieuwbouwwoning-PDF-2025-GRATIS-DOWNLOAD.pdf" TargetMode="External"/><Relationship Id="rId210" Type="http://schemas.openxmlformats.org/officeDocument/2006/relationships/hyperlink" Target="https://belangrijk1.s3.eu-central-1.amazonaws.com/Checklist-Opname-Verpleeghuis-PDF-2025-GRATIS-DOWNLOAD.pdf" TargetMode="External"/><Relationship Id="rId211" Type="http://schemas.openxmlformats.org/officeDocument/2006/relationships/hyperlink" Target="https://belangrijk1.s3.eu-central-1.amazonaws.com/Checklist-Oprichten-Bv-PDF-2025-GRATIS-DOWNLOAD.pdf" TargetMode="External"/><Relationship Id="rId212" Type="http://schemas.openxmlformats.org/officeDocument/2006/relationships/hyperlink" Target="https://belangrijk1.s3.eu-central-1.amazonaws.com/Checklist-Oprichting-Bv-PDF-2025-GRATIS-DOWNLOAD.pdf" TargetMode="External"/><Relationship Id="rId213" Type="http://schemas.openxmlformats.org/officeDocument/2006/relationships/hyperlink" Target="https://belangrijk1.s3.eu-central-1.amazonaws.com/Checklist-Ouderschapsplan-PDF-2025-GRATIS-DOWNLOAD.pdf" TargetMode="External"/><Relationship Id="rId214" Type="http://schemas.openxmlformats.org/officeDocument/2006/relationships/hyperlink" Target="https://belangrijk1.s3.eu-central-1.amazonaws.com/Checklist-Overdracht-Huis-PDF-2025-GRATIS-DOWNLOAD.pdf" TargetMode="External"/><Relationship Id="rId215" Type="http://schemas.openxmlformats.org/officeDocument/2006/relationships/hyperlink" Target="https://belangrijk1.s3.eu-central-1.amazonaws.com/Checklist-Overgang-Groep-2-Naar-3-PDF-2025-GRATIS-DOWNLOAD.pdf" TargetMode="External"/><Relationship Id="rId216" Type="http://schemas.openxmlformats.org/officeDocument/2006/relationships/hyperlink" Target="https://belangrijk1.s3.eu-central-1.amazonaws.com/Checklist-Overlijden-Buitenland-PDF-2025-GRATIS-DOWNLOAD.pdf" TargetMode="External"/><Relationship Id="rId217" Type="http://schemas.openxmlformats.org/officeDocument/2006/relationships/hyperlink" Target="https://belangrijk1.s3.eu-central-1.amazonaws.com/Checklist-Overlijden-Dela-PDF-2025-GRATIS-DOWNLOAD.pdf" TargetMode="External"/><Relationship Id="rId218" Type="http://schemas.openxmlformats.org/officeDocument/2006/relationships/hyperlink" Target="https://belangrijk1.s3.eu-central-1.amazonaws.com/Checklist-Personeel-Aannemen-PDF-2025-GRATIS-DOWNLOAD.pdf" TargetMode="External"/><Relationship Id="rId219" Type="http://schemas.openxmlformats.org/officeDocument/2006/relationships/hyperlink" Target="https://belangrijk1.s3.eu-central-1.amazonaws.com/Checklist-Personeelsdossier-PDF-2025-GRATIS-DOWNLOAD.pdf" TargetMode="External"/><Relationship Id="rId220" Type="http://schemas.openxmlformats.org/officeDocument/2006/relationships/hyperlink" Target="https://belangrijk1.s3.eu-central-1.amazonaws.com/Checklist-Preventie-Legionella-PDF-2025-GRATIS-DOWNLOAD.pdf" TargetMode="External"/><Relationship Id="rId221" Type="http://schemas.openxmlformats.org/officeDocument/2006/relationships/hyperlink" Target="https://belangrijk1.s3.eu-central-1.amazonaws.com/Checklist-Proefrit-Auto-PDF-2025-GRATIS-DOWNLOAD.pdf" TargetMode="External"/><Relationship Id="rId222" Type="http://schemas.openxmlformats.org/officeDocument/2006/relationships/hyperlink" Target="https://belangrijk1.s3.eu-central-1.amazonaws.com/Checklist-Puppy-Kopen-PDF-2025-GRATIS-DOWNLOAD.pdf" TargetMode="External"/><Relationship Id="rId223" Type="http://schemas.openxmlformats.org/officeDocument/2006/relationships/hyperlink" Target="https://belangrijk1.s3.eu-central-1.amazonaws.com/Checklist-Puppy-Ophalen-PDF-2025-GRATIS-DOWNLOAD.pdf" TargetMode="External"/><Relationship Id="rId224" Type="http://schemas.openxmlformats.org/officeDocument/2006/relationships/hyperlink" Target="https://belangrijk1.s3.eu-central-1.amazonaws.com/Checklist-Reizen-Naar-Amerika-PDF-2025-GRATIS-DOWNLOAD.pdf" TargetMode="External"/><Relationship Id="rId225" Type="http://schemas.openxmlformats.org/officeDocument/2006/relationships/hyperlink" Target="https://belangrijk1.s3.eu-central-1.amazonaws.com/Checklist-Risico-Inventarisatie-PDF-2025-GRATIS-DOWNLOAD.pdf" TargetMode="External"/><Relationship Id="rId226" Type="http://schemas.openxmlformats.org/officeDocument/2006/relationships/hyperlink" Target="https://belangrijk1.s3.eu-central-1.amazonaws.com/Checklist-Risico-Inventarisatie-Voorbeeld-PDF-2025-GRATIS-DOWNLOAD.pdf" TargetMode="External"/><Relationship Id="rId227" Type="http://schemas.openxmlformats.org/officeDocument/2006/relationships/hyperlink" Target="https://belangrijk1.s3.eu-central-1.amazonaws.com/Checklist-Rondreis-West-Amerika-PDF-2025-GRATIS-DOWNLOAD.pdf" TargetMode="External"/><Relationship Id="rId228" Type="http://schemas.openxmlformats.org/officeDocument/2006/relationships/hyperlink" Target="https://belangrijk1.s3.eu-central-1.amazonaws.com/Checklist-Samenlevingscontract-PDF-2025-GRATIS-DOWNLOAD.pdf" TargetMode="External"/><Relationship Id="rId229" Type="http://schemas.openxmlformats.org/officeDocument/2006/relationships/hyperlink" Target="https://belangrijk1.s3.eu-central-1.amazonaws.com/Checklist-Samenwonen-PDF-2025-GRATIS-DOWNLOAD.pdf" TargetMode="External"/><Relationship Id="rId230" Type="http://schemas.openxmlformats.org/officeDocument/2006/relationships/hyperlink" Target="https://belangrijk1.s3.eu-central-1.amazonaws.com/Checklist-Scheiden-Downloaden-PDF-2025-GRATIS-DOWNLOAD.pdf" TargetMode="External"/><Relationship Id="rId231" Type="http://schemas.openxmlformats.org/officeDocument/2006/relationships/hyperlink" Target="https://belangrijk1.s3.eu-central-1.amazonaws.com/Checklist-Scheiden-Rijksoverheid-PDF-2025-GRATIS-DOWNLOAD.pdf" TargetMode="External"/><Relationship Id="rId232" Type="http://schemas.openxmlformats.org/officeDocument/2006/relationships/hyperlink" Target="https://belangrijk1.s3.eu-central-1.amazonaws.com/Checklist-Scheiding-PDF-2025-GRATIS-DOWNLOAD.pdf" TargetMode="External"/><Relationship Id="rId233" Type="http://schemas.openxmlformats.org/officeDocument/2006/relationships/hyperlink" Target="https://belangrijk1.s3.eu-central-1.amazonaws.com/Checklist-Skivakantie-PDF-2025-GRATIS-DOWNLOAD.pdf" TargetMode="External"/><Relationship Id="rId234" Type="http://schemas.openxmlformats.org/officeDocument/2006/relationships/hyperlink" Target="https://belangrijk1.s3.eu-central-1.amazonaws.com/Checklist-Sleuteloverdracht-Koopwoning-PDF-2025-GRATIS-DOWNLOAD.pdf" TargetMode="External"/><Relationship Id="rId235" Type="http://schemas.openxmlformats.org/officeDocument/2006/relationships/hyperlink" Target="https://belangrijk1.s3.eu-central-1.amazonaws.com/Checklist-Sollicitatiegesprek-Werkgever-PDF-2025-GRATIS-DOWNLOAD.pdf" TargetMode="External"/><Relationship Id="rId236" Type="http://schemas.openxmlformats.org/officeDocument/2006/relationships/hyperlink" Target="https://belangrijk1.s3.eu-central-1.amazonaws.com/Checklist-Stedentrip-PDF-2025-GRATIS-DOWNLOAD.pdf" TargetMode="External"/><Relationship Id="rId237" Type="http://schemas.openxmlformats.org/officeDocument/2006/relationships/hyperlink" Target="https://belangrijk1.s3.eu-central-1.amazonaws.com/Checklist-Testament-PDF-2025-GRATIS-DOWNLOAD.pdf" TargetMode="External"/><Relationship Id="rId238" Type="http://schemas.openxmlformats.org/officeDocument/2006/relationships/hyperlink" Target="https://belangrijk1.s3.eu-central-1.amazonaws.com/Checklist-Thuisbevalling-PDF-2025-GRATIS-DOWNLOAD.pdf" TargetMode="External"/><Relationship Id="rId239" Type="http://schemas.openxmlformats.org/officeDocument/2006/relationships/hyperlink" Target="https://belangrijk1.s3.eu-central-1.amazonaws.com/Checklist-Todo-PDF-2025-GRATIS-DOWNLOAD.pdf" TargetMode="External"/><Relationship Id="rId240" Type="http://schemas.openxmlformats.org/officeDocument/2006/relationships/hyperlink" Target="https://belangrijk1.s3.eu-central-1.amazonaws.com/Checklist-Trouwen-PDF-2025-GRATIS-DOWNLOAD.pdf" TargetMode="External"/><Relationship Id="rId241" Type="http://schemas.openxmlformats.org/officeDocument/2006/relationships/hyperlink" Target="https://belangrijk1.s3.eu-central-1.amazonaws.com/Checklist-Trouwerij-PDF-2025-GRATIS-DOWNLOAD.pdf" TargetMode="External"/><Relationship Id="rId242" Type="http://schemas.openxmlformats.org/officeDocument/2006/relationships/hyperlink" Target="https://belangrijk1.s3.eu-central-1.amazonaws.com/Checklist-Tweedehands-Auto-Kopen-PDF-2025-GRATIS-DOWNLOAD.pdf" TargetMode="External"/><Relationship Id="rId243" Type="http://schemas.openxmlformats.org/officeDocument/2006/relationships/hyperlink" Target="https://belangrijk1.s3.eu-central-1.amazonaws.com/Checklist-Uitvaart-Pdf-PDF-2025-GRATIS-DOWNLOAD.pdf" TargetMode="External"/><Relationship Id="rId244" Type="http://schemas.openxmlformats.org/officeDocument/2006/relationships/hyperlink" Target="https://belangrijk1.s3.eu-central-1.amazonaws.com/Checklist-Uitvaartwensen-PDF-2025-GRATIS-DOWNLOAD.pdf" TargetMode="External"/><Relationship Id="rId245" Type="http://schemas.openxmlformats.org/officeDocument/2006/relationships/hyperlink" Target="https://belangrijk1.s3.eu-central-1.amazonaws.com/Checklist-Uitzet-PDF-2025-GRATIS-DOWNLOAD.pdf" TargetMode="External"/><Relationship Id="rId246" Type="http://schemas.openxmlformats.org/officeDocument/2006/relationships/hyperlink" Target="https://belangrijk1.s3.eu-central-1.amazonaws.com/Checklist-Vakantie-Baby-PDF-2025-GRATIS-DOWNLOAD.pdf" TargetMode="External"/><Relationship Id="rId247" Type="http://schemas.openxmlformats.org/officeDocument/2006/relationships/hyperlink" Target="https://belangrijk1.s3.eu-central-1.amazonaws.com/Checklist-Vakantie-Egypte-PDF-2025-GRATIS-DOWNLOAD.pdf" TargetMode="External"/><Relationship Id="rId248" Type="http://schemas.openxmlformats.org/officeDocument/2006/relationships/hyperlink" Target="https://belangrijk1.s3.eu-central-1.amazonaws.com/Checklist-Vakantie-Lapland-PDF-2025-GRATIS-DOWNLOAD.pdf" TargetMode="External"/><Relationship Id="rId249" Type="http://schemas.openxmlformats.org/officeDocument/2006/relationships/hyperlink" Target="https://belangrijk1.s3.eu-central-1.amazonaws.com/Checklist-Vakantie-Met-Peuter-PDF-2025-GRATIS-DOWNLOAD.pdf" TargetMode="External"/><Relationship Id="rId250" Type="http://schemas.openxmlformats.org/officeDocument/2006/relationships/hyperlink" Target="https://belangrijk1.s3.eu-central-1.amazonaws.com/Checklist-Vakantie-Sri-Lanka-PDF-2025-GRATIS-DOWNLOAD.pdf" TargetMode="External"/><Relationship Id="rId251" Type="http://schemas.openxmlformats.org/officeDocument/2006/relationships/hyperlink" Target="https://belangrijk1.s3.eu-central-1.amazonaws.com/Checklist-Vakantie-Vliegtuig-PDF-2025-GRATIS-DOWNLOAD.pdf" TargetMode="External"/><Relationship Id="rId252" Type="http://schemas.openxmlformats.org/officeDocument/2006/relationships/hyperlink" Target="https://belangrijk1.s3.eu-central-1.amazonaws.com/Checklist-Vaststellingsovereenkomst-PDF-2025-GRATIS-DOWNLOAD.pdf" TargetMode="External"/><Relationship Id="rId253" Type="http://schemas.openxmlformats.org/officeDocument/2006/relationships/hyperlink" Target="https://belangrijk1.s3.eu-central-1.amazonaws.com/Checklist-Verhuizen-Huurwoning-PDF-2025-GRATIS-DOWNLOAD.pdf" TargetMode="External"/><Relationship Id="rId254" Type="http://schemas.openxmlformats.org/officeDocument/2006/relationships/hyperlink" Target="https://belangrijk1.s3.eu-central-1.amazonaws.com/Checklist-Verhuizen-Naar-Buitenland-PDF-2025-GRATIS-DOWNLOAD.pdf" TargetMode="External"/><Relationship Id="rId255" Type="http://schemas.openxmlformats.org/officeDocument/2006/relationships/hyperlink" Target="https://belangrijk1.s3.eu-central-1.amazonaws.com/Checklist-Verhuizen-Naar-Verpleeghuis-PDF-2025-GRATIS-DOWNLOAD.pdf" TargetMode="External"/><Relationship Id="rId256" Type="http://schemas.openxmlformats.org/officeDocument/2006/relationships/hyperlink" Target="https://belangrijk1.s3.eu-central-1.amazonaws.com/Checklist-Verhuizen-Post-PDF-2025-GRATIS-DOWNLOAD.pdf" TargetMode="External"/><Relationship Id="rId257" Type="http://schemas.openxmlformats.org/officeDocument/2006/relationships/hyperlink" Target="https://belangrijk1.s3.eu-central-1.amazonaws.com/Checklist-Verhuizen-Senioren-PDF-2025-GRATIS-DOWNLOAD.pdf" TargetMode="External"/><Relationship Id="rId258" Type="http://schemas.openxmlformats.org/officeDocument/2006/relationships/hyperlink" Target="https://belangrijk1.s3.eu-central-1.amazonaws.com/checklist-verhuizing-PDF-2025-GRATIS-DOWNLOAD.pdf" TargetMode="External"/><Relationship Id="rId259" Type="http://schemas.openxmlformats.org/officeDocument/2006/relationships/hyperlink" Target="https://belangrijk1.s3.eu-central-1.amazonaws.com/Checklist-Verkoop-Huis-PDF-2025-GRATIS-DOWNLOAD.pdf" TargetMode="External"/><Relationship Id="rId260" Type="http://schemas.openxmlformats.org/officeDocument/2006/relationships/hyperlink" Target="https://belangrijk1.s3.eu-central-1.amazonaws.com/Checklist-Vietnam-PDF-2025-GRATIS-DOWNLOAD.pdf" TargetMode="External"/><Relationship Id="rId261" Type="http://schemas.openxmlformats.org/officeDocument/2006/relationships/hyperlink" Target="https://belangrijk1.s3.eu-central-1.amazonaws.com/Checklist-Vliegreis-PDF-2025-GRATIS-DOWNLOAD.pdf" TargetMode="External"/><Relationship Id="rId262" Type="http://schemas.openxmlformats.org/officeDocument/2006/relationships/hyperlink" Target="https://belangrijk1.s3.eu-central-1.amazonaws.com/Checklist-Vliegvakantie-PDF-2025-GRATIS-DOWNLOAD.pdf" TargetMode="External"/><Relationship Id="rId263" Type="http://schemas.openxmlformats.org/officeDocument/2006/relationships/hyperlink" Target="https://belangrijk1.s3.eu-central-1.amazonaws.com/Checklist-Vluchttas-Bevalling-PDF-2025-GRATIS-DOWNLOAD.pdf" TargetMode="External"/><Relationship Id="rId264" Type="http://schemas.openxmlformats.org/officeDocument/2006/relationships/hyperlink" Target="https://belangrijk1.s3.eu-central-1.amazonaws.com/Checklist-Voor-Kamperen-PDF-2025-GRATIS-DOWNLOAD.pdf" TargetMode="External"/><Relationship Id="rId265" Type="http://schemas.openxmlformats.org/officeDocument/2006/relationships/hyperlink" Target="https://belangrijk1.s3.eu-central-1.amazonaws.com/Checklist-Voor-Op-Reis-PDF-2025-GRATIS-DOWNLOAD.pdf" TargetMode="External"/><Relationship Id="rId266" Type="http://schemas.openxmlformats.org/officeDocument/2006/relationships/hyperlink" Target="https://belangrijk1.s3.eu-central-1.amazonaws.com/Checklist-Voor-Vakantie-PDF-2025-GRATIS-DOWNLOAD.pdf" TargetMode="External"/><Relationship Id="rId267" Type="http://schemas.openxmlformats.org/officeDocument/2006/relationships/hyperlink" Target="https://belangrijk1.s3.eu-central-1.amazonaws.com/Checklist-Voorlopige-Oplevering-Nieuwbouw-Appartement-PDF-2025-GRATIS-DOWNLOAD.pdf" TargetMode="External"/><Relationship Id="rId268" Type="http://schemas.openxmlformats.org/officeDocument/2006/relationships/hyperlink" Target="https://belangrijk1.s3.eu-central-1.amazonaws.com/Checklist-Warmtepomp-PDF-2025-GRATIS-DOWNLOAD.pdf" TargetMode="External"/><Relationship Id="rId269" Type="http://schemas.openxmlformats.org/officeDocument/2006/relationships/hyperlink" Target="https://belangrijk1.s3.eu-central-1.amazonaws.com/Checklist-Wat-Moet-Ik-Regelen-Na-Een-Overlijden-PDF-2025-GRATIS-DOWNLOAD.pdf" TargetMode="External"/><Relationship Id="rId270" Type="http://schemas.openxmlformats.org/officeDocument/2006/relationships/hyperlink" Target="https://belangrijk1.s3.eu-central-1.amazonaws.com/Checklist-Webshop-PDF-2025-GRATIS-DOWNLOAD.pdf" TargetMode="External"/><Relationship Id="rId271" Type="http://schemas.openxmlformats.org/officeDocument/2006/relationships/hyperlink" Target="https://belangrijk1.s3.eu-central-1.amazonaws.com/Checklist-Wedding-Planner-PDF-2025-GRATIS-DOWNLOAD.pdf" TargetMode="External"/><Relationship Id="rId272" Type="http://schemas.openxmlformats.org/officeDocument/2006/relationships/hyperlink" Target="https://belangrijk1.s3.eu-central-1.amazonaws.com/Checklist-Wet-Dba-PDF-2025-GRATIS-DOWNLOAD.pdf" TargetMode="External"/><Relationship Id="rId273" Type="http://schemas.openxmlformats.org/officeDocument/2006/relationships/hyperlink" Target="https://belangrijk1.s3.eu-central-1.amazonaws.com/Checklist-Whiteboard-PDF-2025-GRATIS-DOWNLOAD.pdf" TargetMode="External"/><Relationship Id="rId274" Type="http://schemas.openxmlformats.org/officeDocument/2006/relationships/hyperlink" Target="https://belangrijk1.s3.eu-central-1.amazonaws.com/Checklist-Wintersport-PDF-2025-GRATIS-DOWNLOAD.pdf" TargetMode="External"/><Relationship Id="rId275" Type="http://schemas.openxmlformats.org/officeDocument/2006/relationships/hyperlink" Target="https://belangrijk1.s3.eu-central-1.amazonaws.com/Checklist-Wintervakantie-PDF-2025-GRATIS-DOWNLOAD.pdf" TargetMode="External"/><Relationship Id="rId276" Type="http://schemas.openxmlformats.org/officeDocument/2006/relationships/hyperlink" Target="https://belangrijk1.s3.eu-central-1.amazonaws.com/Checklist-Zakenreis-PDF-2025-GRATIS-DOWNLOAD.pdf" TargetMode="External"/><Relationship Id="rId277" Type="http://schemas.openxmlformats.org/officeDocument/2006/relationships/hyperlink" Target="https://belangrijk1.s3.eu-central-1.amazonaws.com/Checklist-Zelf-Uitvaart-Regelen-PDF-2025-GRATIS-DOWNLOAD.pdf" TargetMode="External"/><Relationship Id="rId278" Type="http://schemas.openxmlformats.org/officeDocument/2006/relationships/hyperlink" Target="https://belangrijk1.s3.eu-central-1.amazonaws.com/Checklist-Ziekenhuis-Bevalling-PDF-2025-GRATIS-DOWNLOAD.pdf" TargetMode="External"/><Relationship Id="rId279" Type="http://schemas.openxmlformats.org/officeDocument/2006/relationships/hyperlink" Target="https://belangrijk1.s3.eu-central-1.amazonaws.com/Checklist-Zomervakantie-Vliegtuig-PDF-2025-GRATIS-DOWNLOAD.pdf" TargetMode="External"/><Relationship Id="rId280" Type="http://schemas.openxmlformats.org/officeDocument/2006/relationships/hyperlink" Target="https://belangrijk1.s3.eu-central-1.amazonaws.com/Checklist-Zonvakantie-PDF-2025-GRATIS-DOWNLOAD.pdf" TargetMode="External"/><Relationship Id="rId281" Type="http://schemas.openxmlformats.org/officeDocument/2006/relationships/hyperlink" Target="https://belangrijk1.s3.eu-central-1.amazonaws.com/Checklist-Zonvakantie-Vliegtuig-PDF-2025-GRATIS-DOWNLOAD.pdf" TargetMode="External"/><Relationship Id="rId282" Type="http://schemas.openxmlformats.org/officeDocument/2006/relationships/hyperlink" Target="https://belangrijk1.s3.eu-central-1.amazonaws.com/Checklist-Zwangerschap-PDF-2025-GRATIS-DOWNLOAD.pdf" TargetMode="External"/><Relationship Id="rId283" Type="http://schemas.openxmlformats.org/officeDocument/2006/relationships/hyperlink" Target="https://belangrijk1.s3.eu-central-1.amazonaws.com/Checklist-Zwangerschap-Uitzet-PDF-2025-GRATIS-DOWNLOAD.pdf" TargetMode="External"/><Relationship Id="rId284" Type="http://schemas.openxmlformats.org/officeDocument/2006/relationships/hyperlink" Target="https://belangrijk1.s3.eu-central-1.amazonaws.com/Checklist-Zzp-2025-PDF-2025-GRATIS-DOWNLOAD.pdf" TargetMode="External"/><Relationship Id="rId285" Type="http://schemas.openxmlformats.org/officeDocument/2006/relationships/hyperlink" Target="https://belangrijk1.s3.eu-central-1.amazonaws.com/Checklist-Zzp-Belastingdienst-PDF-2025-GRATIS-DOWNLOAD.pdf" TargetMode="External"/><Relationship Id="rId286" Type="http://schemas.openxmlformats.org/officeDocument/2006/relationships/hyperlink" Target="https://belangrijk1.s3.eu-central-1.amazonaws.com/Checklist-Zzp-Of-Werknemer-PDF-2025-GRATIS-DOWNLOAD.pdf" TargetMode="External"/><Relationship Id="rId287" Type="http://schemas.openxmlformats.org/officeDocument/2006/relationships/hyperlink" Target="https://belangrijk1.s3.eu-central-1.amazonaws.com/Checklist-Zzp-PDF-2025-GRATIS-DOWNLOAD.pdf" TargetMode="External"/><Relationship Id="rId288" Type="http://schemas.openxmlformats.org/officeDocument/2006/relationships/hyperlink" Target="https://belangrijk1.s3.eu-central-1.amazonaws.com/Checklist-Zzp-Zorg-PDF-2025-GRATIS-DOWNLOAD.pdf" TargetMode="External"/><Relationship Id="rId289" Type="http://schemas.openxmlformats.org/officeDocument/2006/relationships/hyperlink" Target="https://belangrijk1.s3.eu-central-1.amazonaws.com/Coreq-Checklist-PDF-2025-GRATIS-DOWNLOAD.pdf" TargetMode="External"/><Relationship Id="rId290" Type="http://schemas.openxmlformats.org/officeDocument/2006/relationships/hyperlink" Target="https://belangrijk1.s3.eu-central-1.amazonaws.com/Dba-Checklist-PDF-2025-GRATIS-DOWNLOAD.pdf" TargetMode="External"/><Relationship Id="rId291" Type="http://schemas.openxmlformats.org/officeDocument/2006/relationships/hyperlink" Target="https://belangrijk1.s3.eu-central-1.amazonaws.com/Digitale-Checklist-Verhuizen-PDF-2025-GRATIS-DOWNLOAD.pdf" TargetMode="External"/><Relationship Id="rId292" Type="http://schemas.openxmlformats.org/officeDocument/2006/relationships/hyperlink" Target="https://belangrijk1.s3.eu-central-1.amazonaws.com/Due-Diligence-Checklist-Nederlands-PDF-2025-GRATIS-DOWNLOAD.pdf" TargetMode="External"/><Relationship Id="rId293" Type="http://schemas.openxmlformats.org/officeDocument/2006/relationships/hyperlink" Target="https://belangrijk1.s3.eu-central-1.amazonaws.com/Due-Diligence-Vastgoed-Checklist-PDF-2025-GRATIS-DOWNLOAD.pdf" TargetMode="External"/><Relationship Id="rId294" Type="http://schemas.openxmlformats.org/officeDocument/2006/relationships/hyperlink" Target="https://belangrijk1.s3.eu-central-1.amazonaws.com/Eds-Symptomen-Checklist-PDF-2025-GRATIS-DOWNLOAD.pdf" TargetMode="External"/><Relationship Id="rId295" Type="http://schemas.openxmlformats.org/officeDocument/2006/relationships/hyperlink" Target="https://belangrijk1.s3.eu-central-1.amazonaws.com/Eerste-Huis-Kopen-Checklist-PDF-2025-GRATIS-DOWNLOAD.pdf" TargetMode="External"/><Relationship Id="rId296" Type="http://schemas.openxmlformats.org/officeDocument/2006/relationships/hyperlink" Target="https://belangrijk1.s3.eu-central-1.amazonaws.com/Eerste-Keer-Kamperen-Checklist-PDF-2025-GRATIS-DOWNLOAD.pdf" TargetMode="External"/><Relationship Id="rId297" Type="http://schemas.openxmlformats.org/officeDocument/2006/relationships/hyperlink" Target="https://belangrijk1.s3.eu-central-1.amazonaws.com/Effectief-Vergaderen-Checklist-PDF-2025-GRATIS-DOWNLOAD.pdf" TargetMode="External"/><Relationship Id="rId298" Type="http://schemas.openxmlformats.org/officeDocument/2006/relationships/hyperlink" Target="https://belangrijk1.s3.eu-central-1.amazonaws.com/Eindinspectie-Koopwoning-Checklist-PDF-2025-GRATIS-DOWNLOAD.pdf" TargetMode="External"/><Relationship Id="rId299" Type="http://schemas.openxmlformats.org/officeDocument/2006/relationships/hyperlink" Target="https://belangrijk1.s3.eu-central-1.amazonaws.com/Emc-Checklist-PDF-2025-GRATIS-DOWNLOAD.pdf" TargetMode="External"/><Relationship Id="rId300" Type="http://schemas.openxmlformats.org/officeDocument/2006/relationships/hyperlink" Target="https://belangrijk1.s3.eu-central-1.amazonaws.com/Emigratie-Checklist-PDF-2025-GRATIS-DOWNLOAD.pdf" TargetMode="External"/><Relationship Id="rId301" Type="http://schemas.openxmlformats.org/officeDocument/2006/relationships/hyperlink" Target="https://belangrijk1.s3.eu-central-1.amazonaws.com/Emigreren-Checklist-PDF-2025-GRATIS-DOWNLOAD.pdf" TargetMode="External"/><Relationship Id="rId302" Type="http://schemas.openxmlformats.org/officeDocument/2006/relationships/hyperlink" Target="https://belangrijk1.s3.eu-central-1.amazonaws.com/Emigreren-Naar-Belgi&#65533;-Checklist-PDF-2025-GRATIS-DOWNLOAD.pdf" TargetMode="External"/><Relationship Id="rId303" Type="http://schemas.openxmlformats.org/officeDocument/2006/relationships/hyperlink" Target="https://belangrijk1.s3.eu-central-1.amazonaws.com/Energielabel-Checklist-PDF-2025-GRATIS-DOWNLOAD.pdf" TargetMode="External"/><Relationship Id="rId304" Type="http://schemas.openxmlformats.org/officeDocument/2006/relationships/hyperlink" Target="https://belangrijk1.s3.eu-central-1.amazonaws.com/Engie-Warmtepomp-Checklist-PDF-2025-GRATIS-DOWNLOAD.pdf" TargetMode="External"/><Relationship Id="rId305" Type="http://schemas.openxmlformats.org/officeDocument/2006/relationships/hyperlink" Target="https://belangrijk1.s3.eu-central-1.amazonaws.com/Event-Preparation-Checklist-PDF-2025-GRATIS-DOWNLOAD.pdf" TargetMode="External"/><Relationship Id="rId306" Type="http://schemas.openxmlformats.org/officeDocument/2006/relationships/hyperlink" Target="https://belangrijk1.s3.eu-central-1.amazonaws.com/Flora-En-Fauna-Checklist-PDF-2025-GRATIS-DOWNLOAD.pdf" TargetMode="External"/><Relationship Id="rId307" Type="http://schemas.openxmlformats.org/officeDocument/2006/relationships/hyperlink" Target="https://belangrijk1.s3.eu-central-1.amazonaws.com/Fssc-22000-Checklist-PDF-2025-GRATIS-DOWNLOAD.pdf" TargetMode="External"/><Relationship Id="rId308" Type="http://schemas.openxmlformats.org/officeDocument/2006/relationships/hyperlink" Target="https://belangrijk1.s3.eu-central-1.amazonaws.com/Gemba-Walk-Checklist-PDF-2025-GRATIS-DOWNLOAD.pdf" TargetMode="External"/><Relationship Id="rId309" Type="http://schemas.openxmlformats.org/officeDocument/2006/relationships/hyperlink" Target="https://belangrijk1.s3.eu-central-1.amazonaws.com/Grote-Beurt-Auto-Checklist-PDF-2025-GRATIS-DOWNLOAD.pdf" TargetMode="External"/><Relationship Id="rId310" Type="http://schemas.openxmlformats.org/officeDocument/2006/relationships/hyperlink" Target="https://belangrijk1.s3.eu-central-1.amazonaws.com/Grote-Beurt-Diesel-Auto-Checklist-PDF-2025-GRATIS-DOWNLOAD.pdf" TargetMode="External"/><Relationship Id="rId311" Type="http://schemas.openxmlformats.org/officeDocument/2006/relationships/hyperlink" Target="https://belangrijk1.s3.eu-central-1.amazonaws.com/Gut-Health-Checklist-PDF-2025-GRATIS-DOWNLOAD.pdf" TargetMode="External"/><Relationship Id="rId312" Type="http://schemas.openxmlformats.org/officeDocument/2006/relationships/hyperlink" Target="https://belangrijk1.s3.eu-central-1.amazonaws.com/Hsp-Checklist-PDF-2025-GRATIS-DOWNLOAD.pdf" TargetMode="External"/><Relationship Id="rId313" Type="http://schemas.openxmlformats.org/officeDocument/2006/relationships/hyperlink" Target="https://belangrijk1.s3.eu-central-1.amazonaws.com/Huis-Verbouwen-Checklist-PDF-2025-GRATIS-DOWNLOAD.pdf" TargetMode="External"/><Relationship Id="rId314" Type="http://schemas.openxmlformats.org/officeDocument/2006/relationships/hyperlink" Target="https://belangrijk1.s3.eu-central-1.amazonaws.com/Iauditor-Checklist-PDF-2025-GRATIS-DOWNLOAD.pdf" TargetMode="External"/><Relationship Id="rId315" Type="http://schemas.openxmlformats.org/officeDocument/2006/relationships/hyperlink" Target="https://belangrijk1.s3.eu-central-1.amazonaws.com/Ik-Ga-Verhuizen-Checklist-PDF-2025-GRATIS-DOWNLOAD.pdf" TargetMode="External"/><Relationship Id="rId316" Type="http://schemas.openxmlformats.org/officeDocument/2006/relationships/hyperlink" Target="https://belangrijk1.s3.eu-central-1.amazonaws.com/Inpak-Checklist-PDF-2025-GRATIS-DOWNLOAD.pdf" TargetMode="External"/><Relationship Id="rId317" Type="http://schemas.openxmlformats.org/officeDocument/2006/relationships/hyperlink" Target="https://belangrijk1.s3.eu-central-1.amazonaws.com/Iso-27001-Checklist-PDF-2025-GRATIS-DOWNLOAD.pdf" TargetMode="External"/><Relationship Id="rId318" Type="http://schemas.openxmlformats.org/officeDocument/2006/relationships/hyperlink" Target="https://belangrijk1.s3.eu-central-1.amazonaws.com/Iso-45001-Checklist-Nederlands-PDF-2025-GRATIS-DOWNLOAD.pdf" TargetMode="External"/><Relationship Id="rId319" Type="http://schemas.openxmlformats.org/officeDocument/2006/relationships/hyperlink" Target="https://belangrijk1.s3.eu-central-1.amazonaws.com/Iso-9000-Checklist-PDF-2025-GRATIS-DOWNLOAD.pdf" TargetMode="External"/><Relationship Id="rId320" Type="http://schemas.openxmlformats.org/officeDocument/2006/relationships/hyperlink" Target="https://belangrijk1.s3.eu-central-1.amazonaws.com/Iso-9001-Audit-Checklist-PDF-2025-GRATIS-DOWNLOAD.pdf" TargetMode="External"/><Relationship Id="rId321" Type="http://schemas.openxmlformats.org/officeDocument/2006/relationships/hyperlink" Target="https://belangrijk1.s3.eu-central-1.amazonaws.com/Iso-9001-Checklist-PDF-2025-GRATIS-DOWNLOAD.pdf" TargetMode="External"/><Relationship Id="rId322" Type="http://schemas.openxmlformats.org/officeDocument/2006/relationships/hyperlink" Target="https://belangrijk1.s3.eu-central-1.amazonaws.com/Iso-9001-Hr-Audit-Checklist-PDF-2025-GRATIS-DOWNLOAD.pdf" TargetMode="External"/><Relationship Id="rId323" Type="http://schemas.openxmlformats.org/officeDocument/2006/relationships/hyperlink" Target="https://belangrijk1.s3.eu-central-1.amazonaws.com/Jaarafsluiting-Boekhouding-Checklist-PDF-2025-GRATIS-DOWNLOAD.pdf" TargetMode="External"/><Relationship Id="rId324" Type="http://schemas.openxmlformats.org/officeDocument/2006/relationships/hyperlink" Target="https://belangrijk1.s3.eu-central-1.amazonaws.com/Kampeer-Checklist-PDF-2025-GRATIS-DOWNLOAD.pdf" TargetMode="External"/><Relationship Id="rId325" Type="http://schemas.openxmlformats.org/officeDocument/2006/relationships/hyperlink" Target="https://belangrijk1.s3.eu-central-1.amazonaws.com/Kamperen-Checklist-PDF-2025-GRATIS-DOWNLOAD.pdf" TargetMode="External"/><Relationship Id="rId326" Type="http://schemas.openxmlformats.org/officeDocument/2006/relationships/hyperlink" Target="https://belangrijk1.s3.eu-central-1.amazonaws.com/Kascommissie-Checklist-PDF-2025-GRATIS-DOWNLOAD.pdf" TargetMode="External"/><Relationship Id="rId327" Type="http://schemas.openxmlformats.org/officeDocument/2006/relationships/hyperlink" Target="https://belangrijk1.s3.eu-central-1.amazonaws.com/Keuken-Checklist-PDF-2025-GRATIS-DOWNLOAD.pdf" TargetMode="External"/><Relationship Id="rId328" Type="http://schemas.openxmlformats.org/officeDocument/2006/relationships/hyperlink" Target="https://belangrijk1.s3.eu-central-1.amazonaws.com/Kleine-Beurt-Auto-Checklist-PDF-2025-GRATIS-DOWNLOAD.pdf" TargetMode="External"/><Relationship Id="rId329" Type="http://schemas.openxmlformats.org/officeDocument/2006/relationships/hyperlink" Target="https://belangrijk1.s3.eu-central-1.amazonaws.com/Kleine-Onderhoudsbeurt-Auto-Checklist-PDF-2025-GRATIS-DOWNLOAD.pdf" TargetMode="External"/><Relationship Id="rId330" Type="http://schemas.openxmlformats.org/officeDocument/2006/relationships/hyperlink" Target="https://belangrijk1.s3.eu-central-1.amazonaws.com/Knb-Checklist-Levenstestament-PDF-2025-GRATIS-DOWNLOAD.pdf" TargetMode="External"/><Relationship Id="rId331" Type="http://schemas.openxmlformats.org/officeDocument/2006/relationships/hyperlink" Target="https://belangrijk1.s3.eu-central-1.amazonaws.com/Kraamkoffer-Checklist-PDF-2025-GRATIS-DOWNLOAD.pdf" TargetMode="External"/><Relationship Id="rId332" Type="http://schemas.openxmlformats.org/officeDocument/2006/relationships/hyperlink" Target="https://belangrijk1.s3.eu-central-1.amazonaws.com/Kraamtas-Checklist-PDF-2025-GRATIS-DOWNLOAD.pdf" TargetMode="External"/><Relationship Id="rId333" Type="http://schemas.openxmlformats.org/officeDocument/2006/relationships/hyperlink" Target="https://belangrijk1.s3.eu-central-1.amazonaws.com/Kraamzorg-Checklist-PDF-2025-GRATIS-DOWNLOAD.pdf" TargetMode="External"/><Relationship Id="rId334" Type="http://schemas.openxmlformats.org/officeDocument/2006/relationships/hyperlink" Target="https://belangrijk1.s3.eu-central-1.amazonaws.com/Kvk-Checklist-PDF-2025-GRATIS-DOWNLOAD.pdf" TargetMode="External"/><Relationship Id="rId335" Type="http://schemas.openxmlformats.org/officeDocument/2006/relationships/hyperlink" Target="https://belangrijk1.s3.eu-central-1.amazonaws.com/Levenstestament-Checklist-PDF-2025-GRATIS-DOWNLOAD.pdf" TargetMode="External"/><Relationship Id="rId336" Type="http://schemas.openxmlformats.org/officeDocument/2006/relationships/hyperlink" Target="https://belangrijk1.s3.eu-central-1.amazonaws.com/lijst.txt" TargetMode="External"/><Relationship Id="rId337" Type="http://schemas.openxmlformats.org/officeDocument/2006/relationships/hyperlink" Target="https://belangrijk1.s3.eu-central-1.amazonaws.com/Lmra-Checklist-Bouw-PDF-2025-GRATIS-DOWNLOAD.pdf" TargetMode="External"/><Relationship Id="rId338" Type="http://schemas.openxmlformats.org/officeDocument/2006/relationships/hyperlink" Target="https://belangrijk1.s3.eu-central-1.amazonaws.com/Lmra-Checklist-PDF-2025-GRATIS-DOWNLOAD.pdf" TargetMode="External"/><Relationship Id="rId339" Type="http://schemas.openxmlformats.org/officeDocument/2006/relationships/hyperlink" Target="https://belangrijk1.s3.eu-central-1.amazonaws.com/M&amp;A-Integration-Checklist-PDF-2025-GRATIS-DOWNLOAD.pdf" TargetMode="External"/><Relationship Id="rId340" Type="http://schemas.openxmlformats.org/officeDocument/2006/relationships/hyperlink" Target="https://belangrijk1.s3.eu-central-1.amazonaws.com/Machineveiligheid-Checklist-PDF-2025-GRATIS-DOWNLOAD.pdf" TargetMode="External"/><Relationship Id="rId341" Type="http://schemas.openxmlformats.org/officeDocument/2006/relationships/hyperlink" Target="https://belangrijk1.s3.eu-central-1.amazonaws.com/Marathon-Checklist-PDF-2025-GRATIS-DOWNLOAD.pdf" TargetMode="External"/><Relationship Id="rId342" Type="http://schemas.openxmlformats.org/officeDocument/2006/relationships/hyperlink" Target="https://belangrijk1.s3.eu-central-1.amazonaws.com/Nabestaanden-Checklist-PDF-2025-GRATIS-DOWNLOAD.pdf" TargetMode="External"/><Relationship Id="rId343" Type="http://schemas.openxmlformats.org/officeDocument/2006/relationships/hyperlink" Target="https://belangrijk1.s3.eu-central-1.amazonaws.com/Nen-2484-Checklist-PDF-2025-GRATIS-DOWNLOAD.pdf" TargetMode="External"/><Relationship Id="rId344" Type="http://schemas.openxmlformats.org/officeDocument/2006/relationships/hyperlink" Target="https://belangrijk1.s3.eu-central-1.amazonaws.com/Nen-7510-Checklist-PDF-2025-GRATIS-DOWNLOAD.pdf" TargetMode="External"/><Relationship Id="rId345" Type="http://schemas.openxmlformats.org/officeDocument/2006/relationships/hyperlink" Target="https://belangrijk1.s3.eu-central-1.amazonaws.com/New-York-Checklist-PDF-2025-GRATIS-DOWNLOAD.pdf" TargetMode="External"/><Relationship Id="rId346" Type="http://schemas.openxmlformats.org/officeDocument/2006/relationships/hyperlink" Target="https://belangrijk1.s3.eu-central-1.amazonaws.com/Nis2-Checklist-PDF-2025-GRATIS-DOWNLOAD.pdf" TargetMode="External"/><Relationship Id="rId347" Type="http://schemas.openxmlformats.org/officeDocument/2006/relationships/hyperlink" Target="https://belangrijk1.s3.eu-central-1.amazonaws.com/Noodpakket-Checklist-PDF-2025-GRATIS-DOWNLOAD.pdf" TargetMode="External"/><Relationship Id="rId348" Type="http://schemas.openxmlformats.org/officeDocument/2006/relationships/hyperlink" Target="https://belangrijk1.s3.eu-central-1.amazonaws.com/Onboarding-Checklist-Voorbeeld-PDF-2025-GRATIS-DOWNLOAD.pdf" TargetMode="External"/><Relationship Id="rId349" Type="http://schemas.openxmlformats.org/officeDocument/2006/relationships/hyperlink" Target="https://belangrijk1.s3.eu-central-1.amazonaws.com/Ondernemingsraad-Reorganisatie-Checklist-PDF-2025-GRATIS-DOWNLOAD.pdf" TargetMode="External"/><Relationship Id="rId350" Type="http://schemas.openxmlformats.org/officeDocument/2006/relationships/hyperlink" Target="https://belangrijk1.s3.eu-central-1.amazonaws.com/Ontruimingsoefening-Checklist-PDF-2025-GRATIS-DOWNLOAD.pdf" TargetMode="External"/><Relationship Id="rId351" Type="http://schemas.openxmlformats.org/officeDocument/2006/relationships/hyperlink" Target="https://belangrijk1.s3.eu-central-1.amazonaws.com/Op-Reis-Naar-Thailand-Checklist-PDF-2025-GRATIS-DOWNLOAD.pdf" TargetMode="External"/><Relationship Id="rId352" Type="http://schemas.openxmlformats.org/officeDocument/2006/relationships/hyperlink" Target="https://belangrijk1.s3.eu-central-1.amazonaws.com/Oplevering-Woning-Checklist-PDF-2025-GRATIS-DOWNLOAD.pdf" TargetMode="External"/><Relationship Id="rId353" Type="http://schemas.openxmlformats.org/officeDocument/2006/relationships/hyperlink" Target="https://belangrijk1.s3.eu-central-1.amazonaws.com/Organisatie-Evenement-Checklist-PDF-2025-GRATIS-DOWNLOAD.pdf" TargetMode="External"/><Relationship Id="rId354" Type="http://schemas.openxmlformats.org/officeDocument/2006/relationships/hyperlink" Target="https://belangrijk1.s3.eu-central-1.amazonaws.com/Pots-Symptomen-Checklist-PDF-2025-GRATIS-DOWNLOAD.pdf" TargetMode="External"/><Relationship Id="rId355" Type="http://schemas.openxmlformats.org/officeDocument/2006/relationships/hyperlink" Target="https://belangrijk1.s3.eu-central-1.amazonaws.com/Prepper-Bag-Checklist-PDF-2025-GRATIS-DOWNLOAD.pdf" TargetMode="External"/><Relationship Id="rId356" Type="http://schemas.openxmlformats.org/officeDocument/2006/relationships/hyperlink" Target="https://belangrijk1.s3.eu-central-1.amazonaws.com/Preppers-Checklist-PDF-2025-GRATIS-DOWNLOAD.pdf" TargetMode="External"/><Relationship Id="rId357" Type="http://schemas.openxmlformats.org/officeDocument/2006/relationships/hyperlink" Target="https://belangrijk1.s3.eu-central-1.amazonaws.com/Puppy-Benodigdheden-Checklist-PDF-2025-GRATIS-DOWNLOAD.pdf" TargetMode="External"/><Relationship Id="rId358" Type="http://schemas.openxmlformats.org/officeDocument/2006/relationships/hyperlink" Target="https://belangrijk1.s3.eu-central-1.amazonaws.com/Puppy-Checklist-PDF-2025-GRATIS-DOWNLOAD.pdf" TargetMode="External"/><Relationship Id="rId359" Type="http://schemas.openxmlformats.org/officeDocument/2006/relationships/hyperlink" Target="https://belangrijk1.s3.eu-central-1.amazonaws.com/Puppy-Checklist-Spullen-PDF-2025-GRATIS-DOWNLOAD.pdf" TargetMode="External"/><Relationship Id="rId360" Type="http://schemas.openxmlformats.org/officeDocument/2006/relationships/hyperlink" Target="https://belangrijk1.s3.eu-central-1.amazonaws.com/Puppy-Socialiseren-Checklist-PDF-2025-GRATIS-DOWNLOAD.pdf" TargetMode="External"/><Relationship Id="rId361" Type="http://schemas.openxmlformats.org/officeDocument/2006/relationships/hyperlink" Target="https://belangrijk1.s3.eu-central-1.amazonaws.com/Quality-Control-Checklist-PDF-2025-GRATIS-DOWNLOAD.pdf" TargetMode="External"/><Relationship Id="rId362" Type="http://schemas.openxmlformats.org/officeDocument/2006/relationships/hyperlink" Target="https://belangrijk1.s3.eu-central-1.amazonaws.com/Reis-Checklist-PDF-2025-GRATIS-DOWNLOAD.pdf" TargetMode="External"/><Relationship Id="rId363" Type="http://schemas.openxmlformats.org/officeDocument/2006/relationships/hyperlink" Target="https://belangrijk1.s3.eu-central-1.amazonaws.com/Reis-Naar-Amerika-Checklist-PDF-2025-GRATIS-DOWNLOAD.pdf" TargetMode="External"/><Relationship Id="rId364" Type="http://schemas.openxmlformats.org/officeDocument/2006/relationships/hyperlink" Target="https://belangrijk1.s3.eu-central-1.amazonaws.com/Reizen-Naar-Indonesie-Checklist-PDF-2025-GRATIS-DOWNLOAD.pdf" TargetMode="External"/><Relationship Id="rId365" Type="http://schemas.openxmlformats.org/officeDocument/2006/relationships/hyperlink" Target="https://belangrijk1.s3.eu-central-1.amazonaws.com/Safety-Checklist-PDF-2025-GRATIS-DOWNLOAD.pdf" TargetMode="External"/><Relationship Id="rId366" Type="http://schemas.openxmlformats.org/officeDocument/2006/relationships/hyperlink" Target="https://belangrijk1.s3.eu-central-1.amazonaws.com/Safety-Walk-Checklist-PDF-2025-GRATIS-DOWNLOAD.pdf" TargetMode="External"/><Relationship Id="rId367" Type="http://schemas.openxmlformats.org/officeDocument/2006/relationships/hyperlink" Target="https://belangrijk1.s3.eu-central-1.amazonaws.com/Scope-12-Checklist-Pdf-PDF-2025-GRATIS-DOWNLOAD.pdf" TargetMode="External"/><Relationship Id="rId368" Type="http://schemas.openxmlformats.org/officeDocument/2006/relationships/hyperlink" Target="https://belangrijk1.s3.eu-central-1.amazonaws.com/Seo-Checklist-PDF-2025-GRATIS-DOWNLOAD.pdf" TargetMode="External"/><Relationship Id="rId369" Type="http://schemas.openxmlformats.org/officeDocument/2006/relationships/hyperlink" Target="https://belangrijk1.s3.eu-central-1.amazonaws.com/Seo-Optimisation-Checklist-PDF-2025-GRATIS-DOWNLOAD.pdf" TargetMode="External"/><Relationship Id="rId370" Type="http://schemas.openxmlformats.org/officeDocument/2006/relationships/hyperlink" Target="https://belangrijk1.s3.eu-central-1.amazonaws.com/Ship-Shore-Safety-Checklist-PDF-2025-GRATIS-DOWNLOAD.pdf" TargetMode="External"/><Relationship Id="rId371" Type="http://schemas.openxmlformats.org/officeDocument/2006/relationships/hyperlink" Target="https://belangrijk1.s3.eu-central-1.amazonaws.com/Shopify-Seo-Checklist-PDF-2025-GRATIS-DOWNLOAD.pdf" TargetMode="External"/><Relationship Id="rId372" Type="http://schemas.openxmlformats.org/officeDocument/2006/relationships/hyperlink" Target="https://belangrijk1.s3.eu-central-1.amazonaws.com/Site-Migration-Checklist-PDF-2025-GRATIS-DOWNLOAD.pdf" TargetMode="External"/><Relationship Id="rId373" Type="http://schemas.openxmlformats.org/officeDocument/2006/relationships/hyperlink" Target="https://belangrijk1.s3.eu-central-1.amazonaws.com/Slaaphygiene-Checklist-PDF-2025-GRATIS-DOWNLOAD.pdf" TargetMode="External"/><Relationship Id="rId374" Type="http://schemas.openxmlformats.org/officeDocument/2006/relationships/hyperlink" Target="https://belangrijk1.s3.eu-central-1.amazonaws.com/Socialisatie-Pup-Checklist-PDF-2025-GRATIS-DOWNLOAD.pdf" TargetMode="External"/><Relationship Id="rId375" Type="http://schemas.openxmlformats.org/officeDocument/2006/relationships/hyperlink" Target="https://belangrijk1.s3.eu-central-1.amazonaws.com/Testament-Checklist-PDF-2025-GRATIS-DOWNLOAD.pdf" TargetMode="External"/><Relationship Id="rId376" Type="http://schemas.openxmlformats.org/officeDocument/2006/relationships/hyperlink" Target="https://belangrijk1.s3.eu-central-1.amazonaws.com/Thuisbevalling-Checklist-PDF-2025-GRATIS-DOWNLOAD.pdf" TargetMode="External"/><Relationship Id="rId377" Type="http://schemas.openxmlformats.org/officeDocument/2006/relationships/hyperlink" Target="https://belangrijk1.s3.eu-central-1.amazonaws.com/Trouw-Checklist-PDF-2025-GRATIS-DOWNLOAD.pdf" TargetMode="External"/><Relationship Id="rId378" Type="http://schemas.openxmlformats.org/officeDocument/2006/relationships/hyperlink" Target="https://belangrijk1.s3.eu-central-1.amazonaws.com/Trouwdag-Checklist-PDF-2025-GRATIS-DOWNLOAD.pdf" TargetMode="External"/><Relationship Id="rId379" Type="http://schemas.openxmlformats.org/officeDocument/2006/relationships/hyperlink" Target="https://belangrijk1.s3.eu-central-1.amazonaws.com/Trouwen-Checklist-PDF-2025-GRATIS-DOWNLOAD.pdf" TargetMode="External"/><Relationship Id="rId380" Type="http://schemas.openxmlformats.org/officeDocument/2006/relationships/hyperlink" Target="https://belangrijk1.s3.eu-central-1.amazonaws.com/Trouwplannen-Checklist-PDF-2025-GRATIS-DOWNLOAD.pdf" TargetMode="External"/><Relationship Id="rId381" Type="http://schemas.openxmlformats.org/officeDocument/2006/relationships/hyperlink" Target="https://belangrijk1.s3.eu-central-1.amazonaws.com/Trouwplanning-Checklist-PDF-2025-GRATIS-DOWNLOAD.pdf" TargetMode="External"/><Relationship Id="rId382" Type="http://schemas.openxmlformats.org/officeDocument/2006/relationships/hyperlink" Target="https://belangrijk1.s3.eu-central-1.amazonaws.com/Uitvaart-Regelen-Checklist-PDF-2025-GRATIS-DOWNLOAD.pdf" TargetMode="External"/><Relationship Id="rId383" Type="http://schemas.openxmlformats.org/officeDocument/2006/relationships/hyperlink" Target="https://belangrijk1.s3.eu-central-1.amazonaws.com/Uitzet-Checklist-PDF-2025-GRATIS-DOWNLOAD.pdf" TargetMode="External"/><Relationship Id="rId384" Type="http://schemas.openxmlformats.org/officeDocument/2006/relationships/hyperlink" Target="https://belangrijk1.s3.eu-central-1.amazonaws.com/Vakantie-Bagage-Checklist-PDF-2025-GRATIS-DOWNLOAD.pdf" TargetMode="External"/><Relationship Id="rId385" Type="http://schemas.openxmlformats.org/officeDocument/2006/relationships/hyperlink" Target="https://belangrijk1.s3.eu-central-1.amazonaws.com/Vakantie-Checklist-Kinderen-PDF-2025-GRATIS-DOWNLOAD.pdf" TargetMode="External"/><Relationship Id="rId386" Type="http://schemas.openxmlformats.org/officeDocument/2006/relationships/hyperlink" Target="https://belangrijk1.s3.eu-central-1.amazonaws.com/Vakantie-Checklist-Peuter-PDF-2025-GRATIS-DOWNLOAD.pdf" TargetMode="External"/><Relationship Id="rId387" Type="http://schemas.openxmlformats.org/officeDocument/2006/relationships/hyperlink" Target="https://belangrijk1.s3.eu-central-1.amazonaws.com/Vakantie-Checklist-Thailand-PDF-2025-GRATIS-DOWNLOAD.pdf" TargetMode="External"/><Relationship Id="rId388" Type="http://schemas.openxmlformats.org/officeDocument/2006/relationships/hyperlink" Target="https://belangrijk1.s3.eu-central-1.amazonaws.com/Vakantie-Checklist-Vliegen-PDF-2025-GRATIS-DOWNLOAD.pdf" TargetMode="External"/><Relationship Id="rId389" Type="http://schemas.openxmlformats.org/officeDocument/2006/relationships/hyperlink" Target="https://belangrijk1.s3.eu-central-1.amazonaws.com/Vakantie-Koffer-Checklist-PDF-2025-GRATIS-DOWNLOAD.pdf" TargetMode="External"/><Relationship Id="rId390" Type="http://schemas.openxmlformats.org/officeDocument/2006/relationships/hyperlink" Target="https://belangrijk1.s3.eu-central-1.amazonaws.com/Vca-Checklist-PDF-2025-GRATIS-DOWNLOAD.pdf" TargetMode="External"/><Relationship Id="rId391" Type="http://schemas.openxmlformats.org/officeDocument/2006/relationships/hyperlink" Target="https://belangrijk1.s3.eu-central-1.amazonaws.com/Vereniging-Eigen-Huis-Checklist-Oplevering-PDF-2025-GRATIS-DOWNLOAD.pdf" TargetMode="External"/><Relationship Id="rId392" Type="http://schemas.openxmlformats.org/officeDocument/2006/relationships/hyperlink" Target="https://belangrijk1.s3.eu-central-1.amazonaws.com/Verhuisplanner-Checklist-PDF-2025-GRATIS-DOWNLOAD.pdf" TargetMode="External"/><Relationship Id="rId393" Type="http://schemas.openxmlformats.org/officeDocument/2006/relationships/hyperlink" Target="https://belangrijk1.s3.eu-central-1.amazonaws.com/Verhuisplanning-Checklist-PDF-2025-GRATIS-DOWNLOAD.pdf" TargetMode="External"/><Relationship Id="rId394" Type="http://schemas.openxmlformats.org/officeDocument/2006/relationships/hyperlink" Target="https://belangrijk1.s3.eu-central-1.amazonaws.com/Verhuistips-Checklist-PDF-2025-GRATIS-DOWNLOAD.pdf" TargetMode="External"/><Relationship Id="rId395" Type="http://schemas.openxmlformats.org/officeDocument/2006/relationships/hyperlink" Target="https://belangrijk1.s3.eu-central-1.amazonaws.com/Verhuizen-Doorgeven-Checklist-PDF-2025-GRATIS-DOWNLOAD.pdf" TargetMode="External"/><Relationship Id="rId396" Type="http://schemas.openxmlformats.org/officeDocument/2006/relationships/hyperlink" Target="https://belangrijk1.s3.eu-central-1.amazonaws.com/Verhuizen-Wat-Te-Doen-Checklist-PDF-2025-GRATIS-DOWNLOAD.pdf" TargetMode="External"/><Relationship Id="rId397" Type="http://schemas.openxmlformats.org/officeDocument/2006/relationships/hyperlink" Target="https://belangrijk1.s3.eu-central-1.amazonaws.com/Verhuizing-Adres-Doorgeven-Checklist-PDF-2025-GRATIS-DOWNLOAD.pdf" TargetMode="External"/><Relationship Id="rId398" Type="http://schemas.openxmlformats.org/officeDocument/2006/relationships/hyperlink" Target="https://belangrijk1.s3.eu-central-1.amazonaws.com/Verhuizing-Checklist-PDF-2025-GRATIS-DOWNLOAD.pdf" TargetMode="External"/><Relationship Id="rId399" Type="http://schemas.openxmlformats.org/officeDocument/2006/relationships/hyperlink" Target="https://belangrijk1.s3.eu-central-1.amazonaws.com/Vliegvakantie-Checklist-PDF-2025-GRATIS-DOWNLOAD.pdf" TargetMode="External"/><Relationship Id="rId400" Type="http://schemas.openxmlformats.org/officeDocument/2006/relationships/hyperlink" Target="https://belangrijk1.s3.eu-central-1.amazonaws.com/Vluchtkoffer-Bevalling-Checklist-PDF-2025-GRATIS-DOWNLOAD.pdf" TargetMode="External"/><Relationship Id="rId401" Type="http://schemas.openxmlformats.org/officeDocument/2006/relationships/hyperlink" Target="https://belangrijk1.s3.eu-central-1.amazonaws.com/Vluchtkoffer-Checklist-PDF-2025-GRATIS-DOWNLOAD.pdf" TargetMode="External"/><Relationship Id="rId402" Type="http://schemas.openxmlformats.org/officeDocument/2006/relationships/hyperlink" Target="https://belangrijk1.s3.eu-central-1.amazonaws.com/Voorbeeld-Checklist-Nieuwe-Medewerker-PDF-2025-GRATIS-DOWNLOAD.pdf" TargetMode="External"/><Relationship Id="rId403" Type="http://schemas.openxmlformats.org/officeDocument/2006/relationships/hyperlink" Target="https://belangrijk1.s3.eu-central-1.amazonaws.com/Voorschouw-Nieuwbouw-Checklist-PDF-2025-GRATIS-DOWNLOAD.pdf" TargetMode="External"/><Relationship Id="rId404" Type="http://schemas.openxmlformats.org/officeDocument/2006/relationships/hyperlink" Target="https://belangrijk1.s3.eu-central-1.amazonaws.com/Vpn-Checklist-PDF-2025-GRATIS-DOWNLOAD.pdf" TargetMode="External"/><Relationship Id="rId405" Type="http://schemas.openxmlformats.org/officeDocument/2006/relationships/hyperlink" Target="https://belangrijk1.s3.eu-central-1.amazonaws.com/Vso-Checklist-PDF-2025-GRATIS-DOWNLOAD.pdf" TargetMode="External"/><Relationship Id="rId406" Type="http://schemas.openxmlformats.org/officeDocument/2006/relationships/hyperlink" Target="https://belangrijk1.s3.eu-central-1.amazonaws.com/Vve-Checklist-PDF-2025-GRATIS-DOWNLOAD.pdf" TargetMode="External"/><Relationship Id="rId407" Type="http://schemas.openxmlformats.org/officeDocument/2006/relationships/hyperlink" Target="https://belangrijk1.s3.eu-central-1.amazonaws.com/Warmtepomp-Checklist-PDF-2025-GRATIS-DOWNLOAD.pdf" TargetMode="External"/><Relationship Id="rId408" Type="http://schemas.openxmlformats.org/officeDocument/2006/relationships/hyperlink" Target="https://belangrijk1.s3.eu-central-1.amazonaws.com/Wat-Te-Doen-Na-Overlijden-Checklist-PDF-2025-GRATIS-DOWNLOAD.pdf" TargetMode="External"/><Relationship Id="rId409" Type="http://schemas.openxmlformats.org/officeDocument/2006/relationships/hyperlink" Target="https://belangrijk1.s3.eu-central-1.amazonaws.com/Wbtr-Checklist-PDF-2025-GRATIS-DOWNLOAD.pdf" TargetMode="External"/><Relationship Id="rId410" Type="http://schemas.openxmlformats.org/officeDocument/2006/relationships/hyperlink" Target="https://belangrijk1.s3.eu-central-1.amazonaws.com/Wcag-Guidelines-Checklist-PDF-2025-GRATIS-DOWNLOAD.pdf" TargetMode="External"/><Relationship Id="rId411" Type="http://schemas.openxmlformats.org/officeDocument/2006/relationships/hyperlink" Target="https://belangrijk1.s3.eu-central-1.amazonaws.com/Web-Migration-Checklist-PDF-2025-GRATIS-DOWNLOAD.pdf" TargetMode="External"/><Relationship Id="rId412" Type="http://schemas.openxmlformats.org/officeDocument/2006/relationships/hyperlink" Target="https://belangrijk1.s3.eu-central-1.amazonaws.com/Wedding-To-Do-Checklist-PDF-2025-GRATIS-DOWNLOAD.pdf" TargetMode="External"/><Relationship Id="rId413" Type="http://schemas.openxmlformats.org/officeDocument/2006/relationships/hyperlink" Target="https://belangrijk1.s3.eu-central-1.amazonaws.com/Weekend-Weg-Checklist-PDF-2025-GRATIS-DOWNLOAD.pdf" TargetMode="External"/><Relationship Id="rId414" Type="http://schemas.openxmlformats.org/officeDocument/2006/relationships/hyperlink" Target="https://belangrijk1.s3.eu-central-1.amazonaws.com/Werknemersvaardigheden-Checklist-PDF-2025-GRATIS-DOWNLOAD.pdf" TargetMode="External"/><Relationship Id="rId415" Type="http://schemas.openxmlformats.org/officeDocument/2006/relationships/hyperlink" Target="https://belangrijk1.s3.eu-central-1.amazonaws.com/Werkplekonderzoek-Checklist-PDF-2025-GRATIS-DOWNLOAD.pdf" TargetMode="External"/><Relationship Id="rId416" Type="http://schemas.openxmlformats.org/officeDocument/2006/relationships/hyperlink" Target="https://belangrijk1.s3.eu-central-1.amazonaws.com/Wintersport-Checklist-PDF-2025-GRATIS-DOWNLOAD.pdf" TargetMode="External"/><Relationship Id="rId417" Type="http://schemas.openxmlformats.org/officeDocument/2006/relationships/hyperlink" Target="https://belangrijk1.s3.eu-central-1.amazonaws.com/Zelf-Je-Huis-Verkopen-Checklist-PDF-2025-GRATIS-DOWNLOAD.pdf" TargetMode="External"/><Relationship Id="rId418" Type="http://schemas.openxmlformats.org/officeDocument/2006/relationships/hyperlink" Target="https://belangrijk1.s3.eu-central-1.amazonaws.com/Ziekenhuistas-Checklist-PDF-2025-GRATIS-DOWNLOAD.pdf" TargetMode="External"/><Relationship Id="rId419" Type="http://schemas.openxmlformats.org/officeDocument/2006/relationships/hyperlink" Target="https://belangrijk1.s3.eu-central-1.amazonaws.com/Ziekte-Van-Lyme-Symptomen-Checklist-PDF-2025-GRATIS-DOWNLOAD.pdf" TargetMode="External"/><Relationship Id="rId420" Type="http://schemas.openxmlformats.org/officeDocument/2006/relationships/hyperlink" Target="https://belangrijk1.s3.eu-central-1.amazonaws.com/Zomervakantie-Checklist-PDF-2025-GRATIS-DOWNLOAD.pdf" TargetMode="External"/><Relationship Id="rId421" Type="http://schemas.openxmlformats.org/officeDocument/2006/relationships/hyperlink" Target="https://belangrijk1.s3.eu-central-1.amazonaws.com/Zwanger-En-Nu-Checklist-PDF-2025-GRATIS-DOWNLOAD.pdf" TargetMode="External"/><Relationship Id="rId422" Type="http://schemas.openxmlformats.org/officeDocument/2006/relationships/hyperlink" Target="https://belangrijk1.s3.eu-central-1.amazonaws.com/Zwanger-Wat-Nu-Checklist-PDF-2025-GRATIS-DOWNLOAD.pdf" TargetMode="External"/><Relationship Id="rId423" Type="http://schemas.openxmlformats.org/officeDocument/2006/relationships/hyperlink" Target="https://belangrijk1.s3.eu-central-1.amazonaws.com/Zwangerschap-Checklist-PDF-2025-GRATIS-DOWNLOAD.pdf" TargetMode="External"/><Relationship Id="rId424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
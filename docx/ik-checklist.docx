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ik checklist Gratis DOCX 2025</w:t>
      </w:r>
    </w:p>
    <w:p/>
    <w:p>
      <w:pPr>
        <w:spacing w:after="240"/>
      </w:pP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Verhuisdatum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verhuisdatum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uitkomt.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beschikbaarheid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verhuizers.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periodes,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zomermaanden.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nutsvoorzieningen.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geplande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minder</w:t>
      </w:r>
    </w:p>
    <w:p>
      <w:pPr>
        <w:spacing w:after="240"/>
      </w:pPr>
      <w:r>
        <w:rPr>
          <w:sz w:val="36"/>
        </w:rPr>
        <w:t>stressvol.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verhuizers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afspraken-app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stopwatch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inpakken,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laatste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</w:p>
    <w:p>
      <w:pPr>
        <w:spacing w:after="240"/>
      </w:pPr>
      <w:r>
        <w:rPr>
          <w:sz w:val="36"/>
        </w:rPr>
        <w:t>Verdeel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per</w:t>
      </w:r>
      <w:r>
        <w:rPr>
          <w:sz w:val="36"/>
        </w:rPr>
        <w:t xml:space="preserve"> </w:t>
      </w:r>
      <w:r>
        <w:rPr>
          <w:sz w:val="36"/>
        </w:rPr>
        <w:t>kamer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dozen.</w:t>
      </w:r>
      <w:r>
        <w:rPr>
          <w:sz w:val="36"/>
        </w:rPr>
        <w:t xml:space="preserve"> </w:t>
      </w:r>
      <w:r>
        <w:rPr>
          <w:sz w:val="36"/>
        </w:rPr>
        <w:t>Label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bestemming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bubbeltjesplastic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kranten.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activiteit</w:t>
      </w:r>
      <w:r>
        <w:rPr>
          <w:sz w:val="36"/>
        </w:rPr>
        <w:t xml:space="preserve"> </w:t>
      </w:r>
      <w:r>
        <w:rPr>
          <w:sz w:val="36"/>
        </w:rPr>
        <w:t>zijn,</w:t>
      </w:r>
    </w:p>
    <w:p>
      <w:pPr>
        <w:spacing w:after="240"/>
      </w:pP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feestje</w:t>
      </w:r>
      <w:r>
        <w:rPr>
          <w:sz w:val="36"/>
        </w:rPr>
        <w:t xml:space="preserve"> </w:t>
      </w:r>
      <w:r>
        <w:rPr>
          <w:sz w:val="36"/>
        </w:rPr>
        <w:t>van.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dozen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bubbeltjesplastic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etiketten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Beslis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inschakelen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busje.</w:t>
      </w:r>
    </w:p>
    <w:p>
      <w:pPr>
        <w:spacing w:after="240"/>
      </w:pP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prijzen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reviews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bedrijf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reserveren,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hoogseizoen.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verhuist,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</w:p>
    <w:p>
      <w:pPr>
        <w:spacing w:after="240"/>
      </w:pP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vrienden.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verloop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verhuizing.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busje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handjes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verhuisverzekering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afspraakbevestigingen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Adreswijzigingen</w:t>
      </w:r>
      <w:r>
        <w:rPr>
          <w:sz w:val="36"/>
        </w:rPr>
        <w:t xml:space="preserve"> </w:t>
      </w:r>
      <w:r>
        <w:rPr>
          <w:sz w:val="36"/>
        </w:rPr>
        <w:t>doorgeven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adreswijziging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instanties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bank,</w:t>
      </w:r>
      <w:r>
        <w:rPr>
          <w:sz w:val="36"/>
        </w:rPr>
        <w:t xml:space="preserve"> </w:t>
      </w:r>
      <w:r>
        <w:rPr>
          <w:sz w:val="36"/>
        </w:rPr>
        <w:t>verzekeringen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gemeentehuis.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informeren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ruim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post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doorzendservice</w:t>
      </w:r>
      <w:r>
        <w:rPr>
          <w:sz w:val="36"/>
        </w:rPr>
        <w:t xml:space="preserve"> </w:t>
      </w:r>
      <w:r>
        <w:rPr>
          <w:sz w:val="36"/>
        </w:rPr>
        <w:t>aanvragen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PostNL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maanden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woning.</w:t>
      </w:r>
      <w:r>
        <w:rPr>
          <w:sz w:val="36"/>
        </w:rPr>
        <w:t xml:space="preserve"> </w:t>
      </w:r>
      <w:r>
        <w:rPr>
          <w:sz w:val="36"/>
        </w:rPr>
        <w:t>Zo</w:t>
      </w:r>
      <w:r>
        <w:rPr>
          <w:sz w:val="36"/>
        </w:rPr>
        <w:t xml:space="preserve"> </w:t>
      </w:r>
      <w:r>
        <w:rPr>
          <w:sz w:val="36"/>
        </w:rPr>
        <w:t>mis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post!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adreswijzigingsformulier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postzegels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inrichten</w:t>
      </w:r>
    </w:p>
    <w:p>
      <w:pPr>
        <w:spacing w:after="240"/>
      </w:pPr>
      <w:r>
        <w:rPr>
          <w:sz w:val="36"/>
        </w:rPr>
        <w:t>Zodra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bent,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slaapkamer.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werkt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decoratie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gevoel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gezellig!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meubels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decoratie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verf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planten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lampen</w:t>
        </w:r>
      </w:hyperlink>
    </w:p>
    <w:p>
      <w:pPr>
        <w:spacing w:after="240"/>
      </w:pP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inpakken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gebruikt,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seizoenskleding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hobbyspullen.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drukte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verhuisdag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hoeft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verhuizen.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labels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'essentials'</w:t>
      </w:r>
      <w:r>
        <w:rPr>
          <w:sz w:val="36"/>
        </w:rPr>
        <w:t xml:space="preserve"> </w:t>
      </w:r>
      <w:r>
        <w:rPr>
          <w:sz w:val="36"/>
        </w:rPr>
        <w:t>doos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onmiddellijk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na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toiletartikelen,</w:t>
      </w:r>
      <w:r>
        <w:rPr>
          <w:sz w:val="36"/>
        </w:rPr>
        <w:t xml:space="preserve"> </w:t>
      </w:r>
      <w:r>
        <w:rPr>
          <w:sz w:val="36"/>
        </w:rPr>
        <w:t>basiskeukengerei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beddengoed.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stapels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nacht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permanente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markers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erin</w:t>
      </w:r>
    </w:p>
    <w:p>
      <w:pPr>
        <w:spacing w:after="240"/>
      </w:pPr>
      <w:r>
        <w:rPr>
          <w:sz w:val="36"/>
        </w:rPr>
        <w:t>plaatst.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frisse</w:t>
      </w:r>
      <w:r>
        <w:rPr>
          <w:sz w:val="36"/>
        </w:rPr>
        <w:t xml:space="preserve"> </w:t>
      </w:r>
      <w:r>
        <w:rPr>
          <w:sz w:val="36"/>
        </w:rPr>
        <w:t>start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inrichten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  <w:r>
        <w:rPr>
          <w:sz w:val="36"/>
        </w:rPr>
        <w:t xml:space="preserve"> </w:t>
      </w:r>
      <w:r>
        <w:rPr>
          <w:sz w:val="36"/>
        </w:rPr>
        <w:t>aangenamer.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schoonmaakmiddelen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emmer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stofzuiger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huisdieren.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vooruit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doen.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plantenbakken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dierenbox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pizza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traktatie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bedankje.</w:t>
      </w:r>
      <w:r>
        <w:rPr>
          <w:sz w:val="36"/>
        </w:rPr>
        <w:t xml:space="preserve"> </w:t>
      </w:r>
      <w:r>
        <w:rPr>
          <w:sz w:val="36"/>
        </w:rPr>
        <w:t>Samenwerken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sneller,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leuker!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pizza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afvalzakken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Verhuizen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5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8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6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1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8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alend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rhuizer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afspraken-ap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topwatch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doze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ubbeltjesplastic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etikett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usj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handj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erhuisverzeker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fspraakbevestiging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dreswijzigingsformuli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postzegel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notitie-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telefoo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eubel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decorati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erf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plan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lamp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inpakpapi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label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ermanente+marker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schoonmaakmiddel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emm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tofzuiger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plantenbakk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dierenbox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pizza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49" Type="http://schemas.openxmlformats.org/officeDocument/2006/relationships/hyperlink" Target="https://www.amazon.nl/s?k=afvalzakken&amp;crid=273Y1K6UO112F&amp;sprefix=kalender%2Caps%2C106&amp;linkCode=ll2&amp;tag=laptoplifepro-21&amp;linkId=0d5984cb56f56071e0a4e4033e760c92&amp;language=nl_NL&amp;ref_=as_li_ss_tl" TargetMode="External"/><Relationship Id="rId50" Type="http://schemas.openxmlformats.org/officeDocument/2006/relationships/hyperlink" Target="https://belangrijk1.s3.eu-central-1.amazonaws.com/18-En-Nu-Checklist-PDF-2025-GRATIS-DOWNLOAD.pdf" TargetMode="External"/><Relationship Id="rId51" Type="http://schemas.openxmlformats.org/officeDocument/2006/relationships/hyperlink" Target="https://belangrijk1.s3.eu-central-1.amazonaws.com/2e-Hands-Auto-Kopen-Checklist-PDF-2025-GRATIS-DOWNLOAD.pdf" TargetMode="External"/><Relationship Id="rId52" Type="http://schemas.openxmlformats.org/officeDocument/2006/relationships/hyperlink" Target="https://belangrijk1.s3.eu-central-1.amazonaws.com/5s-Audit-Checklist-PDF-2025-GRATIS-DOWNLOAD.pdf" TargetMode="External"/><Relationship Id="rId53" Type="http://schemas.openxmlformats.org/officeDocument/2006/relationships/hyperlink" Target="https://belangrijk1.s3.eu-central-1.amazonaws.com/Adhd-Checklist-Volwassenen-PDF-2025-GRATIS-DOWNLOAD.pdf" TargetMode="External"/><Relationship Id="rId54" Type="http://schemas.openxmlformats.org/officeDocument/2006/relationships/hyperlink" Target="https://belangrijk1.s3.eu-central-1.amazonaws.com/Adr-Uitrusting-Vrachtwagen-Checklist-PDF-2025-GRATIS-DOWNLOAD.pdf" TargetMode="External"/><Relationship Id="rId55" Type="http://schemas.openxmlformats.org/officeDocument/2006/relationships/hyperlink" Target="https://belangrijk1.s3.eu-central-1.amazonaws.com/Adres-Wijzigen-Checklist-PDF-2025-GRATIS-DOWNLOAD.pdf" TargetMode="External"/><Relationship Id="rId56" Type="http://schemas.openxmlformats.org/officeDocument/2006/relationships/hyperlink" Target="https://belangrijk1.s3.eu-central-1.amazonaws.com/Adres-Wijzigen-Verhuizing-Checklist-PDF-2025-GRATIS-DOWNLOAD.pdf" TargetMode="External"/><Relationship Id="rId57" Type="http://schemas.openxmlformats.org/officeDocument/2006/relationships/hyperlink" Target="https://belangrijk1.s3.eu-central-1.amazonaws.com/Anwb-Vakantie-Checklist-PDF-2025-GRATIS-DOWNLOAD.pdf" TargetMode="External"/><Relationship Id="rId58" Type="http://schemas.openxmlformats.org/officeDocument/2006/relationships/hyperlink" Target="https://belangrijk1.s3.eu-central-1.amazonaws.com/Auto-Grote-Beurt-Checklist-PDF-2025-GRATIS-DOWNLOAD.pdf" TargetMode="External"/><Relationship Id="rId59" Type="http://schemas.openxmlformats.org/officeDocument/2006/relationships/hyperlink" Target="https://belangrijk1.s3.eu-central-1.amazonaws.com/Auto-Kleine-Beurt-Checklist-PDF-2025-GRATIS-DOWNLOAD.pdf" TargetMode="External"/><Relationship Id="rId60" Type="http://schemas.openxmlformats.org/officeDocument/2006/relationships/hyperlink" Target="https://belangrijk1.s3.eu-central-1.amazonaws.com/Avg-Voor-Verenigingen-Checklist-PDF-2025-GRATIS-DOWNLOAD.pdf" TargetMode="External"/><Relationship Id="rId61" Type="http://schemas.openxmlformats.org/officeDocument/2006/relationships/hyperlink" Target="https://belangrijk1.s3.eu-central-1.amazonaws.com/B-Service-Mercedes-Checklist-PDF-2025-GRATIS-DOWNLOAD.pdf" TargetMode="External"/><Relationship Id="rId62" Type="http://schemas.openxmlformats.org/officeDocument/2006/relationships/hyperlink" Target="https://belangrijk1.s3.eu-central-1.amazonaws.com/Baby-Autisme-Checklist-PDF-2025-GRATIS-DOWNLOAD.pdf" TargetMode="External"/><Relationship Id="rId63" Type="http://schemas.openxmlformats.org/officeDocument/2006/relationships/hyperlink" Target="https://belangrijk1.s3.eu-central-1.amazonaws.com/Baby-Checklist-PDF-2025-GRATIS-DOWNLOAD.pdf" TargetMode="External"/><Relationship Id="rId64" Type="http://schemas.openxmlformats.org/officeDocument/2006/relationships/hyperlink" Target="https://belangrijk1.s3.eu-central-1.amazonaws.com/Babykamer-Checklist-PDF-2025-GRATIS-DOWNLOAD.pdf" TargetMode="External"/><Relationship Id="rId65" Type="http://schemas.openxmlformats.org/officeDocument/2006/relationships/hyperlink" Target="https://belangrijk1.s3.eu-central-1.amazonaws.com/Babylist-Checklist-PDF-2025-GRATIS-DOWNLOAD.pdf" TargetMode="External"/><Relationship Id="rId66" Type="http://schemas.openxmlformats.org/officeDocument/2006/relationships/hyperlink" Target="https://belangrijk1.s3.eu-central-1.amazonaws.com/Babyspullen-Checklist-PDF-2025-GRATIS-DOWNLOAD.pdf" TargetMode="External"/><Relationship Id="rId67" Type="http://schemas.openxmlformats.org/officeDocument/2006/relationships/hyperlink" Target="https://belangrijk1.s3.eu-central-1.amazonaws.com/Babyuitzet-Checklist-PDF-2025-GRATIS-DOWNLOAD.pdf" TargetMode="External"/><Relationship Id="rId68" Type="http://schemas.openxmlformats.org/officeDocument/2006/relationships/hyperlink" Target="https://belangrijk1.s3.eu-central-1.amazonaws.com/Bdsm-Checklist-PDF-2025-GRATIS-DOWNLOAD.pdf" TargetMode="External"/><Relationship Id="rId69" Type="http://schemas.openxmlformats.org/officeDocument/2006/relationships/hyperlink" Target="https://belangrijk1.s3.eu-central-1.amazonaws.com/Bedrijfsovername-Checklist-PDF-2025-GRATIS-DOWNLOAD.pdf" TargetMode="External"/><Relationship Id="rId70" Type="http://schemas.openxmlformats.org/officeDocument/2006/relationships/hyperlink" Target="https://belangrijk1.s3.eu-central-1.amazonaws.com/Bedrijfsverhuizing-Checklist-PDF-2025-GRATIS-DOWNLOAD.pdf" TargetMode="External"/><Relationship Id="rId71" Type="http://schemas.openxmlformats.org/officeDocument/2006/relationships/hyperlink" Target="https://belangrijk1.s3.eu-central-1.amazonaws.com/Begrafenis-Regelen-Checklist-PDF-2025-GRATIS-DOWNLOAD.pdf" TargetMode="External"/><Relationship Id="rId72" Type="http://schemas.openxmlformats.org/officeDocument/2006/relationships/hyperlink" Target="https://belangrijk1.s3.eu-central-1.amazonaws.com/Belastingdienst-Scheiden-Checklist-PDF-2025-GRATIS-DOWNLOAD.pdf" TargetMode="External"/><Relationship Id="rId73" Type="http://schemas.openxmlformats.org/officeDocument/2006/relationships/hyperlink" Target="https://belangrijk1.s3.eu-central-1.amazonaws.com/Bevalling-Checklist-PDF-2025-GRATIS-DOWNLOAD.pdf" TargetMode="External"/><Relationship Id="rId74" Type="http://schemas.openxmlformats.org/officeDocument/2006/relationships/hyperlink" Target="https://belangrijk1.s3.eu-central-1.amazonaws.com/Bevalling-Ziekenhuis-Checklist-PDF-2025-GRATIS-DOWNLOAD.pdf" TargetMode="External"/><Relationship Id="rId75" Type="http://schemas.openxmlformats.org/officeDocument/2006/relationships/hyperlink" Target="https://belangrijk1.s3.eu-central-1.amazonaws.com/Bezichtiging-Checklist-PDF-2025-GRATIS-DOWNLOAD.pdf" TargetMode="External"/><Relationship Id="rId76" Type="http://schemas.openxmlformats.org/officeDocument/2006/relationships/hyperlink" Target="https://belangrijk1.s3.eu-central-1.amazonaws.com/Bezichtiging-Huis-Checklist-PDF-2025-GRATIS-DOWNLOAD.pdf" TargetMode="External"/><Relationship Id="rId77" Type="http://schemas.openxmlformats.org/officeDocument/2006/relationships/hyperlink" Target="https://belangrijk1.s3.eu-central-1.amazonaws.com/Bhv-Checklist-PDF-2025-GRATIS-DOWNLOAD.pdf" TargetMode="External"/><Relationship Id="rId78" Type="http://schemas.openxmlformats.org/officeDocument/2006/relationships/hyperlink" Target="https://belangrijk1.s3.eu-central-1.amazonaws.com/Boot-Winterklaar-Maken-Checklist-PDF-2025-GRATIS-DOWNLOAD.pdf" TargetMode="External"/><Relationship Id="rId79" Type="http://schemas.openxmlformats.org/officeDocument/2006/relationships/hyperlink" Target="https://belangrijk1.s3.eu-central-1.amazonaws.com/Bouwkundige-Keuring-Checklist-PDF-2025-GRATIS-DOWNLOAD.pdf" TargetMode="External"/><Relationship Id="rId80" Type="http://schemas.openxmlformats.org/officeDocument/2006/relationships/hyperlink" Target="https://belangrijk1.s3.eu-central-1.amazonaws.com/Bovag-Caravan-Keuring-Checklist-PDF-2025-GRATIS-DOWNLOAD.pdf" TargetMode="External"/><Relationship Id="rId81" Type="http://schemas.openxmlformats.org/officeDocument/2006/relationships/hyperlink" Target="https://belangrijk1.s3.eu-central-1.amazonaws.com/Bridal-Checklist-PDF-2025-GRATIS-DOWNLOAD.pdf" TargetMode="External"/><Relationship Id="rId82" Type="http://schemas.openxmlformats.org/officeDocument/2006/relationships/hyperlink" Target="https://belangrijk1.s3.eu-central-1.amazonaws.com/Bruiloft-Organiseren-Checklist-PDF-2025-GRATIS-DOWNLOAD.pdf" TargetMode="External"/><Relationship Id="rId83" Type="http://schemas.openxmlformats.org/officeDocument/2006/relationships/hyperlink" Target="https://belangrijk1.s3.eu-central-1.amazonaws.com/Bruiloft-Planning-Checklist-PDF-2025-GRATIS-DOWNLOAD.pdf" TargetMode="External"/><Relationship Id="rId84" Type="http://schemas.openxmlformats.org/officeDocument/2006/relationships/hyperlink" Target="https://belangrijk1.s3.eu-central-1.amazonaws.com/Bug-Out-Bag-Checklist-PDF-2025-GRATIS-DOWNLOAD.pdf" TargetMode="External"/><Relationship Id="rId85" Type="http://schemas.openxmlformats.org/officeDocument/2006/relationships/hyperlink" Target="https://belangrijk1.s3.eu-central-1.amazonaws.com/Business-Checklist-PDF-2025-GRATIS-DOWNLOAD.pdf" TargetMode="External"/><Relationship Id="rId86" Type="http://schemas.openxmlformats.org/officeDocument/2006/relationships/hyperlink" Target="https://belangrijk1.s3.eu-central-1.amazonaws.com/Business-Plan-Checklist-PDF-2025-GRATIS-DOWNLOAD.pdf" TargetMode="External"/><Relationship Id="rId87" Type="http://schemas.openxmlformats.org/officeDocument/2006/relationships/hyperlink" Target="https://belangrijk1.s3.eu-central-1.amazonaws.com/Camper-Checklist-PDF-2025-GRATIS-DOWNLOAD.pdf" TargetMode="External"/><Relationship Id="rId88" Type="http://schemas.openxmlformats.org/officeDocument/2006/relationships/hyperlink" Target="https://belangrijk1.s3.eu-central-1.amazonaws.com/Camper-Winterstalling-Checklist-PDF-2025-GRATIS-DOWNLOAD.pdf" TargetMode="External"/><Relationship Id="rId89" Type="http://schemas.openxmlformats.org/officeDocument/2006/relationships/hyperlink" Target="https://belangrijk1.s3.eu-central-1.amazonaws.com/Ceremoniemeester-Checklist-PDF-2025-GRATIS-DOWNLOAD.pdf" TargetMode="External"/><Relationship Id="rId90" Type="http://schemas.openxmlformats.org/officeDocument/2006/relationships/hyperlink" Target="https://belangrijk1.s3.eu-central-1.amazonaws.com/Checklist-18-Jaar-PDF-2025-GRATIS-DOWNLOAD.pdf" TargetMode="External"/><Relationship Id="rId91" Type="http://schemas.openxmlformats.org/officeDocument/2006/relationships/hyperlink" Target="https://belangrijk1.s3.eu-central-1.amazonaws.com/Checklist-Aangifte-Erfbelasting-PDF-2025-GRATIS-DOWNLOAD.pdf" TargetMode="External"/><Relationship Id="rId92" Type="http://schemas.openxmlformats.org/officeDocument/2006/relationships/hyperlink" Target="https://belangrijk1.s3.eu-central-1.amazonaws.com/Checklist-Aankoop-Appartement-PDF-2025-GRATIS-DOWNLOAD.pdf" TargetMode="External"/><Relationship Id="rId93" Type="http://schemas.openxmlformats.org/officeDocument/2006/relationships/hyperlink" Target="https://belangrijk1.s3.eu-central-1.amazonaws.com/Checklist-Aankoop-Auto-PDF-2025-GRATIS-DOWNLOAD.pdf" TargetMode="External"/><Relationship Id="rId94" Type="http://schemas.openxmlformats.org/officeDocument/2006/relationships/hyperlink" Target="https://belangrijk1.s3.eu-central-1.amazonaws.com/Checklist-Aankoop-Huis-PDF-2025-GRATIS-DOWNLOAD.pdf" TargetMode="External"/><Relationship Id="rId95" Type="http://schemas.openxmlformats.org/officeDocument/2006/relationships/hyperlink" Target="https://belangrijk1.s3.eu-central-1.amazonaws.com/Checklist-Aankoop-Kitten-PDF-2025-GRATIS-DOWNLOAD.pdf" TargetMode="External"/><Relationship Id="rId96" Type="http://schemas.openxmlformats.org/officeDocument/2006/relationships/hyperlink" Target="https://belangrijk1.s3.eu-central-1.amazonaws.com/Checklist-Aankoop-Puppy-PDF-2025-GRATIS-DOWNLOAD.pdf" TargetMode="External"/><Relationship Id="rId97" Type="http://schemas.openxmlformats.org/officeDocument/2006/relationships/hyperlink" Target="https://belangrijk1.s3.eu-central-1.amazonaws.com/Checklist-Aankoopkeuring-Boot-PDF-2025-GRATIS-DOWNLOAD.pdf" TargetMode="External"/><Relationship Id="rId98" Type="http://schemas.openxmlformats.org/officeDocument/2006/relationships/hyperlink" Target="https://belangrijk1.s3.eu-central-1.amazonaws.com/Checklist-Aanschaf-Hond-PDF-2025-GRATIS-DOWNLOAD.pdf" TargetMode="External"/><Relationship Id="rId99" Type="http://schemas.openxmlformats.org/officeDocument/2006/relationships/hyperlink" Target="https://belangrijk1.s3.eu-central-1.amazonaws.com/Checklist-Add-Kind-PDF-2025-GRATIS-DOWNLOAD.pdf" TargetMode="External"/><Relationship Id="rId100" Type="http://schemas.openxmlformats.org/officeDocument/2006/relationships/hyperlink" Target="https://belangrijk1.s3.eu-central-1.amazonaws.com/Checklist-Adreswijziging-PDF-2025-GRATIS-DOWNLOAD.pdf" TargetMode="External"/><Relationship Id="rId101" Type="http://schemas.openxmlformats.org/officeDocument/2006/relationships/hyperlink" Target="https://belangrijk1.s3.eu-central-1.amazonaws.com/Checklist-Ai-PDF-2025-GRATIS-DOWNLOAD.pdf" TargetMode="External"/><Relationship Id="rId102" Type="http://schemas.openxmlformats.org/officeDocument/2006/relationships/hyperlink" Target="https://belangrijk1.s3.eu-central-1.amazonaws.com/Checklist-Amerika-Vakantie-PDF-2025-GRATIS-DOWNLOAD.pdf" TargetMode="External"/><Relationship Id="rId103" Type="http://schemas.openxmlformats.org/officeDocument/2006/relationships/hyperlink" Target="https://belangrijk1.s3.eu-central-1.amazonaws.com/Checklist-Arbeidsvoorwaardengesprek-PDF-2025-GRATIS-DOWNLOAD.pdf" TargetMode="External"/><Relationship Id="rId104" Type="http://schemas.openxmlformats.org/officeDocument/2006/relationships/hyperlink" Target="https://belangrijk1.s3.eu-central-1.amazonaws.com/Checklist-Auto-Onderhoud-PDF-2025-GRATIS-DOWNLOAD.pdf" TargetMode="External"/><Relationship Id="rId105" Type="http://schemas.openxmlformats.org/officeDocument/2006/relationships/hyperlink" Target="https://belangrijk1.s3.eu-central-1.amazonaws.com/Checklist-Auto-Verkopen-PDF-2025-GRATIS-DOWNLOAD.pdf" TargetMode="External"/><Relationship Id="rId106" Type="http://schemas.openxmlformats.org/officeDocument/2006/relationships/hyperlink" Target="https://belangrijk1.s3.eu-central-1.amazonaws.com/Checklist-Autovakantie-PDF-2025-GRATIS-DOWNLOAD.pdf" TargetMode="External"/><Relationship Id="rId107" Type="http://schemas.openxmlformats.org/officeDocument/2006/relationships/hyperlink" Target="https://belangrijk1.s3.eu-central-1.amazonaws.com/Checklist-Avg-PDF-2025-GRATIS-DOWNLOAD.pdf" TargetMode="External"/><Relationship Id="rId108" Type="http://schemas.openxmlformats.org/officeDocument/2006/relationships/hyperlink" Target="https://belangrijk1.s3.eu-central-1.amazonaws.com/Checklist-Baby-Op-Komst-PDF-2025-GRATIS-DOWNLOAD.pdf" TargetMode="External"/><Relationship Id="rId109" Type="http://schemas.openxmlformats.org/officeDocument/2006/relationships/hyperlink" Target="https://belangrijk1.s3.eu-central-1.amazonaws.com/Checklist-Baby-PDF-2025-GRATIS-DOWNLOAD.pdf" TargetMode="External"/><Relationship Id="rId110" Type="http://schemas.openxmlformats.org/officeDocument/2006/relationships/hyperlink" Target="https://belangrijk1.s3.eu-central-1.amazonaws.com/Checklist-Backpacken-Azie-PDF-2025-GRATIS-DOWNLOAD.pdf" TargetMode="External"/><Relationship Id="rId111" Type="http://schemas.openxmlformats.org/officeDocument/2006/relationships/hyperlink" Target="https://belangrijk1.s3.eu-central-1.amazonaws.com/Checklist-Backpacken-Indonesie-PDF-2025-GRATIS-DOWNLOAD.pdf" TargetMode="External"/><Relationship Id="rId112" Type="http://schemas.openxmlformats.org/officeDocument/2006/relationships/hyperlink" Target="https://belangrijk1.s3.eu-central-1.amazonaws.com/Checklist-Badkamer-Verbouwen-PDF-2025-GRATIS-DOWNLOAD.pdf" TargetMode="External"/><Relationship Id="rId113" Type="http://schemas.openxmlformats.org/officeDocument/2006/relationships/hyperlink" Target="https://belangrijk1.s3.eu-central-1.amazonaws.com/Checklist-Bedrijfsbeeindiging-PDF-2025-GRATIS-DOWNLOAD.pdf" TargetMode="External"/><Relationship Id="rId114" Type="http://schemas.openxmlformats.org/officeDocument/2006/relationships/hyperlink" Target="https://belangrijk1.s3.eu-central-1.amazonaws.com/Checklist-Beheerder-Brandmeldinstallatie-PDF-2025-GRATIS-DOWNLOAD.pdf" TargetMode="External"/><Relationship Id="rId115" Type="http://schemas.openxmlformats.org/officeDocument/2006/relationships/hyperlink" Target="https://belangrijk1.s3.eu-central-1.amazonaws.com/Checklist-Belastingaangifte-2026-PDF-2025-GRATIS-DOWNLOAD.pdf" TargetMode="External"/><Relationship Id="rId116" Type="http://schemas.openxmlformats.org/officeDocument/2006/relationships/hyperlink" Target="https://belangrijk1.s3.eu-central-1.amazonaws.com/Checklist-Belastingdienst-Schijnzelfstandigheid-PDF-2025-GRATIS-DOWNLOAD.pdf" TargetMode="External"/><Relationship Id="rId117" Type="http://schemas.openxmlformats.org/officeDocument/2006/relationships/hyperlink" Target="https://belangrijk1.s3.eu-central-1.amazonaws.com/Checklist-Bevallen-Ziekenhuis-PDF-2025-GRATIS-DOWNLOAD.pdf" TargetMode="External"/><Relationship Id="rId118" Type="http://schemas.openxmlformats.org/officeDocument/2006/relationships/hyperlink" Target="https://belangrijk1.s3.eu-central-1.amazonaws.com/Checklist-Bevallingstas-PDF-2025-GRATIS-DOWNLOAD.pdf" TargetMode="External"/><Relationship Id="rId119" Type="http://schemas.openxmlformats.org/officeDocument/2006/relationships/hyperlink" Target="https://belangrijk1.s3.eu-central-1.amazonaws.com/Checklist-Bezichtiging-Huis-PDF-2025-GRATIS-DOWNLOAD.pdf" TargetMode="External"/><Relationship Id="rId120" Type="http://schemas.openxmlformats.org/officeDocument/2006/relationships/hyperlink" Target="https://belangrijk1.s3.eu-central-1.amazonaws.com/Checklist-Bij-Overlijden-Ouder-PDF-2025-GRATIS-DOWNLOAD.pdf" TargetMode="External"/><Relationship Id="rId121" Type="http://schemas.openxmlformats.org/officeDocument/2006/relationships/hyperlink" Target="https://belangrijk1.s3.eu-central-1.amazonaws.com/Checklist-Bij-Overlijden-Ouders-PDF-2025-GRATIS-DOWNLOAD.pdf" TargetMode="External"/><Relationship Id="rId122" Type="http://schemas.openxmlformats.org/officeDocument/2006/relationships/hyperlink" Target="https://belangrijk1.s3.eu-central-1.amazonaws.com/Checklist-Bij-Overlijden-PDF-2025-GRATIS-DOWNLOAD.pdf" TargetMode="External"/><Relationship Id="rId123" Type="http://schemas.openxmlformats.org/officeDocument/2006/relationships/hyperlink" Target="https://belangrijk1.s3.eu-central-1.amazonaws.com/Checklist-Bouwbesluit-PDF-2025-GRATIS-DOWNLOAD.pdf" TargetMode="External"/><Relationship Id="rId124" Type="http://schemas.openxmlformats.org/officeDocument/2006/relationships/hyperlink" Target="https://belangrijk1.s3.eu-central-1.amazonaws.com/Checklist-Bouwen-Huis-PDF-2025-GRATIS-DOWNLOAD.pdf" TargetMode="External"/><Relationship Id="rId125" Type="http://schemas.openxmlformats.org/officeDocument/2006/relationships/hyperlink" Target="https://belangrijk1.s3.eu-central-1.amazonaws.com/Checklist-Brandveiligheid-PDF-2025-GRATIS-DOWNLOAD.pdf" TargetMode="External"/><Relationship Id="rId126" Type="http://schemas.openxmlformats.org/officeDocument/2006/relationships/hyperlink" Target="https://belangrijk1.s3.eu-central-1.amazonaws.com/Checklist-Bruiloft-Pdf-PDF-2025-GRATIS-DOWNLOAD.pdf" TargetMode="External"/><Relationship Id="rId127" Type="http://schemas.openxmlformats.org/officeDocument/2006/relationships/hyperlink" Target="https://belangrijk1.s3.eu-central-1.amazonaws.com/Checklist-Camper-Winterklaar-Maken-PDF-2025-GRATIS-DOWNLOAD.pdf" TargetMode="External"/><Relationship Id="rId128" Type="http://schemas.openxmlformats.org/officeDocument/2006/relationships/hyperlink" Target="https://belangrijk1.s3.eu-central-1.amazonaws.com/Checklist-Citytrip-PDF-2025-GRATIS-DOWNLOAD.pdf" TargetMode="External"/><Relationship Id="rId129" Type="http://schemas.openxmlformats.org/officeDocument/2006/relationships/hyperlink" Target="https://belangrijk1.s3.eu-central-1.amazonaws.com/Checklist-Compliance-PDF-2025-GRATIS-DOWNLOAD.pdf" TargetMode="External"/><Relationship Id="rId130" Type="http://schemas.openxmlformats.org/officeDocument/2006/relationships/hyperlink" Target="https://belangrijk1.s3.eu-central-1.amazonaws.com/Checklist-Costa-Rica-PDF-2025-GRATIS-DOWNLOAD.pdf" TargetMode="External"/><Relationship Id="rId131" Type="http://schemas.openxmlformats.org/officeDocument/2006/relationships/hyperlink" Target="https://belangrijk1.s3.eu-central-1.amazonaws.com/Checklist-Crematie-PDF-2025-GRATIS-DOWNLOAD.pdf" TargetMode="External"/><Relationship Id="rId132" Type="http://schemas.openxmlformats.org/officeDocument/2006/relationships/hyperlink" Target="https://belangrijk1.s3.eu-central-1.amazonaws.com/Checklist-Cv-PDF-2025-GRATIS-DOWNLOAD.pdf" TargetMode="External"/><Relationship Id="rId133" Type="http://schemas.openxmlformats.org/officeDocument/2006/relationships/hyperlink" Target="https://belangrijk1.s3.eu-central-1.amazonaws.com/Checklist-Digitale-Nalatenschap-PDF-2025-GRATIS-DOWNLOAD.pdf" TargetMode="External"/><Relationship Id="rId134" Type="http://schemas.openxmlformats.org/officeDocument/2006/relationships/hyperlink" Target="https://belangrijk1.s3.eu-central-1.amazonaws.com/Checklist-Duurzame-Inzetbaarheid-PDF-2025-GRATIS-DOWNLOAD.pdf" TargetMode="External"/><Relationship Id="rId135" Type="http://schemas.openxmlformats.org/officeDocument/2006/relationships/hyperlink" Target="https://belangrijk1.s3.eu-central-1.amazonaws.com/Checklist-Echtscheidingsconvenant-PDF-2025-GRATIS-DOWNLOAD.pdf" TargetMode="External"/><Relationship Id="rId136" Type="http://schemas.openxmlformats.org/officeDocument/2006/relationships/hyperlink" Target="https://belangrijk1.s3.eu-central-1.amazonaws.com/Checklist-Eerste-Huis-Kopen-PDF-2025-GRATIS-DOWNLOAD.pdf" TargetMode="External"/><Relationship Id="rId137" Type="http://schemas.openxmlformats.org/officeDocument/2006/relationships/hyperlink" Target="https://belangrijk1.s3.eu-central-1.amazonaws.com/Checklist-Effectief-Vergaderen-PDF-2025-GRATIS-DOWNLOAD.pdf" TargetMode="External"/><Relationship Id="rId138" Type="http://schemas.openxmlformats.org/officeDocument/2006/relationships/hyperlink" Target="https://belangrijk1.s3.eu-central-1.amazonaws.com/Checklist-Ehbo-Doos-PDF-2025-GRATIS-DOWNLOAD.pdf" TargetMode="External"/><Relationship Id="rId139" Type="http://schemas.openxmlformats.org/officeDocument/2006/relationships/hyperlink" Target="https://belangrijk1.s3.eu-central-1.amazonaws.com/Checklist-Ehbo-Koffer-PDF-2025-GRATIS-DOWNLOAD.pdf" TargetMode="External"/><Relationship Id="rId140" Type="http://schemas.openxmlformats.org/officeDocument/2006/relationships/hyperlink" Target="https://belangrijk1.s3.eu-central-1.amazonaws.com/Checklist-Eigen-Bedrijf-Starten-PDF-2025-GRATIS-DOWNLOAD.pdf" TargetMode="External"/><Relationship Id="rId141" Type="http://schemas.openxmlformats.org/officeDocument/2006/relationships/hyperlink" Target="https://belangrijk1.s3.eu-central-1.amazonaws.com/Checklist-Emigratie-PDF-2025-GRATIS-DOWNLOAD.pdf" TargetMode="External"/><Relationship Id="rId142" Type="http://schemas.openxmlformats.org/officeDocument/2006/relationships/hyperlink" Target="https://belangrijk1.s3.eu-central-1.amazonaws.com/Checklist-Emigreren-PDF-2025-GRATIS-DOWNLOAD.pdf" TargetMode="External"/><Relationship Id="rId143" Type="http://schemas.openxmlformats.org/officeDocument/2006/relationships/hyperlink" Target="https://belangrijk1.s3.eu-central-1.amazonaws.com/Checklist-Energiebesparing-PDF-2025-GRATIS-DOWNLOAD.pdf" TargetMode="External"/><Relationship Id="rId144" Type="http://schemas.openxmlformats.org/officeDocument/2006/relationships/hyperlink" Target="https://belangrijk1.s3.eu-central-1.amazonaws.com/Checklist-Energielabel-PDF-2025-GRATIS-DOWNLOAD.pdf" TargetMode="External"/><Relationship Id="rId145" Type="http://schemas.openxmlformats.org/officeDocument/2006/relationships/hyperlink" Target="https://belangrijk1.s3.eu-central-1.amazonaws.com/Checklist-Erfbelasting-PDF-2025-GRATIS-DOWNLOAD.pdf" TargetMode="External"/><Relationship Id="rId146" Type="http://schemas.openxmlformats.org/officeDocument/2006/relationships/hyperlink" Target="https://belangrijk1.s3.eu-central-1.amazonaws.com/Checklist-Erfenis-PDF-2025-GRATIS-DOWNLOAD.pdf" TargetMode="External"/><Relationship Id="rId147" Type="http://schemas.openxmlformats.org/officeDocument/2006/relationships/hyperlink" Target="https://belangrijk1.s3.eu-central-1.amazonaws.com/Checklist-Evenement-Organiseren-PDF-2025-GRATIS-DOWNLOAD.pdf" TargetMode="External"/><Relationship Id="rId148" Type="http://schemas.openxmlformats.org/officeDocument/2006/relationships/hyperlink" Target="https://belangrijk1.s3.eu-central-1.amazonaws.com/Checklist-Event-Organisation-PDF-2025-GRATIS-DOWNLOAD.pdf" TargetMode="External"/><Relationship Id="rId149" Type="http://schemas.openxmlformats.org/officeDocument/2006/relationships/hyperlink" Target="https://belangrijk1.s3.eu-central-1.amazonaws.com/Checklist-Event-Organizer-PDF-2025-GRATIS-DOWNLOAD.pdf" TargetMode="External"/><Relationship Id="rId150" Type="http://schemas.openxmlformats.org/officeDocument/2006/relationships/hyperlink" Target="https://belangrijk1.s3.eu-central-1.amazonaws.com/Checklist-Event-Planning-PDF-2025-GRATIS-DOWNLOAD.pdf" TargetMode="External"/><Relationship Id="rId151" Type="http://schemas.openxmlformats.org/officeDocument/2006/relationships/hyperlink" Target="https://belangrijk1.s3.eu-central-1.amazonaws.com/Checklist-Executeur-Testamentair-PDF-2025-GRATIS-DOWNLOAD.pdf" TargetMode="External"/><Relationship Id="rId152" Type="http://schemas.openxmlformats.org/officeDocument/2006/relationships/hyperlink" Target="https://belangrijk1.s3.eu-central-1.amazonaws.com/Checklist-Feest-Organiseren-PDF-2025-GRATIS-DOWNLOAD.pdf" TargetMode="External"/><Relationship Id="rId153" Type="http://schemas.openxmlformats.org/officeDocument/2006/relationships/hyperlink" Target="https://belangrijk1.s3.eu-central-1.amazonaws.com/Checklist-Festival-PDF-2025-GRATIS-DOWNLOAD.pdf" TargetMode="External"/><Relationship Id="rId154" Type="http://schemas.openxmlformats.org/officeDocument/2006/relationships/hyperlink" Target="https://belangrijk1.s3.eu-central-1.amazonaws.com/Checklist-For-A-Wedding-PDF-2025-GRATIS-DOWNLOAD.pdf" TargetMode="External"/><Relationship Id="rId155" Type="http://schemas.openxmlformats.org/officeDocument/2006/relationships/hyperlink" Target="https://belangrijk1.s3.eu-central-1.amazonaws.com/Checklist-Frequent-Verzuimgesprek-PDF-2025-GRATIS-DOWNLOAD.pdf" TargetMode="External"/><Relationship Id="rId156" Type="http://schemas.openxmlformats.org/officeDocument/2006/relationships/hyperlink" Target="https://belangrijk1.s3.eu-central-1.amazonaws.com/Checklist-Geboorte-PDF-2025-GRATIS-DOWNLOAD.pdf" TargetMode="External"/><Relationship Id="rId157" Type="http://schemas.openxmlformats.org/officeDocument/2006/relationships/hyperlink" Target="https://belangrijk1.s3.eu-central-1.amazonaws.com/Checklist-Gemeubileerd-Verhuren-PDF-2025-GRATIS-DOWNLOAD.pdf" TargetMode="External"/><Relationship Id="rId158" Type="http://schemas.openxmlformats.org/officeDocument/2006/relationships/hyperlink" Target="https://belangrijk1.s3.eu-central-1.amazonaws.com/Checklist-Geregistreerd-Partnerschap-PDF-2025-GRATIS-DOWNLOAD.pdf" TargetMode="External"/><Relationship Id="rId159" Type="http://schemas.openxmlformats.org/officeDocument/2006/relationships/hyperlink" Target="https://belangrijk1.s3.eu-central-1.amazonaws.com/Checklist-Haccp-PDF-2025-GRATIS-DOWNLOAD.pdf" TargetMode="External"/><Relationship Id="rId160" Type="http://schemas.openxmlformats.org/officeDocument/2006/relationships/hyperlink" Target="https://belangrijk1.s3.eu-central-1.amazonaws.com/Checklist-Handbagage-PDF-2025-GRATIS-DOWNLOAD.pdf" TargetMode="External"/><Relationship Id="rId161" Type="http://schemas.openxmlformats.org/officeDocument/2006/relationships/hyperlink" Target="https://belangrijk1.s3.eu-central-1.amazonaws.com/Checklist-Hond-Kopen-PDF-2025-GRATIS-DOWNLOAD.pdf" TargetMode="External"/><Relationship Id="rId162" Type="http://schemas.openxmlformats.org/officeDocument/2006/relationships/hyperlink" Target="https://belangrijk1.s3.eu-central-1.amazonaws.com/Checklist-Huis-Gekocht-PDF-2025-GRATIS-DOWNLOAD.pdf" TargetMode="External"/><Relationship Id="rId163" Type="http://schemas.openxmlformats.org/officeDocument/2006/relationships/hyperlink" Target="https://belangrijk1.s3.eu-central-1.amazonaws.com/Checklist-Huis-Verkocht-PDF-2025-GRATIS-DOWNLOAD.pdf" TargetMode="External"/><Relationship Id="rId164" Type="http://schemas.openxmlformats.org/officeDocument/2006/relationships/hyperlink" Target="https://belangrijk1.s3.eu-central-1.amazonaws.com/Checklist-Huis-Verkopen-En-Verhuizen-PDF-2025-GRATIS-DOWNLOAD.pdf" TargetMode="External"/><Relationship Id="rId165" Type="http://schemas.openxmlformats.org/officeDocument/2006/relationships/hyperlink" Target="https://belangrijk1.s3.eu-central-1.amazonaws.com/Checklist-Huis-Verkopen-PDF-2025-GRATIS-DOWNLOAD.pdf" TargetMode="External"/><Relationship Id="rId166" Type="http://schemas.openxmlformats.org/officeDocument/2006/relationships/hyperlink" Target="https://belangrijk1.s3.eu-central-1.amazonaws.com/Checklist-Hypotheek-PDF-2025-GRATIS-DOWNLOAD.pdf" TargetMode="External"/><Relationship Id="rId167" Type="http://schemas.openxmlformats.org/officeDocument/2006/relationships/hyperlink" Target="https://belangrijk1.s3.eu-central-1.amazonaws.com/Checklist-Hypotheekaanvraag-PDF-2025-GRATIS-DOWNLOAD.pdf" TargetMode="External"/><Relationship Id="rId168" Type="http://schemas.openxmlformats.org/officeDocument/2006/relationships/hyperlink" Target="https://belangrijk1.s3.eu-central-1.amazonaws.com/Checklist-Hypotheekgesprek-PDF-2025-GRATIS-DOWNLOAD.pdf" TargetMode="External"/><Relationship Id="rId169" Type="http://schemas.openxmlformats.org/officeDocument/2006/relationships/hyperlink" Target="https://belangrijk1.s3.eu-central-1.amazonaws.com/Checklist-Inboedelverzekering-PDF-2025-GRATIS-DOWNLOAD.pdf" TargetMode="External"/><Relationship Id="rId170" Type="http://schemas.openxmlformats.org/officeDocument/2006/relationships/hyperlink" Target="https://belangrijk1.s3.eu-central-1.amazonaws.com/Checklist-Inwerkprogramma-PDF-2025-GRATIS-DOWNLOAD.pdf" TargetMode="External"/><Relationship Id="rId171" Type="http://schemas.openxmlformats.org/officeDocument/2006/relationships/hyperlink" Target="https://belangrijk1.s3.eu-central-1.amazonaws.com/Checklist-Iso-14001-PDF-2025-GRATIS-DOWNLOAD.pdf" TargetMode="External"/><Relationship Id="rId172" Type="http://schemas.openxmlformats.org/officeDocument/2006/relationships/hyperlink" Target="https://belangrijk1.s3.eu-central-1.amazonaws.com/Checklist-Iso-9001-PDF-2025-GRATIS-DOWNLOAD.pdf" TargetMode="External"/><Relationship Id="rId173" Type="http://schemas.openxmlformats.org/officeDocument/2006/relationships/hyperlink" Target="https://belangrijk1.s3.eu-central-1.amazonaws.com/Checklist-Jaarafsluiting-PDF-2025-GRATIS-DOWNLOAD.pdf" TargetMode="External"/><Relationship Id="rId174" Type="http://schemas.openxmlformats.org/officeDocument/2006/relationships/hyperlink" Target="https://belangrijk1.s3.eu-central-1.amazonaws.com/Checklist-Jaarrekening-Kleine-Rechtspersonen-PDF-2025-GRATIS-DOWNLOAD.pdf" TargetMode="External"/><Relationship Id="rId175" Type="http://schemas.openxmlformats.org/officeDocument/2006/relationships/hyperlink" Target="https://belangrijk1.s3.eu-central-1.amazonaws.com/Checklist-Jaarrekening-PDF-2025-GRATIS-DOWNLOAD.pdf" TargetMode="External"/><Relationship Id="rId176" Type="http://schemas.openxmlformats.org/officeDocument/2006/relationships/hyperlink" Target="https://belangrijk1.s3.eu-central-1.amazonaws.com/Checklist-Kamperen-Met-Tent-PDF-2025-GRATIS-DOWNLOAD.pdf" TargetMode="External"/><Relationship Id="rId177" Type="http://schemas.openxmlformats.org/officeDocument/2006/relationships/hyperlink" Target="https://belangrijk1.s3.eu-central-1.amazonaws.com/Checklist-Kascommissie-Vve-PDF-2025-GRATIS-DOWNLOAD.pdf" TargetMode="External"/><Relationship Id="rId178" Type="http://schemas.openxmlformats.org/officeDocument/2006/relationships/hyperlink" Target="https://belangrijk1.s3.eu-central-1.amazonaws.com/Checklist-Keuken-Verbouwen-PDF-2025-GRATIS-DOWNLOAD.pdf" TargetMode="External"/><Relationship Id="rId179" Type="http://schemas.openxmlformats.org/officeDocument/2006/relationships/hyperlink" Target="https://belangrijk1.s3.eu-central-1.amazonaws.com/Checklist-Keuren-Ladders-En-Trappen-PDF-2025-GRATIS-DOWNLOAD.pdf" TargetMode="External"/><Relationship Id="rId180" Type="http://schemas.openxmlformats.org/officeDocument/2006/relationships/hyperlink" Target="https://belangrijk1.s3.eu-central-1.amazonaws.com/Checklist-Kleine-Beurt-Auto-PDF-2025-GRATIS-DOWNLOAD.pdf" TargetMode="External"/><Relationship Id="rId181" Type="http://schemas.openxmlformats.org/officeDocument/2006/relationships/hyperlink" Target="https://belangrijk1.s3.eu-central-1.amazonaws.com/Checklist-Koffer-Inpakken-PDF-2025-GRATIS-DOWNLOAD.pdf" TargetMode="External"/><Relationship Id="rId182" Type="http://schemas.openxmlformats.org/officeDocument/2006/relationships/hyperlink" Target="https://belangrijk1.s3.eu-central-1.amazonaws.com/Checklist-Koopwoning-PDF-2025-GRATIS-DOWNLOAD.pdf" TargetMode="External"/><Relationship Id="rId183" Type="http://schemas.openxmlformats.org/officeDocument/2006/relationships/hyperlink" Target="https://belangrijk1.s3.eu-central-1.amazonaws.com/Checklist-Kraamzorg-PDF-2025-GRATIS-DOWNLOAD.pdf" TargetMode="External"/><Relationship Id="rId184" Type="http://schemas.openxmlformats.org/officeDocument/2006/relationships/hyperlink" Target="https://belangrijk1.s3.eu-central-1.amazonaws.com/Checklist-Legionella-PDF-2025-GRATIS-DOWNLOAD.pdf" TargetMode="External"/><Relationship Id="rId185" Type="http://schemas.openxmlformats.org/officeDocument/2006/relationships/hyperlink" Target="https://belangrijk1.s3.eu-central-1.amazonaws.com/Checklist-Levenstestament-PDF-2025-GRATIS-DOWNLOAD.pdf" TargetMode="External"/><Relationship Id="rId186" Type="http://schemas.openxmlformats.org/officeDocument/2006/relationships/hyperlink" Target="https://belangrijk1.s3.eu-central-1.amazonaws.com/Checklist-Maandelijkse-Controle-Brandmeldinstallatie-PDF-2025-GRATIS-DOWNLOAD.pdf" TargetMode="External"/><Relationship Id="rId187" Type="http://schemas.openxmlformats.org/officeDocument/2006/relationships/hyperlink" Target="https://belangrijk1.s3.eu-central-1.amazonaws.com/Checklist-Machineveiligheid-PDF-2025-GRATIS-DOWNLOAD.pdf" TargetMode="External"/><Relationship Id="rId188" Type="http://schemas.openxmlformats.org/officeDocument/2006/relationships/hyperlink" Target="https://belangrijk1.s3.eu-central-1.amazonaws.com/Checklist-Magazijnstellingen-PDF-2025-GRATIS-DOWNLOAD.pdf" TargetMode="External"/><Relationship Id="rId189" Type="http://schemas.openxmlformats.org/officeDocument/2006/relationships/hyperlink" Target="https://belangrijk1.s3.eu-central-1.amazonaws.com/Checklist-Meenemen-Op-Vakantie-PDF-2025-GRATIS-DOWNLOAD.pdf" TargetMode="External"/><Relationship Id="rId190" Type="http://schemas.openxmlformats.org/officeDocument/2006/relationships/hyperlink" Target="https://belangrijk1.s3.eu-central-1.amazonaws.com/Checklist-Met-Pensioen-Gaan-PDF-2025-GRATIS-DOWNLOAD.pdf" TargetMode="External"/><Relationship Id="rId191" Type="http://schemas.openxmlformats.org/officeDocument/2006/relationships/hyperlink" Target="https://belangrijk1.s3.eu-central-1.amazonaws.com/Checklist-Na-Overlijden-Echtgenoot-PDF-2025-GRATIS-DOWNLOAD.pdf" TargetMode="External"/><Relationship Id="rId192" Type="http://schemas.openxmlformats.org/officeDocument/2006/relationships/hyperlink" Target="https://belangrijk1.s3.eu-central-1.amazonaws.com/Checklist-Na-Overlijden-Partner-PDF-2025-GRATIS-DOWNLOAD.pdf" TargetMode="External"/><Relationship Id="rId193" Type="http://schemas.openxmlformats.org/officeDocument/2006/relationships/hyperlink" Target="https://belangrijk1.s3.eu-central-1.amazonaws.com/Checklist-Nen-4400-1-PDF-2025-GRATIS-DOWNLOAD.pdf" TargetMode="External"/><Relationship Id="rId194" Type="http://schemas.openxmlformats.org/officeDocument/2006/relationships/hyperlink" Target="https://belangrijk1.s3.eu-central-1.amazonaws.com/Checklist-Nieuwe-Werknemer-PDF-2025-GRATIS-DOWNLOAD.pdf" TargetMode="External"/><Relationship Id="rId195" Type="http://schemas.openxmlformats.org/officeDocument/2006/relationships/hyperlink" Target="https://belangrijk1.s3.eu-central-1.amazonaws.com/Checklist-Noodpakket-PDF-2025-GRATIS-DOWNLOAD.pdf" TargetMode="External"/><Relationship Id="rId196" Type="http://schemas.openxmlformats.org/officeDocument/2006/relationships/hyperlink" Target="https://belangrijk1.s3.eu-central-1.amazonaws.com/Checklist-Noodverlichting-PDF-2025-GRATIS-DOWNLOAD.pdf" TargetMode="External"/><Relationship Id="rId197" Type="http://schemas.openxmlformats.org/officeDocument/2006/relationships/hyperlink" Target="https://belangrijk1.s3.eu-central-1.amazonaws.com/Checklist-Occasion-Kopen-PDF-2025-GRATIS-DOWNLOAD.pdf" TargetMode="External"/><Relationship Id="rId198" Type="http://schemas.openxmlformats.org/officeDocument/2006/relationships/hyperlink" Target="https://belangrijk1.s3.eu-central-1.amazonaws.com/Checklist-Omgevingsvergunning-PDF-2025-GRATIS-DOWNLOAD.pdf" TargetMode="External"/><Relationship Id="rId199" Type="http://schemas.openxmlformats.org/officeDocument/2006/relationships/hyperlink" Target="https://belangrijk1.s3.eu-central-1.amazonaws.com/Checklist-Onderhoudsbeurt-Auto-PDF-2025-GRATIS-DOWNLOAD.pdf" TargetMode="External"/><Relationship Id="rId200" Type="http://schemas.openxmlformats.org/officeDocument/2006/relationships/hyperlink" Target="https://belangrijk1.s3.eu-central-1.amazonaws.com/Checklist-Ondernemerschap-PDF-2025-GRATIS-DOWNLOAD.pdf" TargetMode="External"/><Relationship Id="rId201" Type="http://schemas.openxmlformats.org/officeDocument/2006/relationships/hyperlink" Target="https://belangrijk1.s3.eu-central-1.amazonaws.com/Checklist-Onderneming-Starten-PDF-2025-GRATIS-DOWNLOAD.pdf" TargetMode="External"/><Relationship Id="rId202" Type="http://schemas.openxmlformats.org/officeDocument/2006/relationships/hyperlink" Target="https://belangrijk1.s3.eu-central-1.amazonaws.com/Checklist-Ondernemingsplan-PDF-2025-GRATIS-DOWNLOAD.pdf" TargetMode="External"/><Relationship Id="rId203" Type="http://schemas.openxmlformats.org/officeDocument/2006/relationships/hyperlink" Target="https://belangrijk1.s3.eu-central-1.amazonaws.com/Checklist-Ontbinden-Samenlevingscontract-PDF-2025-GRATIS-DOWNLOAD.pdf" TargetMode="External"/><Relationship Id="rId204" Type="http://schemas.openxmlformats.org/officeDocument/2006/relationships/hyperlink" Target="https://belangrijk1.s3.eu-central-1.amazonaws.com/Checklist-Ontwikkelgesprek-PDF-2025-GRATIS-DOWNLOAD.pdf" TargetMode="External"/><Relationship Id="rId205" Type="http://schemas.openxmlformats.org/officeDocument/2006/relationships/hyperlink" Target="https://belangrijk1.s3.eu-central-1.amazonaws.com/Checklist-Op-Jezelf-Wonen-PDF-2025-GRATIS-DOWNLOAD.pdf" TargetMode="External"/><Relationship Id="rId206" Type="http://schemas.openxmlformats.org/officeDocument/2006/relationships/hyperlink" Target="https://belangrijk1.s3.eu-central-1.amazonaws.com/Checklist-Op-Kamers-Gaan-PDF-2025-GRATIS-DOWNLOAD.pdf" TargetMode="External"/><Relationship Id="rId207" Type="http://schemas.openxmlformats.org/officeDocument/2006/relationships/hyperlink" Target="https://belangrijk1.s3.eu-central-1.amazonaws.com/Checklist-Op-Reis-PDF-2025-GRATIS-DOWNLOAD.pdf" TargetMode="External"/><Relationship Id="rId208" Type="http://schemas.openxmlformats.org/officeDocument/2006/relationships/hyperlink" Target="https://belangrijk1.s3.eu-central-1.amazonaws.com/Checklist-Op-Vakantie-PDF-2025-GRATIS-DOWNLOAD.pdf" TargetMode="External"/><Relationship Id="rId209" Type="http://schemas.openxmlformats.org/officeDocument/2006/relationships/hyperlink" Target="https://belangrijk1.s3.eu-central-1.amazonaws.com/Checklist-Oplevering-Huis-PDF-2025-GRATIS-DOWNLOAD.pdf" TargetMode="External"/><Relationship Id="rId210" Type="http://schemas.openxmlformats.org/officeDocument/2006/relationships/hyperlink" Target="https://belangrijk1.s3.eu-central-1.amazonaws.com/Checklist-Oplevering-Huurwoning-PDF-2025-GRATIS-DOWNLOAD.pdf" TargetMode="External"/><Relationship Id="rId211" Type="http://schemas.openxmlformats.org/officeDocument/2006/relationships/hyperlink" Target="https://belangrijk1.s3.eu-central-1.amazonaws.com/Checklist-Oplevering-Nieuwbouw-PDF-2025-GRATIS-DOWNLOAD.pdf" TargetMode="External"/><Relationship Id="rId212" Type="http://schemas.openxmlformats.org/officeDocument/2006/relationships/hyperlink" Target="https://belangrijk1.s3.eu-central-1.amazonaws.com/Checklist-Oplevering-Nieuwbouwhuis-PDF-2025-GRATIS-DOWNLOAD.pdf" TargetMode="External"/><Relationship Id="rId213" Type="http://schemas.openxmlformats.org/officeDocument/2006/relationships/hyperlink" Target="https://belangrijk1.s3.eu-central-1.amazonaws.com/Checklist-Oplevering-Nieuwbouwwoning-PDF-2025-GRATIS-DOWNLOAD.pdf" TargetMode="External"/><Relationship Id="rId214" Type="http://schemas.openxmlformats.org/officeDocument/2006/relationships/hyperlink" Target="https://belangrijk1.s3.eu-central-1.amazonaws.com/Checklist-Opname-Verpleeghuis-PDF-2025-GRATIS-DOWNLOAD.pdf" TargetMode="External"/><Relationship Id="rId215" Type="http://schemas.openxmlformats.org/officeDocument/2006/relationships/hyperlink" Target="https://belangrijk1.s3.eu-central-1.amazonaws.com/Checklist-Oprichten-Bv-PDF-2025-GRATIS-DOWNLOAD.pdf" TargetMode="External"/><Relationship Id="rId216" Type="http://schemas.openxmlformats.org/officeDocument/2006/relationships/hyperlink" Target="https://belangrijk1.s3.eu-central-1.amazonaws.com/Checklist-Oprichting-Bv-PDF-2025-GRATIS-DOWNLOAD.pdf" TargetMode="External"/><Relationship Id="rId217" Type="http://schemas.openxmlformats.org/officeDocument/2006/relationships/hyperlink" Target="https://belangrijk1.s3.eu-central-1.amazonaws.com/Checklist-Ouderschapsplan-PDF-2025-GRATIS-DOWNLOAD.pdf" TargetMode="External"/><Relationship Id="rId218" Type="http://schemas.openxmlformats.org/officeDocument/2006/relationships/hyperlink" Target="https://belangrijk1.s3.eu-central-1.amazonaws.com/Checklist-Overdracht-Huis-PDF-2025-GRATIS-DOWNLOAD.pdf" TargetMode="External"/><Relationship Id="rId219" Type="http://schemas.openxmlformats.org/officeDocument/2006/relationships/hyperlink" Target="https://belangrijk1.s3.eu-central-1.amazonaws.com/Checklist-Overgang-Groep-2-Naar-3-PDF-2025-GRATIS-DOWNLOAD.pdf" TargetMode="External"/><Relationship Id="rId220" Type="http://schemas.openxmlformats.org/officeDocument/2006/relationships/hyperlink" Target="https://belangrijk1.s3.eu-central-1.amazonaws.com/Checklist-Overlijden-Buitenland-PDF-2025-GRATIS-DOWNLOAD.pdf" TargetMode="External"/><Relationship Id="rId221" Type="http://schemas.openxmlformats.org/officeDocument/2006/relationships/hyperlink" Target="https://belangrijk1.s3.eu-central-1.amazonaws.com/Checklist-Overlijden-Dela-PDF-2025-GRATIS-DOWNLOAD.pdf" TargetMode="External"/><Relationship Id="rId222" Type="http://schemas.openxmlformats.org/officeDocument/2006/relationships/hyperlink" Target="https://belangrijk1.s3.eu-central-1.amazonaws.com/Checklist-Personeel-Aannemen-PDF-2025-GRATIS-DOWNLOAD.pdf" TargetMode="External"/><Relationship Id="rId223" Type="http://schemas.openxmlformats.org/officeDocument/2006/relationships/hyperlink" Target="https://belangrijk1.s3.eu-central-1.amazonaws.com/Checklist-Personeelsdossier-PDF-2025-GRATIS-DOWNLOAD.pdf" TargetMode="External"/><Relationship Id="rId224" Type="http://schemas.openxmlformats.org/officeDocument/2006/relationships/hyperlink" Target="https://belangrijk1.s3.eu-central-1.amazonaws.com/Checklist-Preventie-Legionella-PDF-2025-GRATIS-DOWNLOAD.pdf" TargetMode="External"/><Relationship Id="rId225" Type="http://schemas.openxmlformats.org/officeDocument/2006/relationships/hyperlink" Target="https://belangrijk1.s3.eu-central-1.amazonaws.com/Checklist-Proefrit-Auto-PDF-2025-GRATIS-DOWNLOAD.pdf" TargetMode="External"/><Relationship Id="rId226" Type="http://schemas.openxmlformats.org/officeDocument/2006/relationships/hyperlink" Target="https://belangrijk1.s3.eu-central-1.amazonaws.com/Checklist-Puppy-Kopen-PDF-2025-GRATIS-DOWNLOAD.pdf" TargetMode="External"/><Relationship Id="rId227" Type="http://schemas.openxmlformats.org/officeDocument/2006/relationships/hyperlink" Target="https://belangrijk1.s3.eu-central-1.amazonaws.com/Checklist-Puppy-Ophalen-PDF-2025-GRATIS-DOWNLOAD.pdf" TargetMode="External"/><Relationship Id="rId228" Type="http://schemas.openxmlformats.org/officeDocument/2006/relationships/hyperlink" Target="https://belangrijk1.s3.eu-central-1.amazonaws.com/Checklist-Reizen-Naar-Amerika-PDF-2025-GRATIS-DOWNLOAD.pdf" TargetMode="External"/><Relationship Id="rId229" Type="http://schemas.openxmlformats.org/officeDocument/2006/relationships/hyperlink" Target="https://belangrijk1.s3.eu-central-1.amazonaws.com/Checklist-Risico-Inventarisatie-PDF-2025-GRATIS-DOWNLOAD.pdf" TargetMode="External"/><Relationship Id="rId230" Type="http://schemas.openxmlformats.org/officeDocument/2006/relationships/hyperlink" Target="https://belangrijk1.s3.eu-central-1.amazonaws.com/Checklist-Risico-Inventarisatie-Voorbeeld-PDF-2025-GRATIS-DOWNLOAD.pdf" TargetMode="External"/><Relationship Id="rId231" Type="http://schemas.openxmlformats.org/officeDocument/2006/relationships/hyperlink" Target="https://belangrijk1.s3.eu-central-1.amazonaws.com/Checklist-Rondreis-West-Amerika-PDF-2025-GRATIS-DOWNLOAD.pdf" TargetMode="External"/><Relationship Id="rId232" Type="http://schemas.openxmlformats.org/officeDocument/2006/relationships/hyperlink" Target="https://belangrijk1.s3.eu-central-1.amazonaws.com/Checklist-Samenlevingscontract-PDF-2025-GRATIS-DOWNLOAD.pdf" TargetMode="External"/><Relationship Id="rId233" Type="http://schemas.openxmlformats.org/officeDocument/2006/relationships/hyperlink" Target="https://belangrijk1.s3.eu-central-1.amazonaws.com/Checklist-Samenwonen-PDF-2025-GRATIS-DOWNLOAD.pdf" TargetMode="External"/><Relationship Id="rId234" Type="http://schemas.openxmlformats.org/officeDocument/2006/relationships/hyperlink" Target="https://belangrijk1.s3.eu-central-1.amazonaws.com/Checklist-Scheiden-Downloaden-PDF-2025-GRATIS-DOWNLOAD.pdf" TargetMode="External"/><Relationship Id="rId235" Type="http://schemas.openxmlformats.org/officeDocument/2006/relationships/hyperlink" Target="https://belangrijk1.s3.eu-central-1.amazonaws.com/Checklist-Scheiden-Rijksoverheid-PDF-2025-GRATIS-DOWNLOAD.pdf" TargetMode="External"/><Relationship Id="rId236" Type="http://schemas.openxmlformats.org/officeDocument/2006/relationships/hyperlink" Target="https://belangrijk1.s3.eu-central-1.amazonaws.com/Checklist-Scheiding-PDF-2025-GRATIS-DOWNLOAD.pdf" TargetMode="External"/><Relationship Id="rId237" Type="http://schemas.openxmlformats.org/officeDocument/2006/relationships/hyperlink" Target="https://belangrijk1.s3.eu-central-1.amazonaws.com/Checklist-Skivakantie-PDF-2025-GRATIS-DOWNLOAD.pdf" TargetMode="External"/><Relationship Id="rId238" Type="http://schemas.openxmlformats.org/officeDocument/2006/relationships/hyperlink" Target="https://belangrijk1.s3.eu-central-1.amazonaws.com/Checklist-Sleuteloverdracht-Koopwoning-PDF-2025-GRATIS-DOWNLOAD.pdf" TargetMode="External"/><Relationship Id="rId239" Type="http://schemas.openxmlformats.org/officeDocument/2006/relationships/hyperlink" Target="https://belangrijk1.s3.eu-central-1.amazonaws.com/Checklist-Sollicitatiegesprek-Werkgever-PDF-2025-GRATIS-DOWNLOAD.pdf" TargetMode="External"/><Relationship Id="rId240" Type="http://schemas.openxmlformats.org/officeDocument/2006/relationships/hyperlink" Target="https://belangrijk1.s3.eu-central-1.amazonaws.com/Checklist-Stedentrip-PDF-2025-GRATIS-DOWNLOAD.pdf" TargetMode="External"/><Relationship Id="rId241" Type="http://schemas.openxmlformats.org/officeDocument/2006/relationships/hyperlink" Target="https://belangrijk1.s3.eu-central-1.amazonaws.com/Checklist-Testament-PDF-2025-GRATIS-DOWNLOAD.pdf" TargetMode="External"/><Relationship Id="rId242" Type="http://schemas.openxmlformats.org/officeDocument/2006/relationships/hyperlink" Target="https://belangrijk1.s3.eu-central-1.amazonaws.com/Checklist-Thuisbevalling-PDF-2025-GRATIS-DOWNLOAD.pdf" TargetMode="External"/><Relationship Id="rId243" Type="http://schemas.openxmlformats.org/officeDocument/2006/relationships/hyperlink" Target="https://belangrijk1.s3.eu-central-1.amazonaws.com/Checklist-Todo-PDF-2025-GRATIS-DOWNLOAD.pdf" TargetMode="External"/><Relationship Id="rId244" Type="http://schemas.openxmlformats.org/officeDocument/2006/relationships/hyperlink" Target="https://belangrijk1.s3.eu-central-1.amazonaws.com/Checklist-Trouwen-PDF-2025-GRATIS-DOWNLOAD.pdf" TargetMode="External"/><Relationship Id="rId245" Type="http://schemas.openxmlformats.org/officeDocument/2006/relationships/hyperlink" Target="https://belangrijk1.s3.eu-central-1.amazonaws.com/Checklist-Trouwerij-PDF-2025-GRATIS-DOWNLOAD.pdf" TargetMode="External"/><Relationship Id="rId246" Type="http://schemas.openxmlformats.org/officeDocument/2006/relationships/hyperlink" Target="https://belangrijk1.s3.eu-central-1.amazonaws.com/Checklist-Tweedehands-Auto-Kopen-PDF-2025-GRATIS-DOWNLOAD.pdf" TargetMode="External"/><Relationship Id="rId247" Type="http://schemas.openxmlformats.org/officeDocument/2006/relationships/hyperlink" Target="https://belangrijk1.s3.eu-central-1.amazonaws.com/Checklist-Uitvaart-Pdf-PDF-2025-GRATIS-DOWNLOAD.pdf" TargetMode="External"/><Relationship Id="rId248" Type="http://schemas.openxmlformats.org/officeDocument/2006/relationships/hyperlink" Target="https://belangrijk1.s3.eu-central-1.amazonaws.com/Checklist-Uitvaartwensen-PDF-2025-GRATIS-DOWNLOAD.pdf" TargetMode="External"/><Relationship Id="rId249" Type="http://schemas.openxmlformats.org/officeDocument/2006/relationships/hyperlink" Target="https://belangrijk1.s3.eu-central-1.amazonaws.com/Checklist-Uitzet-PDF-2025-GRATIS-DOWNLOAD.pdf" TargetMode="External"/><Relationship Id="rId250" Type="http://schemas.openxmlformats.org/officeDocument/2006/relationships/hyperlink" Target="https://belangrijk1.s3.eu-central-1.amazonaws.com/Checklist-Vakantie-Baby-PDF-2025-GRATIS-DOWNLOAD.pdf" TargetMode="External"/><Relationship Id="rId251" Type="http://schemas.openxmlformats.org/officeDocument/2006/relationships/hyperlink" Target="https://belangrijk1.s3.eu-central-1.amazonaws.com/Checklist-Vakantie-Egypte-PDF-2025-GRATIS-DOWNLOAD.pdf" TargetMode="External"/><Relationship Id="rId252" Type="http://schemas.openxmlformats.org/officeDocument/2006/relationships/hyperlink" Target="https://belangrijk1.s3.eu-central-1.amazonaws.com/Checklist-Vakantie-Lapland-PDF-2025-GRATIS-DOWNLOAD.pdf" TargetMode="External"/><Relationship Id="rId253" Type="http://schemas.openxmlformats.org/officeDocument/2006/relationships/hyperlink" Target="https://belangrijk1.s3.eu-central-1.amazonaws.com/Checklist-Vakantie-Met-Peuter-PDF-2025-GRATIS-DOWNLOAD.pdf" TargetMode="External"/><Relationship Id="rId254" Type="http://schemas.openxmlformats.org/officeDocument/2006/relationships/hyperlink" Target="https://belangrijk1.s3.eu-central-1.amazonaws.com/Checklist-Vakantie-Sri-Lanka-PDF-2025-GRATIS-DOWNLOAD.pdf" TargetMode="External"/><Relationship Id="rId255" Type="http://schemas.openxmlformats.org/officeDocument/2006/relationships/hyperlink" Target="https://belangrijk1.s3.eu-central-1.amazonaws.com/Checklist-Vakantie-Vliegtuig-PDF-2025-GRATIS-DOWNLOAD.pdf" TargetMode="External"/><Relationship Id="rId256" Type="http://schemas.openxmlformats.org/officeDocument/2006/relationships/hyperlink" Target="https://belangrijk1.s3.eu-central-1.amazonaws.com/Checklist-Vaststellingsovereenkomst-PDF-2025-GRATIS-DOWNLOAD.pdf" TargetMode="External"/><Relationship Id="rId257" Type="http://schemas.openxmlformats.org/officeDocument/2006/relationships/hyperlink" Target="https://belangrijk1.s3.eu-central-1.amazonaws.com/Checklist-Verhuizen-Huurwoning-PDF-2025-GRATIS-DOWNLOAD.pdf" TargetMode="External"/><Relationship Id="rId258" Type="http://schemas.openxmlformats.org/officeDocument/2006/relationships/hyperlink" Target="https://belangrijk1.s3.eu-central-1.amazonaws.com/Checklist-Verhuizen-Naar-Buitenland-PDF-2025-GRATIS-DOWNLOAD.pdf" TargetMode="External"/><Relationship Id="rId259" Type="http://schemas.openxmlformats.org/officeDocument/2006/relationships/hyperlink" Target="https://belangrijk1.s3.eu-central-1.amazonaws.com/Checklist-Verhuizen-Naar-Verpleeghuis-PDF-2025-GRATIS-DOWNLOAD.pdf" TargetMode="External"/><Relationship Id="rId260" Type="http://schemas.openxmlformats.org/officeDocument/2006/relationships/hyperlink" Target="https://belangrijk1.s3.eu-central-1.amazonaws.com/Checklist-Verhuizen-Post-PDF-2025-GRATIS-DOWNLOAD.pdf" TargetMode="External"/><Relationship Id="rId261" Type="http://schemas.openxmlformats.org/officeDocument/2006/relationships/hyperlink" Target="https://belangrijk1.s3.eu-central-1.amazonaws.com/Checklist-Verhuizen-Senioren-PDF-2025-GRATIS-DOWNLOAD.pdf" TargetMode="External"/><Relationship Id="rId262" Type="http://schemas.openxmlformats.org/officeDocument/2006/relationships/hyperlink" Target="https://belangrijk1.s3.eu-central-1.amazonaws.com/checklist-verhuizing-PDF-2025-GRATIS-DOWNLOAD.pdf" TargetMode="External"/><Relationship Id="rId263" Type="http://schemas.openxmlformats.org/officeDocument/2006/relationships/hyperlink" Target="https://belangrijk1.s3.eu-central-1.amazonaws.com/Checklist-Verkoop-Huis-PDF-2025-GRATIS-DOWNLOAD.pdf" TargetMode="External"/><Relationship Id="rId264" Type="http://schemas.openxmlformats.org/officeDocument/2006/relationships/hyperlink" Target="https://belangrijk1.s3.eu-central-1.amazonaws.com/Checklist-Vietnam-PDF-2025-GRATIS-DOWNLOAD.pdf" TargetMode="External"/><Relationship Id="rId265" Type="http://schemas.openxmlformats.org/officeDocument/2006/relationships/hyperlink" Target="https://belangrijk1.s3.eu-central-1.amazonaws.com/Checklist-Vliegreis-PDF-2025-GRATIS-DOWNLOAD.pdf" TargetMode="External"/><Relationship Id="rId266" Type="http://schemas.openxmlformats.org/officeDocument/2006/relationships/hyperlink" Target="https://belangrijk1.s3.eu-central-1.amazonaws.com/Checklist-Vliegvakantie-PDF-2025-GRATIS-DOWNLOAD.pdf" TargetMode="External"/><Relationship Id="rId267" Type="http://schemas.openxmlformats.org/officeDocument/2006/relationships/hyperlink" Target="https://belangrijk1.s3.eu-central-1.amazonaws.com/Checklist-Vluchttas-Bevalling-PDF-2025-GRATIS-DOWNLOAD.pdf" TargetMode="External"/><Relationship Id="rId268" Type="http://schemas.openxmlformats.org/officeDocument/2006/relationships/hyperlink" Target="https://belangrijk1.s3.eu-central-1.amazonaws.com/Checklist-Voor-Kamperen-PDF-2025-GRATIS-DOWNLOAD.pdf" TargetMode="External"/><Relationship Id="rId269" Type="http://schemas.openxmlformats.org/officeDocument/2006/relationships/hyperlink" Target="https://belangrijk1.s3.eu-central-1.amazonaws.com/Checklist-Voor-Op-Reis-PDF-2025-GRATIS-DOWNLOAD.pdf" TargetMode="External"/><Relationship Id="rId270" Type="http://schemas.openxmlformats.org/officeDocument/2006/relationships/hyperlink" Target="https://belangrijk1.s3.eu-central-1.amazonaws.com/Checklist-Voor-Vakantie-PDF-2025-GRATIS-DOWNLOAD.pdf" TargetMode="External"/><Relationship Id="rId271" Type="http://schemas.openxmlformats.org/officeDocument/2006/relationships/hyperlink" Target="https://belangrijk1.s3.eu-central-1.amazonaws.com/Checklist-Voorlopige-Oplevering-Nieuwbouw-Appartement-PDF-2025-GRATIS-DOWNLOAD.pdf" TargetMode="External"/><Relationship Id="rId272" Type="http://schemas.openxmlformats.org/officeDocument/2006/relationships/hyperlink" Target="https://belangrijk1.s3.eu-central-1.amazonaws.com/Checklist-Warmtepomp-PDF-2025-GRATIS-DOWNLOAD.pdf" TargetMode="External"/><Relationship Id="rId273" Type="http://schemas.openxmlformats.org/officeDocument/2006/relationships/hyperlink" Target="https://belangrijk1.s3.eu-central-1.amazonaws.com/Checklist-Wat-Moet-Ik-Regelen-Na-Een-Overlijden-PDF-2025-GRATIS-DOWNLOAD.pdf" TargetMode="External"/><Relationship Id="rId274" Type="http://schemas.openxmlformats.org/officeDocument/2006/relationships/hyperlink" Target="https://belangrijk1.s3.eu-central-1.amazonaws.com/Checklist-Webshop-PDF-2025-GRATIS-DOWNLOAD.pdf" TargetMode="External"/><Relationship Id="rId275" Type="http://schemas.openxmlformats.org/officeDocument/2006/relationships/hyperlink" Target="https://belangrijk1.s3.eu-central-1.amazonaws.com/Checklist-Wedding-Planner-PDF-2025-GRATIS-DOWNLOAD.pdf" TargetMode="External"/><Relationship Id="rId276" Type="http://schemas.openxmlformats.org/officeDocument/2006/relationships/hyperlink" Target="https://belangrijk1.s3.eu-central-1.amazonaws.com/Checklist-Wet-Dba-PDF-2025-GRATIS-DOWNLOAD.pdf" TargetMode="External"/><Relationship Id="rId277" Type="http://schemas.openxmlformats.org/officeDocument/2006/relationships/hyperlink" Target="https://belangrijk1.s3.eu-central-1.amazonaws.com/Checklist-Whiteboard-PDF-2025-GRATIS-DOWNLOAD.pdf" TargetMode="External"/><Relationship Id="rId278" Type="http://schemas.openxmlformats.org/officeDocument/2006/relationships/hyperlink" Target="https://belangrijk1.s3.eu-central-1.amazonaws.com/Checklist-Wintersport-PDF-2025-GRATIS-DOWNLOAD.pdf" TargetMode="External"/><Relationship Id="rId279" Type="http://schemas.openxmlformats.org/officeDocument/2006/relationships/hyperlink" Target="https://belangrijk1.s3.eu-central-1.amazonaws.com/Checklist-Wintervakantie-PDF-2025-GRATIS-DOWNLOAD.pdf" TargetMode="External"/><Relationship Id="rId280" Type="http://schemas.openxmlformats.org/officeDocument/2006/relationships/hyperlink" Target="https://belangrijk1.s3.eu-central-1.amazonaws.com/Checklist-Zakenreis-PDF-2025-GRATIS-DOWNLOAD.pdf" TargetMode="External"/><Relationship Id="rId281" Type="http://schemas.openxmlformats.org/officeDocument/2006/relationships/hyperlink" Target="https://belangrijk1.s3.eu-central-1.amazonaws.com/Checklist-Zelf-Uitvaart-Regelen-PDF-2025-GRATIS-DOWNLOAD.pdf" TargetMode="External"/><Relationship Id="rId282" Type="http://schemas.openxmlformats.org/officeDocument/2006/relationships/hyperlink" Target="https://belangrijk1.s3.eu-central-1.amazonaws.com/Checklist-Ziekenhuis-Bevalling-PDF-2025-GRATIS-DOWNLOAD.pdf" TargetMode="External"/><Relationship Id="rId283" Type="http://schemas.openxmlformats.org/officeDocument/2006/relationships/hyperlink" Target="https://belangrijk1.s3.eu-central-1.amazonaws.com/Checklist-Zomervakantie-Vliegtuig-PDF-2025-GRATIS-DOWNLOAD.pdf" TargetMode="External"/><Relationship Id="rId284" Type="http://schemas.openxmlformats.org/officeDocument/2006/relationships/hyperlink" Target="https://belangrijk1.s3.eu-central-1.amazonaws.com/Checklist-Zonvakantie-PDF-2025-GRATIS-DOWNLOAD.pdf" TargetMode="External"/><Relationship Id="rId285" Type="http://schemas.openxmlformats.org/officeDocument/2006/relationships/hyperlink" Target="https://belangrijk1.s3.eu-central-1.amazonaws.com/Checklist-Zonvakantie-Vliegtuig-PDF-2025-GRATIS-DOWNLOAD.pdf" TargetMode="External"/><Relationship Id="rId286" Type="http://schemas.openxmlformats.org/officeDocument/2006/relationships/hyperlink" Target="https://belangrijk1.s3.eu-central-1.amazonaws.com/Checklist-Zwangerschap-PDF-2025-GRATIS-DOWNLOAD.pdf" TargetMode="External"/><Relationship Id="rId287" Type="http://schemas.openxmlformats.org/officeDocument/2006/relationships/hyperlink" Target="https://belangrijk1.s3.eu-central-1.amazonaws.com/Checklist-Zwangerschap-Uitzet-PDF-2025-GRATIS-DOWNLOAD.pdf" TargetMode="External"/><Relationship Id="rId288" Type="http://schemas.openxmlformats.org/officeDocument/2006/relationships/hyperlink" Target="https://belangrijk1.s3.eu-central-1.amazonaws.com/Checklist-Zzp-2025-PDF-2025-GRATIS-DOWNLOAD.pdf" TargetMode="External"/><Relationship Id="rId289" Type="http://schemas.openxmlformats.org/officeDocument/2006/relationships/hyperlink" Target="https://belangrijk1.s3.eu-central-1.amazonaws.com/Checklist-Zzp-Belastingdienst-PDF-2025-GRATIS-DOWNLOAD.pdf" TargetMode="External"/><Relationship Id="rId290" Type="http://schemas.openxmlformats.org/officeDocument/2006/relationships/hyperlink" Target="https://belangrijk1.s3.eu-central-1.amazonaws.com/Checklist-Zzp-Of-Werknemer-PDF-2025-GRATIS-DOWNLOAD.pdf" TargetMode="External"/><Relationship Id="rId291" Type="http://schemas.openxmlformats.org/officeDocument/2006/relationships/hyperlink" Target="https://belangrijk1.s3.eu-central-1.amazonaws.com/Checklist-Zzp-PDF-2025-GRATIS-DOWNLOAD.pdf" TargetMode="External"/><Relationship Id="rId292" Type="http://schemas.openxmlformats.org/officeDocument/2006/relationships/hyperlink" Target="https://belangrijk1.s3.eu-central-1.amazonaws.com/Checklist-Zzp-Zorg-PDF-2025-GRATIS-DOWNLOAD.pdf" TargetMode="External"/><Relationship Id="rId293" Type="http://schemas.openxmlformats.org/officeDocument/2006/relationships/hyperlink" Target="https://belangrijk1.s3.eu-central-1.amazonaws.com/Coreq-Checklist-PDF-2025-GRATIS-DOWNLOAD.pdf" TargetMode="External"/><Relationship Id="rId294" Type="http://schemas.openxmlformats.org/officeDocument/2006/relationships/hyperlink" Target="https://belangrijk1.s3.eu-central-1.amazonaws.com/Dba-Checklist-PDF-2025-GRATIS-DOWNLOAD.pdf" TargetMode="External"/><Relationship Id="rId295" Type="http://schemas.openxmlformats.org/officeDocument/2006/relationships/hyperlink" Target="https://belangrijk1.s3.eu-central-1.amazonaws.com/Digitale-Checklist-Verhuizen-PDF-2025-GRATIS-DOWNLOAD.pdf" TargetMode="External"/><Relationship Id="rId296" Type="http://schemas.openxmlformats.org/officeDocument/2006/relationships/hyperlink" Target="https://belangrijk1.s3.eu-central-1.amazonaws.com/Due-Diligence-Checklist-Nederlands-PDF-2025-GRATIS-DOWNLOAD.pdf" TargetMode="External"/><Relationship Id="rId297" Type="http://schemas.openxmlformats.org/officeDocument/2006/relationships/hyperlink" Target="https://belangrijk1.s3.eu-central-1.amazonaws.com/Due-Diligence-Vastgoed-Checklist-PDF-2025-GRATIS-DOWNLOAD.pdf" TargetMode="External"/><Relationship Id="rId298" Type="http://schemas.openxmlformats.org/officeDocument/2006/relationships/hyperlink" Target="https://belangrijk1.s3.eu-central-1.amazonaws.com/Eds-Symptomen-Checklist-PDF-2025-GRATIS-DOWNLOAD.pdf" TargetMode="External"/><Relationship Id="rId299" Type="http://schemas.openxmlformats.org/officeDocument/2006/relationships/hyperlink" Target="https://belangrijk1.s3.eu-central-1.amazonaws.com/Eerste-Huis-Kopen-Checklist-PDF-2025-GRATIS-DOWNLOAD.pdf" TargetMode="External"/><Relationship Id="rId300" Type="http://schemas.openxmlformats.org/officeDocument/2006/relationships/hyperlink" Target="https://belangrijk1.s3.eu-central-1.amazonaws.com/Eerste-Keer-Kamperen-Checklist-PDF-2025-GRATIS-DOWNLOAD.pdf" TargetMode="External"/><Relationship Id="rId301" Type="http://schemas.openxmlformats.org/officeDocument/2006/relationships/hyperlink" Target="https://belangrijk1.s3.eu-central-1.amazonaws.com/Effectief-Vergaderen-Checklist-PDF-2025-GRATIS-DOWNLOAD.pdf" TargetMode="External"/><Relationship Id="rId302" Type="http://schemas.openxmlformats.org/officeDocument/2006/relationships/hyperlink" Target="https://belangrijk1.s3.eu-central-1.amazonaws.com/Eindinspectie-Koopwoning-Checklist-PDF-2025-GRATIS-DOWNLOAD.pdf" TargetMode="External"/><Relationship Id="rId303" Type="http://schemas.openxmlformats.org/officeDocument/2006/relationships/hyperlink" Target="https://belangrijk1.s3.eu-central-1.amazonaws.com/Emc-Checklist-PDF-2025-GRATIS-DOWNLOAD.pdf" TargetMode="External"/><Relationship Id="rId304" Type="http://schemas.openxmlformats.org/officeDocument/2006/relationships/hyperlink" Target="https://belangrijk1.s3.eu-central-1.amazonaws.com/Emigratie-Checklist-PDF-2025-GRATIS-DOWNLOAD.pdf" TargetMode="External"/><Relationship Id="rId305" Type="http://schemas.openxmlformats.org/officeDocument/2006/relationships/hyperlink" Target="https://belangrijk1.s3.eu-central-1.amazonaws.com/Emigreren-Checklist-PDF-2025-GRATIS-DOWNLOAD.pdf" TargetMode="External"/><Relationship Id="rId306" Type="http://schemas.openxmlformats.org/officeDocument/2006/relationships/hyperlink" Target="https://belangrijk1.s3.eu-central-1.amazonaws.com/Emigreren-Naar-Belgi&#65533;-Checklist-PDF-2025-GRATIS-DOWNLOAD.pdf" TargetMode="External"/><Relationship Id="rId307" Type="http://schemas.openxmlformats.org/officeDocument/2006/relationships/hyperlink" Target="https://belangrijk1.s3.eu-central-1.amazonaws.com/Energielabel-Checklist-PDF-2025-GRATIS-DOWNLOAD.pdf" TargetMode="External"/><Relationship Id="rId308" Type="http://schemas.openxmlformats.org/officeDocument/2006/relationships/hyperlink" Target="https://belangrijk1.s3.eu-central-1.amazonaws.com/Engie-Warmtepomp-Checklist-PDF-2025-GRATIS-DOWNLOAD.pdf" TargetMode="External"/><Relationship Id="rId309" Type="http://schemas.openxmlformats.org/officeDocument/2006/relationships/hyperlink" Target="https://belangrijk1.s3.eu-central-1.amazonaws.com/Event-Preparation-Checklist-PDF-2025-GRATIS-DOWNLOAD.pdf" TargetMode="External"/><Relationship Id="rId310" Type="http://schemas.openxmlformats.org/officeDocument/2006/relationships/hyperlink" Target="https://belangrijk1.s3.eu-central-1.amazonaws.com/Flora-En-Fauna-Checklist-PDF-2025-GRATIS-DOWNLOAD.pdf" TargetMode="External"/><Relationship Id="rId311" Type="http://schemas.openxmlformats.org/officeDocument/2006/relationships/hyperlink" Target="https://belangrijk1.s3.eu-central-1.amazonaws.com/Fssc-22000-Checklist-PDF-2025-GRATIS-DOWNLOAD.pdf" TargetMode="External"/><Relationship Id="rId312" Type="http://schemas.openxmlformats.org/officeDocument/2006/relationships/hyperlink" Target="https://belangrijk1.s3.eu-central-1.amazonaws.com/Gemba-Walk-Checklist-PDF-2025-GRATIS-DOWNLOAD.pdf" TargetMode="External"/><Relationship Id="rId313" Type="http://schemas.openxmlformats.org/officeDocument/2006/relationships/hyperlink" Target="https://belangrijk1.s3.eu-central-1.amazonaws.com/Grote-Beurt-Auto-Checklist-PDF-2025-GRATIS-DOWNLOAD.pdf" TargetMode="External"/><Relationship Id="rId314" Type="http://schemas.openxmlformats.org/officeDocument/2006/relationships/hyperlink" Target="https://belangrijk1.s3.eu-central-1.amazonaws.com/Grote-Beurt-Diesel-Auto-Checklist-PDF-2025-GRATIS-DOWNLOAD.pdf" TargetMode="External"/><Relationship Id="rId315" Type="http://schemas.openxmlformats.org/officeDocument/2006/relationships/hyperlink" Target="https://belangrijk1.s3.eu-central-1.amazonaws.com/Gut-Health-Checklist-PDF-2025-GRATIS-DOWNLOAD.pdf" TargetMode="External"/><Relationship Id="rId316" Type="http://schemas.openxmlformats.org/officeDocument/2006/relationships/hyperlink" Target="https://belangrijk1.s3.eu-central-1.amazonaws.com/Hsp-Checklist-PDF-2025-GRATIS-DOWNLOAD.pdf" TargetMode="External"/><Relationship Id="rId317" Type="http://schemas.openxmlformats.org/officeDocument/2006/relationships/hyperlink" Target="https://belangrijk1.s3.eu-central-1.amazonaws.com/Huis-Verbouwen-Checklist-PDF-2025-GRATIS-DOWNLOAD.pdf" TargetMode="External"/><Relationship Id="rId318" Type="http://schemas.openxmlformats.org/officeDocument/2006/relationships/hyperlink" Target="https://belangrijk1.s3.eu-central-1.amazonaws.com/Iauditor-Checklist-PDF-2025-GRATIS-DOWNLOAD.pdf" TargetMode="External"/><Relationship Id="rId319" Type="http://schemas.openxmlformats.org/officeDocument/2006/relationships/hyperlink" Target="https://belangrijk1.s3.eu-central-1.amazonaws.com/Ik-Ga-Verhuizen-Checklist-PDF-2025-GRATIS-DOWNLOAD.pdf" TargetMode="External"/><Relationship Id="rId320" Type="http://schemas.openxmlformats.org/officeDocument/2006/relationships/hyperlink" Target="https://belangrijk1.s3.eu-central-1.amazonaws.com/Inpak-Checklist-PDF-2025-GRATIS-DOWNLOAD.pdf" TargetMode="External"/><Relationship Id="rId321" Type="http://schemas.openxmlformats.org/officeDocument/2006/relationships/hyperlink" Target="https://belangrijk1.s3.eu-central-1.amazonaws.com/Iso-27001-Checklist-PDF-2025-GRATIS-DOWNLOAD.pdf" TargetMode="External"/><Relationship Id="rId322" Type="http://schemas.openxmlformats.org/officeDocument/2006/relationships/hyperlink" Target="https://belangrijk1.s3.eu-central-1.amazonaws.com/Iso-45001-Checklist-Nederlands-PDF-2025-GRATIS-DOWNLOAD.pdf" TargetMode="External"/><Relationship Id="rId323" Type="http://schemas.openxmlformats.org/officeDocument/2006/relationships/hyperlink" Target="https://belangrijk1.s3.eu-central-1.amazonaws.com/Iso-9000-Checklist-PDF-2025-GRATIS-DOWNLOAD.pdf" TargetMode="External"/><Relationship Id="rId324" Type="http://schemas.openxmlformats.org/officeDocument/2006/relationships/hyperlink" Target="https://belangrijk1.s3.eu-central-1.amazonaws.com/Iso-9001-Audit-Checklist-PDF-2025-GRATIS-DOWNLOAD.pdf" TargetMode="External"/><Relationship Id="rId325" Type="http://schemas.openxmlformats.org/officeDocument/2006/relationships/hyperlink" Target="https://belangrijk1.s3.eu-central-1.amazonaws.com/Iso-9001-Checklist-PDF-2025-GRATIS-DOWNLOAD.pdf" TargetMode="External"/><Relationship Id="rId326" Type="http://schemas.openxmlformats.org/officeDocument/2006/relationships/hyperlink" Target="https://belangrijk1.s3.eu-central-1.amazonaws.com/Iso-9001-Hr-Audit-Checklist-PDF-2025-GRATIS-DOWNLOAD.pdf" TargetMode="External"/><Relationship Id="rId327" Type="http://schemas.openxmlformats.org/officeDocument/2006/relationships/hyperlink" Target="https://belangrijk1.s3.eu-central-1.amazonaws.com/Jaarafsluiting-Boekhouding-Checklist-PDF-2025-GRATIS-DOWNLOAD.pdf" TargetMode="External"/><Relationship Id="rId328" Type="http://schemas.openxmlformats.org/officeDocument/2006/relationships/hyperlink" Target="https://belangrijk1.s3.eu-central-1.amazonaws.com/Kampeer-Checklist-PDF-2025-GRATIS-DOWNLOAD.pdf" TargetMode="External"/><Relationship Id="rId329" Type="http://schemas.openxmlformats.org/officeDocument/2006/relationships/hyperlink" Target="https://belangrijk1.s3.eu-central-1.amazonaws.com/Kamperen-Checklist-PDF-2025-GRATIS-DOWNLOAD.pdf" TargetMode="External"/><Relationship Id="rId330" Type="http://schemas.openxmlformats.org/officeDocument/2006/relationships/hyperlink" Target="https://belangrijk1.s3.eu-central-1.amazonaws.com/Kascommissie-Checklist-PDF-2025-GRATIS-DOWNLOAD.pdf" TargetMode="External"/><Relationship Id="rId331" Type="http://schemas.openxmlformats.org/officeDocument/2006/relationships/hyperlink" Target="https://belangrijk1.s3.eu-central-1.amazonaws.com/Keuken-Checklist-PDF-2025-GRATIS-DOWNLOAD.pdf" TargetMode="External"/><Relationship Id="rId332" Type="http://schemas.openxmlformats.org/officeDocument/2006/relationships/hyperlink" Target="https://belangrijk1.s3.eu-central-1.amazonaws.com/Kleine-Beurt-Auto-Checklist-PDF-2025-GRATIS-DOWNLOAD.pdf" TargetMode="External"/><Relationship Id="rId333" Type="http://schemas.openxmlformats.org/officeDocument/2006/relationships/hyperlink" Target="https://belangrijk1.s3.eu-central-1.amazonaws.com/Kleine-Onderhoudsbeurt-Auto-Checklist-PDF-2025-GRATIS-DOWNLOAD.pdf" TargetMode="External"/><Relationship Id="rId334" Type="http://schemas.openxmlformats.org/officeDocument/2006/relationships/hyperlink" Target="https://belangrijk1.s3.eu-central-1.amazonaws.com/Knb-Checklist-Levenstestament-PDF-2025-GRATIS-DOWNLOAD.pdf" TargetMode="External"/><Relationship Id="rId335" Type="http://schemas.openxmlformats.org/officeDocument/2006/relationships/hyperlink" Target="https://belangrijk1.s3.eu-central-1.amazonaws.com/Kraamkoffer-Checklist-PDF-2025-GRATIS-DOWNLOAD.pdf" TargetMode="External"/><Relationship Id="rId336" Type="http://schemas.openxmlformats.org/officeDocument/2006/relationships/hyperlink" Target="https://belangrijk1.s3.eu-central-1.amazonaws.com/Kraamtas-Checklist-PDF-2025-GRATIS-DOWNLOAD.pdf" TargetMode="External"/><Relationship Id="rId337" Type="http://schemas.openxmlformats.org/officeDocument/2006/relationships/hyperlink" Target="https://belangrijk1.s3.eu-central-1.amazonaws.com/Kraamzorg-Checklist-PDF-2025-GRATIS-DOWNLOAD.pdf" TargetMode="External"/><Relationship Id="rId338" Type="http://schemas.openxmlformats.org/officeDocument/2006/relationships/hyperlink" Target="https://belangrijk1.s3.eu-central-1.amazonaws.com/Kvk-Checklist-PDF-2025-GRATIS-DOWNLOAD.pdf" TargetMode="External"/><Relationship Id="rId339" Type="http://schemas.openxmlformats.org/officeDocument/2006/relationships/hyperlink" Target="https://belangrijk1.s3.eu-central-1.amazonaws.com/Levenstestament-Checklist-PDF-2025-GRATIS-DOWNLOAD.pdf" TargetMode="External"/><Relationship Id="rId340" Type="http://schemas.openxmlformats.org/officeDocument/2006/relationships/hyperlink" Target="https://belangrijk1.s3.eu-central-1.amazonaws.com/lijst.txt" TargetMode="External"/><Relationship Id="rId341" Type="http://schemas.openxmlformats.org/officeDocument/2006/relationships/hyperlink" Target="https://belangrijk1.s3.eu-central-1.amazonaws.com/Lmra-Checklist-Bouw-PDF-2025-GRATIS-DOWNLOAD.pdf" TargetMode="External"/><Relationship Id="rId342" Type="http://schemas.openxmlformats.org/officeDocument/2006/relationships/hyperlink" Target="https://belangrijk1.s3.eu-central-1.amazonaws.com/Lmra-Checklist-PDF-2025-GRATIS-DOWNLOAD.pdf" TargetMode="External"/><Relationship Id="rId343" Type="http://schemas.openxmlformats.org/officeDocument/2006/relationships/hyperlink" Target="https://belangrijk1.s3.eu-central-1.amazonaws.com/M&amp;A-Integration-Checklist-PDF-2025-GRATIS-DOWNLOAD.pdf" TargetMode="External"/><Relationship Id="rId344" Type="http://schemas.openxmlformats.org/officeDocument/2006/relationships/hyperlink" Target="https://belangrijk1.s3.eu-central-1.amazonaws.com/Machineveiligheid-Checklist-PDF-2025-GRATIS-DOWNLOAD.pdf" TargetMode="External"/><Relationship Id="rId345" Type="http://schemas.openxmlformats.org/officeDocument/2006/relationships/hyperlink" Target="https://belangrijk1.s3.eu-central-1.amazonaws.com/Marathon-Checklist-PDF-2025-GRATIS-DOWNLOAD.pdf" TargetMode="External"/><Relationship Id="rId346" Type="http://schemas.openxmlformats.org/officeDocument/2006/relationships/hyperlink" Target="https://belangrijk1.s3.eu-central-1.amazonaws.com/Nabestaanden-Checklist-PDF-2025-GRATIS-DOWNLOAD.pdf" TargetMode="External"/><Relationship Id="rId347" Type="http://schemas.openxmlformats.org/officeDocument/2006/relationships/hyperlink" Target="https://belangrijk1.s3.eu-central-1.amazonaws.com/Nen-2484-Checklist-PDF-2025-GRATIS-DOWNLOAD.pdf" TargetMode="External"/><Relationship Id="rId348" Type="http://schemas.openxmlformats.org/officeDocument/2006/relationships/hyperlink" Target="https://belangrijk1.s3.eu-central-1.amazonaws.com/Nen-7510-Checklist-PDF-2025-GRATIS-DOWNLOAD.pdf" TargetMode="External"/><Relationship Id="rId349" Type="http://schemas.openxmlformats.org/officeDocument/2006/relationships/hyperlink" Target="https://belangrijk1.s3.eu-central-1.amazonaws.com/New-York-Checklist-PDF-2025-GRATIS-DOWNLOAD.pdf" TargetMode="External"/><Relationship Id="rId350" Type="http://schemas.openxmlformats.org/officeDocument/2006/relationships/hyperlink" Target="https://belangrijk1.s3.eu-central-1.amazonaws.com/Nis2-Checklist-PDF-2025-GRATIS-DOWNLOAD.pdf" TargetMode="External"/><Relationship Id="rId351" Type="http://schemas.openxmlformats.org/officeDocument/2006/relationships/hyperlink" Target="https://belangrijk1.s3.eu-central-1.amazonaws.com/Noodpakket-Checklist-PDF-2025-GRATIS-DOWNLOAD.pdf" TargetMode="External"/><Relationship Id="rId352" Type="http://schemas.openxmlformats.org/officeDocument/2006/relationships/hyperlink" Target="https://belangrijk1.s3.eu-central-1.amazonaws.com/Onboarding-Checklist-Voorbeeld-PDF-2025-GRATIS-DOWNLOAD.pdf" TargetMode="External"/><Relationship Id="rId353" Type="http://schemas.openxmlformats.org/officeDocument/2006/relationships/hyperlink" Target="https://belangrijk1.s3.eu-central-1.amazonaws.com/Ondernemingsraad-Reorganisatie-Checklist-PDF-2025-GRATIS-DOWNLOAD.pdf" TargetMode="External"/><Relationship Id="rId354" Type="http://schemas.openxmlformats.org/officeDocument/2006/relationships/hyperlink" Target="https://belangrijk1.s3.eu-central-1.amazonaws.com/Ontruimingsoefening-Checklist-PDF-2025-GRATIS-DOWNLOAD.pdf" TargetMode="External"/><Relationship Id="rId355" Type="http://schemas.openxmlformats.org/officeDocument/2006/relationships/hyperlink" Target="https://belangrijk1.s3.eu-central-1.amazonaws.com/Op-Reis-Naar-Thailand-Checklist-PDF-2025-GRATIS-DOWNLOAD.pdf" TargetMode="External"/><Relationship Id="rId356" Type="http://schemas.openxmlformats.org/officeDocument/2006/relationships/hyperlink" Target="https://belangrijk1.s3.eu-central-1.amazonaws.com/Oplevering-Woning-Checklist-PDF-2025-GRATIS-DOWNLOAD.pdf" TargetMode="External"/><Relationship Id="rId357" Type="http://schemas.openxmlformats.org/officeDocument/2006/relationships/hyperlink" Target="https://belangrijk1.s3.eu-central-1.amazonaws.com/Organisatie-Evenement-Checklist-PDF-2025-GRATIS-DOWNLOAD.pdf" TargetMode="External"/><Relationship Id="rId358" Type="http://schemas.openxmlformats.org/officeDocument/2006/relationships/hyperlink" Target="https://belangrijk1.s3.eu-central-1.amazonaws.com/Pots-Symptomen-Checklist-PDF-2025-GRATIS-DOWNLOAD.pdf" TargetMode="External"/><Relationship Id="rId359" Type="http://schemas.openxmlformats.org/officeDocument/2006/relationships/hyperlink" Target="https://belangrijk1.s3.eu-central-1.amazonaws.com/Prepper-Bag-Checklist-PDF-2025-GRATIS-DOWNLOAD.pdf" TargetMode="External"/><Relationship Id="rId360" Type="http://schemas.openxmlformats.org/officeDocument/2006/relationships/hyperlink" Target="https://belangrijk1.s3.eu-central-1.amazonaws.com/Preppers-Checklist-PDF-2025-GRATIS-DOWNLOAD.pdf" TargetMode="External"/><Relationship Id="rId361" Type="http://schemas.openxmlformats.org/officeDocument/2006/relationships/hyperlink" Target="https://belangrijk1.s3.eu-central-1.amazonaws.com/Puppy-Benodigdheden-Checklist-PDF-2025-GRATIS-DOWNLOAD.pdf" TargetMode="External"/><Relationship Id="rId362" Type="http://schemas.openxmlformats.org/officeDocument/2006/relationships/hyperlink" Target="https://belangrijk1.s3.eu-central-1.amazonaws.com/Puppy-Checklist-PDF-2025-GRATIS-DOWNLOAD.pdf" TargetMode="External"/><Relationship Id="rId363" Type="http://schemas.openxmlformats.org/officeDocument/2006/relationships/hyperlink" Target="https://belangrijk1.s3.eu-central-1.amazonaws.com/Puppy-Checklist-Spullen-PDF-2025-GRATIS-DOWNLOAD.pdf" TargetMode="External"/><Relationship Id="rId364" Type="http://schemas.openxmlformats.org/officeDocument/2006/relationships/hyperlink" Target="https://belangrijk1.s3.eu-central-1.amazonaws.com/Puppy-Socialiseren-Checklist-PDF-2025-GRATIS-DOWNLOAD.pdf" TargetMode="External"/><Relationship Id="rId365" Type="http://schemas.openxmlformats.org/officeDocument/2006/relationships/hyperlink" Target="https://belangrijk1.s3.eu-central-1.amazonaws.com/Quality-Control-Checklist-PDF-2025-GRATIS-DOWNLOAD.pdf" TargetMode="External"/><Relationship Id="rId366" Type="http://schemas.openxmlformats.org/officeDocument/2006/relationships/hyperlink" Target="https://belangrijk1.s3.eu-central-1.amazonaws.com/Reis-Checklist-PDF-2025-GRATIS-DOWNLOAD.pdf" TargetMode="External"/><Relationship Id="rId367" Type="http://schemas.openxmlformats.org/officeDocument/2006/relationships/hyperlink" Target="https://belangrijk1.s3.eu-central-1.amazonaws.com/Reis-Naar-Amerika-Checklist-PDF-2025-GRATIS-DOWNLOAD.pdf" TargetMode="External"/><Relationship Id="rId368" Type="http://schemas.openxmlformats.org/officeDocument/2006/relationships/hyperlink" Target="https://belangrijk1.s3.eu-central-1.amazonaws.com/Reizen-Naar-Indonesie-Checklist-PDF-2025-GRATIS-DOWNLOAD.pdf" TargetMode="External"/><Relationship Id="rId369" Type="http://schemas.openxmlformats.org/officeDocument/2006/relationships/hyperlink" Target="https://belangrijk1.s3.eu-central-1.amazonaws.com/Safety-Checklist-PDF-2025-GRATIS-DOWNLOAD.pdf" TargetMode="External"/><Relationship Id="rId370" Type="http://schemas.openxmlformats.org/officeDocument/2006/relationships/hyperlink" Target="https://belangrijk1.s3.eu-central-1.amazonaws.com/Safety-Walk-Checklist-PDF-2025-GRATIS-DOWNLOAD.pdf" TargetMode="External"/><Relationship Id="rId371" Type="http://schemas.openxmlformats.org/officeDocument/2006/relationships/hyperlink" Target="https://belangrijk1.s3.eu-central-1.amazonaws.com/Scope-12-Checklist-Pdf-PDF-2025-GRATIS-DOWNLOAD.pdf" TargetMode="External"/><Relationship Id="rId372" Type="http://schemas.openxmlformats.org/officeDocument/2006/relationships/hyperlink" Target="https://belangrijk1.s3.eu-central-1.amazonaws.com/Seo-Checklist-PDF-2025-GRATIS-DOWNLOAD.pdf" TargetMode="External"/><Relationship Id="rId373" Type="http://schemas.openxmlformats.org/officeDocument/2006/relationships/hyperlink" Target="https://belangrijk1.s3.eu-central-1.amazonaws.com/Seo-Optimisation-Checklist-PDF-2025-GRATIS-DOWNLOAD.pdf" TargetMode="External"/><Relationship Id="rId374" Type="http://schemas.openxmlformats.org/officeDocument/2006/relationships/hyperlink" Target="https://belangrijk1.s3.eu-central-1.amazonaws.com/Ship-Shore-Safety-Checklist-PDF-2025-GRATIS-DOWNLOAD.pdf" TargetMode="External"/><Relationship Id="rId375" Type="http://schemas.openxmlformats.org/officeDocument/2006/relationships/hyperlink" Target="https://belangrijk1.s3.eu-central-1.amazonaws.com/Shopify-Seo-Checklist-PDF-2025-GRATIS-DOWNLOAD.pdf" TargetMode="External"/><Relationship Id="rId376" Type="http://schemas.openxmlformats.org/officeDocument/2006/relationships/hyperlink" Target="https://belangrijk1.s3.eu-central-1.amazonaws.com/Site-Migration-Checklist-PDF-2025-GRATIS-DOWNLOAD.pdf" TargetMode="External"/><Relationship Id="rId377" Type="http://schemas.openxmlformats.org/officeDocument/2006/relationships/hyperlink" Target="https://belangrijk1.s3.eu-central-1.amazonaws.com/Slaaphygiene-Checklist-PDF-2025-GRATIS-DOWNLOAD.pdf" TargetMode="External"/><Relationship Id="rId378" Type="http://schemas.openxmlformats.org/officeDocument/2006/relationships/hyperlink" Target="https://belangrijk1.s3.eu-central-1.amazonaws.com/Socialisatie-Pup-Checklist-PDF-2025-GRATIS-DOWNLOAD.pdf" TargetMode="External"/><Relationship Id="rId379" Type="http://schemas.openxmlformats.org/officeDocument/2006/relationships/hyperlink" Target="https://belangrijk1.s3.eu-central-1.amazonaws.com/Testament-Checklist-PDF-2025-GRATIS-DOWNLOAD.pdf" TargetMode="External"/><Relationship Id="rId380" Type="http://schemas.openxmlformats.org/officeDocument/2006/relationships/hyperlink" Target="https://belangrijk1.s3.eu-central-1.amazonaws.com/Thuisbevalling-Checklist-PDF-2025-GRATIS-DOWNLOAD.pdf" TargetMode="External"/><Relationship Id="rId381" Type="http://schemas.openxmlformats.org/officeDocument/2006/relationships/hyperlink" Target="https://belangrijk1.s3.eu-central-1.amazonaws.com/Trouw-Checklist-PDF-2025-GRATIS-DOWNLOAD.pdf" TargetMode="External"/><Relationship Id="rId382" Type="http://schemas.openxmlformats.org/officeDocument/2006/relationships/hyperlink" Target="https://belangrijk1.s3.eu-central-1.amazonaws.com/Trouwdag-Checklist-PDF-2025-GRATIS-DOWNLOAD.pdf" TargetMode="External"/><Relationship Id="rId383" Type="http://schemas.openxmlformats.org/officeDocument/2006/relationships/hyperlink" Target="https://belangrijk1.s3.eu-central-1.amazonaws.com/Trouwen-Checklist-PDF-2025-GRATIS-DOWNLOAD.pdf" TargetMode="External"/><Relationship Id="rId384" Type="http://schemas.openxmlformats.org/officeDocument/2006/relationships/hyperlink" Target="https://belangrijk1.s3.eu-central-1.amazonaws.com/Trouwplannen-Checklist-PDF-2025-GRATIS-DOWNLOAD.pdf" TargetMode="External"/><Relationship Id="rId385" Type="http://schemas.openxmlformats.org/officeDocument/2006/relationships/hyperlink" Target="https://belangrijk1.s3.eu-central-1.amazonaws.com/Trouwplanning-Checklist-PDF-2025-GRATIS-DOWNLOAD.pdf" TargetMode="External"/><Relationship Id="rId386" Type="http://schemas.openxmlformats.org/officeDocument/2006/relationships/hyperlink" Target="https://belangrijk1.s3.eu-central-1.amazonaws.com/Uitvaart-Regelen-Checklist-PDF-2025-GRATIS-DOWNLOAD.pdf" TargetMode="External"/><Relationship Id="rId387" Type="http://schemas.openxmlformats.org/officeDocument/2006/relationships/hyperlink" Target="https://belangrijk1.s3.eu-central-1.amazonaws.com/Uitzet-Checklist-PDF-2025-GRATIS-DOWNLOAD.pdf" TargetMode="External"/><Relationship Id="rId388" Type="http://schemas.openxmlformats.org/officeDocument/2006/relationships/hyperlink" Target="https://belangrijk1.s3.eu-central-1.amazonaws.com/Vakantie-Bagage-Checklist-PDF-2025-GRATIS-DOWNLOAD.pdf" TargetMode="External"/><Relationship Id="rId389" Type="http://schemas.openxmlformats.org/officeDocument/2006/relationships/hyperlink" Target="https://belangrijk1.s3.eu-central-1.amazonaws.com/Vakantie-Checklist-Kinderen-PDF-2025-GRATIS-DOWNLOAD.pdf" TargetMode="External"/><Relationship Id="rId390" Type="http://schemas.openxmlformats.org/officeDocument/2006/relationships/hyperlink" Target="https://belangrijk1.s3.eu-central-1.amazonaws.com/Vakantie-Checklist-Peuter-PDF-2025-GRATIS-DOWNLOAD.pdf" TargetMode="External"/><Relationship Id="rId391" Type="http://schemas.openxmlformats.org/officeDocument/2006/relationships/hyperlink" Target="https://belangrijk1.s3.eu-central-1.amazonaws.com/Vakantie-Checklist-Thailand-PDF-2025-GRATIS-DOWNLOAD.pdf" TargetMode="External"/><Relationship Id="rId392" Type="http://schemas.openxmlformats.org/officeDocument/2006/relationships/hyperlink" Target="https://belangrijk1.s3.eu-central-1.amazonaws.com/Vakantie-Checklist-Vliegen-PDF-2025-GRATIS-DOWNLOAD.pdf" TargetMode="External"/><Relationship Id="rId393" Type="http://schemas.openxmlformats.org/officeDocument/2006/relationships/hyperlink" Target="https://belangrijk1.s3.eu-central-1.amazonaws.com/Vakantie-Koffer-Checklist-PDF-2025-GRATIS-DOWNLOAD.pdf" TargetMode="External"/><Relationship Id="rId394" Type="http://schemas.openxmlformats.org/officeDocument/2006/relationships/hyperlink" Target="https://belangrijk1.s3.eu-central-1.amazonaws.com/Vca-Checklist-PDF-2025-GRATIS-DOWNLOAD.pdf" TargetMode="External"/><Relationship Id="rId395" Type="http://schemas.openxmlformats.org/officeDocument/2006/relationships/hyperlink" Target="https://belangrijk1.s3.eu-central-1.amazonaws.com/Vereniging-Eigen-Huis-Checklist-Oplevering-PDF-2025-GRATIS-DOWNLOAD.pdf" TargetMode="External"/><Relationship Id="rId396" Type="http://schemas.openxmlformats.org/officeDocument/2006/relationships/hyperlink" Target="https://belangrijk1.s3.eu-central-1.amazonaws.com/Verhuisplanner-Checklist-PDF-2025-GRATIS-DOWNLOAD.pdf" TargetMode="External"/><Relationship Id="rId397" Type="http://schemas.openxmlformats.org/officeDocument/2006/relationships/hyperlink" Target="https://belangrijk1.s3.eu-central-1.amazonaws.com/Verhuisplanning-Checklist-PDF-2025-GRATIS-DOWNLOAD.pdf" TargetMode="External"/><Relationship Id="rId398" Type="http://schemas.openxmlformats.org/officeDocument/2006/relationships/hyperlink" Target="https://belangrijk1.s3.eu-central-1.amazonaws.com/Verhuistips-Checklist-PDF-2025-GRATIS-DOWNLOAD.pdf" TargetMode="External"/><Relationship Id="rId399" Type="http://schemas.openxmlformats.org/officeDocument/2006/relationships/hyperlink" Target="https://belangrijk1.s3.eu-central-1.amazonaws.com/Verhuizen-Doorgeven-Checklist-PDF-2025-GRATIS-DOWNLOAD.pdf" TargetMode="External"/><Relationship Id="rId400" Type="http://schemas.openxmlformats.org/officeDocument/2006/relationships/hyperlink" Target="https://belangrijk1.s3.eu-central-1.amazonaws.com/Verhuizen-Wat-Te-Doen-Checklist-PDF-2025-GRATIS-DOWNLOAD.pdf" TargetMode="External"/><Relationship Id="rId401" Type="http://schemas.openxmlformats.org/officeDocument/2006/relationships/hyperlink" Target="https://belangrijk1.s3.eu-central-1.amazonaws.com/Verhuizing-Adres-Doorgeven-Checklist-PDF-2025-GRATIS-DOWNLOAD.pdf" TargetMode="External"/><Relationship Id="rId402" Type="http://schemas.openxmlformats.org/officeDocument/2006/relationships/hyperlink" Target="https://belangrijk1.s3.eu-central-1.amazonaws.com/Verhuizing-Checklist-PDF-2025-GRATIS-DOWNLOAD.pdf" TargetMode="External"/><Relationship Id="rId403" Type="http://schemas.openxmlformats.org/officeDocument/2006/relationships/hyperlink" Target="https://belangrijk1.s3.eu-central-1.amazonaws.com/Vliegvakantie-Checklist-PDF-2025-GRATIS-DOWNLOAD.pdf" TargetMode="External"/><Relationship Id="rId404" Type="http://schemas.openxmlformats.org/officeDocument/2006/relationships/hyperlink" Target="https://belangrijk1.s3.eu-central-1.amazonaws.com/Vluchtkoffer-Bevalling-Checklist-PDF-2025-GRATIS-DOWNLOAD.pdf" TargetMode="External"/><Relationship Id="rId405" Type="http://schemas.openxmlformats.org/officeDocument/2006/relationships/hyperlink" Target="https://belangrijk1.s3.eu-central-1.amazonaws.com/Vluchtkoffer-Checklist-PDF-2025-GRATIS-DOWNLOAD.pdf" TargetMode="External"/><Relationship Id="rId406" Type="http://schemas.openxmlformats.org/officeDocument/2006/relationships/hyperlink" Target="https://belangrijk1.s3.eu-central-1.amazonaws.com/Voorbeeld-Checklist-Nieuwe-Medewerker-PDF-2025-GRATIS-DOWNLOAD.pdf" TargetMode="External"/><Relationship Id="rId407" Type="http://schemas.openxmlformats.org/officeDocument/2006/relationships/hyperlink" Target="https://belangrijk1.s3.eu-central-1.amazonaws.com/Voorschouw-Nieuwbouw-Checklist-PDF-2025-GRATIS-DOWNLOAD.pdf" TargetMode="External"/><Relationship Id="rId408" Type="http://schemas.openxmlformats.org/officeDocument/2006/relationships/hyperlink" Target="https://belangrijk1.s3.eu-central-1.amazonaws.com/Vpn-Checklist-PDF-2025-GRATIS-DOWNLOAD.pdf" TargetMode="External"/><Relationship Id="rId409" Type="http://schemas.openxmlformats.org/officeDocument/2006/relationships/hyperlink" Target="https://belangrijk1.s3.eu-central-1.amazonaws.com/Vso-Checklist-PDF-2025-GRATIS-DOWNLOAD.pdf" TargetMode="External"/><Relationship Id="rId410" Type="http://schemas.openxmlformats.org/officeDocument/2006/relationships/hyperlink" Target="https://belangrijk1.s3.eu-central-1.amazonaws.com/Vve-Checklist-PDF-2025-GRATIS-DOWNLOAD.pdf" TargetMode="External"/><Relationship Id="rId411" Type="http://schemas.openxmlformats.org/officeDocument/2006/relationships/hyperlink" Target="https://belangrijk1.s3.eu-central-1.amazonaws.com/Warmtepomp-Checklist-PDF-2025-GRATIS-DOWNLOAD.pdf" TargetMode="External"/><Relationship Id="rId412" Type="http://schemas.openxmlformats.org/officeDocument/2006/relationships/hyperlink" Target="https://belangrijk1.s3.eu-central-1.amazonaws.com/Wat-Te-Doen-Na-Overlijden-Checklist-PDF-2025-GRATIS-DOWNLOAD.pdf" TargetMode="External"/><Relationship Id="rId413" Type="http://schemas.openxmlformats.org/officeDocument/2006/relationships/hyperlink" Target="https://belangrijk1.s3.eu-central-1.amazonaws.com/Wbtr-Checklist-PDF-2025-GRATIS-DOWNLOAD.pdf" TargetMode="External"/><Relationship Id="rId414" Type="http://schemas.openxmlformats.org/officeDocument/2006/relationships/hyperlink" Target="https://belangrijk1.s3.eu-central-1.amazonaws.com/Wcag-Guidelines-Checklist-PDF-2025-GRATIS-DOWNLOAD.pdf" TargetMode="External"/><Relationship Id="rId415" Type="http://schemas.openxmlformats.org/officeDocument/2006/relationships/hyperlink" Target="https://belangrijk1.s3.eu-central-1.amazonaws.com/Web-Migration-Checklist-PDF-2025-GRATIS-DOWNLOAD.pdf" TargetMode="External"/><Relationship Id="rId416" Type="http://schemas.openxmlformats.org/officeDocument/2006/relationships/hyperlink" Target="https://belangrijk1.s3.eu-central-1.amazonaws.com/Wedding-To-Do-Checklist-PDF-2025-GRATIS-DOWNLOAD.pdf" TargetMode="External"/><Relationship Id="rId417" Type="http://schemas.openxmlformats.org/officeDocument/2006/relationships/hyperlink" Target="https://belangrijk1.s3.eu-central-1.amazonaws.com/Weekend-Weg-Checklist-PDF-2025-GRATIS-DOWNLOAD.pdf" TargetMode="External"/><Relationship Id="rId418" Type="http://schemas.openxmlformats.org/officeDocument/2006/relationships/hyperlink" Target="https://belangrijk1.s3.eu-central-1.amazonaws.com/Werknemersvaardigheden-Checklist-PDF-2025-GRATIS-DOWNLOAD.pdf" TargetMode="External"/><Relationship Id="rId419" Type="http://schemas.openxmlformats.org/officeDocument/2006/relationships/hyperlink" Target="https://belangrijk1.s3.eu-central-1.amazonaws.com/Werkplekonderzoek-Checklist-PDF-2025-GRATIS-DOWNLOAD.pdf" TargetMode="External"/><Relationship Id="rId420" Type="http://schemas.openxmlformats.org/officeDocument/2006/relationships/hyperlink" Target="https://belangrijk1.s3.eu-central-1.amazonaws.com/Wintersport-Checklist-PDF-2025-GRATIS-DOWNLOAD.pdf" TargetMode="External"/><Relationship Id="rId421" Type="http://schemas.openxmlformats.org/officeDocument/2006/relationships/hyperlink" Target="https://belangrijk1.s3.eu-central-1.amazonaws.com/Zelf-Je-Huis-Verkopen-Checklist-PDF-2025-GRATIS-DOWNLOAD.pdf" TargetMode="External"/><Relationship Id="rId422" Type="http://schemas.openxmlformats.org/officeDocument/2006/relationships/hyperlink" Target="https://belangrijk1.s3.eu-central-1.amazonaws.com/Ziekenhuistas-Checklist-PDF-2025-GRATIS-DOWNLOAD.pdf" TargetMode="External"/><Relationship Id="rId423" Type="http://schemas.openxmlformats.org/officeDocument/2006/relationships/hyperlink" Target="https://belangrijk1.s3.eu-central-1.amazonaws.com/Ziekte-Van-Lyme-Symptomen-Checklist-PDF-2025-GRATIS-DOWNLOAD.pdf" TargetMode="External"/><Relationship Id="rId424" Type="http://schemas.openxmlformats.org/officeDocument/2006/relationships/hyperlink" Target="https://belangrijk1.s3.eu-central-1.amazonaws.com/Zomervakantie-Checklist-PDF-2025-GRATIS-DOWNLOAD.pdf" TargetMode="External"/><Relationship Id="rId425" Type="http://schemas.openxmlformats.org/officeDocument/2006/relationships/hyperlink" Target="https://belangrijk1.s3.eu-central-1.amazonaws.com/Zwanger-En-Nu-Checklist-PDF-2025-GRATIS-DOWNLOAD.pdf" TargetMode="External"/><Relationship Id="rId426" Type="http://schemas.openxmlformats.org/officeDocument/2006/relationships/hyperlink" Target="https://belangrijk1.s3.eu-central-1.amazonaws.com/Zwanger-Wat-Nu-Checklist-PDF-2025-GRATIS-DOWNLOAD.pdf" TargetMode="External"/><Relationship Id="rId427" Type="http://schemas.openxmlformats.org/officeDocument/2006/relationships/hyperlink" Target="https://belangrijk1.s3.eu-central-1.amazonaws.com/Zwangerschap-Checklist-PDF-2025-GRATIS-DOWNLOAD.pdf" TargetMode="External"/><Relationship Id="rId428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
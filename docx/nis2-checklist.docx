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nis2 checklist Gratis DOCX 2025</w:t>
      </w:r>
    </w:p>
    <w:p/>
    <w:p>
      <w:pPr>
        <w:spacing w:after="240"/>
      </w:pP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Risicoanalyse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SWOT-analyse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gesprekken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voeren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externe</w:t>
      </w:r>
      <w:r>
        <w:rPr>
          <w:sz w:val="36"/>
        </w:rPr>
        <w:t xml:space="preserve"> </w:t>
      </w:r>
      <w:r>
        <w:rPr>
          <w:sz w:val="36"/>
        </w:rPr>
        <w:t>factoren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overweging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online</w:t>
      </w:r>
    </w:p>
    <w:p>
      <w:pPr>
        <w:spacing w:after="240"/>
      </w:pP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templates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analyse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structureren.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</w:t>
      </w:r>
      <w:r>
        <w:rPr>
          <w:sz w:val="36"/>
        </w:rPr>
        <w:t xml:space="preserve"> </w:t>
      </w:r>
      <w:r>
        <w:rPr>
          <w:sz w:val="36"/>
        </w:rPr>
        <w:t>beeld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krijgen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kwetsbaarheden.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Risicoanalyse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SWOT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Analyse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Externe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Monitor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Team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Brainstorm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Kit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Online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Analyse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Beveiligingsmaatregelen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beveiligingsmaatregelen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orde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inhouden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firewalls,</w:t>
      </w:r>
      <w:r>
        <w:rPr>
          <w:sz w:val="36"/>
        </w:rPr>
        <w:t xml:space="preserve"> </w:t>
      </w:r>
      <w:r>
        <w:rPr>
          <w:sz w:val="36"/>
        </w:rPr>
        <w:t>antivirussoftware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encryptie</w:t>
      </w:r>
      <w:r>
        <w:rPr>
          <w:sz w:val="36"/>
        </w:rPr>
        <w:t xml:space="preserve"> </w:t>
      </w:r>
      <w:r>
        <w:rPr>
          <w:sz w:val="36"/>
        </w:rPr>
        <w:t>toepast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gevoelige</w:t>
      </w:r>
      <w:r>
        <w:rPr>
          <w:sz w:val="36"/>
        </w:rPr>
        <w:t xml:space="preserve"> </w:t>
      </w:r>
      <w:r>
        <w:rPr>
          <w:sz w:val="36"/>
        </w:rPr>
        <w:t>data.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trainen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cybersecurity-bewustzijn.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mens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zwakste</w:t>
      </w:r>
      <w:r>
        <w:rPr>
          <w:sz w:val="36"/>
        </w:rPr>
        <w:t xml:space="preserve"> </w:t>
      </w:r>
      <w:r>
        <w:rPr>
          <w:sz w:val="36"/>
        </w:rPr>
        <w:t>schakel</w:t>
      </w:r>
      <w:r>
        <w:rPr>
          <w:sz w:val="36"/>
        </w:rPr>
        <w:t xml:space="preserve"> </w:t>
      </w:r>
      <w:r>
        <w:rPr>
          <w:sz w:val="36"/>
        </w:rPr>
        <w:t>vormt.</w:t>
      </w:r>
      <w:r>
        <w:rPr>
          <w:sz w:val="36"/>
        </w:rPr>
        <w:t xml:space="preserve"> </w:t>
      </w:r>
      <w:r>
        <w:rPr>
          <w:sz w:val="36"/>
        </w:rPr>
        <w:t>Regelmatige</w:t>
      </w:r>
      <w:r>
        <w:rPr>
          <w:sz w:val="36"/>
        </w:rPr>
        <w:t xml:space="preserve"> </w:t>
      </w:r>
      <w:r>
        <w:rPr>
          <w:sz w:val="36"/>
        </w:rPr>
        <w:t>updates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software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cruciaal.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Firewall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Antivirus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Programma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Encryptie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Cybersecurity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Training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Software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Update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Management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Incident</w:t>
      </w:r>
      <w:r>
        <w:rPr>
          <w:sz w:val="36"/>
        </w:rPr>
        <w:t xml:space="preserve"> </w:t>
      </w:r>
      <w:r>
        <w:rPr>
          <w:sz w:val="36"/>
        </w:rPr>
        <w:t>Response</w:t>
      </w:r>
      <w:r>
        <w:rPr>
          <w:sz w:val="36"/>
        </w:rPr>
        <w:t xml:space="preserve"> </w:t>
      </w:r>
      <w:r>
        <w:rPr>
          <w:sz w:val="36"/>
        </w:rPr>
        <w:t>Plan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incident</w:t>
      </w:r>
      <w:r>
        <w:rPr>
          <w:sz w:val="36"/>
        </w:rPr>
        <w:t xml:space="preserve"> </w:t>
      </w:r>
      <w:r>
        <w:rPr>
          <w:sz w:val="36"/>
        </w:rPr>
        <w:t>response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cyberincident</w:t>
      </w:r>
      <w:r>
        <w:rPr>
          <w:sz w:val="36"/>
        </w:rPr>
        <w:t xml:space="preserve"> </w:t>
      </w:r>
      <w:r>
        <w:rPr>
          <w:sz w:val="36"/>
        </w:rPr>
        <w:t>voordoet.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iedereen</w:t>
      </w:r>
      <w:r>
        <w:rPr>
          <w:sz w:val="36"/>
        </w:rPr>
        <w:t xml:space="preserve"> </w:t>
      </w:r>
      <w:r>
        <w:rPr>
          <w:sz w:val="36"/>
        </w:rPr>
        <w:t>weet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haar</w:t>
      </w:r>
      <w:r>
        <w:rPr>
          <w:sz w:val="36"/>
        </w:rPr>
        <w:t xml:space="preserve"> </w:t>
      </w:r>
      <w:r>
        <w:rPr>
          <w:sz w:val="36"/>
        </w:rPr>
        <w:t>rol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handelen.</w:t>
      </w:r>
      <w:r>
        <w:rPr>
          <w:sz w:val="36"/>
        </w:rPr>
        <w:t xml:space="preserve"> </w:t>
      </w:r>
      <w:r>
        <w:rPr>
          <w:sz w:val="36"/>
        </w:rPr>
        <w:t>Voer</w:t>
      </w:r>
    </w:p>
    <w:p>
      <w:pPr>
        <w:spacing w:after="240"/>
      </w:pP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oefeningen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testen.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goed</w:t>
      </w:r>
    </w:p>
    <w:p>
      <w:pPr>
        <w:spacing w:after="240"/>
      </w:pP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reageren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nood.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documenteren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elk</w:t>
      </w:r>
      <w:r>
        <w:rPr>
          <w:sz w:val="36"/>
        </w:rPr>
        <w:t xml:space="preserve"> </w:t>
      </w:r>
      <w:r>
        <w:rPr>
          <w:sz w:val="36"/>
        </w:rPr>
        <w:t>incident.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Incident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Response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Template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Oefening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Cybersecurity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Documentatie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Communicatie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Management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Toegangsbeheer</w:t>
      </w:r>
    </w:p>
    <w:p>
      <w:pPr>
        <w:spacing w:after="240"/>
      </w:pPr>
      <w:r>
        <w:rPr>
          <w:sz w:val="36"/>
        </w:rPr>
        <w:t>Implementatie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toegangsbeheer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kritieke</w:t>
      </w:r>
      <w:r>
        <w:rPr>
          <w:sz w:val="36"/>
        </w:rPr>
        <w:t xml:space="preserve"> </w:t>
      </w:r>
      <w:r>
        <w:rPr>
          <w:sz w:val="36"/>
        </w:rPr>
        <w:t>systemen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data.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</w:p>
    <w:p>
      <w:pPr>
        <w:spacing w:after="240"/>
      </w:pP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multi-factor</w:t>
      </w:r>
      <w:r>
        <w:rPr>
          <w:sz w:val="36"/>
        </w:rPr>
        <w:t xml:space="preserve"> </w:t>
      </w:r>
      <w:r>
        <w:rPr>
          <w:sz w:val="36"/>
        </w:rPr>
        <w:t>authenticatie.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voegt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laag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beveiliging</w:t>
      </w:r>
      <w:r>
        <w:rPr>
          <w:sz w:val="36"/>
        </w:rPr>
        <w:t xml:space="preserve"> </w:t>
      </w:r>
      <w:r>
        <w:rPr>
          <w:sz w:val="36"/>
        </w:rPr>
        <w:t>toe.</w:t>
      </w:r>
      <w:r>
        <w:rPr>
          <w:sz w:val="36"/>
        </w:rPr>
        <w:t xml:space="preserve"> </w:t>
      </w:r>
      <w:r>
        <w:rPr>
          <w:sz w:val="36"/>
        </w:rPr>
        <w:t>Regelmatig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toegangseisen</w:t>
      </w:r>
      <w:r>
        <w:rPr>
          <w:sz w:val="36"/>
        </w:rPr>
        <w:t xml:space="preserve"> </w:t>
      </w:r>
      <w:r>
        <w:rPr>
          <w:sz w:val="36"/>
        </w:rPr>
        <w:t>herzien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belangrijk.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Toegangsbeheer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Multi-Factor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Authenticatie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Wachtwoordbeheerder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Beveiligingsaudit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Toegangscontrole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Systeem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Compliance</w:t>
      </w:r>
      <w:r>
        <w:rPr>
          <w:sz w:val="36"/>
        </w:rPr>
        <w:t xml:space="preserve"> </w:t>
      </w:r>
      <w:r>
        <w:rPr>
          <w:sz w:val="36"/>
        </w:rPr>
        <w:t>Monitoring</w:t>
      </w:r>
    </w:p>
    <w:p>
      <w:pPr>
        <w:spacing w:after="240"/>
      </w:pP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wet-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regelgeving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toepassing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organisatie.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inhouden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uitvoert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aanpast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nodig.</w:t>
      </w:r>
      <w:r>
        <w:rPr>
          <w:sz w:val="36"/>
        </w:rPr>
        <w:t xml:space="preserve"> </w:t>
      </w:r>
      <w:r>
        <w:rPr>
          <w:sz w:val="36"/>
        </w:rPr>
        <w:t>Maak</w:t>
      </w:r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compliance</w:t>
      </w:r>
      <w:r>
        <w:rPr>
          <w:sz w:val="36"/>
        </w:rPr>
        <w:t xml:space="preserve"> </w:t>
      </w:r>
      <w:r>
        <w:rPr>
          <w:sz w:val="36"/>
        </w:rPr>
        <w:t>monitoring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efficiënt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voldoen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richtlijnen.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hoogte</w:t>
      </w:r>
    </w:p>
    <w:p>
      <w:pPr>
        <w:spacing w:after="240"/>
      </w:pP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wijzigingen.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Monitoring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Regelgeving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Database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Training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Awareness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Beoordeling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betrokken</w:t>
      </w:r>
      <w:r>
        <w:rPr>
          <w:sz w:val="36"/>
        </w:rPr>
        <w:t xml:space="preserve"> </w:t>
      </w:r>
      <w:r>
        <w:rPr>
          <w:sz w:val="36"/>
        </w:rPr>
        <w:t>stakeholders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betrekt.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risico's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breder</w:t>
      </w:r>
      <w:r>
        <w:rPr>
          <w:sz w:val="36"/>
        </w:rPr>
        <w:t xml:space="preserve"> </w:t>
      </w:r>
      <w:r>
        <w:rPr>
          <w:sz w:val="36"/>
        </w:rPr>
        <w:t>draagvlak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organisatie.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documentatie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samenwerking.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centrale</w:t>
      </w:r>
      <w:r>
        <w:rPr>
          <w:sz w:val="36"/>
        </w:rPr>
        <w:t xml:space="preserve"> </w:t>
      </w:r>
      <w:r>
        <w:rPr>
          <w:sz w:val="36"/>
        </w:rPr>
        <w:t>plek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informatie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vergemakkelijken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audits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voldoet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NIS2-vereisten.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tekortkomingen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signaleren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pakken.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auditsoftware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checklists</w:t>
        </w:r>
      </w:hyperlink>
    </w:p>
    <w:p>
      <w:pPr>
        <w:spacing w:after="240"/>
      </w:pPr>
      <w:r>
        <w:rPr>
          <w:sz w:val="36"/>
        </w:rPr>
        <w:t>Investeer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training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bewustwording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medewerkers.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geïnformeerd</w:t>
      </w:r>
    </w:p>
    <w:p>
      <w:pPr>
        <w:spacing w:after="240"/>
      </w:pPr>
      <w:r>
        <w:rPr>
          <w:sz w:val="36"/>
        </w:rPr>
        <w:t>team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succes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cybersecuritystrategie.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trainingmodules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e-learningplatforms</w:t>
        </w:r>
      </w:hyperlink>
    </w:p>
    <w:p>
      <w:pPr>
        <w:spacing w:after="240"/>
      </w:pP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processen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procedures</w:t>
      </w:r>
      <w:r>
        <w:rPr>
          <w:sz w:val="36"/>
        </w:rPr>
        <w:t xml:space="preserve"> </w:t>
      </w:r>
      <w:r>
        <w:rPr>
          <w:sz w:val="36"/>
        </w:rPr>
        <w:t>nauwkeurig.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compliance,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verbeteren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operationele</w:t>
      </w:r>
      <w:r>
        <w:rPr>
          <w:sz w:val="36"/>
        </w:rPr>
        <w:t xml:space="preserve"> </w:t>
      </w:r>
      <w:r>
        <w:rPr>
          <w:sz w:val="36"/>
        </w:rPr>
        <w:t>efficiëntie.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documentatiesoftware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sjablonen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Nis2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5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9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Risicoanalyse+Software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SWOT+Analyse+Template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Externe+Risico+Monitor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Team+Brainstorm+Ki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Online+Risico+Analyse+Tool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Firewall+Software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Antivirus+Programma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Encryptie+Tool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Cybersecurity+Training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oftware+Update+Manageme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Incident+Response+Templat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efening+Cybersecurity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Documentatie+Softwar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Communicatie+Tool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isico+Management+Software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Toegangsbeheer+Softwar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ulti-Factor+Authenticatie+Ap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Wachtwoordbeheerder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eveiligingsaudit+Tool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Toegangscontrole+Systeem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Compliance+Monitoring+Tool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Audit+Softwar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Regelgeving+Database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Training+Compliance+Awarenes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Risico+Beoordeling+Too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auditsoftware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checklist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trainingmodules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e-learningplatform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jablonen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belangrijk1.s3.eu-central-1.amazonaws.com/18-En-Nu-Checklist-PDF-2025-GRATIS-DOWNLOAD.pdf" TargetMode="External"/><Relationship Id="rId44" Type="http://schemas.openxmlformats.org/officeDocument/2006/relationships/hyperlink" Target="https://belangrijk1.s3.eu-central-1.amazonaws.com/2e-Hands-Auto-Kopen-Checklist-PDF-2025-GRATIS-DOWNLOAD.pdf" TargetMode="External"/><Relationship Id="rId45" Type="http://schemas.openxmlformats.org/officeDocument/2006/relationships/hyperlink" Target="https://belangrijk1.s3.eu-central-1.amazonaws.com/5s-Audit-Checklist-PDF-2025-GRATIS-DOWNLOAD.pdf" TargetMode="External"/><Relationship Id="rId46" Type="http://schemas.openxmlformats.org/officeDocument/2006/relationships/hyperlink" Target="https://belangrijk1.s3.eu-central-1.amazonaws.com/Adhd-Checklist-Volwassenen-PDF-2025-GRATIS-DOWNLOAD.pdf" TargetMode="External"/><Relationship Id="rId47" Type="http://schemas.openxmlformats.org/officeDocument/2006/relationships/hyperlink" Target="https://belangrijk1.s3.eu-central-1.amazonaws.com/Adr-Uitrusting-Vrachtwagen-Checklist-PDF-2025-GRATIS-DOWNLOAD.pdf" TargetMode="External"/><Relationship Id="rId48" Type="http://schemas.openxmlformats.org/officeDocument/2006/relationships/hyperlink" Target="https://belangrijk1.s3.eu-central-1.amazonaws.com/Adres-Wijzigen-Checklist-PDF-2025-GRATIS-DOWNLOAD.pdf" TargetMode="External"/><Relationship Id="rId49" Type="http://schemas.openxmlformats.org/officeDocument/2006/relationships/hyperlink" Target="https://belangrijk1.s3.eu-central-1.amazonaws.com/Adres-Wijzigen-Verhuizing-Checklist-PDF-2025-GRATIS-DOWNLOAD.pdf" TargetMode="External"/><Relationship Id="rId50" Type="http://schemas.openxmlformats.org/officeDocument/2006/relationships/hyperlink" Target="https://belangrijk1.s3.eu-central-1.amazonaws.com/Anwb-Vakantie-Checklist-PDF-2025-GRATIS-DOWNLOAD.pdf" TargetMode="External"/><Relationship Id="rId51" Type="http://schemas.openxmlformats.org/officeDocument/2006/relationships/hyperlink" Target="https://belangrijk1.s3.eu-central-1.amazonaws.com/Auto-Grote-Beurt-Checklist-PDF-2025-GRATIS-DOWNLOAD.pdf" TargetMode="External"/><Relationship Id="rId52" Type="http://schemas.openxmlformats.org/officeDocument/2006/relationships/hyperlink" Target="https://belangrijk1.s3.eu-central-1.amazonaws.com/Auto-Kleine-Beurt-Checklist-PDF-2025-GRATIS-DOWNLOAD.pdf" TargetMode="External"/><Relationship Id="rId53" Type="http://schemas.openxmlformats.org/officeDocument/2006/relationships/hyperlink" Target="https://belangrijk1.s3.eu-central-1.amazonaws.com/Avg-Voor-Verenigingen-Checklist-PDF-2025-GRATIS-DOWNLOAD.pdf" TargetMode="External"/><Relationship Id="rId54" Type="http://schemas.openxmlformats.org/officeDocument/2006/relationships/hyperlink" Target="https://belangrijk1.s3.eu-central-1.amazonaws.com/B-Service-Mercedes-Checklist-PDF-2025-GRATIS-DOWNLOAD.pdf" TargetMode="External"/><Relationship Id="rId55" Type="http://schemas.openxmlformats.org/officeDocument/2006/relationships/hyperlink" Target="https://belangrijk1.s3.eu-central-1.amazonaws.com/Baby-Autisme-Checklist-PDF-2025-GRATIS-DOWNLOAD.pdf" TargetMode="External"/><Relationship Id="rId56" Type="http://schemas.openxmlformats.org/officeDocument/2006/relationships/hyperlink" Target="https://belangrijk1.s3.eu-central-1.amazonaws.com/Baby-Checklist-PDF-2025-GRATIS-DOWNLOAD.pdf" TargetMode="External"/><Relationship Id="rId57" Type="http://schemas.openxmlformats.org/officeDocument/2006/relationships/hyperlink" Target="https://belangrijk1.s3.eu-central-1.amazonaws.com/Babykamer-Checklist-PDF-2025-GRATIS-DOWNLOAD.pdf" TargetMode="External"/><Relationship Id="rId58" Type="http://schemas.openxmlformats.org/officeDocument/2006/relationships/hyperlink" Target="https://belangrijk1.s3.eu-central-1.amazonaws.com/Babylist-Checklist-PDF-2025-GRATIS-DOWNLOAD.pdf" TargetMode="External"/><Relationship Id="rId59" Type="http://schemas.openxmlformats.org/officeDocument/2006/relationships/hyperlink" Target="https://belangrijk1.s3.eu-central-1.amazonaws.com/Babyspullen-Checklist-PDF-2025-GRATIS-DOWNLOAD.pdf" TargetMode="External"/><Relationship Id="rId60" Type="http://schemas.openxmlformats.org/officeDocument/2006/relationships/hyperlink" Target="https://belangrijk1.s3.eu-central-1.amazonaws.com/Babyuitzet-Checklist-PDF-2025-GRATIS-DOWNLOAD.pdf" TargetMode="External"/><Relationship Id="rId61" Type="http://schemas.openxmlformats.org/officeDocument/2006/relationships/hyperlink" Target="https://belangrijk1.s3.eu-central-1.amazonaws.com/Bdsm-Checklist-PDF-2025-GRATIS-DOWNLOAD.pdf" TargetMode="External"/><Relationship Id="rId62" Type="http://schemas.openxmlformats.org/officeDocument/2006/relationships/hyperlink" Target="https://belangrijk1.s3.eu-central-1.amazonaws.com/Bedrijfsovername-Checklist-PDF-2025-GRATIS-DOWNLOAD.pdf" TargetMode="External"/><Relationship Id="rId63" Type="http://schemas.openxmlformats.org/officeDocument/2006/relationships/hyperlink" Target="https://belangrijk1.s3.eu-central-1.amazonaws.com/Bedrijfsverhuizing-Checklist-PDF-2025-GRATIS-DOWNLOAD.pdf" TargetMode="External"/><Relationship Id="rId64" Type="http://schemas.openxmlformats.org/officeDocument/2006/relationships/hyperlink" Target="https://belangrijk1.s3.eu-central-1.amazonaws.com/Begrafenis-Regelen-Checklist-PDF-2025-GRATIS-DOWNLOAD.pdf" TargetMode="External"/><Relationship Id="rId65" Type="http://schemas.openxmlformats.org/officeDocument/2006/relationships/hyperlink" Target="https://belangrijk1.s3.eu-central-1.amazonaws.com/Belastingdienst-Scheiden-Checklist-PDF-2025-GRATIS-DOWNLOAD.pdf" TargetMode="External"/><Relationship Id="rId66" Type="http://schemas.openxmlformats.org/officeDocument/2006/relationships/hyperlink" Target="https://belangrijk1.s3.eu-central-1.amazonaws.com/Bevalling-Checklist-PDF-2025-GRATIS-DOWNLOAD.pdf" TargetMode="External"/><Relationship Id="rId67" Type="http://schemas.openxmlformats.org/officeDocument/2006/relationships/hyperlink" Target="https://belangrijk1.s3.eu-central-1.amazonaws.com/Bevalling-Ziekenhuis-Checklist-PDF-2025-GRATIS-DOWNLOAD.pdf" TargetMode="External"/><Relationship Id="rId68" Type="http://schemas.openxmlformats.org/officeDocument/2006/relationships/hyperlink" Target="https://belangrijk1.s3.eu-central-1.amazonaws.com/Bezichtiging-Checklist-PDF-2025-GRATIS-DOWNLOAD.pdf" TargetMode="External"/><Relationship Id="rId69" Type="http://schemas.openxmlformats.org/officeDocument/2006/relationships/hyperlink" Target="https://belangrijk1.s3.eu-central-1.amazonaws.com/Bezichtiging-Huis-Checklist-PDF-2025-GRATIS-DOWNLOAD.pdf" TargetMode="External"/><Relationship Id="rId70" Type="http://schemas.openxmlformats.org/officeDocument/2006/relationships/hyperlink" Target="https://belangrijk1.s3.eu-central-1.amazonaws.com/Bhv-Checklist-PDF-2025-GRATIS-DOWNLOAD.pdf" TargetMode="External"/><Relationship Id="rId71" Type="http://schemas.openxmlformats.org/officeDocument/2006/relationships/hyperlink" Target="https://belangrijk1.s3.eu-central-1.amazonaws.com/Boot-Winterklaar-Maken-Checklist-PDF-2025-GRATIS-DOWNLOAD.pdf" TargetMode="External"/><Relationship Id="rId72" Type="http://schemas.openxmlformats.org/officeDocument/2006/relationships/hyperlink" Target="https://belangrijk1.s3.eu-central-1.amazonaws.com/Bouwkundige-Keuring-Checklist-PDF-2025-GRATIS-DOWNLOAD.pdf" TargetMode="External"/><Relationship Id="rId73" Type="http://schemas.openxmlformats.org/officeDocument/2006/relationships/hyperlink" Target="https://belangrijk1.s3.eu-central-1.amazonaws.com/Bovag-Caravan-Keuring-Checklist-PDF-2025-GRATIS-DOWNLOAD.pdf" TargetMode="External"/><Relationship Id="rId74" Type="http://schemas.openxmlformats.org/officeDocument/2006/relationships/hyperlink" Target="https://belangrijk1.s3.eu-central-1.amazonaws.com/Bridal-Checklist-PDF-2025-GRATIS-DOWNLOAD.pdf" TargetMode="External"/><Relationship Id="rId75" Type="http://schemas.openxmlformats.org/officeDocument/2006/relationships/hyperlink" Target="https://belangrijk1.s3.eu-central-1.amazonaws.com/Bruiloft-Organiseren-Checklist-PDF-2025-GRATIS-DOWNLOAD.pdf" TargetMode="External"/><Relationship Id="rId76" Type="http://schemas.openxmlformats.org/officeDocument/2006/relationships/hyperlink" Target="https://belangrijk1.s3.eu-central-1.amazonaws.com/Bruiloft-Planning-Checklist-PDF-2025-GRATIS-DOWNLOAD.pdf" TargetMode="External"/><Relationship Id="rId77" Type="http://schemas.openxmlformats.org/officeDocument/2006/relationships/hyperlink" Target="https://belangrijk1.s3.eu-central-1.amazonaws.com/Bug-Out-Bag-Checklist-PDF-2025-GRATIS-DOWNLOAD.pdf" TargetMode="External"/><Relationship Id="rId78" Type="http://schemas.openxmlformats.org/officeDocument/2006/relationships/hyperlink" Target="https://belangrijk1.s3.eu-central-1.amazonaws.com/Business-Checklist-PDF-2025-GRATIS-DOWNLOAD.pdf" TargetMode="External"/><Relationship Id="rId79" Type="http://schemas.openxmlformats.org/officeDocument/2006/relationships/hyperlink" Target="https://belangrijk1.s3.eu-central-1.amazonaws.com/Business-Plan-Checklist-PDF-2025-GRATIS-DOWNLOAD.pdf" TargetMode="External"/><Relationship Id="rId80" Type="http://schemas.openxmlformats.org/officeDocument/2006/relationships/hyperlink" Target="https://belangrijk1.s3.eu-central-1.amazonaws.com/Camper-Checklist-PDF-2025-GRATIS-DOWNLOAD.pdf" TargetMode="External"/><Relationship Id="rId81" Type="http://schemas.openxmlformats.org/officeDocument/2006/relationships/hyperlink" Target="https://belangrijk1.s3.eu-central-1.amazonaws.com/Camper-Winterstalling-Checklist-PDF-2025-GRATIS-DOWNLOAD.pdf" TargetMode="External"/><Relationship Id="rId82" Type="http://schemas.openxmlformats.org/officeDocument/2006/relationships/hyperlink" Target="https://belangrijk1.s3.eu-central-1.amazonaws.com/Ceremoniemeester-Checklist-PDF-2025-GRATIS-DOWNLOAD.pdf" TargetMode="External"/><Relationship Id="rId83" Type="http://schemas.openxmlformats.org/officeDocument/2006/relationships/hyperlink" Target="https://belangrijk1.s3.eu-central-1.amazonaws.com/Checklist-18-Jaar-PDF-2025-GRATIS-DOWNLOAD.pdf" TargetMode="External"/><Relationship Id="rId84" Type="http://schemas.openxmlformats.org/officeDocument/2006/relationships/hyperlink" Target="https://belangrijk1.s3.eu-central-1.amazonaws.com/Checklist-Aangifte-Erfbelasting-PDF-2025-GRATIS-DOWNLOAD.pdf" TargetMode="External"/><Relationship Id="rId85" Type="http://schemas.openxmlformats.org/officeDocument/2006/relationships/hyperlink" Target="https://belangrijk1.s3.eu-central-1.amazonaws.com/Checklist-Aankoop-Appartement-PDF-2025-GRATIS-DOWNLOAD.pdf" TargetMode="External"/><Relationship Id="rId86" Type="http://schemas.openxmlformats.org/officeDocument/2006/relationships/hyperlink" Target="https://belangrijk1.s3.eu-central-1.amazonaws.com/Checklist-Aankoop-Auto-PDF-2025-GRATIS-DOWNLOAD.pdf" TargetMode="External"/><Relationship Id="rId87" Type="http://schemas.openxmlformats.org/officeDocument/2006/relationships/hyperlink" Target="https://belangrijk1.s3.eu-central-1.amazonaws.com/Checklist-Aankoop-Huis-PDF-2025-GRATIS-DOWNLOAD.pdf" TargetMode="External"/><Relationship Id="rId88" Type="http://schemas.openxmlformats.org/officeDocument/2006/relationships/hyperlink" Target="https://belangrijk1.s3.eu-central-1.amazonaws.com/Checklist-Aankoop-Kitten-PDF-2025-GRATIS-DOWNLOAD.pdf" TargetMode="External"/><Relationship Id="rId89" Type="http://schemas.openxmlformats.org/officeDocument/2006/relationships/hyperlink" Target="https://belangrijk1.s3.eu-central-1.amazonaws.com/Checklist-Aankoop-Puppy-PDF-2025-GRATIS-DOWNLOAD.pdf" TargetMode="External"/><Relationship Id="rId90" Type="http://schemas.openxmlformats.org/officeDocument/2006/relationships/hyperlink" Target="https://belangrijk1.s3.eu-central-1.amazonaws.com/Checklist-Aankoopkeuring-Boot-PDF-2025-GRATIS-DOWNLOAD.pdf" TargetMode="External"/><Relationship Id="rId91" Type="http://schemas.openxmlformats.org/officeDocument/2006/relationships/hyperlink" Target="https://belangrijk1.s3.eu-central-1.amazonaws.com/Checklist-Aanschaf-Hond-PDF-2025-GRATIS-DOWNLOAD.pdf" TargetMode="External"/><Relationship Id="rId92" Type="http://schemas.openxmlformats.org/officeDocument/2006/relationships/hyperlink" Target="https://belangrijk1.s3.eu-central-1.amazonaws.com/Checklist-Add-Kind-PDF-2025-GRATIS-DOWNLOAD.pdf" TargetMode="External"/><Relationship Id="rId93" Type="http://schemas.openxmlformats.org/officeDocument/2006/relationships/hyperlink" Target="https://belangrijk1.s3.eu-central-1.amazonaws.com/Checklist-Adreswijziging-PDF-2025-GRATIS-DOWNLOAD.pdf" TargetMode="External"/><Relationship Id="rId94" Type="http://schemas.openxmlformats.org/officeDocument/2006/relationships/hyperlink" Target="https://belangrijk1.s3.eu-central-1.amazonaws.com/Checklist-Ai-PDF-2025-GRATIS-DOWNLOAD.pdf" TargetMode="External"/><Relationship Id="rId95" Type="http://schemas.openxmlformats.org/officeDocument/2006/relationships/hyperlink" Target="https://belangrijk1.s3.eu-central-1.amazonaws.com/Checklist-Amerika-Vakantie-PDF-2025-GRATIS-DOWNLOAD.pdf" TargetMode="External"/><Relationship Id="rId96" Type="http://schemas.openxmlformats.org/officeDocument/2006/relationships/hyperlink" Target="https://belangrijk1.s3.eu-central-1.amazonaws.com/Checklist-Arbeidsvoorwaardengesprek-PDF-2025-GRATIS-DOWNLOAD.pdf" TargetMode="External"/><Relationship Id="rId97" Type="http://schemas.openxmlformats.org/officeDocument/2006/relationships/hyperlink" Target="https://belangrijk1.s3.eu-central-1.amazonaws.com/Checklist-Auto-Onderhoud-PDF-2025-GRATIS-DOWNLOAD.pdf" TargetMode="External"/><Relationship Id="rId98" Type="http://schemas.openxmlformats.org/officeDocument/2006/relationships/hyperlink" Target="https://belangrijk1.s3.eu-central-1.amazonaws.com/Checklist-Auto-Verkopen-PDF-2025-GRATIS-DOWNLOAD.pdf" TargetMode="External"/><Relationship Id="rId99" Type="http://schemas.openxmlformats.org/officeDocument/2006/relationships/hyperlink" Target="https://belangrijk1.s3.eu-central-1.amazonaws.com/Checklist-Autovakantie-PDF-2025-GRATIS-DOWNLOAD.pdf" TargetMode="External"/><Relationship Id="rId100" Type="http://schemas.openxmlformats.org/officeDocument/2006/relationships/hyperlink" Target="https://belangrijk1.s3.eu-central-1.amazonaws.com/Checklist-Avg-PDF-2025-GRATIS-DOWNLOAD.pdf" TargetMode="External"/><Relationship Id="rId101" Type="http://schemas.openxmlformats.org/officeDocument/2006/relationships/hyperlink" Target="https://belangrijk1.s3.eu-central-1.amazonaws.com/Checklist-Baby-Op-Komst-PDF-2025-GRATIS-DOWNLOAD.pdf" TargetMode="External"/><Relationship Id="rId102" Type="http://schemas.openxmlformats.org/officeDocument/2006/relationships/hyperlink" Target="https://belangrijk1.s3.eu-central-1.amazonaws.com/Checklist-Baby-PDF-2025-GRATIS-DOWNLOAD.pdf" TargetMode="External"/><Relationship Id="rId103" Type="http://schemas.openxmlformats.org/officeDocument/2006/relationships/hyperlink" Target="https://belangrijk1.s3.eu-central-1.amazonaws.com/Checklist-Backpacken-Azie-PDF-2025-GRATIS-DOWNLOAD.pdf" TargetMode="External"/><Relationship Id="rId104" Type="http://schemas.openxmlformats.org/officeDocument/2006/relationships/hyperlink" Target="https://belangrijk1.s3.eu-central-1.amazonaws.com/Checklist-Backpacken-Indonesie-PDF-2025-GRATIS-DOWNLOAD.pdf" TargetMode="External"/><Relationship Id="rId105" Type="http://schemas.openxmlformats.org/officeDocument/2006/relationships/hyperlink" Target="https://belangrijk1.s3.eu-central-1.amazonaws.com/Checklist-Badkamer-Verbouwen-PDF-2025-GRATIS-DOWNLOAD.pdf" TargetMode="External"/><Relationship Id="rId106" Type="http://schemas.openxmlformats.org/officeDocument/2006/relationships/hyperlink" Target="https://belangrijk1.s3.eu-central-1.amazonaws.com/Checklist-Bedrijfsbeeindiging-PDF-2025-GRATIS-DOWNLOAD.pdf" TargetMode="External"/><Relationship Id="rId107" Type="http://schemas.openxmlformats.org/officeDocument/2006/relationships/hyperlink" Target="https://belangrijk1.s3.eu-central-1.amazonaws.com/Checklist-Beheerder-Brandmeldinstallatie-PDF-2025-GRATIS-DOWNLOAD.pdf" TargetMode="External"/><Relationship Id="rId108" Type="http://schemas.openxmlformats.org/officeDocument/2006/relationships/hyperlink" Target="https://belangrijk1.s3.eu-central-1.amazonaws.com/Checklist-Belastingaangifte-2026-PDF-2025-GRATIS-DOWNLOAD.pdf" TargetMode="External"/><Relationship Id="rId109" Type="http://schemas.openxmlformats.org/officeDocument/2006/relationships/hyperlink" Target="https://belangrijk1.s3.eu-central-1.amazonaws.com/Checklist-Belastingdienst-Schijnzelfstandigheid-PDF-2025-GRATIS-DOWNLOAD.pdf" TargetMode="External"/><Relationship Id="rId110" Type="http://schemas.openxmlformats.org/officeDocument/2006/relationships/hyperlink" Target="https://belangrijk1.s3.eu-central-1.amazonaws.com/Checklist-Bevallen-Ziekenhuis-PDF-2025-GRATIS-DOWNLOAD.pdf" TargetMode="External"/><Relationship Id="rId111" Type="http://schemas.openxmlformats.org/officeDocument/2006/relationships/hyperlink" Target="https://belangrijk1.s3.eu-central-1.amazonaws.com/Checklist-Bevallingstas-PDF-2025-GRATIS-DOWNLOAD.pdf" TargetMode="External"/><Relationship Id="rId112" Type="http://schemas.openxmlformats.org/officeDocument/2006/relationships/hyperlink" Target="https://belangrijk1.s3.eu-central-1.amazonaws.com/Checklist-Bezichtiging-Huis-PDF-2025-GRATIS-DOWNLOAD.pdf" TargetMode="External"/><Relationship Id="rId113" Type="http://schemas.openxmlformats.org/officeDocument/2006/relationships/hyperlink" Target="https://belangrijk1.s3.eu-central-1.amazonaws.com/Checklist-Bij-Overlijden-Ouder-PDF-2025-GRATIS-DOWNLOAD.pdf" TargetMode="External"/><Relationship Id="rId114" Type="http://schemas.openxmlformats.org/officeDocument/2006/relationships/hyperlink" Target="https://belangrijk1.s3.eu-central-1.amazonaws.com/Checklist-Bij-Overlijden-Ouders-PDF-2025-GRATIS-DOWNLOAD.pdf" TargetMode="External"/><Relationship Id="rId115" Type="http://schemas.openxmlformats.org/officeDocument/2006/relationships/hyperlink" Target="https://belangrijk1.s3.eu-central-1.amazonaws.com/Checklist-Bij-Overlijden-PDF-2025-GRATIS-DOWNLOAD.pdf" TargetMode="External"/><Relationship Id="rId116" Type="http://schemas.openxmlformats.org/officeDocument/2006/relationships/hyperlink" Target="https://belangrijk1.s3.eu-central-1.amazonaws.com/Checklist-Bouwbesluit-PDF-2025-GRATIS-DOWNLOAD.pdf" TargetMode="External"/><Relationship Id="rId117" Type="http://schemas.openxmlformats.org/officeDocument/2006/relationships/hyperlink" Target="https://belangrijk1.s3.eu-central-1.amazonaws.com/Checklist-Bouwen-Huis-PDF-2025-GRATIS-DOWNLOAD.pdf" TargetMode="External"/><Relationship Id="rId118" Type="http://schemas.openxmlformats.org/officeDocument/2006/relationships/hyperlink" Target="https://belangrijk1.s3.eu-central-1.amazonaws.com/Checklist-Brandveiligheid-PDF-2025-GRATIS-DOWNLOAD.pdf" TargetMode="External"/><Relationship Id="rId119" Type="http://schemas.openxmlformats.org/officeDocument/2006/relationships/hyperlink" Target="https://belangrijk1.s3.eu-central-1.amazonaws.com/Checklist-Bruiloft-Pdf-PDF-2025-GRATIS-DOWNLOAD.pdf" TargetMode="External"/><Relationship Id="rId120" Type="http://schemas.openxmlformats.org/officeDocument/2006/relationships/hyperlink" Target="https://belangrijk1.s3.eu-central-1.amazonaws.com/Checklist-Camper-Winterklaar-Maken-PDF-2025-GRATIS-DOWNLOAD.pdf" TargetMode="External"/><Relationship Id="rId121" Type="http://schemas.openxmlformats.org/officeDocument/2006/relationships/hyperlink" Target="https://belangrijk1.s3.eu-central-1.amazonaws.com/Checklist-Citytrip-PDF-2025-GRATIS-DOWNLOAD.pdf" TargetMode="External"/><Relationship Id="rId122" Type="http://schemas.openxmlformats.org/officeDocument/2006/relationships/hyperlink" Target="https://belangrijk1.s3.eu-central-1.amazonaws.com/Checklist-Compliance-PDF-2025-GRATIS-DOWNLOAD.pdf" TargetMode="External"/><Relationship Id="rId123" Type="http://schemas.openxmlformats.org/officeDocument/2006/relationships/hyperlink" Target="https://belangrijk1.s3.eu-central-1.amazonaws.com/Checklist-Costa-Rica-PDF-2025-GRATIS-DOWNLOAD.pdf" TargetMode="External"/><Relationship Id="rId124" Type="http://schemas.openxmlformats.org/officeDocument/2006/relationships/hyperlink" Target="https://belangrijk1.s3.eu-central-1.amazonaws.com/Checklist-Crematie-PDF-2025-GRATIS-DOWNLOAD.pdf" TargetMode="External"/><Relationship Id="rId125" Type="http://schemas.openxmlformats.org/officeDocument/2006/relationships/hyperlink" Target="https://belangrijk1.s3.eu-central-1.amazonaws.com/Checklist-Cv-PDF-2025-GRATIS-DOWNLOAD.pdf" TargetMode="External"/><Relationship Id="rId126" Type="http://schemas.openxmlformats.org/officeDocument/2006/relationships/hyperlink" Target="https://belangrijk1.s3.eu-central-1.amazonaws.com/Checklist-Digitale-Nalatenschap-PDF-2025-GRATIS-DOWNLOAD.pdf" TargetMode="External"/><Relationship Id="rId127" Type="http://schemas.openxmlformats.org/officeDocument/2006/relationships/hyperlink" Target="https://belangrijk1.s3.eu-central-1.amazonaws.com/Checklist-Duurzame-Inzetbaarheid-PDF-2025-GRATIS-DOWNLOAD.pdf" TargetMode="External"/><Relationship Id="rId128" Type="http://schemas.openxmlformats.org/officeDocument/2006/relationships/hyperlink" Target="https://belangrijk1.s3.eu-central-1.amazonaws.com/Checklist-Echtscheidingsconvenant-PDF-2025-GRATIS-DOWNLOAD.pdf" TargetMode="External"/><Relationship Id="rId129" Type="http://schemas.openxmlformats.org/officeDocument/2006/relationships/hyperlink" Target="https://belangrijk1.s3.eu-central-1.amazonaws.com/Checklist-Eerste-Huis-Kopen-PDF-2025-GRATIS-DOWNLOAD.pdf" TargetMode="External"/><Relationship Id="rId130" Type="http://schemas.openxmlformats.org/officeDocument/2006/relationships/hyperlink" Target="https://belangrijk1.s3.eu-central-1.amazonaws.com/Checklist-Effectief-Vergaderen-PDF-2025-GRATIS-DOWNLOAD.pdf" TargetMode="External"/><Relationship Id="rId131" Type="http://schemas.openxmlformats.org/officeDocument/2006/relationships/hyperlink" Target="https://belangrijk1.s3.eu-central-1.amazonaws.com/Checklist-Ehbo-Doos-PDF-2025-GRATIS-DOWNLOAD.pdf" TargetMode="External"/><Relationship Id="rId132" Type="http://schemas.openxmlformats.org/officeDocument/2006/relationships/hyperlink" Target="https://belangrijk1.s3.eu-central-1.amazonaws.com/Checklist-Ehbo-Koffer-PDF-2025-GRATIS-DOWNLOAD.pdf" TargetMode="External"/><Relationship Id="rId133" Type="http://schemas.openxmlformats.org/officeDocument/2006/relationships/hyperlink" Target="https://belangrijk1.s3.eu-central-1.amazonaws.com/Checklist-Eigen-Bedrijf-Starten-PDF-2025-GRATIS-DOWNLOAD.pdf" TargetMode="External"/><Relationship Id="rId134" Type="http://schemas.openxmlformats.org/officeDocument/2006/relationships/hyperlink" Target="https://belangrijk1.s3.eu-central-1.amazonaws.com/Checklist-Emigratie-PDF-2025-GRATIS-DOWNLOAD.pdf" TargetMode="External"/><Relationship Id="rId135" Type="http://schemas.openxmlformats.org/officeDocument/2006/relationships/hyperlink" Target="https://belangrijk1.s3.eu-central-1.amazonaws.com/Checklist-Emigreren-PDF-2025-GRATIS-DOWNLOAD.pdf" TargetMode="External"/><Relationship Id="rId136" Type="http://schemas.openxmlformats.org/officeDocument/2006/relationships/hyperlink" Target="https://belangrijk1.s3.eu-central-1.amazonaws.com/Checklist-Energiebesparing-PDF-2025-GRATIS-DOWNLOAD.pdf" TargetMode="External"/><Relationship Id="rId137" Type="http://schemas.openxmlformats.org/officeDocument/2006/relationships/hyperlink" Target="https://belangrijk1.s3.eu-central-1.amazonaws.com/Checklist-Energielabel-PDF-2025-GRATIS-DOWNLOAD.pdf" TargetMode="External"/><Relationship Id="rId138" Type="http://schemas.openxmlformats.org/officeDocument/2006/relationships/hyperlink" Target="https://belangrijk1.s3.eu-central-1.amazonaws.com/Checklist-Erfbelasting-PDF-2025-GRATIS-DOWNLOAD.pdf" TargetMode="External"/><Relationship Id="rId139" Type="http://schemas.openxmlformats.org/officeDocument/2006/relationships/hyperlink" Target="https://belangrijk1.s3.eu-central-1.amazonaws.com/Checklist-Erfenis-PDF-2025-GRATIS-DOWNLOAD.pdf" TargetMode="External"/><Relationship Id="rId140" Type="http://schemas.openxmlformats.org/officeDocument/2006/relationships/hyperlink" Target="https://belangrijk1.s3.eu-central-1.amazonaws.com/Checklist-Evenement-Organiseren-PDF-2025-GRATIS-DOWNLOAD.pdf" TargetMode="External"/><Relationship Id="rId141" Type="http://schemas.openxmlformats.org/officeDocument/2006/relationships/hyperlink" Target="https://belangrijk1.s3.eu-central-1.amazonaws.com/Checklist-Event-Organisation-PDF-2025-GRATIS-DOWNLOAD.pdf" TargetMode="External"/><Relationship Id="rId142" Type="http://schemas.openxmlformats.org/officeDocument/2006/relationships/hyperlink" Target="https://belangrijk1.s3.eu-central-1.amazonaws.com/Checklist-Event-Organizer-PDF-2025-GRATIS-DOWNLOAD.pdf" TargetMode="External"/><Relationship Id="rId143" Type="http://schemas.openxmlformats.org/officeDocument/2006/relationships/hyperlink" Target="https://belangrijk1.s3.eu-central-1.amazonaws.com/Checklist-Event-Planning-PDF-2025-GRATIS-DOWNLOAD.pdf" TargetMode="External"/><Relationship Id="rId144" Type="http://schemas.openxmlformats.org/officeDocument/2006/relationships/hyperlink" Target="https://belangrijk1.s3.eu-central-1.amazonaws.com/Checklist-Executeur-Testamentair-PDF-2025-GRATIS-DOWNLOAD.pdf" TargetMode="External"/><Relationship Id="rId145" Type="http://schemas.openxmlformats.org/officeDocument/2006/relationships/hyperlink" Target="https://belangrijk1.s3.eu-central-1.amazonaws.com/Checklist-Feest-Organiseren-PDF-2025-GRATIS-DOWNLOAD.pdf" TargetMode="External"/><Relationship Id="rId146" Type="http://schemas.openxmlformats.org/officeDocument/2006/relationships/hyperlink" Target="https://belangrijk1.s3.eu-central-1.amazonaws.com/Checklist-Festival-PDF-2025-GRATIS-DOWNLOAD.pdf" TargetMode="External"/><Relationship Id="rId147" Type="http://schemas.openxmlformats.org/officeDocument/2006/relationships/hyperlink" Target="https://belangrijk1.s3.eu-central-1.amazonaws.com/Checklist-For-A-Wedding-PDF-2025-GRATIS-DOWNLOAD.pdf" TargetMode="External"/><Relationship Id="rId148" Type="http://schemas.openxmlformats.org/officeDocument/2006/relationships/hyperlink" Target="https://belangrijk1.s3.eu-central-1.amazonaws.com/Checklist-Frequent-Verzuimgesprek-PDF-2025-GRATIS-DOWNLOAD.pdf" TargetMode="External"/><Relationship Id="rId149" Type="http://schemas.openxmlformats.org/officeDocument/2006/relationships/hyperlink" Target="https://belangrijk1.s3.eu-central-1.amazonaws.com/Checklist-Geboorte-PDF-2025-GRATIS-DOWNLOAD.pdf" TargetMode="External"/><Relationship Id="rId150" Type="http://schemas.openxmlformats.org/officeDocument/2006/relationships/hyperlink" Target="https://belangrijk1.s3.eu-central-1.amazonaws.com/Checklist-Gemeubileerd-Verhuren-PDF-2025-GRATIS-DOWNLOAD.pdf" TargetMode="External"/><Relationship Id="rId151" Type="http://schemas.openxmlformats.org/officeDocument/2006/relationships/hyperlink" Target="https://belangrijk1.s3.eu-central-1.amazonaws.com/Checklist-Geregistreerd-Partnerschap-PDF-2025-GRATIS-DOWNLOAD.pdf" TargetMode="External"/><Relationship Id="rId152" Type="http://schemas.openxmlformats.org/officeDocument/2006/relationships/hyperlink" Target="https://belangrijk1.s3.eu-central-1.amazonaws.com/Checklist-Haccp-PDF-2025-GRATIS-DOWNLOAD.pdf" TargetMode="External"/><Relationship Id="rId153" Type="http://schemas.openxmlformats.org/officeDocument/2006/relationships/hyperlink" Target="https://belangrijk1.s3.eu-central-1.amazonaws.com/Checklist-Handbagage-PDF-2025-GRATIS-DOWNLOAD.pdf" TargetMode="External"/><Relationship Id="rId154" Type="http://schemas.openxmlformats.org/officeDocument/2006/relationships/hyperlink" Target="https://belangrijk1.s3.eu-central-1.amazonaws.com/Checklist-Hond-Kopen-PDF-2025-GRATIS-DOWNLOAD.pdf" TargetMode="External"/><Relationship Id="rId155" Type="http://schemas.openxmlformats.org/officeDocument/2006/relationships/hyperlink" Target="https://belangrijk1.s3.eu-central-1.amazonaws.com/Checklist-Huis-Gekocht-PDF-2025-GRATIS-DOWNLOAD.pdf" TargetMode="External"/><Relationship Id="rId156" Type="http://schemas.openxmlformats.org/officeDocument/2006/relationships/hyperlink" Target="https://belangrijk1.s3.eu-central-1.amazonaws.com/Checklist-Huis-Verkocht-PDF-2025-GRATIS-DOWNLOAD.pdf" TargetMode="External"/><Relationship Id="rId157" Type="http://schemas.openxmlformats.org/officeDocument/2006/relationships/hyperlink" Target="https://belangrijk1.s3.eu-central-1.amazonaws.com/Checklist-Huis-Verkopen-En-Verhuizen-PDF-2025-GRATIS-DOWNLOAD.pdf" TargetMode="External"/><Relationship Id="rId158" Type="http://schemas.openxmlformats.org/officeDocument/2006/relationships/hyperlink" Target="https://belangrijk1.s3.eu-central-1.amazonaws.com/Checklist-Huis-Verkopen-PDF-2025-GRATIS-DOWNLOAD.pdf" TargetMode="External"/><Relationship Id="rId159" Type="http://schemas.openxmlformats.org/officeDocument/2006/relationships/hyperlink" Target="https://belangrijk1.s3.eu-central-1.amazonaws.com/Checklist-Hypotheek-PDF-2025-GRATIS-DOWNLOAD.pdf" TargetMode="External"/><Relationship Id="rId160" Type="http://schemas.openxmlformats.org/officeDocument/2006/relationships/hyperlink" Target="https://belangrijk1.s3.eu-central-1.amazonaws.com/Checklist-Hypotheekaanvraag-PDF-2025-GRATIS-DOWNLOAD.pdf" TargetMode="External"/><Relationship Id="rId161" Type="http://schemas.openxmlformats.org/officeDocument/2006/relationships/hyperlink" Target="https://belangrijk1.s3.eu-central-1.amazonaws.com/Checklist-Hypotheekgesprek-PDF-2025-GRATIS-DOWNLOAD.pdf" TargetMode="External"/><Relationship Id="rId162" Type="http://schemas.openxmlformats.org/officeDocument/2006/relationships/hyperlink" Target="https://belangrijk1.s3.eu-central-1.amazonaws.com/Checklist-Inboedelverzekering-PDF-2025-GRATIS-DOWNLOAD.pdf" TargetMode="External"/><Relationship Id="rId163" Type="http://schemas.openxmlformats.org/officeDocument/2006/relationships/hyperlink" Target="https://belangrijk1.s3.eu-central-1.amazonaws.com/Checklist-Inwerkprogramma-PDF-2025-GRATIS-DOWNLOAD.pdf" TargetMode="External"/><Relationship Id="rId164" Type="http://schemas.openxmlformats.org/officeDocument/2006/relationships/hyperlink" Target="https://belangrijk1.s3.eu-central-1.amazonaws.com/Checklist-Iso-14001-PDF-2025-GRATIS-DOWNLOAD.pdf" TargetMode="External"/><Relationship Id="rId165" Type="http://schemas.openxmlformats.org/officeDocument/2006/relationships/hyperlink" Target="https://belangrijk1.s3.eu-central-1.amazonaws.com/Checklist-Iso-9001-PDF-2025-GRATIS-DOWNLOAD.pdf" TargetMode="External"/><Relationship Id="rId166" Type="http://schemas.openxmlformats.org/officeDocument/2006/relationships/hyperlink" Target="https://belangrijk1.s3.eu-central-1.amazonaws.com/Checklist-Jaarafsluiting-PDF-2025-GRATIS-DOWNLOAD.pdf" TargetMode="External"/><Relationship Id="rId167" Type="http://schemas.openxmlformats.org/officeDocument/2006/relationships/hyperlink" Target="https://belangrijk1.s3.eu-central-1.amazonaws.com/Checklist-Jaarrekening-Kleine-Rechtspersonen-PDF-2025-GRATIS-DOWNLOAD.pdf" TargetMode="External"/><Relationship Id="rId168" Type="http://schemas.openxmlformats.org/officeDocument/2006/relationships/hyperlink" Target="https://belangrijk1.s3.eu-central-1.amazonaws.com/Checklist-Jaarrekening-PDF-2025-GRATIS-DOWNLOAD.pdf" TargetMode="External"/><Relationship Id="rId169" Type="http://schemas.openxmlformats.org/officeDocument/2006/relationships/hyperlink" Target="https://belangrijk1.s3.eu-central-1.amazonaws.com/Checklist-Kamperen-Met-Tent-PDF-2025-GRATIS-DOWNLOAD.pdf" TargetMode="External"/><Relationship Id="rId170" Type="http://schemas.openxmlformats.org/officeDocument/2006/relationships/hyperlink" Target="https://belangrijk1.s3.eu-central-1.amazonaws.com/Checklist-Kascommissie-Vve-PDF-2025-GRATIS-DOWNLOAD.pdf" TargetMode="External"/><Relationship Id="rId171" Type="http://schemas.openxmlformats.org/officeDocument/2006/relationships/hyperlink" Target="https://belangrijk1.s3.eu-central-1.amazonaws.com/Checklist-Keuken-Verbouwen-PDF-2025-GRATIS-DOWNLOAD.pdf" TargetMode="External"/><Relationship Id="rId172" Type="http://schemas.openxmlformats.org/officeDocument/2006/relationships/hyperlink" Target="https://belangrijk1.s3.eu-central-1.amazonaws.com/Checklist-Keuren-Ladders-En-Trappen-PDF-2025-GRATIS-DOWNLOAD.pdf" TargetMode="External"/><Relationship Id="rId173" Type="http://schemas.openxmlformats.org/officeDocument/2006/relationships/hyperlink" Target="https://belangrijk1.s3.eu-central-1.amazonaws.com/Checklist-Kleine-Beurt-Auto-PDF-2025-GRATIS-DOWNLOAD.pdf" TargetMode="External"/><Relationship Id="rId174" Type="http://schemas.openxmlformats.org/officeDocument/2006/relationships/hyperlink" Target="https://belangrijk1.s3.eu-central-1.amazonaws.com/Checklist-Koffer-Inpakken-PDF-2025-GRATIS-DOWNLOAD.pdf" TargetMode="External"/><Relationship Id="rId175" Type="http://schemas.openxmlformats.org/officeDocument/2006/relationships/hyperlink" Target="https://belangrijk1.s3.eu-central-1.amazonaws.com/Checklist-Koopwoning-PDF-2025-GRATIS-DOWNLOAD.pdf" TargetMode="External"/><Relationship Id="rId176" Type="http://schemas.openxmlformats.org/officeDocument/2006/relationships/hyperlink" Target="https://belangrijk1.s3.eu-central-1.amazonaws.com/Checklist-Kraamzorg-PDF-2025-GRATIS-DOWNLOAD.pdf" TargetMode="External"/><Relationship Id="rId177" Type="http://schemas.openxmlformats.org/officeDocument/2006/relationships/hyperlink" Target="https://belangrijk1.s3.eu-central-1.amazonaws.com/Checklist-Legionella-PDF-2025-GRATIS-DOWNLOAD.pdf" TargetMode="External"/><Relationship Id="rId178" Type="http://schemas.openxmlformats.org/officeDocument/2006/relationships/hyperlink" Target="https://belangrijk1.s3.eu-central-1.amazonaws.com/Checklist-Levenstestament-PDF-2025-GRATIS-DOWNLOAD.pdf" TargetMode="External"/><Relationship Id="rId179" Type="http://schemas.openxmlformats.org/officeDocument/2006/relationships/hyperlink" Target="https://belangrijk1.s3.eu-central-1.amazonaws.com/Checklist-Maandelijkse-Controle-Brandmeldinstallatie-PDF-2025-GRATIS-DOWNLOAD.pdf" TargetMode="External"/><Relationship Id="rId180" Type="http://schemas.openxmlformats.org/officeDocument/2006/relationships/hyperlink" Target="https://belangrijk1.s3.eu-central-1.amazonaws.com/Checklist-Machineveiligheid-PDF-2025-GRATIS-DOWNLOAD.pdf" TargetMode="External"/><Relationship Id="rId181" Type="http://schemas.openxmlformats.org/officeDocument/2006/relationships/hyperlink" Target="https://belangrijk1.s3.eu-central-1.amazonaws.com/Checklist-Magazijnstellingen-PDF-2025-GRATIS-DOWNLOAD.pdf" TargetMode="External"/><Relationship Id="rId182" Type="http://schemas.openxmlformats.org/officeDocument/2006/relationships/hyperlink" Target="https://belangrijk1.s3.eu-central-1.amazonaws.com/Checklist-Meenemen-Op-Vakantie-PDF-2025-GRATIS-DOWNLOAD.pdf" TargetMode="External"/><Relationship Id="rId183" Type="http://schemas.openxmlformats.org/officeDocument/2006/relationships/hyperlink" Target="https://belangrijk1.s3.eu-central-1.amazonaws.com/Checklist-Met-Pensioen-Gaan-PDF-2025-GRATIS-DOWNLOAD.pdf" TargetMode="External"/><Relationship Id="rId184" Type="http://schemas.openxmlformats.org/officeDocument/2006/relationships/hyperlink" Target="https://belangrijk1.s3.eu-central-1.amazonaws.com/Checklist-Na-Overlijden-Echtgenoot-PDF-2025-GRATIS-DOWNLOAD.pdf" TargetMode="External"/><Relationship Id="rId185" Type="http://schemas.openxmlformats.org/officeDocument/2006/relationships/hyperlink" Target="https://belangrijk1.s3.eu-central-1.amazonaws.com/Checklist-Na-Overlijden-Partner-PDF-2025-GRATIS-DOWNLOAD.pdf" TargetMode="External"/><Relationship Id="rId186" Type="http://schemas.openxmlformats.org/officeDocument/2006/relationships/hyperlink" Target="https://belangrijk1.s3.eu-central-1.amazonaws.com/Checklist-Nen-4400-1-PDF-2025-GRATIS-DOWNLOAD.pdf" TargetMode="External"/><Relationship Id="rId187" Type="http://schemas.openxmlformats.org/officeDocument/2006/relationships/hyperlink" Target="https://belangrijk1.s3.eu-central-1.amazonaws.com/Checklist-Nieuwe-Werknemer-PDF-2025-GRATIS-DOWNLOAD.pdf" TargetMode="External"/><Relationship Id="rId188" Type="http://schemas.openxmlformats.org/officeDocument/2006/relationships/hyperlink" Target="https://belangrijk1.s3.eu-central-1.amazonaws.com/Checklist-Noodpakket-PDF-2025-GRATIS-DOWNLOAD.pdf" TargetMode="External"/><Relationship Id="rId189" Type="http://schemas.openxmlformats.org/officeDocument/2006/relationships/hyperlink" Target="https://belangrijk1.s3.eu-central-1.amazonaws.com/Checklist-Noodverlichting-PDF-2025-GRATIS-DOWNLOAD.pdf" TargetMode="External"/><Relationship Id="rId190" Type="http://schemas.openxmlformats.org/officeDocument/2006/relationships/hyperlink" Target="https://belangrijk1.s3.eu-central-1.amazonaws.com/Checklist-Occasion-Kopen-PDF-2025-GRATIS-DOWNLOAD.pdf" TargetMode="External"/><Relationship Id="rId191" Type="http://schemas.openxmlformats.org/officeDocument/2006/relationships/hyperlink" Target="https://belangrijk1.s3.eu-central-1.amazonaws.com/Checklist-Omgevingsvergunning-PDF-2025-GRATIS-DOWNLOAD.pdf" TargetMode="External"/><Relationship Id="rId192" Type="http://schemas.openxmlformats.org/officeDocument/2006/relationships/hyperlink" Target="https://belangrijk1.s3.eu-central-1.amazonaws.com/Checklist-Onderhoudsbeurt-Auto-PDF-2025-GRATIS-DOWNLOAD.pdf" TargetMode="External"/><Relationship Id="rId193" Type="http://schemas.openxmlformats.org/officeDocument/2006/relationships/hyperlink" Target="https://belangrijk1.s3.eu-central-1.amazonaws.com/Checklist-Ondernemerschap-PDF-2025-GRATIS-DOWNLOAD.pdf" TargetMode="External"/><Relationship Id="rId194" Type="http://schemas.openxmlformats.org/officeDocument/2006/relationships/hyperlink" Target="https://belangrijk1.s3.eu-central-1.amazonaws.com/Checklist-Onderneming-Starten-PDF-2025-GRATIS-DOWNLOAD.pdf" TargetMode="External"/><Relationship Id="rId195" Type="http://schemas.openxmlformats.org/officeDocument/2006/relationships/hyperlink" Target="https://belangrijk1.s3.eu-central-1.amazonaws.com/Checklist-Ondernemingsplan-PDF-2025-GRATIS-DOWNLOAD.pdf" TargetMode="External"/><Relationship Id="rId196" Type="http://schemas.openxmlformats.org/officeDocument/2006/relationships/hyperlink" Target="https://belangrijk1.s3.eu-central-1.amazonaws.com/Checklist-Ontbinden-Samenlevingscontract-PDF-2025-GRATIS-DOWNLOAD.pdf" TargetMode="External"/><Relationship Id="rId197" Type="http://schemas.openxmlformats.org/officeDocument/2006/relationships/hyperlink" Target="https://belangrijk1.s3.eu-central-1.amazonaws.com/Checklist-Ontwikkelgesprek-PDF-2025-GRATIS-DOWNLOAD.pdf" TargetMode="External"/><Relationship Id="rId198" Type="http://schemas.openxmlformats.org/officeDocument/2006/relationships/hyperlink" Target="https://belangrijk1.s3.eu-central-1.amazonaws.com/Checklist-Op-Jezelf-Wonen-PDF-2025-GRATIS-DOWNLOAD.pdf" TargetMode="External"/><Relationship Id="rId199" Type="http://schemas.openxmlformats.org/officeDocument/2006/relationships/hyperlink" Target="https://belangrijk1.s3.eu-central-1.amazonaws.com/Checklist-Op-Kamers-Gaan-PDF-2025-GRATIS-DOWNLOAD.pdf" TargetMode="External"/><Relationship Id="rId200" Type="http://schemas.openxmlformats.org/officeDocument/2006/relationships/hyperlink" Target="https://belangrijk1.s3.eu-central-1.amazonaws.com/Checklist-Op-Reis-PDF-2025-GRATIS-DOWNLOAD.pdf" TargetMode="External"/><Relationship Id="rId201" Type="http://schemas.openxmlformats.org/officeDocument/2006/relationships/hyperlink" Target="https://belangrijk1.s3.eu-central-1.amazonaws.com/Checklist-Op-Vakantie-PDF-2025-GRATIS-DOWNLOAD.pdf" TargetMode="External"/><Relationship Id="rId202" Type="http://schemas.openxmlformats.org/officeDocument/2006/relationships/hyperlink" Target="https://belangrijk1.s3.eu-central-1.amazonaws.com/Checklist-Oplevering-Huis-PDF-2025-GRATIS-DOWNLOAD.pdf" TargetMode="External"/><Relationship Id="rId203" Type="http://schemas.openxmlformats.org/officeDocument/2006/relationships/hyperlink" Target="https://belangrijk1.s3.eu-central-1.amazonaws.com/Checklist-Oplevering-Huurwoning-PDF-2025-GRATIS-DOWNLOAD.pdf" TargetMode="External"/><Relationship Id="rId204" Type="http://schemas.openxmlformats.org/officeDocument/2006/relationships/hyperlink" Target="https://belangrijk1.s3.eu-central-1.amazonaws.com/Checklist-Oplevering-Nieuwbouw-PDF-2025-GRATIS-DOWNLOAD.pdf" TargetMode="External"/><Relationship Id="rId205" Type="http://schemas.openxmlformats.org/officeDocument/2006/relationships/hyperlink" Target="https://belangrijk1.s3.eu-central-1.amazonaws.com/Checklist-Oplevering-Nieuwbouwhuis-PDF-2025-GRATIS-DOWNLOAD.pdf" TargetMode="External"/><Relationship Id="rId206" Type="http://schemas.openxmlformats.org/officeDocument/2006/relationships/hyperlink" Target="https://belangrijk1.s3.eu-central-1.amazonaws.com/Checklist-Oplevering-Nieuwbouwwoning-PDF-2025-GRATIS-DOWNLOAD.pdf" TargetMode="External"/><Relationship Id="rId207" Type="http://schemas.openxmlformats.org/officeDocument/2006/relationships/hyperlink" Target="https://belangrijk1.s3.eu-central-1.amazonaws.com/Checklist-Opname-Verpleeghuis-PDF-2025-GRATIS-DOWNLOAD.pdf" TargetMode="External"/><Relationship Id="rId208" Type="http://schemas.openxmlformats.org/officeDocument/2006/relationships/hyperlink" Target="https://belangrijk1.s3.eu-central-1.amazonaws.com/Checklist-Oprichten-Bv-PDF-2025-GRATIS-DOWNLOAD.pdf" TargetMode="External"/><Relationship Id="rId209" Type="http://schemas.openxmlformats.org/officeDocument/2006/relationships/hyperlink" Target="https://belangrijk1.s3.eu-central-1.amazonaws.com/Checklist-Oprichting-Bv-PDF-2025-GRATIS-DOWNLOAD.pdf" TargetMode="External"/><Relationship Id="rId210" Type="http://schemas.openxmlformats.org/officeDocument/2006/relationships/hyperlink" Target="https://belangrijk1.s3.eu-central-1.amazonaws.com/Checklist-Ouderschapsplan-PDF-2025-GRATIS-DOWNLOAD.pdf" TargetMode="External"/><Relationship Id="rId211" Type="http://schemas.openxmlformats.org/officeDocument/2006/relationships/hyperlink" Target="https://belangrijk1.s3.eu-central-1.amazonaws.com/Checklist-Overdracht-Huis-PDF-2025-GRATIS-DOWNLOAD.pdf" TargetMode="External"/><Relationship Id="rId212" Type="http://schemas.openxmlformats.org/officeDocument/2006/relationships/hyperlink" Target="https://belangrijk1.s3.eu-central-1.amazonaws.com/Checklist-Overgang-Groep-2-Naar-3-PDF-2025-GRATIS-DOWNLOAD.pdf" TargetMode="External"/><Relationship Id="rId213" Type="http://schemas.openxmlformats.org/officeDocument/2006/relationships/hyperlink" Target="https://belangrijk1.s3.eu-central-1.amazonaws.com/Checklist-Overlijden-Buitenland-PDF-2025-GRATIS-DOWNLOAD.pdf" TargetMode="External"/><Relationship Id="rId214" Type="http://schemas.openxmlformats.org/officeDocument/2006/relationships/hyperlink" Target="https://belangrijk1.s3.eu-central-1.amazonaws.com/Checklist-Overlijden-Dela-PDF-2025-GRATIS-DOWNLOAD.pdf" TargetMode="External"/><Relationship Id="rId215" Type="http://schemas.openxmlformats.org/officeDocument/2006/relationships/hyperlink" Target="https://belangrijk1.s3.eu-central-1.amazonaws.com/Checklist-Personeel-Aannemen-PDF-2025-GRATIS-DOWNLOAD.pdf" TargetMode="External"/><Relationship Id="rId216" Type="http://schemas.openxmlformats.org/officeDocument/2006/relationships/hyperlink" Target="https://belangrijk1.s3.eu-central-1.amazonaws.com/Checklist-Personeelsdossier-PDF-2025-GRATIS-DOWNLOAD.pdf" TargetMode="External"/><Relationship Id="rId217" Type="http://schemas.openxmlformats.org/officeDocument/2006/relationships/hyperlink" Target="https://belangrijk1.s3.eu-central-1.amazonaws.com/Checklist-Preventie-Legionella-PDF-2025-GRATIS-DOWNLOAD.pdf" TargetMode="External"/><Relationship Id="rId218" Type="http://schemas.openxmlformats.org/officeDocument/2006/relationships/hyperlink" Target="https://belangrijk1.s3.eu-central-1.amazonaws.com/Checklist-Proefrit-Auto-PDF-2025-GRATIS-DOWNLOAD.pdf" TargetMode="External"/><Relationship Id="rId219" Type="http://schemas.openxmlformats.org/officeDocument/2006/relationships/hyperlink" Target="https://belangrijk1.s3.eu-central-1.amazonaws.com/Checklist-Puppy-Kopen-PDF-2025-GRATIS-DOWNLOAD.pdf" TargetMode="External"/><Relationship Id="rId220" Type="http://schemas.openxmlformats.org/officeDocument/2006/relationships/hyperlink" Target="https://belangrijk1.s3.eu-central-1.amazonaws.com/Checklist-Puppy-Ophalen-PDF-2025-GRATIS-DOWNLOAD.pdf" TargetMode="External"/><Relationship Id="rId221" Type="http://schemas.openxmlformats.org/officeDocument/2006/relationships/hyperlink" Target="https://belangrijk1.s3.eu-central-1.amazonaws.com/Checklist-Reizen-Naar-Amerika-PDF-2025-GRATIS-DOWNLOAD.pdf" TargetMode="External"/><Relationship Id="rId222" Type="http://schemas.openxmlformats.org/officeDocument/2006/relationships/hyperlink" Target="https://belangrijk1.s3.eu-central-1.amazonaws.com/Checklist-Risico-Inventarisatie-PDF-2025-GRATIS-DOWNLOAD.pdf" TargetMode="External"/><Relationship Id="rId223" Type="http://schemas.openxmlformats.org/officeDocument/2006/relationships/hyperlink" Target="https://belangrijk1.s3.eu-central-1.amazonaws.com/Checklist-Risico-Inventarisatie-Voorbeeld-PDF-2025-GRATIS-DOWNLOAD.pdf" TargetMode="External"/><Relationship Id="rId224" Type="http://schemas.openxmlformats.org/officeDocument/2006/relationships/hyperlink" Target="https://belangrijk1.s3.eu-central-1.amazonaws.com/Checklist-Rondreis-West-Amerika-PDF-2025-GRATIS-DOWNLOAD.pdf" TargetMode="External"/><Relationship Id="rId225" Type="http://schemas.openxmlformats.org/officeDocument/2006/relationships/hyperlink" Target="https://belangrijk1.s3.eu-central-1.amazonaws.com/Checklist-Samenlevingscontract-PDF-2025-GRATIS-DOWNLOAD.pdf" TargetMode="External"/><Relationship Id="rId226" Type="http://schemas.openxmlformats.org/officeDocument/2006/relationships/hyperlink" Target="https://belangrijk1.s3.eu-central-1.amazonaws.com/Checklist-Samenwonen-PDF-2025-GRATIS-DOWNLOAD.pdf" TargetMode="External"/><Relationship Id="rId227" Type="http://schemas.openxmlformats.org/officeDocument/2006/relationships/hyperlink" Target="https://belangrijk1.s3.eu-central-1.amazonaws.com/Checklist-Scheiden-Downloaden-PDF-2025-GRATIS-DOWNLOAD.pdf" TargetMode="External"/><Relationship Id="rId228" Type="http://schemas.openxmlformats.org/officeDocument/2006/relationships/hyperlink" Target="https://belangrijk1.s3.eu-central-1.amazonaws.com/Checklist-Scheiden-Rijksoverheid-PDF-2025-GRATIS-DOWNLOAD.pdf" TargetMode="External"/><Relationship Id="rId229" Type="http://schemas.openxmlformats.org/officeDocument/2006/relationships/hyperlink" Target="https://belangrijk1.s3.eu-central-1.amazonaws.com/Checklist-Scheiding-PDF-2025-GRATIS-DOWNLOAD.pdf" TargetMode="External"/><Relationship Id="rId230" Type="http://schemas.openxmlformats.org/officeDocument/2006/relationships/hyperlink" Target="https://belangrijk1.s3.eu-central-1.amazonaws.com/Checklist-Skivakantie-PDF-2025-GRATIS-DOWNLOAD.pdf" TargetMode="External"/><Relationship Id="rId231" Type="http://schemas.openxmlformats.org/officeDocument/2006/relationships/hyperlink" Target="https://belangrijk1.s3.eu-central-1.amazonaws.com/Checklist-Sleuteloverdracht-Koopwoning-PDF-2025-GRATIS-DOWNLOAD.pdf" TargetMode="External"/><Relationship Id="rId232" Type="http://schemas.openxmlformats.org/officeDocument/2006/relationships/hyperlink" Target="https://belangrijk1.s3.eu-central-1.amazonaws.com/Checklist-Sollicitatiegesprek-Werkgever-PDF-2025-GRATIS-DOWNLOAD.pdf" TargetMode="External"/><Relationship Id="rId233" Type="http://schemas.openxmlformats.org/officeDocument/2006/relationships/hyperlink" Target="https://belangrijk1.s3.eu-central-1.amazonaws.com/Checklist-Stedentrip-PDF-2025-GRATIS-DOWNLOAD.pdf" TargetMode="External"/><Relationship Id="rId234" Type="http://schemas.openxmlformats.org/officeDocument/2006/relationships/hyperlink" Target="https://belangrijk1.s3.eu-central-1.amazonaws.com/Checklist-Testament-PDF-2025-GRATIS-DOWNLOAD.pdf" TargetMode="External"/><Relationship Id="rId235" Type="http://schemas.openxmlformats.org/officeDocument/2006/relationships/hyperlink" Target="https://belangrijk1.s3.eu-central-1.amazonaws.com/Checklist-Thuisbevalling-PDF-2025-GRATIS-DOWNLOAD.pdf" TargetMode="External"/><Relationship Id="rId236" Type="http://schemas.openxmlformats.org/officeDocument/2006/relationships/hyperlink" Target="https://belangrijk1.s3.eu-central-1.amazonaws.com/Checklist-Todo-PDF-2025-GRATIS-DOWNLOAD.pdf" TargetMode="External"/><Relationship Id="rId237" Type="http://schemas.openxmlformats.org/officeDocument/2006/relationships/hyperlink" Target="https://belangrijk1.s3.eu-central-1.amazonaws.com/Checklist-Trouwen-PDF-2025-GRATIS-DOWNLOAD.pdf" TargetMode="External"/><Relationship Id="rId238" Type="http://schemas.openxmlformats.org/officeDocument/2006/relationships/hyperlink" Target="https://belangrijk1.s3.eu-central-1.amazonaws.com/Checklist-Trouwerij-PDF-2025-GRATIS-DOWNLOAD.pdf" TargetMode="External"/><Relationship Id="rId239" Type="http://schemas.openxmlformats.org/officeDocument/2006/relationships/hyperlink" Target="https://belangrijk1.s3.eu-central-1.amazonaws.com/Checklist-Tweedehands-Auto-Kopen-PDF-2025-GRATIS-DOWNLOAD.pdf" TargetMode="External"/><Relationship Id="rId240" Type="http://schemas.openxmlformats.org/officeDocument/2006/relationships/hyperlink" Target="https://belangrijk1.s3.eu-central-1.amazonaws.com/Checklist-Uitvaart-Pdf-PDF-2025-GRATIS-DOWNLOAD.pdf" TargetMode="External"/><Relationship Id="rId241" Type="http://schemas.openxmlformats.org/officeDocument/2006/relationships/hyperlink" Target="https://belangrijk1.s3.eu-central-1.amazonaws.com/Checklist-Uitvaartwensen-PDF-2025-GRATIS-DOWNLOAD.pdf" TargetMode="External"/><Relationship Id="rId242" Type="http://schemas.openxmlformats.org/officeDocument/2006/relationships/hyperlink" Target="https://belangrijk1.s3.eu-central-1.amazonaws.com/Checklist-Uitzet-PDF-2025-GRATIS-DOWNLOAD.pdf" TargetMode="External"/><Relationship Id="rId243" Type="http://schemas.openxmlformats.org/officeDocument/2006/relationships/hyperlink" Target="https://belangrijk1.s3.eu-central-1.amazonaws.com/Checklist-Vakantie-Baby-PDF-2025-GRATIS-DOWNLOAD.pdf" TargetMode="External"/><Relationship Id="rId244" Type="http://schemas.openxmlformats.org/officeDocument/2006/relationships/hyperlink" Target="https://belangrijk1.s3.eu-central-1.amazonaws.com/Checklist-Vakantie-Egypte-PDF-2025-GRATIS-DOWNLOAD.pdf" TargetMode="External"/><Relationship Id="rId245" Type="http://schemas.openxmlformats.org/officeDocument/2006/relationships/hyperlink" Target="https://belangrijk1.s3.eu-central-1.amazonaws.com/Checklist-Vakantie-Lapland-PDF-2025-GRATIS-DOWNLOAD.pdf" TargetMode="External"/><Relationship Id="rId246" Type="http://schemas.openxmlformats.org/officeDocument/2006/relationships/hyperlink" Target="https://belangrijk1.s3.eu-central-1.amazonaws.com/Checklist-Vakantie-Met-Peuter-PDF-2025-GRATIS-DOWNLOAD.pdf" TargetMode="External"/><Relationship Id="rId247" Type="http://schemas.openxmlformats.org/officeDocument/2006/relationships/hyperlink" Target="https://belangrijk1.s3.eu-central-1.amazonaws.com/Checklist-Vakantie-Sri-Lanka-PDF-2025-GRATIS-DOWNLOAD.pdf" TargetMode="External"/><Relationship Id="rId248" Type="http://schemas.openxmlformats.org/officeDocument/2006/relationships/hyperlink" Target="https://belangrijk1.s3.eu-central-1.amazonaws.com/Checklist-Vakantie-Vliegtuig-PDF-2025-GRATIS-DOWNLOAD.pdf" TargetMode="External"/><Relationship Id="rId249" Type="http://schemas.openxmlformats.org/officeDocument/2006/relationships/hyperlink" Target="https://belangrijk1.s3.eu-central-1.amazonaws.com/Checklist-Vaststellingsovereenkomst-PDF-2025-GRATIS-DOWNLOAD.pdf" TargetMode="External"/><Relationship Id="rId250" Type="http://schemas.openxmlformats.org/officeDocument/2006/relationships/hyperlink" Target="https://belangrijk1.s3.eu-central-1.amazonaws.com/Checklist-Verhuizen-Huurwoning-PDF-2025-GRATIS-DOWNLOAD.pdf" TargetMode="External"/><Relationship Id="rId251" Type="http://schemas.openxmlformats.org/officeDocument/2006/relationships/hyperlink" Target="https://belangrijk1.s3.eu-central-1.amazonaws.com/Checklist-Verhuizen-Naar-Buitenland-PDF-2025-GRATIS-DOWNLOAD.pdf" TargetMode="External"/><Relationship Id="rId252" Type="http://schemas.openxmlformats.org/officeDocument/2006/relationships/hyperlink" Target="https://belangrijk1.s3.eu-central-1.amazonaws.com/Checklist-Verhuizen-Naar-Verpleeghuis-PDF-2025-GRATIS-DOWNLOAD.pdf" TargetMode="External"/><Relationship Id="rId253" Type="http://schemas.openxmlformats.org/officeDocument/2006/relationships/hyperlink" Target="https://belangrijk1.s3.eu-central-1.amazonaws.com/Checklist-Verhuizen-Post-PDF-2025-GRATIS-DOWNLOAD.pdf" TargetMode="External"/><Relationship Id="rId254" Type="http://schemas.openxmlformats.org/officeDocument/2006/relationships/hyperlink" Target="https://belangrijk1.s3.eu-central-1.amazonaws.com/Checklist-Verhuizen-Senioren-PDF-2025-GRATIS-DOWNLOAD.pdf" TargetMode="External"/><Relationship Id="rId255" Type="http://schemas.openxmlformats.org/officeDocument/2006/relationships/hyperlink" Target="https://belangrijk1.s3.eu-central-1.amazonaws.com/checklist-verhuizing-PDF-2025-GRATIS-DOWNLOAD.pdf" TargetMode="External"/><Relationship Id="rId256" Type="http://schemas.openxmlformats.org/officeDocument/2006/relationships/hyperlink" Target="https://belangrijk1.s3.eu-central-1.amazonaws.com/Checklist-Verkoop-Huis-PDF-2025-GRATIS-DOWNLOAD.pdf" TargetMode="External"/><Relationship Id="rId257" Type="http://schemas.openxmlformats.org/officeDocument/2006/relationships/hyperlink" Target="https://belangrijk1.s3.eu-central-1.amazonaws.com/Checklist-Vietnam-PDF-2025-GRATIS-DOWNLOAD.pdf" TargetMode="External"/><Relationship Id="rId258" Type="http://schemas.openxmlformats.org/officeDocument/2006/relationships/hyperlink" Target="https://belangrijk1.s3.eu-central-1.amazonaws.com/Checklist-Vliegreis-PDF-2025-GRATIS-DOWNLOAD.pdf" TargetMode="External"/><Relationship Id="rId259" Type="http://schemas.openxmlformats.org/officeDocument/2006/relationships/hyperlink" Target="https://belangrijk1.s3.eu-central-1.amazonaws.com/Checklist-Vliegvakantie-PDF-2025-GRATIS-DOWNLOAD.pdf" TargetMode="External"/><Relationship Id="rId260" Type="http://schemas.openxmlformats.org/officeDocument/2006/relationships/hyperlink" Target="https://belangrijk1.s3.eu-central-1.amazonaws.com/Checklist-Vluchttas-Bevalling-PDF-2025-GRATIS-DOWNLOAD.pdf" TargetMode="External"/><Relationship Id="rId261" Type="http://schemas.openxmlformats.org/officeDocument/2006/relationships/hyperlink" Target="https://belangrijk1.s3.eu-central-1.amazonaws.com/Checklist-Voor-Kamperen-PDF-2025-GRATIS-DOWNLOAD.pdf" TargetMode="External"/><Relationship Id="rId262" Type="http://schemas.openxmlformats.org/officeDocument/2006/relationships/hyperlink" Target="https://belangrijk1.s3.eu-central-1.amazonaws.com/Checklist-Voor-Op-Reis-PDF-2025-GRATIS-DOWNLOAD.pdf" TargetMode="External"/><Relationship Id="rId263" Type="http://schemas.openxmlformats.org/officeDocument/2006/relationships/hyperlink" Target="https://belangrijk1.s3.eu-central-1.amazonaws.com/Checklist-Voor-Vakantie-PDF-2025-GRATIS-DOWNLOAD.pdf" TargetMode="External"/><Relationship Id="rId264" Type="http://schemas.openxmlformats.org/officeDocument/2006/relationships/hyperlink" Target="https://belangrijk1.s3.eu-central-1.amazonaws.com/Checklist-Voorlopige-Oplevering-Nieuwbouw-Appartement-PDF-2025-GRATIS-DOWNLOAD.pdf" TargetMode="External"/><Relationship Id="rId265" Type="http://schemas.openxmlformats.org/officeDocument/2006/relationships/hyperlink" Target="https://belangrijk1.s3.eu-central-1.amazonaws.com/Checklist-Warmtepomp-PDF-2025-GRATIS-DOWNLOAD.pdf" TargetMode="External"/><Relationship Id="rId266" Type="http://schemas.openxmlformats.org/officeDocument/2006/relationships/hyperlink" Target="https://belangrijk1.s3.eu-central-1.amazonaws.com/Checklist-Wat-Moet-Ik-Regelen-Na-Een-Overlijden-PDF-2025-GRATIS-DOWNLOAD.pdf" TargetMode="External"/><Relationship Id="rId267" Type="http://schemas.openxmlformats.org/officeDocument/2006/relationships/hyperlink" Target="https://belangrijk1.s3.eu-central-1.amazonaws.com/Checklist-Webshop-PDF-2025-GRATIS-DOWNLOAD.pdf" TargetMode="External"/><Relationship Id="rId268" Type="http://schemas.openxmlformats.org/officeDocument/2006/relationships/hyperlink" Target="https://belangrijk1.s3.eu-central-1.amazonaws.com/Checklist-Wedding-Planner-PDF-2025-GRATIS-DOWNLOAD.pdf" TargetMode="External"/><Relationship Id="rId269" Type="http://schemas.openxmlformats.org/officeDocument/2006/relationships/hyperlink" Target="https://belangrijk1.s3.eu-central-1.amazonaws.com/Checklist-Wet-Dba-PDF-2025-GRATIS-DOWNLOAD.pdf" TargetMode="External"/><Relationship Id="rId270" Type="http://schemas.openxmlformats.org/officeDocument/2006/relationships/hyperlink" Target="https://belangrijk1.s3.eu-central-1.amazonaws.com/Checklist-Whiteboard-PDF-2025-GRATIS-DOWNLOAD.pdf" TargetMode="External"/><Relationship Id="rId271" Type="http://schemas.openxmlformats.org/officeDocument/2006/relationships/hyperlink" Target="https://belangrijk1.s3.eu-central-1.amazonaws.com/Checklist-Wintersport-PDF-2025-GRATIS-DOWNLOAD.pdf" TargetMode="External"/><Relationship Id="rId272" Type="http://schemas.openxmlformats.org/officeDocument/2006/relationships/hyperlink" Target="https://belangrijk1.s3.eu-central-1.amazonaws.com/Checklist-Wintervakantie-PDF-2025-GRATIS-DOWNLOAD.pdf" TargetMode="External"/><Relationship Id="rId273" Type="http://schemas.openxmlformats.org/officeDocument/2006/relationships/hyperlink" Target="https://belangrijk1.s3.eu-central-1.amazonaws.com/Checklist-Zakenreis-PDF-2025-GRATIS-DOWNLOAD.pdf" TargetMode="External"/><Relationship Id="rId274" Type="http://schemas.openxmlformats.org/officeDocument/2006/relationships/hyperlink" Target="https://belangrijk1.s3.eu-central-1.amazonaws.com/Checklist-Zelf-Uitvaart-Regelen-PDF-2025-GRATIS-DOWNLOAD.pdf" TargetMode="External"/><Relationship Id="rId275" Type="http://schemas.openxmlformats.org/officeDocument/2006/relationships/hyperlink" Target="https://belangrijk1.s3.eu-central-1.amazonaws.com/Checklist-Ziekenhuis-Bevalling-PDF-2025-GRATIS-DOWNLOAD.pdf" TargetMode="External"/><Relationship Id="rId276" Type="http://schemas.openxmlformats.org/officeDocument/2006/relationships/hyperlink" Target="https://belangrijk1.s3.eu-central-1.amazonaws.com/Checklist-Zomervakantie-Vliegtuig-PDF-2025-GRATIS-DOWNLOAD.pdf" TargetMode="External"/><Relationship Id="rId277" Type="http://schemas.openxmlformats.org/officeDocument/2006/relationships/hyperlink" Target="https://belangrijk1.s3.eu-central-1.amazonaws.com/Checklist-Zonvakantie-PDF-2025-GRATIS-DOWNLOAD.pdf" TargetMode="External"/><Relationship Id="rId278" Type="http://schemas.openxmlformats.org/officeDocument/2006/relationships/hyperlink" Target="https://belangrijk1.s3.eu-central-1.amazonaws.com/Checklist-Zonvakantie-Vliegtuig-PDF-2025-GRATIS-DOWNLOAD.pdf" TargetMode="External"/><Relationship Id="rId279" Type="http://schemas.openxmlformats.org/officeDocument/2006/relationships/hyperlink" Target="https://belangrijk1.s3.eu-central-1.amazonaws.com/Checklist-Zwangerschap-PDF-2025-GRATIS-DOWNLOAD.pdf" TargetMode="External"/><Relationship Id="rId280" Type="http://schemas.openxmlformats.org/officeDocument/2006/relationships/hyperlink" Target="https://belangrijk1.s3.eu-central-1.amazonaws.com/Checklist-Zwangerschap-Uitzet-PDF-2025-GRATIS-DOWNLOAD.pdf" TargetMode="External"/><Relationship Id="rId281" Type="http://schemas.openxmlformats.org/officeDocument/2006/relationships/hyperlink" Target="https://belangrijk1.s3.eu-central-1.amazonaws.com/Checklist-Zzp-2025-PDF-2025-GRATIS-DOWNLOAD.pdf" TargetMode="External"/><Relationship Id="rId282" Type="http://schemas.openxmlformats.org/officeDocument/2006/relationships/hyperlink" Target="https://belangrijk1.s3.eu-central-1.amazonaws.com/Checklist-Zzp-Belastingdienst-PDF-2025-GRATIS-DOWNLOAD.pdf" TargetMode="External"/><Relationship Id="rId283" Type="http://schemas.openxmlformats.org/officeDocument/2006/relationships/hyperlink" Target="https://belangrijk1.s3.eu-central-1.amazonaws.com/Checklist-Zzp-Of-Werknemer-PDF-2025-GRATIS-DOWNLOAD.pdf" TargetMode="External"/><Relationship Id="rId284" Type="http://schemas.openxmlformats.org/officeDocument/2006/relationships/hyperlink" Target="https://belangrijk1.s3.eu-central-1.amazonaws.com/Checklist-Zzp-PDF-2025-GRATIS-DOWNLOAD.pdf" TargetMode="External"/><Relationship Id="rId285" Type="http://schemas.openxmlformats.org/officeDocument/2006/relationships/hyperlink" Target="https://belangrijk1.s3.eu-central-1.amazonaws.com/Checklist-Zzp-Zorg-PDF-2025-GRATIS-DOWNLOAD.pdf" TargetMode="External"/><Relationship Id="rId286" Type="http://schemas.openxmlformats.org/officeDocument/2006/relationships/hyperlink" Target="https://belangrijk1.s3.eu-central-1.amazonaws.com/Coreq-Checklist-PDF-2025-GRATIS-DOWNLOAD.pdf" TargetMode="External"/><Relationship Id="rId287" Type="http://schemas.openxmlformats.org/officeDocument/2006/relationships/hyperlink" Target="https://belangrijk1.s3.eu-central-1.amazonaws.com/Dba-Checklist-PDF-2025-GRATIS-DOWNLOAD.pdf" TargetMode="External"/><Relationship Id="rId288" Type="http://schemas.openxmlformats.org/officeDocument/2006/relationships/hyperlink" Target="https://belangrijk1.s3.eu-central-1.amazonaws.com/Digitale-Checklist-Verhuizen-PDF-2025-GRATIS-DOWNLOAD.pdf" TargetMode="External"/><Relationship Id="rId289" Type="http://schemas.openxmlformats.org/officeDocument/2006/relationships/hyperlink" Target="https://belangrijk1.s3.eu-central-1.amazonaws.com/Due-Diligence-Checklist-Nederlands-PDF-2025-GRATIS-DOWNLOAD.pdf" TargetMode="External"/><Relationship Id="rId290" Type="http://schemas.openxmlformats.org/officeDocument/2006/relationships/hyperlink" Target="https://belangrijk1.s3.eu-central-1.amazonaws.com/Due-Diligence-Vastgoed-Checklist-PDF-2025-GRATIS-DOWNLOAD.pdf" TargetMode="External"/><Relationship Id="rId291" Type="http://schemas.openxmlformats.org/officeDocument/2006/relationships/hyperlink" Target="https://belangrijk1.s3.eu-central-1.amazonaws.com/Eds-Symptomen-Checklist-PDF-2025-GRATIS-DOWNLOAD.pdf" TargetMode="External"/><Relationship Id="rId292" Type="http://schemas.openxmlformats.org/officeDocument/2006/relationships/hyperlink" Target="https://belangrijk1.s3.eu-central-1.amazonaws.com/Eerste-Huis-Kopen-Checklist-PDF-2025-GRATIS-DOWNLOAD.pdf" TargetMode="External"/><Relationship Id="rId293" Type="http://schemas.openxmlformats.org/officeDocument/2006/relationships/hyperlink" Target="https://belangrijk1.s3.eu-central-1.amazonaws.com/Eerste-Keer-Kamperen-Checklist-PDF-2025-GRATIS-DOWNLOAD.pdf" TargetMode="External"/><Relationship Id="rId294" Type="http://schemas.openxmlformats.org/officeDocument/2006/relationships/hyperlink" Target="https://belangrijk1.s3.eu-central-1.amazonaws.com/Effectief-Vergaderen-Checklist-PDF-2025-GRATIS-DOWNLOAD.pdf" TargetMode="External"/><Relationship Id="rId295" Type="http://schemas.openxmlformats.org/officeDocument/2006/relationships/hyperlink" Target="https://belangrijk1.s3.eu-central-1.amazonaws.com/Eindinspectie-Koopwoning-Checklist-PDF-2025-GRATIS-DOWNLOAD.pdf" TargetMode="External"/><Relationship Id="rId296" Type="http://schemas.openxmlformats.org/officeDocument/2006/relationships/hyperlink" Target="https://belangrijk1.s3.eu-central-1.amazonaws.com/Emc-Checklist-PDF-2025-GRATIS-DOWNLOAD.pdf" TargetMode="External"/><Relationship Id="rId297" Type="http://schemas.openxmlformats.org/officeDocument/2006/relationships/hyperlink" Target="https://belangrijk1.s3.eu-central-1.amazonaws.com/Emigratie-Checklist-PDF-2025-GRATIS-DOWNLOAD.pdf" TargetMode="External"/><Relationship Id="rId298" Type="http://schemas.openxmlformats.org/officeDocument/2006/relationships/hyperlink" Target="https://belangrijk1.s3.eu-central-1.amazonaws.com/Emigreren-Checklist-PDF-2025-GRATIS-DOWNLOAD.pdf" TargetMode="External"/><Relationship Id="rId299" Type="http://schemas.openxmlformats.org/officeDocument/2006/relationships/hyperlink" Target="https://belangrijk1.s3.eu-central-1.amazonaws.com/Emigreren-Naar-Belgi&#65533;-Checklist-PDF-2025-GRATIS-DOWNLOAD.pdf" TargetMode="External"/><Relationship Id="rId300" Type="http://schemas.openxmlformats.org/officeDocument/2006/relationships/hyperlink" Target="https://belangrijk1.s3.eu-central-1.amazonaws.com/Energielabel-Checklist-PDF-2025-GRATIS-DOWNLOAD.pdf" TargetMode="External"/><Relationship Id="rId301" Type="http://schemas.openxmlformats.org/officeDocument/2006/relationships/hyperlink" Target="https://belangrijk1.s3.eu-central-1.amazonaws.com/Engie-Warmtepomp-Checklist-PDF-2025-GRATIS-DOWNLOAD.pdf" TargetMode="External"/><Relationship Id="rId302" Type="http://schemas.openxmlformats.org/officeDocument/2006/relationships/hyperlink" Target="https://belangrijk1.s3.eu-central-1.amazonaws.com/Event-Preparation-Checklist-PDF-2025-GRATIS-DOWNLOAD.pdf" TargetMode="External"/><Relationship Id="rId303" Type="http://schemas.openxmlformats.org/officeDocument/2006/relationships/hyperlink" Target="https://belangrijk1.s3.eu-central-1.amazonaws.com/Flora-En-Fauna-Checklist-PDF-2025-GRATIS-DOWNLOAD.pdf" TargetMode="External"/><Relationship Id="rId304" Type="http://schemas.openxmlformats.org/officeDocument/2006/relationships/hyperlink" Target="https://belangrijk1.s3.eu-central-1.amazonaws.com/Fssc-22000-Checklist-PDF-2025-GRATIS-DOWNLOAD.pdf" TargetMode="External"/><Relationship Id="rId305" Type="http://schemas.openxmlformats.org/officeDocument/2006/relationships/hyperlink" Target="https://belangrijk1.s3.eu-central-1.amazonaws.com/Gemba-Walk-Checklist-PDF-2025-GRATIS-DOWNLOAD.pdf" TargetMode="External"/><Relationship Id="rId306" Type="http://schemas.openxmlformats.org/officeDocument/2006/relationships/hyperlink" Target="https://belangrijk1.s3.eu-central-1.amazonaws.com/Grote-Beurt-Auto-Checklist-PDF-2025-GRATIS-DOWNLOAD.pdf" TargetMode="External"/><Relationship Id="rId307" Type="http://schemas.openxmlformats.org/officeDocument/2006/relationships/hyperlink" Target="https://belangrijk1.s3.eu-central-1.amazonaws.com/Grote-Beurt-Diesel-Auto-Checklist-PDF-2025-GRATIS-DOWNLOAD.pdf" TargetMode="External"/><Relationship Id="rId308" Type="http://schemas.openxmlformats.org/officeDocument/2006/relationships/hyperlink" Target="https://belangrijk1.s3.eu-central-1.amazonaws.com/Gut-Health-Checklist-PDF-2025-GRATIS-DOWNLOAD.pdf" TargetMode="External"/><Relationship Id="rId309" Type="http://schemas.openxmlformats.org/officeDocument/2006/relationships/hyperlink" Target="https://belangrijk1.s3.eu-central-1.amazonaws.com/Hsp-Checklist-PDF-2025-GRATIS-DOWNLOAD.pdf" TargetMode="External"/><Relationship Id="rId310" Type="http://schemas.openxmlformats.org/officeDocument/2006/relationships/hyperlink" Target="https://belangrijk1.s3.eu-central-1.amazonaws.com/Huis-Verbouwen-Checklist-PDF-2025-GRATIS-DOWNLOAD.pdf" TargetMode="External"/><Relationship Id="rId311" Type="http://schemas.openxmlformats.org/officeDocument/2006/relationships/hyperlink" Target="https://belangrijk1.s3.eu-central-1.amazonaws.com/Iauditor-Checklist-PDF-2025-GRATIS-DOWNLOAD.pdf" TargetMode="External"/><Relationship Id="rId312" Type="http://schemas.openxmlformats.org/officeDocument/2006/relationships/hyperlink" Target="https://belangrijk1.s3.eu-central-1.amazonaws.com/Ik-Ga-Verhuizen-Checklist-PDF-2025-GRATIS-DOWNLOAD.pdf" TargetMode="External"/><Relationship Id="rId313" Type="http://schemas.openxmlformats.org/officeDocument/2006/relationships/hyperlink" Target="https://belangrijk1.s3.eu-central-1.amazonaws.com/Inpak-Checklist-PDF-2025-GRATIS-DOWNLOAD.pdf" TargetMode="External"/><Relationship Id="rId314" Type="http://schemas.openxmlformats.org/officeDocument/2006/relationships/hyperlink" Target="https://belangrijk1.s3.eu-central-1.amazonaws.com/Iso-27001-Checklist-PDF-2025-GRATIS-DOWNLOAD.pdf" TargetMode="External"/><Relationship Id="rId315" Type="http://schemas.openxmlformats.org/officeDocument/2006/relationships/hyperlink" Target="https://belangrijk1.s3.eu-central-1.amazonaws.com/Iso-45001-Checklist-Nederlands-PDF-2025-GRATIS-DOWNLOAD.pdf" TargetMode="External"/><Relationship Id="rId316" Type="http://schemas.openxmlformats.org/officeDocument/2006/relationships/hyperlink" Target="https://belangrijk1.s3.eu-central-1.amazonaws.com/Iso-9000-Checklist-PDF-2025-GRATIS-DOWNLOAD.pdf" TargetMode="External"/><Relationship Id="rId317" Type="http://schemas.openxmlformats.org/officeDocument/2006/relationships/hyperlink" Target="https://belangrijk1.s3.eu-central-1.amazonaws.com/Iso-9001-Audit-Checklist-PDF-2025-GRATIS-DOWNLOAD.pdf" TargetMode="External"/><Relationship Id="rId318" Type="http://schemas.openxmlformats.org/officeDocument/2006/relationships/hyperlink" Target="https://belangrijk1.s3.eu-central-1.amazonaws.com/Iso-9001-Checklist-PDF-2025-GRATIS-DOWNLOAD.pdf" TargetMode="External"/><Relationship Id="rId319" Type="http://schemas.openxmlformats.org/officeDocument/2006/relationships/hyperlink" Target="https://belangrijk1.s3.eu-central-1.amazonaws.com/Iso-9001-Hr-Audit-Checklist-PDF-2025-GRATIS-DOWNLOAD.pdf" TargetMode="External"/><Relationship Id="rId320" Type="http://schemas.openxmlformats.org/officeDocument/2006/relationships/hyperlink" Target="https://belangrijk1.s3.eu-central-1.amazonaws.com/Jaarafsluiting-Boekhouding-Checklist-PDF-2025-GRATIS-DOWNLOAD.pdf" TargetMode="External"/><Relationship Id="rId321" Type="http://schemas.openxmlformats.org/officeDocument/2006/relationships/hyperlink" Target="https://belangrijk1.s3.eu-central-1.amazonaws.com/Kampeer-Checklist-PDF-2025-GRATIS-DOWNLOAD.pdf" TargetMode="External"/><Relationship Id="rId322" Type="http://schemas.openxmlformats.org/officeDocument/2006/relationships/hyperlink" Target="https://belangrijk1.s3.eu-central-1.amazonaws.com/Kamperen-Checklist-PDF-2025-GRATIS-DOWNLOAD.pdf" TargetMode="External"/><Relationship Id="rId323" Type="http://schemas.openxmlformats.org/officeDocument/2006/relationships/hyperlink" Target="https://belangrijk1.s3.eu-central-1.amazonaws.com/Kascommissie-Checklist-PDF-2025-GRATIS-DOWNLOAD.pdf" TargetMode="External"/><Relationship Id="rId324" Type="http://schemas.openxmlformats.org/officeDocument/2006/relationships/hyperlink" Target="https://belangrijk1.s3.eu-central-1.amazonaws.com/Keuken-Checklist-PDF-2025-GRATIS-DOWNLOAD.pdf" TargetMode="External"/><Relationship Id="rId325" Type="http://schemas.openxmlformats.org/officeDocument/2006/relationships/hyperlink" Target="https://belangrijk1.s3.eu-central-1.amazonaws.com/Kleine-Beurt-Auto-Checklist-PDF-2025-GRATIS-DOWNLOAD.pdf" TargetMode="External"/><Relationship Id="rId326" Type="http://schemas.openxmlformats.org/officeDocument/2006/relationships/hyperlink" Target="https://belangrijk1.s3.eu-central-1.amazonaws.com/Kleine-Onderhoudsbeurt-Auto-Checklist-PDF-2025-GRATIS-DOWNLOAD.pdf" TargetMode="External"/><Relationship Id="rId327" Type="http://schemas.openxmlformats.org/officeDocument/2006/relationships/hyperlink" Target="https://belangrijk1.s3.eu-central-1.amazonaws.com/Knb-Checklist-Levenstestament-PDF-2025-GRATIS-DOWNLOAD.pdf" TargetMode="External"/><Relationship Id="rId328" Type="http://schemas.openxmlformats.org/officeDocument/2006/relationships/hyperlink" Target="https://belangrijk1.s3.eu-central-1.amazonaws.com/Kraamkoffer-Checklist-PDF-2025-GRATIS-DOWNLOAD.pdf" TargetMode="External"/><Relationship Id="rId329" Type="http://schemas.openxmlformats.org/officeDocument/2006/relationships/hyperlink" Target="https://belangrijk1.s3.eu-central-1.amazonaws.com/Kraamtas-Checklist-PDF-2025-GRATIS-DOWNLOAD.pdf" TargetMode="External"/><Relationship Id="rId330" Type="http://schemas.openxmlformats.org/officeDocument/2006/relationships/hyperlink" Target="https://belangrijk1.s3.eu-central-1.amazonaws.com/Kraamzorg-Checklist-PDF-2025-GRATIS-DOWNLOAD.pdf" TargetMode="External"/><Relationship Id="rId331" Type="http://schemas.openxmlformats.org/officeDocument/2006/relationships/hyperlink" Target="https://belangrijk1.s3.eu-central-1.amazonaws.com/Kvk-Checklist-PDF-2025-GRATIS-DOWNLOAD.pdf" TargetMode="External"/><Relationship Id="rId332" Type="http://schemas.openxmlformats.org/officeDocument/2006/relationships/hyperlink" Target="https://belangrijk1.s3.eu-central-1.amazonaws.com/Levenstestament-Checklist-PDF-2025-GRATIS-DOWNLOAD.pdf" TargetMode="External"/><Relationship Id="rId333" Type="http://schemas.openxmlformats.org/officeDocument/2006/relationships/hyperlink" Target="https://belangrijk1.s3.eu-central-1.amazonaws.com/lijst.txt" TargetMode="External"/><Relationship Id="rId334" Type="http://schemas.openxmlformats.org/officeDocument/2006/relationships/hyperlink" Target="https://belangrijk1.s3.eu-central-1.amazonaws.com/Lmra-Checklist-Bouw-PDF-2025-GRATIS-DOWNLOAD.pdf" TargetMode="External"/><Relationship Id="rId335" Type="http://schemas.openxmlformats.org/officeDocument/2006/relationships/hyperlink" Target="https://belangrijk1.s3.eu-central-1.amazonaws.com/Lmra-Checklist-PDF-2025-GRATIS-DOWNLOAD.pdf" TargetMode="External"/><Relationship Id="rId336" Type="http://schemas.openxmlformats.org/officeDocument/2006/relationships/hyperlink" Target="https://belangrijk1.s3.eu-central-1.amazonaws.com/M&amp;A-Integration-Checklist-PDF-2025-GRATIS-DOWNLOAD.pdf" TargetMode="External"/><Relationship Id="rId337" Type="http://schemas.openxmlformats.org/officeDocument/2006/relationships/hyperlink" Target="https://belangrijk1.s3.eu-central-1.amazonaws.com/Machineveiligheid-Checklist-PDF-2025-GRATIS-DOWNLOAD.pdf" TargetMode="External"/><Relationship Id="rId338" Type="http://schemas.openxmlformats.org/officeDocument/2006/relationships/hyperlink" Target="https://belangrijk1.s3.eu-central-1.amazonaws.com/Marathon-Checklist-PDF-2025-GRATIS-DOWNLOAD.pdf" TargetMode="External"/><Relationship Id="rId339" Type="http://schemas.openxmlformats.org/officeDocument/2006/relationships/hyperlink" Target="https://belangrijk1.s3.eu-central-1.amazonaws.com/Nabestaanden-Checklist-PDF-2025-GRATIS-DOWNLOAD.pdf" TargetMode="External"/><Relationship Id="rId340" Type="http://schemas.openxmlformats.org/officeDocument/2006/relationships/hyperlink" Target="https://belangrijk1.s3.eu-central-1.amazonaws.com/Nen-2484-Checklist-PDF-2025-GRATIS-DOWNLOAD.pdf" TargetMode="External"/><Relationship Id="rId341" Type="http://schemas.openxmlformats.org/officeDocument/2006/relationships/hyperlink" Target="https://belangrijk1.s3.eu-central-1.amazonaws.com/Nen-7510-Checklist-PDF-2025-GRATIS-DOWNLOAD.pdf" TargetMode="External"/><Relationship Id="rId342" Type="http://schemas.openxmlformats.org/officeDocument/2006/relationships/hyperlink" Target="https://belangrijk1.s3.eu-central-1.amazonaws.com/New-York-Checklist-PDF-2025-GRATIS-DOWNLOAD.pdf" TargetMode="External"/><Relationship Id="rId343" Type="http://schemas.openxmlformats.org/officeDocument/2006/relationships/hyperlink" Target="https://belangrijk1.s3.eu-central-1.amazonaws.com/Nis2-Checklist-PDF-2025-GRATIS-DOWNLOAD.pdf" TargetMode="External"/><Relationship Id="rId344" Type="http://schemas.openxmlformats.org/officeDocument/2006/relationships/hyperlink" Target="https://belangrijk1.s3.eu-central-1.amazonaws.com/Noodpakket-Checklist-PDF-2025-GRATIS-DOWNLOAD.pdf" TargetMode="External"/><Relationship Id="rId345" Type="http://schemas.openxmlformats.org/officeDocument/2006/relationships/hyperlink" Target="https://belangrijk1.s3.eu-central-1.amazonaws.com/Onboarding-Checklist-Voorbeeld-PDF-2025-GRATIS-DOWNLOAD.pdf" TargetMode="External"/><Relationship Id="rId346" Type="http://schemas.openxmlformats.org/officeDocument/2006/relationships/hyperlink" Target="https://belangrijk1.s3.eu-central-1.amazonaws.com/Ondernemingsraad-Reorganisatie-Checklist-PDF-2025-GRATIS-DOWNLOAD.pdf" TargetMode="External"/><Relationship Id="rId347" Type="http://schemas.openxmlformats.org/officeDocument/2006/relationships/hyperlink" Target="https://belangrijk1.s3.eu-central-1.amazonaws.com/Ontruimingsoefening-Checklist-PDF-2025-GRATIS-DOWNLOAD.pdf" TargetMode="External"/><Relationship Id="rId348" Type="http://schemas.openxmlformats.org/officeDocument/2006/relationships/hyperlink" Target="https://belangrijk1.s3.eu-central-1.amazonaws.com/Op-Reis-Naar-Thailand-Checklist-PDF-2025-GRATIS-DOWNLOAD.pdf" TargetMode="External"/><Relationship Id="rId349" Type="http://schemas.openxmlformats.org/officeDocument/2006/relationships/hyperlink" Target="https://belangrijk1.s3.eu-central-1.amazonaws.com/Oplevering-Woning-Checklist-PDF-2025-GRATIS-DOWNLOAD.pdf" TargetMode="External"/><Relationship Id="rId350" Type="http://schemas.openxmlformats.org/officeDocument/2006/relationships/hyperlink" Target="https://belangrijk1.s3.eu-central-1.amazonaws.com/Organisatie-Evenement-Checklist-PDF-2025-GRATIS-DOWNLOAD.pdf" TargetMode="External"/><Relationship Id="rId351" Type="http://schemas.openxmlformats.org/officeDocument/2006/relationships/hyperlink" Target="https://belangrijk1.s3.eu-central-1.amazonaws.com/Pots-Symptomen-Checklist-PDF-2025-GRATIS-DOWNLOAD.pdf" TargetMode="External"/><Relationship Id="rId352" Type="http://schemas.openxmlformats.org/officeDocument/2006/relationships/hyperlink" Target="https://belangrijk1.s3.eu-central-1.amazonaws.com/Prepper-Bag-Checklist-PDF-2025-GRATIS-DOWNLOAD.pdf" TargetMode="External"/><Relationship Id="rId353" Type="http://schemas.openxmlformats.org/officeDocument/2006/relationships/hyperlink" Target="https://belangrijk1.s3.eu-central-1.amazonaws.com/Preppers-Checklist-PDF-2025-GRATIS-DOWNLOAD.pdf" TargetMode="External"/><Relationship Id="rId354" Type="http://schemas.openxmlformats.org/officeDocument/2006/relationships/hyperlink" Target="https://belangrijk1.s3.eu-central-1.amazonaws.com/Puppy-Benodigdheden-Checklist-PDF-2025-GRATIS-DOWNLOAD.pdf" TargetMode="External"/><Relationship Id="rId355" Type="http://schemas.openxmlformats.org/officeDocument/2006/relationships/hyperlink" Target="https://belangrijk1.s3.eu-central-1.amazonaws.com/Puppy-Checklist-PDF-2025-GRATIS-DOWNLOAD.pdf" TargetMode="External"/><Relationship Id="rId356" Type="http://schemas.openxmlformats.org/officeDocument/2006/relationships/hyperlink" Target="https://belangrijk1.s3.eu-central-1.amazonaws.com/Puppy-Checklist-Spullen-PDF-2025-GRATIS-DOWNLOAD.pdf" TargetMode="External"/><Relationship Id="rId357" Type="http://schemas.openxmlformats.org/officeDocument/2006/relationships/hyperlink" Target="https://belangrijk1.s3.eu-central-1.amazonaws.com/Puppy-Socialiseren-Checklist-PDF-2025-GRATIS-DOWNLOAD.pdf" TargetMode="External"/><Relationship Id="rId358" Type="http://schemas.openxmlformats.org/officeDocument/2006/relationships/hyperlink" Target="https://belangrijk1.s3.eu-central-1.amazonaws.com/Quality-Control-Checklist-PDF-2025-GRATIS-DOWNLOAD.pdf" TargetMode="External"/><Relationship Id="rId359" Type="http://schemas.openxmlformats.org/officeDocument/2006/relationships/hyperlink" Target="https://belangrijk1.s3.eu-central-1.amazonaws.com/Reis-Checklist-PDF-2025-GRATIS-DOWNLOAD.pdf" TargetMode="External"/><Relationship Id="rId360" Type="http://schemas.openxmlformats.org/officeDocument/2006/relationships/hyperlink" Target="https://belangrijk1.s3.eu-central-1.amazonaws.com/Reis-Naar-Amerika-Checklist-PDF-2025-GRATIS-DOWNLOAD.pdf" TargetMode="External"/><Relationship Id="rId361" Type="http://schemas.openxmlformats.org/officeDocument/2006/relationships/hyperlink" Target="https://belangrijk1.s3.eu-central-1.amazonaws.com/Reizen-Naar-Indonesie-Checklist-PDF-2025-GRATIS-DOWNLOAD.pdf" TargetMode="External"/><Relationship Id="rId362" Type="http://schemas.openxmlformats.org/officeDocument/2006/relationships/hyperlink" Target="https://belangrijk1.s3.eu-central-1.amazonaws.com/Safety-Checklist-PDF-2025-GRATIS-DOWNLOAD.pdf" TargetMode="External"/><Relationship Id="rId363" Type="http://schemas.openxmlformats.org/officeDocument/2006/relationships/hyperlink" Target="https://belangrijk1.s3.eu-central-1.amazonaws.com/Safety-Walk-Checklist-PDF-2025-GRATIS-DOWNLOAD.pdf" TargetMode="External"/><Relationship Id="rId364" Type="http://schemas.openxmlformats.org/officeDocument/2006/relationships/hyperlink" Target="https://belangrijk1.s3.eu-central-1.amazonaws.com/Scope-12-Checklist-Pdf-PDF-2025-GRATIS-DOWNLOAD.pdf" TargetMode="External"/><Relationship Id="rId365" Type="http://schemas.openxmlformats.org/officeDocument/2006/relationships/hyperlink" Target="https://belangrijk1.s3.eu-central-1.amazonaws.com/Seo-Checklist-PDF-2025-GRATIS-DOWNLOAD.pdf" TargetMode="External"/><Relationship Id="rId366" Type="http://schemas.openxmlformats.org/officeDocument/2006/relationships/hyperlink" Target="https://belangrijk1.s3.eu-central-1.amazonaws.com/Seo-Optimisation-Checklist-PDF-2025-GRATIS-DOWNLOAD.pdf" TargetMode="External"/><Relationship Id="rId367" Type="http://schemas.openxmlformats.org/officeDocument/2006/relationships/hyperlink" Target="https://belangrijk1.s3.eu-central-1.amazonaws.com/Ship-Shore-Safety-Checklist-PDF-2025-GRATIS-DOWNLOAD.pdf" TargetMode="External"/><Relationship Id="rId368" Type="http://schemas.openxmlformats.org/officeDocument/2006/relationships/hyperlink" Target="https://belangrijk1.s3.eu-central-1.amazonaws.com/Shopify-Seo-Checklist-PDF-2025-GRATIS-DOWNLOAD.pdf" TargetMode="External"/><Relationship Id="rId369" Type="http://schemas.openxmlformats.org/officeDocument/2006/relationships/hyperlink" Target="https://belangrijk1.s3.eu-central-1.amazonaws.com/Site-Migration-Checklist-PDF-2025-GRATIS-DOWNLOAD.pdf" TargetMode="External"/><Relationship Id="rId370" Type="http://schemas.openxmlformats.org/officeDocument/2006/relationships/hyperlink" Target="https://belangrijk1.s3.eu-central-1.amazonaws.com/Slaaphygiene-Checklist-PDF-2025-GRATIS-DOWNLOAD.pdf" TargetMode="External"/><Relationship Id="rId371" Type="http://schemas.openxmlformats.org/officeDocument/2006/relationships/hyperlink" Target="https://belangrijk1.s3.eu-central-1.amazonaws.com/Socialisatie-Pup-Checklist-PDF-2025-GRATIS-DOWNLOAD.pdf" TargetMode="External"/><Relationship Id="rId372" Type="http://schemas.openxmlformats.org/officeDocument/2006/relationships/hyperlink" Target="https://belangrijk1.s3.eu-central-1.amazonaws.com/Testament-Checklist-PDF-2025-GRATIS-DOWNLOAD.pdf" TargetMode="External"/><Relationship Id="rId373" Type="http://schemas.openxmlformats.org/officeDocument/2006/relationships/hyperlink" Target="https://belangrijk1.s3.eu-central-1.amazonaws.com/Thuisbevalling-Checklist-PDF-2025-GRATIS-DOWNLOAD.pdf" TargetMode="External"/><Relationship Id="rId374" Type="http://schemas.openxmlformats.org/officeDocument/2006/relationships/hyperlink" Target="https://belangrijk1.s3.eu-central-1.amazonaws.com/Trouw-Checklist-PDF-2025-GRATIS-DOWNLOAD.pdf" TargetMode="External"/><Relationship Id="rId375" Type="http://schemas.openxmlformats.org/officeDocument/2006/relationships/hyperlink" Target="https://belangrijk1.s3.eu-central-1.amazonaws.com/Trouwdag-Checklist-PDF-2025-GRATIS-DOWNLOAD.pdf" TargetMode="External"/><Relationship Id="rId376" Type="http://schemas.openxmlformats.org/officeDocument/2006/relationships/hyperlink" Target="https://belangrijk1.s3.eu-central-1.amazonaws.com/Trouwen-Checklist-PDF-2025-GRATIS-DOWNLOAD.pdf" TargetMode="External"/><Relationship Id="rId377" Type="http://schemas.openxmlformats.org/officeDocument/2006/relationships/hyperlink" Target="https://belangrijk1.s3.eu-central-1.amazonaws.com/Trouwplannen-Checklist-PDF-2025-GRATIS-DOWNLOAD.pdf" TargetMode="External"/><Relationship Id="rId378" Type="http://schemas.openxmlformats.org/officeDocument/2006/relationships/hyperlink" Target="https://belangrijk1.s3.eu-central-1.amazonaws.com/Trouwplanning-Checklist-PDF-2025-GRATIS-DOWNLOAD.pdf" TargetMode="External"/><Relationship Id="rId379" Type="http://schemas.openxmlformats.org/officeDocument/2006/relationships/hyperlink" Target="https://belangrijk1.s3.eu-central-1.amazonaws.com/Uitvaart-Regelen-Checklist-PDF-2025-GRATIS-DOWNLOAD.pdf" TargetMode="External"/><Relationship Id="rId380" Type="http://schemas.openxmlformats.org/officeDocument/2006/relationships/hyperlink" Target="https://belangrijk1.s3.eu-central-1.amazonaws.com/Uitzet-Checklist-PDF-2025-GRATIS-DOWNLOAD.pdf" TargetMode="External"/><Relationship Id="rId381" Type="http://schemas.openxmlformats.org/officeDocument/2006/relationships/hyperlink" Target="https://belangrijk1.s3.eu-central-1.amazonaws.com/Vakantie-Bagage-Checklist-PDF-2025-GRATIS-DOWNLOAD.pdf" TargetMode="External"/><Relationship Id="rId382" Type="http://schemas.openxmlformats.org/officeDocument/2006/relationships/hyperlink" Target="https://belangrijk1.s3.eu-central-1.amazonaws.com/Vakantie-Checklist-Kinderen-PDF-2025-GRATIS-DOWNLOAD.pdf" TargetMode="External"/><Relationship Id="rId383" Type="http://schemas.openxmlformats.org/officeDocument/2006/relationships/hyperlink" Target="https://belangrijk1.s3.eu-central-1.amazonaws.com/Vakantie-Checklist-Peuter-PDF-2025-GRATIS-DOWNLOAD.pdf" TargetMode="External"/><Relationship Id="rId384" Type="http://schemas.openxmlformats.org/officeDocument/2006/relationships/hyperlink" Target="https://belangrijk1.s3.eu-central-1.amazonaws.com/Vakantie-Checklist-Thailand-PDF-2025-GRATIS-DOWNLOAD.pdf" TargetMode="External"/><Relationship Id="rId385" Type="http://schemas.openxmlformats.org/officeDocument/2006/relationships/hyperlink" Target="https://belangrijk1.s3.eu-central-1.amazonaws.com/Vakantie-Checklist-Vliegen-PDF-2025-GRATIS-DOWNLOAD.pdf" TargetMode="External"/><Relationship Id="rId386" Type="http://schemas.openxmlformats.org/officeDocument/2006/relationships/hyperlink" Target="https://belangrijk1.s3.eu-central-1.amazonaws.com/Vakantie-Koffer-Checklist-PDF-2025-GRATIS-DOWNLOAD.pdf" TargetMode="External"/><Relationship Id="rId387" Type="http://schemas.openxmlformats.org/officeDocument/2006/relationships/hyperlink" Target="https://belangrijk1.s3.eu-central-1.amazonaws.com/Vca-Checklist-PDF-2025-GRATIS-DOWNLOAD.pdf" TargetMode="External"/><Relationship Id="rId388" Type="http://schemas.openxmlformats.org/officeDocument/2006/relationships/hyperlink" Target="https://belangrijk1.s3.eu-central-1.amazonaws.com/Vereniging-Eigen-Huis-Checklist-Oplevering-PDF-2025-GRATIS-DOWNLOAD.pdf" TargetMode="External"/><Relationship Id="rId389" Type="http://schemas.openxmlformats.org/officeDocument/2006/relationships/hyperlink" Target="https://belangrijk1.s3.eu-central-1.amazonaws.com/Verhuisplanner-Checklist-PDF-2025-GRATIS-DOWNLOAD.pdf" TargetMode="External"/><Relationship Id="rId390" Type="http://schemas.openxmlformats.org/officeDocument/2006/relationships/hyperlink" Target="https://belangrijk1.s3.eu-central-1.amazonaws.com/Verhuisplanning-Checklist-PDF-2025-GRATIS-DOWNLOAD.pdf" TargetMode="External"/><Relationship Id="rId391" Type="http://schemas.openxmlformats.org/officeDocument/2006/relationships/hyperlink" Target="https://belangrijk1.s3.eu-central-1.amazonaws.com/Verhuistips-Checklist-PDF-2025-GRATIS-DOWNLOAD.pdf" TargetMode="External"/><Relationship Id="rId392" Type="http://schemas.openxmlformats.org/officeDocument/2006/relationships/hyperlink" Target="https://belangrijk1.s3.eu-central-1.amazonaws.com/Verhuizen-Doorgeven-Checklist-PDF-2025-GRATIS-DOWNLOAD.pdf" TargetMode="External"/><Relationship Id="rId393" Type="http://schemas.openxmlformats.org/officeDocument/2006/relationships/hyperlink" Target="https://belangrijk1.s3.eu-central-1.amazonaws.com/Verhuizen-Wat-Te-Doen-Checklist-PDF-2025-GRATIS-DOWNLOAD.pdf" TargetMode="External"/><Relationship Id="rId394" Type="http://schemas.openxmlformats.org/officeDocument/2006/relationships/hyperlink" Target="https://belangrijk1.s3.eu-central-1.amazonaws.com/Verhuizing-Adres-Doorgeven-Checklist-PDF-2025-GRATIS-DOWNLOAD.pdf" TargetMode="External"/><Relationship Id="rId395" Type="http://schemas.openxmlformats.org/officeDocument/2006/relationships/hyperlink" Target="https://belangrijk1.s3.eu-central-1.amazonaws.com/Verhuizing-Checklist-PDF-2025-GRATIS-DOWNLOAD.pdf" TargetMode="External"/><Relationship Id="rId396" Type="http://schemas.openxmlformats.org/officeDocument/2006/relationships/hyperlink" Target="https://belangrijk1.s3.eu-central-1.amazonaws.com/Vliegvakantie-Checklist-PDF-2025-GRATIS-DOWNLOAD.pdf" TargetMode="External"/><Relationship Id="rId397" Type="http://schemas.openxmlformats.org/officeDocument/2006/relationships/hyperlink" Target="https://belangrijk1.s3.eu-central-1.amazonaws.com/Vluchtkoffer-Bevalling-Checklist-PDF-2025-GRATIS-DOWNLOAD.pdf" TargetMode="External"/><Relationship Id="rId398" Type="http://schemas.openxmlformats.org/officeDocument/2006/relationships/hyperlink" Target="https://belangrijk1.s3.eu-central-1.amazonaws.com/Vluchtkoffer-Checklist-PDF-2025-GRATIS-DOWNLOAD.pdf" TargetMode="External"/><Relationship Id="rId399" Type="http://schemas.openxmlformats.org/officeDocument/2006/relationships/hyperlink" Target="https://belangrijk1.s3.eu-central-1.amazonaws.com/Voorbeeld-Checklist-Nieuwe-Medewerker-PDF-2025-GRATIS-DOWNLOAD.pdf" TargetMode="External"/><Relationship Id="rId400" Type="http://schemas.openxmlformats.org/officeDocument/2006/relationships/hyperlink" Target="https://belangrijk1.s3.eu-central-1.amazonaws.com/Voorschouw-Nieuwbouw-Checklist-PDF-2025-GRATIS-DOWNLOAD.pdf" TargetMode="External"/><Relationship Id="rId401" Type="http://schemas.openxmlformats.org/officeDocument/2006/relationships/hyperlink" Target="https://belangrijk1.s3.eu-central-1.amazonaws.com/Vpn-Checklist-PDF-2025-GRATIS-DOWNLOAD.pdf" TargetMode="External"/><Relationship Id="rId402" Type="http://schemas.openxmlformats.org/officeDocument/2006/relationships/hyperlink" Target="https://belangrijk1.s3.eu-central-1.amazonaws.com/Vso-Checklist-PDF-2025-GRATIS-DOWNLOAD.pdf" TargetMode="External"/><Relationship Id="rId403" Type="http://schemas.openxmlformats.org/officeDocument/2006/relationships/hyperlink" Target="https://belangrijk1.s3.eu-central-1.amazonaws.com/Vve-Checklist-PDF-2025-GRATIS-DOWNLOAD.pdf" TargetMode="External"/><Relationship Id="rId404" Type="http://schemas.openxmlformats.org/officeDocument/2006/relationships/hyperlink" Target="https://belangrijk1.s3.eu-central-1.amazonaws.com/Warmtepomp-Checklist-PDF-2025-GRATIS-DOWNLOAD.pdf" TargetMode="External"/><Relationship Id="rId405" Type="http://schemas.openxmlformats.org/officeDocument/2006/relationships/hyperlink" Target="https://belangrijk1.s3.eu-central-1.amazonaws.com/Wat-Te-Doen-Na-Overlijden-Checklist-PDF-2025-GRATIS-DOWNLOAD.pdf" TargetMode="External"/><Relationship Id="rId406" Type="http://schemas.openxmlformats.org/officeDocument/2006/relationships/hyperlink" Target="https://belangrijk1.s3.eu-central-1.amazonaws.com/Wbtr-Checklist-PDF-2025-GRATIS-DOWNLOAD.pdf" TargetMode="External"/><Relationship Id="rId407" Type="http://schemas.openxmlformats.org/officeDocument/2006/relationships/hyperlink" Target="https://belangrijk1.s3.eu-central-1.amazonaws.com/Wcag-Guidelines-Checklist-PDF-2025-GRATIS-DOWNLOAD.pdf" TargetMode="External"/><Relationship Id="rId408" Type="http://schemas.openxmlformats.org/officeDocument/2006/relationships/hyperlink" Target="https://belangrijk1.s3.eu-central-1.amazonaws.com/Web-Migration-Checklist-PDF-2025-GRATIS-DOWNLOAD.pdf" TargetMode="External"/><Relationship Id="rId409" Type="http://schemas.openxmlformats.org/officeDocument/2006/relationships/hyperlink" Target="https://belangrijk1.s3.eu-central-1.amazonaws.com/Wedding-To-Do-Checklist-PDF-2025-GRATIS-DOWNLOAD.pdf" TargetMode="External"/><Relationship Id="rId410" Type="http://schemas.openxmlformats.org/officeDocument/2006/relationships/hyperlink" Target="https://belangrijk1.s3.eu-central-1.amazonaws.com/Weekend-Weg-Checklist-PDF-2025-GRATIS-DOWNLOAD.pdf" TargetMode="External"/><Relationship Id="rId411" Type="http://schemas.openxmlformats.org/officeDocument/2006/relationships/hyperlink" Target="https://belangrijk1.s3.eu-central-1.amazonaws.com/Werknemersvaardigheden-Checklist-PDF-2025-GRATIS-DOWNLOAD.pdf" TargetMode="External"/><Relationship Id="rId412" Type="http://schemas.openxmlformats.org/officeDocument/2006/relationships/hyperlink" Target="https://belangrijk1.s3.eu-central-1.amazonaws.com/Werkplekonderzoek-Checklist-PDF-2025-GRATIS-DOWNLOAD.pdf" TargetMode="External"/><Relationship Id="rId413" Type="http://schemas.openxmlformats.org/officeDocument/2006/relationships/hyperlink" Target="https://belangrijk1.s3.eu-central-1.amazonaws.com/Wintersport-Checklist-PDF-2025-GRATIS-DOWNLOAD.pdf" TargetMode="External"/><Relationship Id="rId414" Type="http://schemas.openxmlformats.org/officeDocument/2006/relationships/hyperlink" Target="https://belangrijk1.s3.eu-central-1.amazonaws.com/Zelf-Je-Huis-Verkopen-Checklist-PDF-2025-GRATIS-DOWNLOAD.pdf" TargetMode="External"/><Relationship Id="rId415" Type="http://schemas.openxmlformats.org/officeDocument/2006/relationships/hyperlink" Target="https://belangrijk1.s3.eu-central-1.amazonaws.com/Ziekenhuistas-Checklist-PDF-2025-GRATIS-DOWNLOAD.pdf" TargetMode="External"/><Relationship Id="rId416" Type="http://schemas.openxmlformats.org/officeDocument/2006/relationships/hyperlink" Target="https://belangrijk1.s3.eu-central-1.amazonaws.com/Ziekte-Van-Lyme-Symptomen-Checklist-PDF-2025-GRATIS-DOWNLOAD.pdf" TargetMode="External"/><Relationship Id="rId417" Type="http://schemas.openxmlformats.org/officeDocument/2006/relationships/hyperlink" Target="https://belangrijk1.s3.eu-central-1.amazonaws.com/Zomervakantie-Checklist-PDF-2025-GRATIS-DOWNLOAD.pdf" TargetMode="External"/><Relationship Id="rId418" Type="http://schemas.openxmlformats.org/officeDocument/2006/relationships/hyperlink" Target="https://belangrijk1.s3.eu-central-1.amazonaws.com/Zwanger-En-Nu-Checklist-PDF-2025-GRATIS-DOWNLOAD.pdf" TargetMode="External"/><Relationship Id="rId419" Type="http://schemas.openxmlformats.org/officeDocument/2006/relationships/hyperlink" Target="https://belangrijk1.s3.eu-central-1.amazonaws.com/Zwanger-Wat-Nu-Checklist-PDF-2025-GRATIS-DOWNLOAD.pdf" TargetMode="External"/><Relationship Id="rId420" Type="http://schemas.openxmlformats.org/officeDocument/2006/relationships/hyperlink" Target="https://belangrijk1.s3.eu-central-1.amazonaws.com/Zwangerschap-Checklist-PDF-2025-GRATIS-DOWNLOAD.pdf" TargetMode="External"/><Relationship Id="rId421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
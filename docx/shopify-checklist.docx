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sz w:val="56"/>
        </w:rPr>
        <w:t>shopify checklist Gratis DOCX 2025</w:t>
      </w:r>
    </w:p>
    <w:p/>
    <w:p>
      <w:pPr>
        <w:spacing w:after="240"/>
      </w:pPr>
      <w:r>
        <w:rPr>
          <w:sz w:val="36"/>
        </w:rPr>
        <w:t>Shopify</w:t>
      </w:r>
      <w:r>
        <w:rPr>
          <w:sz w:val="36"/>
        </w:rPr>
        <w:t xml:space="preserve"> </w:t>
      </w:r>
      <w:r>
        <w:rPr>
          <w:sz w:val="36"/>
        </w:rPr>
        <w:t>Seo</w:t>
      </w:r>
      <w:r>
        <w:rPr>
          <w:sz w:val="36"/>
        </w:rPr>
        <w:t xml:space="preserve"> </w:t>
      </w:r>
      <w:r>
        <w:rPr>
          <w:sz w:val="36"/>
        </w:rPr>
        <w:t>Checklist</w:t>
      </w:r>
    </w:p>
    <w:p>
      <w:pPr>
        <w:spacing w:after="240"/>
      </w:pPr>
      <w:r>
        <w:rPr>
          <w:sz w:val="36"/>
        </w:rPr>
        <w:t>Shopify</w:t>
      </w:r>
      <w:r>
        <w:rPr>
          <w:sz w:val="36"/>
        </w:rPr>
        <w:t xml:space="preserve"> </w:t>
      </w:r>
      <w:r>
        <w:rPr>
          <w:sz w:val="36"/>
        </w:rPr>
        <w:t>Seo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grote</w:t>
      </w:r>
      <w:r>
        <w:rPr>
          <w:sz w:val="36"/>
        </w:rPr>
        <w:t xml:space="preserve"> </w:t>
      </w:r>
      <w:r>
        <w:rPr>
          <w:sz w:val="36"/>
        </w:rPr>
        <w:t>stap.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eerst</w:t>
      </w:r>
      <w:r>
        <w:rPr>
          <w:sz w:val="36"/>
        </w:rPr>
        <w:t xml:space="preserve"> </w:t>
      </w:r>
      <w:r>
        <w:rPr>
          <w:sz w:val="36"/>
        </w:rPr>
        <w:t>doet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al</w:t>
      </w:r>
      <w:r>
        <w:rPr>
          <w:sz w:val="36"/>
        </w:rPr>
        <w:t xml:space="preserve"> </w:t>
      </w:r>
      <w:r>
        <w:rPr>
          <w:sz w:val="36"/>
        </w:rPr>
        <w:t>vaker</w:t>
      </w:r>
      <w:r>
        <w:rPr>
          <w:sz w:val="36"/>
        </w:rPr>
        <w:t xml:space="preserve"> </w:t>
      </w:r>
      <w:r>
        <w:rPr>
          <w:sz w:val="36"/>
        </w:rPr>
        <w:t>hebt</w:t>
      </w:r>
    </w:p>
    <w:p>
      <w:pPr>
        <w:spacing w:after="240"/>
      </w:pPr>
      <w:r>
        <w:rPr>
          <w:sz w:val="36"/>
        </w:rPr>
        <w:t>gedaan,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goede</w:t>
      </w:r>
      <w:r>
        <w:rPr>
          <w:sz w:val="36"/>
        </w:rPr>
        <w:t xml:space="preserve"> </w:t>
      </w:r>
      <w:r>
        <w:rPr>
          <w:sz w:val="36"/>
        </w:rPr>
        <w:t>voorbereiding</w:t>
      </w:r>
      <w:r>
        <w:rPr>
          <w:sz w:val="36"/>
        </w:rPr>
        <w:t xml:space="preserve"> </w:t>
      </w:r>
      <w:r>
        <w:rPr>
          <w:sz w:val="36"/>
        </w:rPr>
        <w:t>voorkomt</w:t>
      </w:r>
      <w:r>
        <w:rPr>
          <w:sz w:val="36"/>
        </w:rPr>
        <w:t xml:space="preserve"> </w:t>
      </w:r>
      <w:r>
        <w:rPr>
          <w:sz w:val="36"/>
        </w:rPr>
        <w:t>stress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last-minute</w:t>
      </w:r>
      <w:r>
        <w:rPr>
          <w:sz w:val="36"/>
        </w:rPr>
        <w:t xml:space="preserve"> </w:t>
      </w:r>
      <w:r>
        <w:rPr>
          <w:sz w:val="36"/>
        </w:rPr>
        <w:t>chaos.</w:t>
      </w:r>
    </w:p>
    <w:p>
      <w:pPr>
        <w:spacing w:after="240"/>
      </w:pPr>
      <w:r>
        <w:rPr>
          <w:sz w:val="36"/>
        </w:rPr>
        <w:t>Deze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helpt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niets</w:t>
      </w:r>
      <w:r>
        <w:rPr>
          <w:sz w:val="36"/>
        </w:rPr>
        <w:t xml:space="preserve"> </w:t>
      </w:r>
      <w:r>
        <w:rPr>
          <w:sz w:val="36"/>
        </w:rPr>
        <w:t>belangrijks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vergeten.</w:t>
      </w:r>
    </w:p>
    <w:p>
      <w:pPr>
        <w:spacing w:after="240"/>
      </w:pPr>
      <w:r>
        <w:rPr>
          <w:sz w:val="36"/>
        </w:rPr>
        <w:t>Waar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Shopify</w:t>
      </w:r>
      <w:r>
        <w:rPr>
          <w:sz w:val="36"/>
        </w:rPr>
        <w:t xml:space="preserve"> </w:t>
      </w:r>
      <w:r>
        <w:rPr>
          <w:sz w:val="36"/>
        </w:rPr>
        <w:t>Seo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bestellen?</w:t>
      </w:r>
    </w:p>
    <w:p>
      <w:pPr>
        <w:spacing w:after="240"/>
      </w:pPr>
      <w:r>
        <w:rPr>
          <w:sz w:val="36"/>
        </w:rPr>
        <w:t>Als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meerdere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nog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hebt,</w:t>
      </w:r>
      <w:r>
        <w:rPr>
          <w:sz w:val="36"/>
        </w:rPr>
        <w:t xml:space="preserve"> </w:t>
      </w:r>
      <w:r>
        <w:rPr>
          <w:sz w:val="36"/>
        </w:rPr>
        <w:t>dan</w:t>
      </w:r>
      <w:r>
        <w:rPr>
          <w:sz w:val="36"/>
        </w:rPr>
        <w:t xml:space="preserve"> </w:t>
      </w:r>
      <w:r>
        <w:rPr>
          <w:sz w:val="36"/>
        </w:rPr>
        <w:t>raad</w:t>
      </w:r>
      <w:r>
        <w:rPr>
          <w:sz w:val="36"/>
        </w:rPr>
        <w:t xml:space="preserve"> </w:t>
      </w:r>
      <w:r>
        <w:rPr>
          <w:sz w:val="36"/>
        </w:rPr>
        <w:t>ik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deze</w:t>
      </w:r>
      <w:r>
        <w:rPr>
          <w:sz w:val="36"/>
        </w:rPr>
        <w:t xml:space="preserve"> </w:t>
      </w:r>
      <w:r>
        <w:rPr>
          <w:sz w:val="36"/>
        </w:rPr>
        <w:t>te</w:t>
      </w:r>
    </w:p>
    <w:p>
      <w:pPr>
        <w:spacing w:after="240"/>
      </w:pPr>
      <w:r>
        <w:rPr>
          <w:sz w:val="36"/>
        </w:rPr>
        <w:t>bestellen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hyperlink r:id="rId9">
        <w:r>
          <w:rPr>
            <w:color w:val="0000FF"/>
            <w:u w:val="single"/>
          </w:rPr>
          <w:t>Amazon</w:t>
        </w:r>
      </w:hyperlink>
      <w:r>
        <w:rPr>
          <w:sz w:val="36"/>
        </w:rPr>
        <w:t xml:space="preserve"> </w:t>
      </w:r>
      <w:hyperlink r:id="rId9">
        <w:r>
          <w:rPr>
            <w:color w:val="0000FF"/>
            <w:u w:val="single"/>
          </w:rPr>
          <w:t>Nederland</w:t>
        </w:r>
      </w:hyperlink>
    </w:p>
    <w:p>
      <w:pPr>
        <w:spacing w:after="240"/>
      </w:pP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24-uurs</w:t>
      </w:r>
      <w:r>
        <w:rPr>
          <w:sz w:val="36"/>
        </w:rPr>
        <w:t xml:space="preserve"> </w:t>
      </w:r>
      <w:r>
        <w:rPr>
          <w:sz w:val="36"/>
        </w:rPr>
        <w:t>verzending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Amazon</w:t>
      </w:r>
      <w:r>
        <w:rPr>
          <w:sz w:val="36"/>
        </w:rPr>
        <w:t xml:space="preserve"> </w:t>
      </w:r>
      <w:r>
        <w:rPr>
          <w:sz w:val="36"/>
        </w:rPr>
        <w:t>Prime</w:t>
      </w:r>
    </w:p>
    <w:p>
      <w:pPr>
        <w:spacing w:after="240"/>
      </w:pP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kun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morgen</w:t>
      </w:r>
      <w:r>
        <w:rPr>
          <w:sz w:val="36"/>
        </w:rPr>
        <w:t xml:space="preserve"> </w:t>
      </w:r>
      <w:r>
        <w:rPr>
          <w:sz w:val="36"/>
        </w:rPr>
        <w:t>al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huis</w:t>
      </w:r>
      <w:r>
        <w:rPr>
          <w:sz w:val="36"/>
        </w:rPr>
        <w:t xml:space="preserve"> </w:t>
      </w:r>
      <w:r>
        <w:rPr>
          <w:sz w:val="36"/>
        </w:rPr>
        <w:t>hebben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verzending.</w:t>
      </w:r>
    </w:p>
    <w:p>
      <w:pPr>
        <w:spacing w:after="240"/>
      </w:pPr>
      <w:hyperlink r:id="rId10">
        <w:r>
          <w:rPr>
            <w:color w:val="0000FF"/>
            <w:u w:val="single"/>
          </w:rPr>
          <w:t>Via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deze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link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kan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je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30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dagen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Amazon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Prime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proberen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&gt;</w:t>
        </w:r>
      </w:hyperlink>
    </w:p>
    <w:p>
      <w:pPr>
        <w:spacing w:after="240"/>
      </w:pPr>
      <w:r>
        <w:rPr>
          <w:sz w:val="36"/>
        </w:rPr>
        <w:t>Checklist:</w:t>
      </w:r>
    </w:p>
    <w:p>
      <w:pPr>
        <w:spacing w:after="240"/>
      </w:pPr>
      <w:r>
        <w:rPr>
          <w:sz w:val="36"/>
        </w:rPr>
        <w:t>Heb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één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meer</w:t>
      </w:r>
      <w:r>
        <w:rPr>
          <w:sz w:val="36"/>
        </w:rPr>
        <w:t xml:space="preserve"> </w:t>
      </w:r>
      <w:r>
        <w:rPr>
          <w:sz w:val="36"/>
        </w:rPr>
        <w:t>producten</w:t>
      </w:r>
      <w:r>
        <w:rPr>
          <w:sz w:val="36"/>
        </w:rPr>
        <w:t xml:space="preserve"> </w:t>
      </w:r>
      <w:r>
        <w:rPr>
          <w:sz w:val="36"/>
        </w:rPr>
        <w:t>niet?</w:t>
      </w:r>
      <w:r>
        <w:rPr>
          <w:sz w:val="36"/>
        </w:rPr>
        <w:t xml:space="preserve"> </w:t>
      </w:r>
      <w:r>
        <w:rPr>
          <w:sz w:val="36"/>
        </w:rPr>
        <w:t>Klik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blauwe</w:t>
      </w:r>
      <w:r>
        <w:rPr>
          <w:sz w:val="36"/>
        </w:rPr>
        <w:t xml:space="preserve"> </w:t>
      </w:r>
      <w:r>
        <w:rPr>
          <w:sz w:val="36"/>
        </w:rPr>
        <w:t>onderstreepte</w:t>
      </w:r>
      <w:r>
        <w:rPr>
          <w:sz w:val="36"/>
        </w:rPr>
        <w:t xml:space="preserve"> </w:t>
      </w:r>
      <w:r>
        <w:rPr>
          <w:sz w:val="36"/>
        </w:rPr>
        <w:t>links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direct</w:t>
      </w:r>
      <w:r>
        <w:rPr>
          <w:sz w:val="36"/>
        </w:rPr>
        <w:t xml:space="preserve"> </w:t>
      </w:r>
      <w:r>
        <w:rPr>
          <w:sz w:val="36"/>
        </w:rPr>
        <w:t>het</w:t>
      </w:r>
    </w:p>
    <w:p>
      <w:pPr>
        <w:spacing w:after="240"/>
      </w:pPr>
      <w:r>
        <w:rPr>
          <w:sz w:val="36"/>
        </w:rPr>
        <w:t>product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bestellen,</w:t>
      </w:r>
      <w:r>
        <w:rPr>
          <w:sz w:val="36"/>
        </w:rPr>
        <w:t xml:space="preserve"> </w:t>
      </w:r>
      <w:r>
        <w:rPr>
          <w:sz w:val="36"/>
        </w:rPr>
        <w:t>dan</w:t>
      </w:r>
      <w:r>
        <w:rPr>
          <w:sz w:val="36"/>
        </w:rPr>
        <w:t xml:space="preserve"> </w:t>
      </w:r>
      <w:r>
        <w:rPr>
          <w:sz w:val="36"/>
        </w:rPr>
        <w:t>heb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morgen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huis.</w:t>
      </w:r>
    </w:p>
    <w:p>
      <w:pPr>
        <w:spacing w:after="240"/>
      </w:pPr>
      <w:r>
        <w:rPr>
          <w:sz w:val="36"/>
        </w:rPr>
        <w:t>1.</w:t>
      </w:r>
      <w:r>
        <w:rPr>
          <w:sz w:val="36"/>
        </w:rPr>
        <w:t xml:space="preserve"> </w:t>
      </w:r>
      <w:r>
        <w:rPr>
          <w:sz w:val="36"/>
        </w:rPr>
        <w:t>Zoekwoordenonderzoek</w:t>
      </w:r>
    </w:p>
    <w:p>
      <w:pPr>
        <w:spacing w:after="240"/>
      </w:pPr>
      <w:r>
        <w:rPr>
          <w:sz w:val="36"/>
        </w:rPr>
        <w:t>Begin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identificeren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relevante</w:t>
      </w:r>
      <w:r>
        <w:rPr>
          <w:sz w:val="36"/>
        </w:rPr>
        <w:t xml:space="preserve"> </w:t>
      </w:r>
      <w:r>
        <w:rPr>
          <w:sz w:val="36"/>
        </w:rPr>
        <w:t>zoekwoorden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winkel.</w:t>
      </w:r>
      <w:r>
        <w:rPr>
          <w:sz w:val="36"/>
        </w:rPr>
        <w:t xml:space="preserve"> </w:t>
      </w:r>
      <w:r>
        <w:rPr>
          <w:sz w:val="36"/>
        </w:rPr>
        <w:t>Gebruik</w:t>
      </w:r>
      <w:r>
        <w:rPr>
          <w:sz w:val="36"/>
        </w:rPr>
        <w:t xml:space="preserve"> </w:t>
      </w:r>
      <w:r>
        <w:rPr>
          <w:sz w:val="36"/>
        </w:rPr>
        <w:t>tools</w:t>
      </w:r>
    </w:p>
    <w:p>
      <w:pPr>
        <w:spacing w:after="240"/>
      </w:pPr>
      <w:r>
        <w:rPr>
          <w:sz w:val="36"/>
        </w:rPr>
        <w:t>zoals</w:t>
      </w:r>
      <w:r>
        <w:rPr>
          <w:sz w:val="36"/>
        </w:rPr>
        <w:t xml:space="preserve"> </w:t>
      </w:r>
      <w:r>
        <w:rPr>
          <w:sz w:val="36"/>
        </w:rPr>
        <w:t>Google</w:t>
      </w:r>
      <w:r>
        <w:rPr>
          <w:sz w:val="36"/>
        </w:rPr>
        <w:t xml:space="preserve"> </w:t>
      </w:r>
      <w:r>
        <w:rPr>
          <w:sz w:val="36"/>
        </w:rPr>
        <w:t>Keyword</w:t>
      </w:r>
      <w:r>
        <w:rPr>
          <w:sz w:val="36"/>
        </w:rPr>
        <w:t xml:space="preserve"> </w:t>
      </w:r>
      <w:r>
        <w:rPr>
          <w:sz w:val="36"/>
        </w:rPr>
        <w:t>Planner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Ubersuggest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zoekvolume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concurrentie</w:t>
      </w:r>
      <w:r>
        <w:rPr>
          <w:sz w:val="36"/>
        </w:rPr>
        <w:t xml:space="preserve"> </w:t>
      </w:r>
      <w:r>
        <w:rPr>
          <w:sz w:val="36"/>
        </w:rPr>
        <w:t>te</w:t>
      </w:r>
    </w:p>
    <w:p>
      <w:pPr>
        <w:spacing w:after="240"/>
      </w:pPr>
      <w:r>
        <w:rPr>
          <w:sz w:val="36"/>
        </w:rPr>
        <w:t>analyseren.</w:t>
      </w:r>
      <w:r>
        <w:rPr>
          <w:sz w:val="36"/>
        </w:rPr>
        <w:t xml:space="preserve"> </w:t>
      </w:r>
      <w:r>
        <w:rPr>
          <w:sz w:val="36"/>
        </w:rPr>
        <w:t>Vergeet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zowel</w:t>
      </w:r>
      <w:r>
        <w:rPr>
          <w:sz w:val="36"/>
        </w:rPr>
        <w:t xml:space="preserve"> </w:t>
      </w:r>
      <w:r>
        <w:rPr>
          <w:sz w:val="36"/>
        </w:rPr>
        <w:t>korte</w:t>
      </w:r>
      <w:r>
        <w:rPr>
          <w:sz w:val="36"/>
        </w:rPr>
        <w:t xml:space="preserve"> </w:t>
      </w:r>
      <w:r>
        <w:rPr>
          <w:sz w:val="36"/>
        </w:rPr>
        <w:t>als</w:t>
      </w:r>
      <w:r>
        <w:rPr>
          <w:sz w:val="36"/>
        </w:rPr>
        <w:t xml:space="preserve"> </w:t>
      </w:r>
      <w:r>
        <w:rPr>
          <w:sz w:val="36"/>
        </w:rPr>
        <w:t>lange</w:t>
      </w:r>
      <w:r>
        <w:rPr>
          <w:sz w:val="36"/>
        </w:rPr>
        <w:t xml:space="preserve"> </w:t>
      </w:r>
      <w:r>
        <w:rPr>
          <w:sz w:val="36"/>
        </w:rPr>
        <w:t>zoekwoorden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nemen.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helpt</w:t>
      </w:r>
    </w:p>
    <w:p>
      <w:pPr>
        <w:spacing w:after="240"/>
      </w:pP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gerichter</w:t>
      </w:r>
      <w:r>
        <w:rPr>
          <w:sz w:val="36"/>
        </w:rPr>
        <w:t xml:space="preserve"> </w:t>
      </w:r>
      <w:r>
        <w:rPr>
          <w:sz w:val="36"/>
        </w:rPr>
        <w:t>verkeer</w:t>
      </w:r>
      <w:r>
        <w:rPr>
          <w:sz w:val="36"/>
        </w:rPr>
        <w:t xml:space="preserve"> </w:t>
      </w:r>
      <w:r>
        <w:rPr>
          <w:sz w:val="36"/>
        </w:rPr>
        <w:t>naar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site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trekken.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1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1">
        <w:r>
          <w:rPr>
            <w:color w:val="0000FF"/>
            <w:u w:val="single"/>
          </w:rPr>
          <w:t>Keyword</w:t>
        </w:r>
      </w:hyperlink>
      <w:r>
        <w:rPr>
          <w:sz w:val="36"/>
        </w:rPr>
        <w:t xml:space="preserve"> </w:t>
      </w:r>
      <w:hyperlink r:id="rId11">
        <w:r>
          <w:rPr>
            <w:color w:val="0000FF"/>
            <w:u w:val="single"/>
          </w:rPr>
          <w:t>Planner</w:t>
        </w:r>
      </w:hyperlink>
    </w:p>
    <w:p>
      <w:pPr>
        <w:spacing w:after="240"/>
      </w:pPr>
      <w:hyperlink r:id="rId1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2">
        <w:r>
          <w:rPr>
            <w:color w:val="0000FF"/>
            <w:u w:val="single"/>
          </w:rPr>
          <w:t>Ubersuggest</w:t>
        </w:r>
      </w:hyperlink>
    </w:p>
    <w:p>
      <w:pPr>
        <w:spacing w:after="240"/>
      </w:pPr>
      <w:hyperlink r:id="rId1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3">
        <w:r>
          <w:rPr>
            <w:color w:val="0000FF"/>
            <w:u w:val="single"/>
          </w:rPr>
          <w:t>Ahrefs</w:t>
        </w:r>
      </w:hyperlink>
    </w:p>
    <w:p>
      <w:pPr>
        <w:spacing w:after="240"/>
      </w:pPr>
      <w:hyperlink r:id="rId1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4">
        <w:r>
          <w:rPr>
            <w:color w:val="0000FF"/>
            <w:u w:val="single"/>
          </w:rPr>
          <w:t>SEMrush</w:t>
        </w:r>
      </w:hyperlink>
    </w:p>
    <w:p>
      <w:pPr>
        <w:spacing w:after="240"/>
      </w:pPr>
      <w:hyperlink r:id="rId1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5">
        <w:r>
          <w:rPr>
            <w:color w:val="0000FF"/>
            <w:u w:val="single"/>
          </w:rPr>
          <w:t>Moz</w:t>
        </w:r>
      </w:hyperlink>
    </w:p>
    <w:p>
      <w:pPr>
        <w:spacing w:after="240"/>
      </w:pPr>
      <w:r>
        <w:rPr>
          <w:sz w:val="36"/>
        </w:rPr>
        <w:t>2.</w:t>
      </w:r>
      <w:r>
        <w:rPr>
          <w:sz w:val="36"/>
        </w:rPr>
        <w:t xml:space="preserve"> </w:t>
      </w:r>
      <w:r>
        <w:rPr>
          <w:sz w:val="36"/>
        </w:rPr>
        <w:t>Optimaliseer</w:t>
      </w:r>
      <w:r>
        <w:rPr>
          <w:sz w:val="36"/>
        </w:rPr>
        <w:t xml:space="preserve"> </w:t>
      </w:r>
      <w:r>
        <w:rPr>
          <w:sz w:val="36"/>
        </w:rPr>
        <w:t>productpagina’s</w:t>
      </w:r>
    </w:p>
    <w:p>
      <w:pPr>
        <w:spacing w:after="240"/>
      </w:pP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elke</w:t>
      </w:r>
      <w:r>
        <w:rPr>
          <w:sz w:val="36"/>
        </w:rPr>
        <w:t xml:space="preserve"> </w:t>
      </w:r>
      <w:r>
        <w:rPr>
          <w:sz w:val="36"/>
        </w:rPr>
        <w:t>productpagina</w:t>
      </w:r>
      <w:r>
        <w:rPr>
          <w:sz w:val="36"/>
        </w:rPr>
        <w:t xml:space="preserve"> </w:t>
      </w:r>
      <w:r>
        <w:rPr>
          <w:sz w:val="36"/>
        </w:rPr>
        <w:t>unieke</w:t>
      </w:r>
      <w:r>
        <w:rPr>
          <w:sz w:val="36"/>
        </w:rPr>
        <w:t xml:space="preserve"> </w:t>
      </w:r>
      <w:r>
        <w:rPr>
          <w:sz w:val="36"/>
        </w:rPr>
        <w:t>titels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beschrijvingen</w:t>
      </w:r>
      <w:r>
        <w:rPr>
          <w:sz w:val="36"/>
        </w:rPr>
        <w:t xml:space="preserve"> </w:t>
      </w:r>
      <w:r>
        <w:rPr>
          <w:sz w:val="36"/>
        </w:rPr>
        <w:t>heeft.</w:t>
      </w:r>
      <w:r>
        <w:rPr>
          <w:sz w:val="36"/>
        </w:rPr>
        <w:t xml:space="preserve"> </w:t>
      </w:r>
      <w:r>
        <w:rPr>
          <w:sz w:val="36"/>
        </w:rPr>
        <w:t>Gebruik</w:t>
      </w:r>
      <w:r>
        <w:rPr>
          <w:sz w:val="36"/>
        </w:rPr>
        <w:t xml:space="preserve"> </w:t>
      </w:r>
      <w:r>
        <w:rPr>
          <w:sz w:val="36"/>
        </w:rPr>
        <w:t>je</w:t>
      </w:r>
    </w:p>
    <w:p>
      <w:pPr>
        <w:spacing w:after="240"/>
      </w:pPr>
      <w:r>
        <w:rPr>
          <w:sz w:val="36"/>
        </w:rPr>
        <w:t>belangrijkste</w:t>
      </w:r>
      <w:r>
        <w:rPr>
          <w:sz w:val="36"/>
        </w:rPr>
        <w:t xml:space="preserve"> </w:t>
      </w:r>
      <w:r>
        <w:rPr>
          <w:sz w:val="36"/>
        </w:rPr>
        <w:t>zoekwoorden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titel,</w:t>
      </w:r>
      <w:r>
        <w:rPr>
          <w:sz w:val="36"/>
        </w:rPr>
        <w:t xml:space="preserve"> </w:t>
      </w:r>
      <w:r>
        <w:rPr>
          <w:sz w:val="36"/>
        </w:rPr>
        <w:t>H1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eerste</w:t>
      </w:r>
      <w:r>
        <w:rPr>
          <w:sz w:val="36"/>
        </w:rPr>
        <w:t xml:space="preserve"> </w:t>
      </w:r>
      <w:r>
        <w:rPr>
          <w:sz w:val="36"/>
        </w:rPr>
        <w:t>alinea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beschrijving.</w:t>
      </w:r>
    </w:p>
    <w:p>
      <w:pPr>
        <w:spacing w:after="240"/>
      </w:pPr>
      <w:r>
        <w:rPr>
          <w:sz w:val="36"/>
        </w:rPr>
        <w:t>Voeg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alt-teksten</w:t>
      </w:r>
      <w:r>
        <w:rPr>
          <w:sz w:val="36"/>
        </w:rPr>
        <w:t xml:space="preserve"> </w:t>
      </w:r>
      <w:r>
        <w:rPr>
          <w:sz w:val="36"/>
        </w:rPr>
        <w:t>toe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afbeeldingen.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maakt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pagina’s</w:t>
      </w:r>
      <w:r>
        <w:rPr>
          <w:sz w:val="36"/>
        </w:rPr>
        <w:t xml:space="preserve"> </w:t>
      </w:r>
      <w:r>
        <w:rPr>
          <w:sz w:val="36"/>
        </w:rPr>
        <w:t>gebruiksvriendelijker</w:t>
      </w:r>
    </w:p>
    <w:p>
      <w:pPr>
        <w:spacing w:after="240"/>
      </w:pP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helpt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zoekmachineoptimalisatie.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16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6">
        <w:r>
          <w:rPr>
            <w:color w:val="0000FF"/>
            <w:u w:val="single"/>
          </w:rPr>
          <w:t>Yoast</w:t>
        </w:r>
      </w:hyperlink>
      <w:r>
        <w:rPr>
          <w:sz w:val="36"/>
        </w:rPr>
        <w:t xml:space="preserve"> </w:t>
      </w:r>
      <w:hyperlink r:id="rId16">
        <w:r>
          <w:rPr>
            <w:color w:val="0000FF"/>
            <w:u w:val="single"/>
          </w:rPr>
          <w:t>SEO</w:t>
        </w:r>
      </w:hyperlink>
    </w:p>
    <w:p>
      <w:pPr>
        <w:spacing w:after="240"/>
      </w:pPr>
      <w:hyperlink r:id="rId17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7">
        <w:r>
          <w:rPr>
            <w:color w:val="0000FF"/>
            <w:u w:val="single"/>
          </w:rPr>
          <w:t>SEO</w:t>
        </w:r>
      </w:hyperlink>
      <w:r>
        <w:rPr>
          <w:sz w:val="36"/>
        </w:rPr>
        <w:t xml:space="preserve"> </w:t>
      </w:r>
      <w:hyperlink r:id="rId17">
        <w:r>
          <w:rPr>
            <w:color w:val="0000FF"/>
            <w:u w:val="single"/>
          </w:rPr>
          <w:t>Manager</w:t>
        </w:r>
      </w:hyperlink>
    </w:p>
    <w:p>
      <w:pPr>
        <w:spacing w:after="240"/>
      </w:pPr>
      <w:hyperlink r:id="rId18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8">
        <w:r>
          <w:rPr>
            <w:color w:val="0000FF"/>
            <w:u w:val="single"/>
          </w:rPr>
          <w:t>Plug</w:t>
        </w:r>
      </w:hyperlink>
      <w:r>
        <w:rPr>
          <w:sz w:val="36"/>
        </w:rPr>
        <w:t xml:space="preserve"> </w:t>
      </w:r>
      <w:hyperlink r:id="rId18">
        <w:r>
          <w:rPr>
            <w:color w:val="0000FF"/>
            <w:u w:val="single"/>
          </w:rPr>
          <w:t>in</w:t>
        </w:r>
      </w:hyperlink>
      <w:r>
        <w:rPr>
          <w:sz w:val="36"/>
        </w:rPr>
        <w:t xml:space="preserve"> </w:t>
      </w:r>
      <w:hyperlink r:id="rId18">
        <w:r>
          <w:rPr>
            <w:color w:val="0000FF"/>
            <w:u w:val="single"/>
          </w:rPr>
          <w:t>SEO</w:t>
        </w:r>
      </w:hyperlink>
    </w:p>
    <w:p>
      <w:pPr>
        <w:spacing w:after="240"/>
      </w:pPr>
      <w:hyperlink r:id="rId19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9">
        <w:r>
          <w:rPr>
            <w:color w:val="0000FF"/>
            <w:u w:val="single"/>
          </w:rPr>
          <w:t>Image</w:t>
        </w:r>
      </w:hyperlink>
      <w:r>
        <w:rPr>
          <w:sz w:val="36"/>
        </w:rPr>
        <w:t xml:space="preserve"> </w:t>
      </w:r>
      <w:hyperlink r:id="rId19">
        <w:r>
          <w:rPr>
            <w:color w:val="0000FF"/>
            <w:u w:val="single"/>
          </w:rPr>
          <w:t>Optimizer</w:t>
        </w:r>
      </w:hyperlink>
    </w:p>
    <w:p>
      <w:pPr>
        <w:spacing w:after="240"/>
      </w:pPr>
      <w:hyperlink r:id="rId20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0">
        <w:r>
          <w:rPr>
            <w:color w:val="0000FF"/>
            <w:u w:val="single"/>
          </w:rPr>
          <w:t>Schema</w:t>
        </w:r>
      </w:hyperlink>
      <w:r>
        <w:rPr>
          <w:sz w:val="36"/>
        </w:rPr>
        <w:t xml:space="preserve"> </w:t>
      </w:r>
      <w:hyperlink r:id="rId20">
        <w:r>
          <w:rPr>
            <w:color w:val="0000FF"/>
            <w:u w:val="single"/>
          </w:rPr>
          <w:t>Pro</w:t>
        </w:r>
      </w:hyperlink>
    </w:p>
    <w:p>
      <w:pPr>
        <w:spacing w:after="240"/>
      </w:pPr>
      <w:r>
        <w:rPr>
          <w:sz w:val="36"/>
        </w:rPr>
        <w:t>3.</w:t>
      </w:r>
      <w:r>
        <w:rPr>
          <w:sz w:val="36"/>
        </w:rPr>
        <w:t xml:space="preserve"> </w:t>
      </w:r>
      <w:r>
        <w:rPr>
          <w:sz w:val="36"/>
        </w:rPr>
        <w:t>Verbeter</w:t>
      </w:r>
      <w:r>
        <w:rPr>
          <w:sz w:val="36"/>
        </w:rPr>
        <w:t xml:space="preserve"> </w:t>
      </w:r>
      <w:r>
        <w:rPr>
          <w:sz w:val="36"/>
        </w:rPr>
        <w:t>laadtijd</w:t>
      </w:r>
    </w:p>
    <w:p>
      <w:pPr>
        <w:spacing w:after="240"/>
      </w:pP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snelle</w:t>
      </w:r>
      <w:r>
        <w:rPr>
          <w:sz w:val="36"/>
        </w:rPr>
        <w:t xml:space="preserve"> </w:t>
      </w:r>
      <w:r>
        <w:rPr>
          <w:sz w:val="36"/>
        </w:rPr>
        <w:t>website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cruciaal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SEO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gebruikerservaring.</w:t>
      </w:r>
      <w:r>
        <w:rPr>
          <w:sz w:val="36"/>
        </w:rPr>
        <w:t xml:space="preserve"> </w:t>
      </w:r>
      <w:r>
        <w:rPr>
          <w:sz w:val="36"/>
        </w:rPr>
        <w:t>Optimaliseer</w:t>
      </w:r>
    </w:p>
    <w:p>
      <w:pPr>
        <w:spacing w:after="240"/>
      </w:pPr>
      <w:r>
        <w:rPr>
          <w:sz w:val="36"/>
        </w:rPr>
        <w:t>afbeeldingen,</w:t>
      </w:r>
      <w:r>
        <w:rPr>
          <w:sz w:val="36"/>
        </w:rPr>
        <w:t xml:space="preserve"> </w:t>
      </w:r>
      <w:r>
        <w:rPr>
          <w:sz w:val="36"/>
        </w:rPr>
        <w:t>gebruik</w:t>
      </w:r>
      <w:r>
        <w:rPr>
          <w:sz w:val="36"/>
        </w:rPr>
        <w:t xml:space="preserve"> </w:t>
      </w:r>
      <w:r>
        <w:rPr>
          <w:sz w:val="36"/>
        </w:rPr>
        <w:t>caching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overweeg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Content</w:t>
      </w:r>
      <w:r>
        <w:rPr>
          <w:sz w:val="36"/>
        </w:rPr>
        <w:t xml:space="preserve"> </w:t>
      </w:r>
      <w:r>
        <w:rPr>
          <w:sz w:val="36"/>
        </w:rPr>
        <w:t>Delivery</w:t>
      </w:r>
      <w:r>
        <w:rPr>
          <w:sz w:val="36"/>
        </w:rPr>
        <w:t xml:space="preserve"> </w:t>
      </w:r>
      <w:r>
        <w:rPr>
          <w:sz w:val="36"/>
        </w:rPr>
        <w:t>Network</w:t>
      </w:r>
      <w:r>
        <w:rPr>
          <w:sz w:val="36"/>
        </w:rPr>
        <w:t xml:space="preserve"> </w:t>
      </w:r>
      <w:r>
        <w:rPr>
          <w:sz w:val="36"/>
        </w:rPr>
        <w:t>(CDN).</w:t>
      </w:r>
      <w:r>
        <w:rPr>
          <w:sz w:val="36"/>
        </w:rPr>
        <w:t xml:space="preserve"> </w:t>
      </w:r>
      <w:r>
        <w:rPr>
          <w:sz w:val="36"/>
        </w:rPr>
        <w:t>Test</w:t>
      </w:r>
    </w:p>
    <w:p>
      <w:pPr>
        <w:spacing w:after="240"/>
      </w:pP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site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tools</w:t>
      </w:r>
      <w:r>
        <w:rPr>
          <w:sz w:val="36"/>
        </w:rPr>
        <w:t xml:space="preserve"> </w:t>
      </w:r>
      <w:r>
        <w:rPr>
          <w:sz w:val="36"/>
        </w:rPr>
        <w:t>zoals</w:t>
      </w:r>
      <w:r>
        <w:rPr>
          <w:sz w:val="36"/>
        </w:rPr>
        <w:t xml:space="preserve"> </w:t>
      </w:r>
      <w:r>
        <w:rPr>
          <w:sz w:val="36"/>
        </w:rPr>
        <w:t>Google</w:t>
      </w:r>
      <w:r>
        <w:rPr>
          <w:sz w:val="36"/>
        </w:rPr>
        <w:t xml:space="preserve"> </w:t>
      </w:r>
      <w:r>
        <w:rPr>
          <w:sz w:val="36"/>
        </w:rPr>
        <w:t>PageSpeed</w:t>
      </w:r>
      <w:r>
        <w:rPr>
          <w:sz w:val="36"/>
        </w:rPr>
        <w:t xml:space="preserve"> </w:t>
      </w:r>
      <w:r>
        <w:rPr>
          <w:sz w:val="36"/>
        </w:rPr>
        <w:t>Insights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zien</w:t>
      </w:r>
      <w:r>
        <w:rPr>
          <w:sz w:val="36"/>
        </w:rPr>
        <w:t xml:space="preserve"> </w:t>
      </w:r>
      <w:r>
        <w:rPr>
          <w:sz w:val="36"/>
        </w:rPr>
        <w:t>waar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kunt</w:t>
      </w:r>
      <w:r>
        <w:rPr>
          <w:sz w:val="36"/>
        </w:rPr>
        <w:t xml:space="preserve"> </w:t>
      </w:r>
      <w:r>
        <w:rPr>
          <w:sz w:val="36"/>
        </w:rPr>
        <w:t>verbeteren.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2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1">
        <w:r>
          <w:rPr>
            <w:color w:val="0000FF"/>
            <w:u w:val="single"/>
          </w:rPr>
          <w:t>TinyPNG</w:t>
        </w:r>
      </w:hyperlink>
    </w:p>
    <w:p>
      <w:pPr>
        <w:spacing w:after="240"/>
      </w:pPr>
      <w:hyperlink r:id="rId2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2">
        <w:r>
          <w:rPr>
            <w:color w:val="0000FF"/>
            <w:u w:val="single"/>
          </w:rPr>
          <w:t>Cloudflare</w:t>
        </w:r>
      </w:hyperlink>
    </w:p>
    <w:p>
      <w:pPr>
        <w:spacing w:after="240"/>
      </w:pPr>
      <w:hyperlink r:id="rId2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3">
        <w:r>
          <w:rPr>
            <w:color w:val="0000FF"/>
            <w:u w:val="single"/>
          </w:rPr>
          <w:t>Shopify</w:t>
        </w:r>
      </w:hyperlink>
      <w:r>
        <w:rPr>
          <w:sz w:val="36"/>
        </w:rPr>
        <w:t xml:space="preserve"> </w:t>
      </w:r>
      <w:hyperlink r:id="rId23">
        <w:r>
          <w:rPr>
            <w:color w:val="0000FF"/>
            <w:u w:val="single"/>
          </w:rPr>
          <w:t>Booster</w:t>
        </w:r>
      </w:hyperlink>
    </w:p>
    <w:p>
      <w:pPr>
        <w:spacing w:after="240"/>
      </w:pPr>
      <w:hyperlink r:id="rId2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4">
        <w:r>
          <w:rPr>
            <w:color w:val="0000FF"/>
            <w:u w:val="single"/>
          </w:rPr>
          <w:t>PageSpeed</w:t>
        </w:r>
      </w:hyperlink>
      <w:r>
        <w:rPr>
          <w:sz w:val="36"/>
        </w:rPr>
        <w:t xml:space="preserve"> </w:t>
      </w:r>
      <w:hyperlink r:id="rId24">
        <w:r>
          <w:rPr>
            <w:color w:val="0000FF"/>
            <w:u w:val="single"/>
          </w:rPr>
          <w:t>Insights</w:t>
        </w:r>
      </w:hyperlink>
    </w:p>
    <w:p>
      <w:pPr>
        <w:spacing w:after="240"/>
      </w:pPr>
      <w:hyperlink r:id="rId2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5">
        <w:r>
          <w:rPr>
            <w:color w:val="0000FF"/>
            <w:u w:val="single"/>
          </w:rPr>
          <w:t>GTmetrix</w:t>
        </w:r>
      </w:hyperlink>
    </w:p>
    <w:p>
      <w:pPr>
        <w:spacing w:after="240"/>
      </w:pPr>
      <w:r>
        <w:rPr>
          <w:sz w:val="36"/>
        </w:rPr>
        <w:t>4.</w:t>
      </w:r>
      <w:r>
        <w:rPr>
          <w:sz w:val="36"/>
        </w:rPr>
        <w:t xml:space="preserve"> </w:t>
      </w:r>
      <w:r>
        <w:rPr>
          <w:sz w:val="36"/>
        </w:rPr>
        <w:t>Mobiele</w:t>
      </w:r>
      <w:r>
        <w:rPr>
          <w:sz w:val="36"/>
        </w:rPr>
        <w:t xml:space="preserve"> </w:t>
      </w:r>
      <w:r>
        <w:rPr>
          <w:sz w:val="36"/>
        </w:rPr>
        <w:t>optimalisatie</w:t>
      </w:r>
    </w:p>
    <w:p>
      <w:pPr>
        <w:spacing w:after="240"/>
      </w:pP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Shopify-winkel</w:t>
      </w:r>
      <w:r>
        <w:rPr>
          <w:sz w:val="36"/>
        </w:rPr>
        <w:t xml:space="preserve"> </w:t>
      </w:r>
      <w:r>
        <w:rPr>
          <w:sz w:val="36"/>
        </w:rPr>
        <w:t>mobielvriendelijk</w:t>
      </w:r>
      <w:r>
        <w:rPr>
          <w:sz w:val="36"/>
        </w:rPr>
        <w:t xml:space="preserve"> </w:t>
      </w:r>
      <w:r>
        <w:rPr>
          <w:sz w:val="36"/>
        </w:rPr>
        <w:t>is.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betekent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thema</w:t>
      </w:r>
    </w:p>
    <w:p>
      <w:pPr>
        <w:spacing w:after="240"/>
      </w:pPr>
      <w:r>
        <w:rPr>
          <w:sz w:val="36"/>
        </w:rPr>
        <w:t>responsief</w:t>
      </w:r>
      <w:r>
        <w:rPr>
          <w:sz w:val="36"/>
        </w:rPr>
        <w:t xml:space="preserve"> </w:t>
      </w:r>
      <w:r>
        <w:rPr>
          <w:sz w:val="36"/>
        </w:rPr>
        <w:t>moet</w:t>
      </w:r>
      <w:r>
        <w:rPr>
          <w:sz w:val="36"/>
        </w:rPr>
        <w:t xml:space="preserve"> </w:t>
      </w:r>
      <w:r>
        <w:rPr>
          <w:sz w:val="36"/>
        </w:rPr>
        <w:t>zijn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gebruikerservaring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mobiele</w:t>
      </w:r>
      <w:r>
        <w:rPr>
          <w:sz w:val="36"/>
        </w:rPr>
        <w:t xml:space="preserve"> </w:t>
      </w:r>
      <w:r>
        <w:rPr>
          <w:sz w:val="36"/>
        </w:rPr>
        <w:t>apparaten</w:t>
      </w:r>
      <w:r>
        <w:rPr>
          <w:sz w:val="36"/>
        </w:rPr>
        <w:t xml:space="preserve"> </w:t>
      </w:r>
      <w:r>
        <w:rPr>
          <w:sz w:val="36"/>
        </w:rPr>
        <w:t>moet</w:t>
      </w:r>
    </w:p>
    <w:p>
      <w:pPr>
        <w:spacing w:after="240"/>
      </w:pPr>
      <w:r>
        <w:rPr>
          <w:sz w:val="36"/>
        </w:rPr>
        <w:t>optimaliseren.</w:t>
      </w:r>
      <w:r>
        <w:rPr>
          <w:sz w:val="36"/>
        </w:rPr>
        <w:t xml:space="preserve"> </w:t>
      </w:r>
      <w:r>
        <w:rPr>
          <w:sz w:val="36"/>
        </w:rPr>
        <w:t>Test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website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verschillende</w:t>
      </w:r>
      <w:r>
        <w:rPr>
          <w:sz w:val="36"/>
        </w:rPr>
        <w:t xml:space="preserve"> </w:t>
      </w:r>
      <w:r>
        <w:rPr>
          <w:sz w:val="36"/>
        </w:rPr>
        <w:t>apparaten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zorgen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alles</w:t>
      </w:r>
    </w:p>
    <w:p>
      <w:pPr>
        <w:spacing w:after="240"/>
      </w:pPr>
      <w:r>
        <w:rPr>
          <w:sz w:val="36"/>
        </w:rPr>
        <w:t>goed</w:t>
      </w:r>
      <w:r>
        <w:rPr>
          <w:sz w:val="36"/>
        </w:rPr>
        <w:t xml:space="preserve"> </w:t>
      </w:r>
      <w:r>
        <w:rPr>
          <w:sz w:val="36"/>
        </w:rPr>
        <w:t>werkt.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26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6">
        <w:r>
          <w:rPr>
            <w:color w:val="0000FF"/>
            <w:u w:val="single"/>
          </w:rPr>
          <w:t>Responsive</w:t>
        </w:r>
      </w:hyperlink>
      <w:r>
        <w:rPr>
          <w:sz w:val="36"/>
        </w:rPr>
        <w:t xml:space="preserve"> </w:t>
      </w:r>
      <w:hyperlink r:id="rId26">
        <w:r>
          <w:rPr>
            <w:color w:val="0000FF"/>
            <w:u w:val="single"/>
          </w:rPr>
          <w:t>Theme</w:t>
        </w:r>
      </w:hyperlink>
    </w:p>
    <w:p>
      <w:pPr>
        <w:spacing w:after="240"/>
      </w:pPr>
      <w:hyperlink r:id="rId27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7">
        <w:r>
          <w:rPr>
            <w:color w:val="0000FF"/>
            <w:u w:val="single"/>
          </w:rPr>
          <w:t>Mobile-Friendly</w:t>
        </w:r>
      </w:hyperlink>
      <w:r>
        <w:rPr>
          <w:sz w:val="36"/>
        </w:rPr>
        <w:t xml:space="preserve"> </w:t>
      </w:r>
      <w:hyperlink r:id="rId27">
        <w:r>
          <w:rPr>
            <w:color w:val="0000FF"/>
            <w:u w:val="single"/>
          </w:rPr>
          <w:t>Test</w:t>
        </w:r>
      </w:hyperlink>
    </w:p>
    <w:p>
      <w:pPr>
        <w:spacing w:after="240"/>
      </w:pPr>
      <w:hyperlink r:id="rId28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8">
        <w:r>
          <w:rPr>
            <w:color w:val="0000FF"/>
            <w:u w:val="single"/>
          </w:rPr>
          <w:t>Shopify</w:t>
        </w:r>
      </w:hyperlink>
      <w:r>
        <w:rPr>
          <w:sz w:val="36"/>
        </w:rPr>
        <w:t xml:space="preserve"> </w:t>
      </w:r>
      <w:hyperlink r:id="rId28">
        <w:r>
          <w:rPr>
            <w:color w:val="0000FF"/>
            <w:u w:val="single"/>
          </w:rPr>
          <w:t>Mobile</w:t>
        </w:r>
      </w:hyperlink>
      <w:r>
        <w:rPr>
          <w:sz w:val="36"/>
        </w:rPr>
        <w:t xml:space="preserve"> </w:t>
      </w:r>
      <w:hyperlink r:id="rId28">
        <w:r>
          <w:rPr>
            <w:color w:val="0000FF"/>
            <w:u w:val="single"/>
          </w:rPr>
          <w:t>App</w:t>
        </w:r>
      </w:hyperlink>
    </w:p>
    <w:p>
      <w:pPr>
        <w:spacing w:after="240"/>
      </w:pPr>
      <w:hyperlink r:id="rId29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9">
        <w:r>
          <w:rPr>
            <w:color w:val="0000FF"/>
            <w:u w:val="single"/>
          </w:rPr>
          <w:t>PageFly</w:t>
        </w:r>
      </w:hyperlink>
    </w:p>
    <w:p>
      <w:pPr>
        <w:spacing w:after="240"/>
      </w:pPr>
      <w:hyperlink r:id="rId30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0">
        <w:r>
          <w:rPr>
            <w:color w:val="0000FF"/>
            <w:u w:val="single"/>
          </w:rPr>
          <w:t>GemPages</w:t>
        </w:r>
      </w:hyperlink>
    </w:p>
    <w:p>
      <w:pPr>
        <w:spacing w:after="240"/>
      </w:pPr>
      <w:r>
        <w:rPr>
          <w:sz w:val="36"/>
        </w:rPr>
        <w:t>5.</w:t>
      </w:r>
      <w:r>
        <w:rPr>
          <w:sz w:val="36"/>
        </w:rPr>
        <w:t xml:space="preserve"> </w:t>
      </w:r>
      <w:r>
        <w:rPr>
          <w:sz w:val="36"/>
        </w:rPr>
        <w:t>Linkbuilding</w:t>
      </w:r>
    </w:p>
    <w:p>
      <w:pPr>
        <w:spacing w:after="240"/>
      </w:pPr>
      <w:r>
        <w:rPr>
          <w:sz w:val="36"/>
        </w:rPr>
        <w:t>Verhoog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autoriteit</w:t>
      </w:r>
      <w:r>
        <w:rPr>
          <w:sz w:val="36"/>
        </w:rPr>
        <w:t xml:space="preserve"> </w:t>
      </w:r>
      <w:r>
        <w:rPr>
          <w:sz w:val="36"/>
        </w:rPr>
        <w:t>door</w:t>
      </w:r>
      <w:r>
        <w:rPr>
          <w:sz w:val="36"/>
        </w:rPr>
        <w:t xml:space="preserve"> </w:t>
      </w:r>
      <w:r>
        <w:rPr>
          <w:sz w:val="36"/>
        </w:rPr>
        <w:t>kwalitatieve</w:t>
      </w:r>
      <w:r>
        <w:rPr>
          <w:sz w:val="36"/>
        </w:rPr>
        <w:t xml:space="preserve"> </w:t>
      </w:r>
      <w:r>
        <w:rPr>
          <w:sz w:val="36"/>
        </w:rPr>
        <w:t>backlinks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verkrijgen.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door</w:t>
      </w:r>
    </w:p>
    <w:p>
      <w:pPr>
        <w:spacing w:after="240"/>
      </w:pPr>
      <w:r>
        <w:rPr>
          <w:sz w:val="36"/>
        </w:rPr>
        <w:t>gastbloggen,</w:t>
      </w:r>
      <w:r>
        <w:rPr>
          <w:sz w:val="36"/>
        </w:rPr>
        <w:t xml:space="preserve"> </w:t>
      </w:r>
      <w:r>
        <w:rPr>
          <w:sz w:val="36"/>
        </w:rPr>
        <w:t>samenwerkingen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gaan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influencers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door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producten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te</w:t>
      </w:r>
    </w:p>
    <w:p>
      <w:pPr>
        <w:spacing w:after="240"/>
      </w:pPr>
      <w:r>
        <w:rPr>
          <w:sz w:val="36"/>
        </w:rPr>
        <w:t>bieden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reviews.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creëren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waardevolle</w:t>
      </w:r>
      <w:r>
        <w:rPr>
          <w:sz w:val="36"/>
        </w:rPr>
        <w:t xml:space="preserve"> </w:t>
      </w:r>
      <w:r>
        <w:rPr>
          <w:sz w:val="36"/>
        </w:rPr>
        <w:t>content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organische</w:t>
      </w:r>
      <w:r>
        <w:rPr>
          <w:sz w:val="36"/>
        </w:rPr>
        <w:t xml:space="preserve"> </w:t>
      </w:r>
      <w:r>
        <w:rPr>
          <w:sz w:val="36"/>
        </w:rPr>
        <w:t>links</w:t>
      </w:r>
    </w:p>
    <w:p>
      <w:pPr>
        <w:spacing w:after="240"/>
      </w:pPr>
      <w:r>
        <w:rPr>
          <w:sz w:val="36"/>
        </w:rPr>
        <w:t>aantrekken.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1">
        <w:r>
          <w:rPr>
            <w:color w:val="0000FF"/>
            <w:u w:val="single"/>
          </w:rPr>
          <w:t>BuzzSumo</w:t>
        </w:r>
      </w:hyperlink>
    </w:p>
    <w:p>
      <w:pPr>
        <w:spacing w:after="240"/>
      </w:pPr>
      <w:r>
        <w:rPr>
          <w:sz w:val="36"/>
        </w:rPr>
        <w:t>-</w:t>
      </w:r>
      <w:r>
        <w:rPr>
          <w:sz w:val="36"/>
        </w:rPr>
        <w:t xml:space="preserve"> </w:t>
      </w:r>
      <w:r>
        <w:rPr>
          <w:sz w:val="36"/>
        </w:rPr>
        <w:t>Ahrefs</w:t>
      </w:r>
    </w:p>
    <w:p>
      <w:pPr>
        <w:spacing w:after="240"/>
      </w:pPr>
      <w:hyperlink r:id="rId3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2">
        <w:r>
          <w:rPr>
            <w:color w:val="0000FF"/>
            <w:u w:val="single"/>
          </w:rPr>
          <w:t>Moz</w:t>
        </w:r>
      </w:hyperlink>
      <w:r>
        <w:rPr>
          <w:sz w:val="36"/>
        </w:rPr>
        <w:t xml:space="preserve"> </w:t>
      </w:r>
      <w:hyperlink r:id="rId32">
        <w:r>
          <w:rPr>
            <w:color w:val="0000FF"/>
            <w:u w:val="single"/>
          </w:rPr>
          <w:t>Link</w:t>
        </w:r>
      </w:hyperlink>
      <w:r>
        <w:rPr>
          <w:sz w:val="36"/>
        </w:rPr>
        <w:t xml:space="preserve"> </w:t>
      </w:r>
      <w:hyperlink r:id="rId32">
        <w:r>
          <w:rPr>
            <w:color w:val="0000FF"/>
            <w:u w:val="single"/>
          </w:rPr>
          <w:t>Explorer</w:t>
        </w:r>
      </w:hyperlink>
    </w:p>
    <w:p>
      <w:pPr>
        <w:spacing w:after="240"/>
      </w:pPr>
      <w:hyperlink r:id="rId3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3">
        <w:r>
          <w:rPr>
            <w:color w:val="0000FF"/>
            <w:u w:val="single"/>
          </w:rPr>
          <w:t>Hunter</w:t>
        </w:r>
      </w:hyperlink>
    </w:p>
    <w:p>
      <w:pPr>
        <w:spacing w:after="240"/>
      </w:pPr>
      <w:hyperlink r:id="rId3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4">
        <w:r>
          <w:rPr>
            <w:color w:val="0000FF"/>
            <w:u w:val="single"/>
          </w:rPr>
          <w:t>Pitchbox</w:t>
        </w:r>
      </w:hyperlink>
    </w:p>
    <w:p>
      <w:pPr>
        <w:spacing w:after="240"/>
      </w:pPr>
      <w:r>
        <w:rPr>
          <w:sz w:val="36"/>
        </w:rPr>
        <w:t>Shopify</w:t>
      </w:r>
      <w:r>
        <w:rPr>
          <w:sz w:val="36"/>
        </w:rPr>
        <w:t xml:space="preserve"> </w:t>
      </w:r>
      <w:r>
        <w:rPr>
          <w:sz w:val="36"/>
        </w:rPr>
        <w:t>Seo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Bonus</w:t>
      </w:r>
      <w:r>
        <w:rPr>
          <w:sz w:val="36"/>
        </w:rPr>
        <w:t xml:space="preserve"> </w:t>
      </w:r>
      <w:r>
        <w:rPr>
          <w:sz w:val="36"/>
        </w:rPr>
        <w:t>Tips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Trucs</w:t>
      </w:r>
    </w:p>
    <w:p>
      <w:pPr>
        <w:spacing w:after="240"/>
      </w:pP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afbeeldingen</w:t>
      </w:r>
      <w:r>
        <w:rPr>
          <w:sz w:val="36"/>
        </w:rPr>
        <w:t xml:space="preserve"> </w:t>
      </w:r>
      <w:r>
        <w:rPr>
          <w:sz w:val="36"/>
        </w:rPr>
        <w:t>geoptimaliseerd</w:t>
      </w:r>
      <w:r>
        <w:rPr>
          <w:sz w:val="36"/>
        </w:rPr>
        <w:t xml:space="preserve"> </w:t>
      </w:r>
      <w:r>
        <w:rPr>
          <w:sz w:val="36"/>
        </w:rPr>
        <w:t>zijn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SEO</w:t>
      </w:r>
      <w:r>
        <w:rPr>
          <w:sz w:val="36"/>
        </w:rPr>
        <w:t xml:space="preserve"> </w:t>
      </w:r>
      <w:r>
        <w:rPr>
          <w:sz w:val="36"/>
        </w:rPr>
        <w:t>door</w:t>
      </w:r>
      <w:r>
        <w:rPr>
          <w:sz w:val="36"/>
        </w:rPr>
        <w:t xml:space="preserve"> </w:t>
      </w:r>
      <w:r>
        <w:rPr>
          <w:sz w:val="36"/>
        </w:rPr>
        <w:t>ze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verkleinen</w:t>
      </w:r>
    </w:p>
    <w:p>
      <w:pPr>
        <w:spacing w:after="240"/>
      </w:pPr>
      <w:r>
        <w:rPr>
          <w:sz w:val="36"/>
        </w:rPr>
        <w:t>zonder</w:t>
      </w:r>
      <w:r>
        <w:rPr>
          <w:sz w:val="36"/>
        </w:rPr>
        <w:t xml:space="preserve"> </w:t>
      </w:r>
      <w:r>
        <w:rPr>
          <w:sz w:val="36"/>
        </w:rPr>
        <w:t>kwaliteitsverlies.</w:t>
      </w:r>
      <w:r>
        <w:rPr>
          <w:sz w:val="36"/>
        </w:rPr>
        <w:t xml:space="preserve"> </w:t>
      </w:r>
      <w:r>
        <w:rPr>
          <w:sz w:val="36"/>
        </w:rPr>
        <w:t>Gebruik</w:t>
      </w:r>
      <w:r>
        <w:rPr>
          <w:sz w:val="36"/>
        </w:rPr>
        <w:t xml:space="preserve"> </w:t>
      </w:r>
      <w:r>
        <w:rPr>
          <w:sz w:val="36"/>
        </w:rPr>
        <w:t>beschrijvende</w:t>
      </w:r>
      <w:r>
        <w:rPr>
          <w:sz w:val="36"/>
        </w:rPr>
        <w:t xml:space="preserve"> </w:t>
      </w:r>
      <w:r>
        <w:rPr>
          <w:sz w:val="36"/>
        </w:rPr>
        <w:t>bestandsnamen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vul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alt-tekst</w:t>
      </w:r>
      <w:r>
        <w:rPr>
          <w:sz w:val="36"/>
        </w:rPr>
        <w:t xml:space="preserve"> </w:t>
      </w:r>
      <w:r>
        <w:rPr>
          <w:sz w:val="36"/>
        </w:rPr>
        <w:t>in</w:t>
      </w:r>
    </w:p>
    <w:p>
      <w:pPr>
        <w:spacing w:after="240"/>
      </w:pP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zoekmachines</w:t>
      </w:r>
      <w:r>
        <w:rPr>
          <w:sz w:val="36"/>
        </w:rPr>
        <w:t xml:space="preserve"> </w:t>
      </w:r>
      <w:r>
        <w:rPr>
          <w:sz w:val="36"/>
        </w:rPr>
        <w:t>beter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laten</w:t>
      </w:r>
      <w:r>
        <w:rPr>
          <w:sz w:val="36"/>
        </w:rPr>
        <w:t xml:space="preserve"> </w:t>
      </w:r>
      <w:r>
        <w:rPr>
          <w:sz w:val="36"/>
        </w:rPr>
        <w:t>begrijpen</w:t>
      </w:r>
      <w:r>
        <w:rPr>
          <w:sz w:val="36"/>
        </w:rPr>
        <w:t xml:space="preserve"> </w:t>
      </w:r>
      <w:r>
        <w:rPr>
          <w:sz w:val="36"/>
        </w:rPr>
        <w:t>wat</w:t>
      </w:r>
      <w:r>
        <w:rPr>
          <w:sz w:val="36"/>
        </w:rPr>
        <w:t xml:space="preserve"> </w:t>
      </w:r>
      <w:r>
        <w:rPr>
          <w:sz w:val="36"/>
        </w:rPr>
        <w:t>er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afbeelding</w:t>
      </w:r>
      <w:r>
        <w:rPr>
          <w:sz w:val="36"/>
        </w:rPr>
        <w:t xml:space="preserve"> </w:t>
      </w:r>
      <w:r>
        <w:rPr>
          <w:sz w:val="36"/>
        </w:rPr>
        <w:t>staat.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5">
        <w:r>
          <w:rPr>
            <w:color w:val="0000FF"/>
            <w:u w:val="single"/>
          </w:rPr>
          <w:t>afbeeldingcompressor</w:t>
        </w:r>
      </w:hyperlink>
    </w:p>
    <w:p>
      <w:pPr>
        <w:spacing w:after="240"/>
      </w:pPr>
      <w:hyperlink r:id="rId36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6">
        <w:r>
          <w:rPr>
            <w:color w:val="0000FF"/>
            <w:u w:val="single"/>
          </w:rPr>
          <w:t>SEO-tool</w:t>
        </w:r>
      </w:hyperlink>
    </w:p>
    <w:p>
      <w:pPr>
        <w:spacing w:after="240"/>
      </w:pPr>
      <w:r>
        <w:rPr>
          <w:sz w:val="36"/>
        </w:rPr>
        <w:t>Verhoog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laadsnelheid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website</w:t>
      </w:r>
      <w:r>
        <w:rPr>
          <w:sz w:val="36"/>
        </w:rPr>
        <w:t xml:space="preserve"> </w:t>
      </w:r>
      <w:r>
        <w:rPr>
          <w:sz w:val="36"/>
        </w:rPr>
        <w:t>door</w:t>
      </w:r>
      <w:r>
        <w:rPr>
          <w:sz w:val="36"/>
        </w:rPr>
        <w:t xml:space="preserve"> </w:t>
      </w:r>
      <w:r>
        <w:rPr>
          <w:sz w:val="36"/>
        </w:rPr>
        <w:t>gebruik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maken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content</w:t>
      </w:r>
    </w:p>
    <w:p>
      <w:pPr>
        <w:spacing w:after="240"/>
      </w:pPr>
      <w:r>
        <w:rPr>
          <w:sz w:val="36"/>
        </w:rPr>
        <w:t>delivery</w:t>
      </w:r>
      <w:r>
        <w:rPr>
          <w:sz w:val="36"/>
        </w:rPr>
        <w:t xml:space="preserve"> </w:t>
      </w:r>
      <w:r>
        <w:rPr>
          <w:sz w:val="36"/>
        </w:rPr>
        <w:t>network</w:t>
      </w:r>
      <w:r>
        <w:rPr>
          <w:sz w:val="36"/>
        </w:rPr>
        <w:t xml:space="preserve"> </w:t>
      </w:r>
      <w:r>
        <w:rPr>
          <w:sz w:val="36"/>
        </w:rPr>
        <w:t>(CDN).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versnelt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levering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website-inhoud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bezoekers</w:t>
      </w:r>
    </w:p>
    <w:p>
      <w:pPr>
        <w:spacing w:after="240"/>
      </w:pPr>
      <w:r>
        <w:rPr>
          <w:sz w:val="36"/>
        </w:rPr>
        <w:t>over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hele</w:t>
      </w:r>
      <w:r>
        <w:rPr>
          <w:sz w:val="36"/>
        </w:rPr>
        <w:t xml:space="preserve"> </w:t>
      </w:r>
      <w:r>
        <w:rPr>
          <w:sz w:val="36"/>
        </w:rPr>
        <w:t>wereld,</w:t>
      </w:r>
      <w:r>
        <w:rPr>
          <w:sz w:val="36"/>
        </w:rPr>
        <w:t xml:space="preserve"> </w:t>
      </w:r>
      <w:r>
        <w:rPr>
          <w:sz w:val="36"/>
        </w:rPr>
        <w:t>wat</w:t>
      </w:r>
      <w:r>
        <w:rPr>
          <w:sz w:val="36"/>
        </w:rPr>
        <w:t xml:space="preserve"> </w:t>
      </w:r>
      <w:r>
        <w:rPr>
          <w:sz w:val="36"/>
        </w:rPr>
        <w:t>positief</w:t>
      </w:r>
      <w:r>
        <w:rPr>
          <w:sz w:val="36"/>
        </w:rPr>
        <w:t xml:space="preserve"> </w:t>
      </w:r>
      <w:r>
        <w:rPr>
          <w:sz w:val="36"/>
        </w:rPr>
        <w:t>bijdraagt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SEO-ranking.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7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7">
        <w:r>
          <w:rPr>
            <w:color w:val="0000FF"/>
            <w:u w:val="single"/>
          </w:rPr>
          <w:t>CDN-dienst</w:t>
        </w:r>
      </w:hyperlink>
    </w:p>
    <w:p>
      <w:pPr>
        <w:spacing w:after="240"/>
      </w:pPr>
      <w:hyperlink r:id="rId38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8">
        <w:r>
          <w:rPr>
            <w:color w:val="0000FF"/>
            <w:u w:val="single"/>
          </w:rPr>
          <w:t>website-optimalisatietool</w:t>
        </w:r>
      </w:hyperlink>
    </w:p>
    <w:p>
      <w:pPr>
        <w:spacing w:after="240"/>
      </w:pPr>
      <w:r>
        <w:rPr>
          <w:sz w:val="36"/>
        </w:rPr>
        <w:t>Implementeer</w:t>
      </w:r>
      <w:r>
        <w:rPr>
          <w:sz w:val="36"/>
        </w:rPr>
        <w:t xml:space="preserve"> </w:t>
      </w:r>
      <w:r>
        <w:rPr>
          <w:sz w:val="36"/>
        </w:rPr>
        <w:t>gestructureerde</w:t>
      </w:r>
      <w:r>
        <w:rPr>
          <w:sz w:val="36"/>
        </w:rPr>
        <w:t xml:space="preserve"> </w:t>
      </w:r>
      <w:r>
        <w:rPr>
          <w:sz w:val="36"/>
        </w:rPr>
        <w:t>gegevens</w:t>
      </w:r>
      <w:r>
        <w:rPr>
          <w:sz w:val="36"/>
        </w:rPr>
        <w:t xml:space="preserve"> </w:t>
      </w:r>
      <w:r>
        <w:rPr>
          <w:sz w:val="36"/>
        </w:rPr>
        <w:t>(schema</w:t>
      </w:r>
      <w:r>
        <w:rPr>
          <w:sz w:val="36"/>
        </w:rPr>
        <w:t xml:space="preserve"> </w:t>
      </w:r>
      <w:r>
        <w:rPr>
          <w:sz w:val="36"/>
        </w:rPr>
        <w:t>markup)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zoekmachines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helpen</w:t>
      </w:r>
    </w:p>
    <w:p>
      <w:pPr>
        <w:spacing w:after="240"/>
      </w:pPr>
      <w:r>
        <w:rPr>
          <w:sz w:val="36"/>
        </w:rPr>
        <w:t>begrijpen</w:t>
      </w:r>
      <w:r>
        <w:rPr>
          <w:sz w:val="36"/>
        </w:rPr>
        <w:t xml:space="preserve"> </w:t>
      </w:r>
      <w:r>
        <w:rPr>
          <w:sz w:val="36"/>
        </w:rPr>
        <w:t>wat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inhoud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pagina</w:t>
      </w:r>
      <w:r>
        <w:rPr>
          <w:sz w:val="36"/>
        </w:rPr>
        <w:t xml:space="preserve"> </w:t>
      </w:r>
      <w:r>
        <w:rPr>
          <w:sz w:val="36"/>
        </w:rPr>
        <w:t>is.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helpen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rich</w:t>
      </w:r>
      <w:r>
        <w:rPr>
          <w:sz w:val="36"/>
        </w:rPr>
        <w:t xml:space="preserve"> </w:t>
      </w:r>
      <w:r>
        <w:rPr>
          <w:sz w:val="36"/>
        </w:rPr>
        <w:t>snippets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krijgen,</w:t>
      </w:r>
    </w:p>
    <w:p>
      <w:pPr>
        <w:spacing w:after="240"/>
      </w:pPr>
      <w:r>
        <w:rPr>
          <w:sz w:val="36"/>
        </w:rPr>
        <w:t>wat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zichtbaarheid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zoekresultaten</w:t>
      </w:r>
      <w:r>
        <w:rPr>
          <w:sz w:val="36"/>
        </w:rPr>
        <w:t xml:space="preserve"> </w:t>
      </w:r>
      <w:r>
        <w:rPr>
          <w:sz w:val="36"/>
        </w:rPr>
        <w:t>vergroot.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9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9">
        <w:r>
          <w:rPr>
            <w:color w:val="0000FF"/>
            <w:u w:val="single"/>
          </w:rPr>
          <w:t>schema</w:t>
        </w:r>
      </w:hyperlink>
      <w:r>
        <w:rPr>
          <w:sz w:val="36"/>
        </w:rPr>
        <w:t xml:space="preserve"> </w:t>
      </w:r>
      <w:hyperlink r:id="rId39">
        <w:r>
          <w:rPr>
            <w:color w:val="0000FF"/>
            <w:u w:val="single"/>
          </w:rPr>
          <w:t>markup</w:t>
        </w:r>
      </w:hyperlink>
      <w:r>
        <w:rPr>
          <w:sz w:val="36"/>
        </w:rPr>
        <w:t xml:space="preserve"> </w:t>
      </w:r>
      <w:hyperlink r:id="rId39">
        <w:r>
          <w:rPr>
            <w:color w:val="0000FF"/>
            <w:u w:val="single"/>
          </w:rPr>
          <w:t>generator</w:t>
        </w:r>
      </w:hyperlink>
    </w:p>
    <w:p>
      <w:pPr>
        <w:spacing w:after="240"/>
      </w:pPr>
      <w:hyperlink r:id="rId40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0">
        <w:r>
          <w:rPr>
            <w:color w:val="0000FF"/>
            <w:u w:val="single"/>
          </w:rPr>
          <w:t>SEO-plugin</w:t>
        </w:r>
      </w:hyperlink>
    </w:p>
    <w:p>
      <w:pPr>
        <w:spacing w:after="240"/>
      </w:pPr>
      <w:r>
        <w:rPr>
          <w:sz w:val="36"/>
        </w:rPr>
        <w:t>Creëer</w:t>
      </w:r>
      <w:r>
        <w:rPr>
          <w:sz w:val="36"/>
        </w:rPr>
        <w:t xml:space="preserve"> </w:t>
      </w:r>
      <w:r>
        <w:rPr>
          <w:sz w:val="36"/>
        </w:rPr>
        <w:t>waardevolle</w:t>
      </w:r>
      <w:r>
        <w:rPr>
          <w:sz w:val="36"/>
        </w:rPr>
        <w:t xml:space="preserve"> </w:t>
      </w:r>
      <w:r>
        <w:rPr>
          <w:sz w:val="36"/>
        </w:rPr>
        <w:t>bloginhoud</w:t>
      </w:r>
      <w:r>
        <w:rPr>
          <w:sz w:val="36"/>
        </w:rPr>
        <w:t xml:space="preserve"> </w:t>
      </w:r>
      <w:r>
        <w:rPr>
          <w:sz w:val="36"/>
        </w:rPr>
        <w:t>rondom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producten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organisch</w:t>
      </w:r>
      <w:r>
        <w:rPr>
          <w:sz w:val="36"/>
        </w:rPr>
        <w:t xml:space="preserve"> </w:t>
      </w:r>
      <w:r>
        <w:rPr>
          <w:sz w:val="36"/>
        </w:rPr>
        <w:t>verkeer</w:t>
      </w:r>
      <w:r>
        <w:rPr>
          <w:sz w:val="36"/>
        </w:rPr>
        <w:t xml:space="preserve"> </w:t>
      </w:r>
      <w:r>
        <w:rPr>
          <w:sz w:val="36"/>
        </w:rPr>
        <w:t>te</w:t>
      </w:r>
    </w:p>
    <w:p>
      <w:pPr>
        <w:spacing w:after="240"/>
      </w:pPr>
      <w:r>
        <w:rPr>
          <w:sz w:val="36"/>
        </w:rPr>
        <w:t>genereren.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helpt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alleen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SEO,</w:t>
      </w:r>
      <w:r>
        <w:rPr>
          <w:sz w:val="36"/>
        </w:rPr>
        <w:t xml:space="preserve"> </w:t>
      </w:r>
      <w:r>
        <w:rPr>
          <w:sz w:val="36"/>
        </w:rPr>
        <w:t>maar</w:t>
      </w:r>
      <w:r>
        <w:rPr>
          <w:sz w:val="36"/>
        </w:rPr>
        <w:t xml:space="preserve"> </w:t>
      </w:r>
      <w:r>
        <w:rPr>
          <w:sz w:val="36"/>
        </w:rPr>
        <w:t>positioneert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als</w:t>
      </w:r>
      <w:r>
        <w:rPr>
          <w:sz w:val="36"/>
        </w:rPr>
        <w:t xml:space="preserve"> </w:t>
      </w:r>
      <w:r>
        <w:rPr>
          <w:sz w:val="36"/>
        </w:rPr>
        <w:t>autoriteit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je</w:t>
      </w:r>
    </w:p>
    <w:p>
      <w:pPr>
        <w:spacing w:after="240"/>
      </w:pPr>
      <w:r>
        <w:rPr>
          <w:sz w:val="36"/>
        </w:rPr>
        <w:t>niche.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4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1">
        <w:r>
          <w:rPr>
            <w:color w:val="0000FF"/>
            <w:u w:val="single"/>
          </w:rPr>
          <w:t>bloggingtool</w:t>
        </w:r>
      </w:hyperlink>
    </w:p>
    <w:p>
      <w:pPr>
        <w:spacing w:after="240"/>
      </w:pPr>
      <w:hyperlink r:id="rId4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2">
        <w:r>
          <w:rPr>
            <w:color w:val="0000FF"/>
            <w:u w:val="single"/>
          </w:rPr>
          <w:t>content</w:t>
        </w:r>
      </w:hyperlink>
      <w:r>
        <w:rPr>
          <w:sz w:val="36"/>
        </w:rPr>
        <w:t xml:space="preserve"> </w:t>
      </w:r>
      <w:hyperlink r:id="rId42">
        <w:r>
          <w:rPr>
            <w:color w:val="0000FF"/>
            <w:u w:val="single"/>
          </w:rPr>
          <w:t>kalender</w:t>
        </w:r>
      </w:hyperlink>
    </w:p>
    <w:p>
      <w:pPr>
        <w:spacing w:after="240"/>
      </w:pPr>
      <w:r>
        <w:rPr>
          <w:sz w:val="36"/>
        </w:rPr>
        <w:t>Gebruik</w:t>
      </w:r>
      <w:r>
        <w:rPr>
          <w:sz w:val="36"/>
        </w:rPr>
        <w:t xml:space="preserve"> </w:t>
      </w:r>
      <w:r>
        <w:rPr>
          <w:sz w:val="36"/>
        </w:rPr>
        <w:t>interne</w:t>
      </w:r>
      <w:r>
        <w:rPr>
          <w:sz w:val="36"/>
        </w:rPr>
        <w:t xml:space="preserve"> </w:t>
      </w:r>
      <w:r>
        <w:rPr>
          <w:sz w:val="36"/>
        </w:rPr>
        <w:t>links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bezoekers</w:t>
      </w:r>
      <w:r>
        <w:rPr>
          <w:sz w:val="36"/>
        </w:rPr>
        <w:t xml:space="preserve"> </w:t>
      </w:r>
      <w:r>
        <w:rPr>
          <w:sz w:val="36"/>
        </w:rPr>
        <w:t>naar</w:t>
      </w:r>
      <w:r>
        <w:rPr>
          <w:sz w:val="36"/>
        </w:rPr>
        <w:t xml:space="preserve"> </w:t>
      </w:r>
      <w:r>
        <w:rPr>
          <w:sz w:val="36"/>
        </w:rPr>
        <w:t>andere</w:t>
      </w:r>
      <w:r>
        <w:rPr>
          <w:sz w:val="36"/>
        </w:rPr>
        <w:t xml:space="preserve"> </w:t>
      </w:r>
      <w:r>
        <w:rPr>
          <w:sz w:val="36"/>
        </w:rPr>
        <w:t>relevante</w:t>
      </w:r>
      <w:r>
        <w:rPr>
          <w:sz w:val="36"/>
        </w:rPr>
        <w:t xml:space="preserve"> </w:t>
      </w:r>
      <w:r>
        <w:rPr>
          <w:sz w:val="36"/>
        </w:rPr>
        <w:t>pagina's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site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leiden.</w:t>
      </w:r>
    </w:p>
    <w:p>
      <w:pPr>
        <w:spacing w:after="240"/>
      </w:pP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helpt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alleen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gebruikerservaring,</w:t>
      </w:r>
      <w:r>
        <w:rPr>
          <w:sz w:val="36"/>
        </w:rPr>
        <w:t xml:space="preserve"> </w:t>
      </w:r>
      <w:r>
        <w:rPr>
          <w:sz w:val="36"/>
        </w:rPr>
        <w:t>maar</w:t>
      </w:r>
      <w:r>
        <w:rPr>
          <w:sz w:val="36"/>
        </w:rPr>
        <w:t xml:space="preserve"> </w:t>
      </w:r>
      <w:r>
        <w:rPr>
          <w:sz w:val="36"/>
        </w:rPr>
        <w:t>versterkt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structuur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je</w:t>
      </w:r>
    </w:p>
    <w:p>
      <w:pPr>
        <w:spacing w:after="240"/>
      </w:pPr>
      <w:r>
        <w:rPr>
          <w:sz w:val="36"/>
        </w:rPr>
        <w:t>website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indexering</w:t>
      </w:r>
      <w:r>
        <w:rPr>
          <w:sz w:val="36"/>
        </w:rPr>
        <w:t xml:space="preserve"> </w:t>
      </w:r>
      <w:r>
        <w:rPr>
          <w:sz w:val="36"/>
        </w:rPr>
        <w:t>door</w:t>
      </w:r>
      <w:r>
        <w:rPr>
          <w:sz w:val="36"/>
        </w:rPr>
        <w:t xml:space="preserve"> </w:t>
      </w:r>
      <w:r>
        <w:rPr>
          <w:sz w:val="36"/>
        </w:rPr>
        <w:t>zoekmachines.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4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3">
        <w:r>
          <w:rPr>
            <w:color w:val="0000FF"/>
            <w:u w:val="single"/>
          </w:rPr>
          <w:t>interne</w:t>
        </w:r>
      </w:hyperlink>
      <w:r>
        <w:rPr>
          <w:sz w:val="36"/>
        </w:rPr>
        <w:t xml:space="preserve"> </w:t>
      </w:r>
      <w:hyperlink r:id="rId43">
        <w:r>
          <w:rPr>
            <w:color w:val="0000FF"/>
            <w:u w:val="single"/>
          </w:rPr>
          <w:t>linktool</w:t>
        </w:r>
      </w:hyperlink>
    </w:p>
    <w:p>
      <w:pPr>
        <w:spacing w:after="240"/>
      </w:pPr>
      <w:hyperlink r:id="rId4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analysesoftware</w:t>
        </w:r>
      </w:hyperlink>
    </w:p>
    <w:p>
      <w:pPr>
        <w:spacing w:after="240"/>
      </w:pPr>
      <w:r>
        <w:rPr>
          <w:sz w:val="36"/>
        </w:rPr>
        <w:t>Bestel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Shopify</w:t>
      </w:r>
      <w:r>
        <w:rPr>
          <w:sz w:val="36"/>
        </w:rPr>
        <w:t xml:space="preserve"> </w:t>
      </w:r>
      <w:r>
        <w:rPr>
          <w:sz w:val="36"/>
        </w:rPr>
        <w:t>Seo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tijd!</w:t>
      </w:r>
    </w:p>
    <w:p>
      <w:pPr>
        <w:spacing w:after="240"/>
      </w:pPr>
      <w:r>
        <w:rPr>
          <w:sz w:val="36"/>
        </w:rPr>
        <w:t>Bestel</w:t>
      </w:r>
      <w:r>
        <w:rPr>
          <w:sz w:val="36"/>
        </w:rPr>
        <w:t xml:space="preserve"> </w:t>
      </w:r>
      <w:r>
        <w:rPr>
          <w:sz w:val="36"/>
        </w:rPr>
        <w:t>ze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Amazon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Prime</w:t>
      </w:r>
      <w:r>
        <w:rPr>
          <w:sz w:val="36"/>
        </w:rPr>
        <w:t xml:space="preserve"> </w:t>
      </w:r>
      <w:r>
        <w:rPr>
          <w:sz w:val="36"/>
        </w:rPr>
        <w:t>verzending,</w:t>
      </w:r>
      <w:r>
        <w:rPr>
          <w:sz w:val="36"/>
        </w:rPr>
        <w:t xml:space="preserve"> </w:t>
      </w:r>
      <w:r>
        <w:rPr>
          <w:sz w:val="36"/>
        </w:rPr>
        <w:t>dan</w:t>
      </w:r>
      <w:r>
        <w:rPr>
          <w:sz w:val="36"/>
        </w:rPr>
        <w:t xml:space="preserve"> </w:t>
      </w:r>
      <w:r>
        <w:rPr>
          <w:sz w:val="36"/>
        </w:rPr>
        <w:t>heb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ze</w:t>
      </w:r>
      <w:r>
        <w:rPr>
          <w:sz w:val="36"/>
        </w:rPr>
        <w:t xml:space="preserve"> </w:t>
      </w:r>
      <w:r>
        <w:rPr>
          <w:sz w:val="36"/>
        </w:rPr>
        <w:t>morgen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huis.</w:t>
      </w:r>
    </w:p>
    <w:p>
      <w:pPr>
        <w:spacing w:after="240"/>
      </w:pPr>
      <w:hyperlink r:id="rId10">
        <w:r>
          <w:rPr>
            <w:color w:val="0000FF"/>
            <w:u w:val="single"/>
          </w:rPr>
          <w:t>Bestel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direct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Amazon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&gt;</w:t>
        </w:r>
      </w:hyperlink>
    </w:p>
    <w:p>
      <w:pPr>
        <w:spacing w:after="240"/>
      </w:pPr>
      <w:r>
        <w:rPr>
          <w:sz w:val="36"/>
        </w:rPr>
        <w:t>Bekijk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Onze</w:t>
      </w:r>
      <w:r>
        <w:rPr>
          <w:sz w:val="36"/>
        </w:rPr>
        <w:t xml:space="preserve"> </w:t>
      </w:r>
      <w:r>
        <w:rPr>
          <w:sz w:val="36"/>
        </w:rPr>
        <w:t>Andere</w:t>
      </w:r>
      <w:r>
        <w:rPr>
          <w:sz w:val="36"/>
        </w:rPr>
        <w:t xml:space="preserve"> </w:t>
      </w:r>
      <w:r>
        <w:rPr>
          <w:sz w:val="36"/>
        </w:rPr>
        <w:t>Handige</w:t>
      </w:r>
      <w:r>
        <w:rPr>
          <w:sz w:val="36"/>
        </w:rPr>
        <w:t xml:space="preserve"> </w:t>
      </w:r>
      <w:r>
        <w:rPr>
          <w:sz w:val="36"/>
        </w:rPr>
        <w:t>Checklists:</w:t>
      </w:r>
    </w:p>
    <w:p>
      <w:pPr>
        <w:spacing w:after="240"/>
      </w:pPr>
      <w:hyperlink r:id="rId45">
        <w:r>
          <w:rPr>
            <w:color w:val="0000FF"/>
            <w:u w:val="single"/>
          </w:rPr>
          <w:t>18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Nu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6">
        <w:r>
          <w:rPr>
            <w:color w:val="0000FF"/>
            <w:u w:val="single"/>
          </w:rPr>
          <w:t>2e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Hands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7">
        <w:r>
          <w:rPr>
            <w:color w:val="0000FF"/>
            <w:u w:val="single"/>
          </w:rPr>
          <w:t>5s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Audit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8">
        <w:r>
          <w:rPr>
            <w:color w:val="0000FF"/>
            <w:u w:val="single"/>
          </w:rPr>
          <w:t>Adhd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Volwassenen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9">
        <w:r>
          <w:rPr>
            <w:color w:val="0000FF"/>
            <w:u w:val="single"/>
          </w:rPr>
          <w:t>Adr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Uitrusting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Vrachtwagen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0">
        <w:r>
          <w:rPr>
            <w:color w:val="0000FF"/>
            <w:u w:val="single"/>
          </w:rPr>
          <w:t>Adres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Wijzigen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1">
        <w:r>
          <w:rPr>
            <w:color w:val="0000FF"/>
            <w:u w:val="single"/>
          </w:rPr>
          <w:t>Adres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Wijzigen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2">
        <w:r>
          <w:rPr>
            <w:color w:val="0000FF"/>
            <w:u w:val="single"/>
          </w:rPr>
          <w:t>Anwb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3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Grote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4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5">
        <w:r>
          <w:rPr>
            <w:color w:val="0000FF"/>
            <w:u w:val="single"/>
          </w:rPr>
          <w:t>Avg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Verenigingen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6">
        <w:r>
          <w:rPr>
            <w:color w:val="0000FF"/>
            <w:u w:val="single"/>
          </w:rPr>
          <w:t>B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Service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Mercedes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7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Autisme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8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9">
        <w:r>
          <w:rPr>
            <w:color w:val="0000FF"/>
            <w:u w:val="single"/>
          </w:rPr>
          <w:t>Babykamer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0">
        <w:r>
          <w:rPr>
            <w:color w:val="0000FF"/>
            <w:u w:val="single"/>
          </w:rPr>
          <w:t>Babylist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1">
        <w:r>
          <w:rPr>
            <w:color w:val="0000FF"/>
            <w:u w:val="single"/>
          </w:rPr>
          <w:t>Babyspullen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2">
        <w:r>
          <w:rPr>
            <w:color w:val="0000FF"/>
            <w:u w:val="single"/>
          </w:rPr>
          <w:t>Babyuitzet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3">
        <w:r>
          <w:rPr>
            <w:color w:val="0000FF"/>
            <w:u w:val="single"/>
          </w:rPr>
          <w:t>Bdsm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4">
        <w:r>
          <w:rPr>
            <w:color w:val="0000FF"/>
            <w:u w:val="single"/>
          </w:rPr>
          <w:t>Bedrijfsovername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5">
        <w:r>
          <w:rPr>
            <w:color w:val="0000FF"/>
            <w:u w:val="single"/>
          </w:rPr>
          <w:t>Bedrijfsverhuizing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6">
        <w:r>
          <w:rPr>
            <w:color w:val="0000FF"/>
            <w:u w:val="single"/>
          </w:rPr>
          <w:t>Begrafenis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7">
        <w:r>
          <w:rPr>
            <w:color w:val="0000FF"/>
            <w:u w:val="single"/>
          </w:rPr>
          <w:t>Belastingdienst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Scheiden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8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9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Ziekenhuis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0">
        <w:r>
          <w:rPr>
            <w:color w:val="0000FF"/>
            <w:u w:val="single"/>
          </w:rPr>
          <w:t>Bezichtiging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1">
        <w:r>
          <w:rPr>
            <w:color w:val="0000FF"/>
            <w:u w:val="single"/>
          </w:rPr>
          <w:t>Bezichtiging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2">
        <w:r>
          <w:rPr>
            <w:color w:val="0000FF"/>
            <w:u w:val="single"/>
          </w:rPr>
          <w:t>Bhv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3">
        <w:r>
          <w:rPr>
            <w:color w:val="0000FF"/>
            <w:u w:val="single"/>
          </w:rPr>
          <w:t>Boot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Winterklaar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Maken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4">
        <w:r>
          <w:rPr>
            <w:color w:val="0000FF"/>
            <w:u w:val="single"/>
          </w:rPr>
          <w:t>Bouwkundige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Keuring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5">
        <w:r>
          <w:rPr>
            <w:color w:val="0000FF"/>
            <w:u w:val="single"/>
          </w:rPr>
          <w:t>Bovag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Caravan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Keuring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6">
        <w:r>
          <w:rPr>
            <w:color w:val="0000FF"/>
            <w:u w:val="single"/>
          </w:rPr>
          <w:t>Bridal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Bridal</w:t>
      </w:r>
      <w:r>
        <w:rPr>
          <w:sz w:val="36"/>
        </w:rPr>
        <w:t xml:space="preserve"> </w:t>
      </w:r>
      <w:r>
        <w:rPr>
          <w:sz w:val="36"/>
        </w:rPr>
        <w:t>Planning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77">
        <w:r>
          <w:rPr>
            <w:color w:val="0000FF"/>
            <w:u w:val="single"/>
          </w:rPr>
          <w:t>Bruiloft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Organiseren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8">
        <w:r>
          <w:rPr>
            <w:color w:val="0000FF"/>
            <w:u w:val="single"/>
          </w:rPr>
          <w:t>Bruiloft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Planning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9">
        <w:r>
          <w:rPr>
            <w:color w:val="0000FF"/>
            <w:u w:val="single"/>
          </w:rPr>
          <w:t>Bug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Out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Bag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0">
        <w:r>
          <w:rPr>
            <w:color w:val="0000FF"/>
            <w:u w:val="single"/>
          </w:rPr>
          <w:t>Business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1">
        <w:r>
          <w:rPr>
            <w:color w:val="0000FF"/>
            <w:u w:val="single"/>
          </w:rPr>
          <w:t>Business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Plan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2">
        <w:r>
          <w:rPr>
            <w:color w:val="0000FF"/>
            <w:u w:val="single"/>
          </w:rPr>
          <w:t>Camper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3">
        <w:r>
          <w:rPr>
            <w:color w:val="0000FF"/>
            <w:u w:val="single"/>
          </w:rPr>
          <w:t>Camper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Winterstalling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4">
        <w:r>
          <w:rPr>
            <w:color w:val="0000FF"/>
            <w:u w:val="single"/>
          </w:rPr>
          <w:t>Ceremoniemeester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18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Jaar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Aangifte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Erfbelasting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Appartement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Kitten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Aankoopkeuring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Boot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Aanschaf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Hond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Add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Kind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Adreswijziging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Ai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Arbeidsvoorwaardengesprek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Onderhoud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Autovakantie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Avg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Komst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Backpacken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Azie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Backpacken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Indonesie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Badkamer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Verbouwen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Bedrijfsbeeindiging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Beheerder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Brandmeldinstallatie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Belastingaangifte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1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Belastingaangifte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2026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Belastingdienst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Schijnzelfstandigheid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Bevallen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Ziekenhuis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Bevallingstas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Bezichtiging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Ouder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Ouders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Bouwbesluit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Bouwen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Brandveiligheid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Bruiloft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Camper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Winterklaar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Maken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Citytrip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Compliance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Costa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Rica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Crematie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Cv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Digitale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Nalatenschap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Duurzame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Inzetbaarheid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Echtscheidingsconvenant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Eerste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Effectief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Vergaderen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Ehbo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Doos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Ehbo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Koffer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Eigen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Bedrijf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Starten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Emigratie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Emigreren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Energiebesparing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Energielabel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Erfbelasting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Erfenis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Evenement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Organiseren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Event</w:t>
      </w:r>
      <w:r>
        <w:rPr>
          <w:sz w:val="36"/>
        </w:rPr>
        <w:t xml:space="preserve"> </w:t>
      </w:r>
      <w:r>
        <w:rPr>
          <w:sz w:val="36"/>
        </w:rPr>
        <w:t>Management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1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Organisation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Organizer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Planning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Executeur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Testamentair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Feest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Organiseren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Festival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For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A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Wedding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Frequent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Verzuimgesprek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Geboorte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Gemeubileerd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Verhuren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Geregistreerd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Partnerschap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Haccp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Handbagage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Hond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Gekocht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Verkocht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Hypotheek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Hypotheekaanvraag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Hypotheekgesprek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Inboedelverzekering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Inwerkprogramma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14001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Jaarafsluiting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Jaarrekening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Rechtspersonen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Jaarrekening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Tent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Kascommissie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Vve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Keuken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Verbouwen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Keuren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Ladders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Trappen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Koemelkallergie</w:t>
      </w:r>
      <w:r>
        <w:rPr>
          <w:sz w:val="36"/>
        </w:rPr>
        <w:t xml:space="preserve"> </w:t>
      </w:r>
      <w:r>
        <w:rPr>
          <w:sz w:val="36"/>
        </w:rPr>
        <w:t>Volwassenen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1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Koffer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Inpakken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Koopwoning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Kraamzorg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Legionella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Levenstestament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Maandelijkse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Controle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Brandmeldinstallatie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Machineveiligheid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Magazijnstellingen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Meenemen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Pensioen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Gaan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Echtgenoot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Partner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Nen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4400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1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Nieuwe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Werknemer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Noodpakket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Noodverlichting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Occasion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Omgevingsvergunning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Onderhoudsbeurt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Ondernemerschap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Onderneming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Starten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Ondernemingsplan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Ontbinden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Samenlevingscontract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Ontwikkelgesprek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Jezelf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Wonen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Kamers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Gaan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Huurwoning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Nieuwbouw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Nieuwbouwhuis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Nieuwbouwwoning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Oplevering</w:t>
      </w:r>
      <w:r>
        <w:rPr>
          <w:sz w:val="36"/>
        </w:rPr>
        <w:t xml:space="preserve"> </w:t>
      </w:r>
      <w:r>
        <w:rPr>
          <w:sz w:val="36"/>
        </w:rPr>
        <w:t>Woning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2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Opname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Verpleeghuis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Oprichten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Bv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Oprichting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Bv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Ouderschapsplan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Overdracht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Overgang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Groep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2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3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Buitenland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Dela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Personeel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Aannemen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Personeelsdossier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Preventie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Legionella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Proefrit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Ophalen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Reizen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Risico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Inventarisatie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Risico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Inventarisatie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Voorbeeld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Rondreis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West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Samenlevingscontract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Samenwonen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Scheiden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Downloaden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Scheiden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Rijksoverheid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Scheiding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Skivakantie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Sleuteloverdracht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Koopwoning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Sollicitatiegesprek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Werkgever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Stedentrip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Testament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Thuisbevalling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Todo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Trouwen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Trouwerij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Tweedehands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Uit</w:t>
      </w:r>
      <w:r>
        <w:rPr>
          <w:sz w:val="36"/>
        </w:rPr>
        <w:t xml:space="preserve"> </w:t>
      </w:r>
      <w:r>
        <w:rPr>
          <w:sz w:val="36"/>
        </w:rPr>
        <w:t>Elkaar</w:t>
      </w:r>
      <w:r>
        <w:rPr>
          <w:sz w:val="36"/>
        </w:rPr>
        <w:t xml:space="preserve"> </w:t>
      </w:r>
      <w:r>
        <w:rPr>
          <w:sz w:val="36"/>
        </w:rPr>
        <w:t>Gaan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2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Uitvaart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Uitvaartwensen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Uitzet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Egypte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Lapland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Peuter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Sri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Lanka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Vliegtuig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Vaststellingsovereenkomst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Huurwoning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Buitenland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Verpleeghuis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Post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Senioren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Verkoop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Vietnam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Vliegreis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Vliegvakantie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Vluchttas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Voorlopige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Nieuwbouw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Appartement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Warmtepomp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Moet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Ik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Een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Webshop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Wedding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Planner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Wet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Dba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Whiteboard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Wintersport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Wintervakantie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Woning</w:t>
      </w:r>
      <w:r>
        <w:rPr>
          <w:sz w:val="36"/>
        </w:rPr>
        <w:t xml:space="preserve"> </w:t>
      </w:r>
      <w:r>
        <w:rPr>
          <w:sz w:val="36"/>
        </w:rPr>
        <w:t>Kopen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2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Zakenreis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Zelf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Uitvaart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Ziekenhuis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Zomervakantie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Vliegtuig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Zonvakantie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Zonvakantie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Vliegtuig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Zwangerschap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Zwangerschap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Uitzet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Belastingdienst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Of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Werknemer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Zorg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8">
        <w:r>
          <w:rPr>
            <w:color w:val="0000FF"/>
            <w:u w:val="single"/>
          </w:rPr>
          <w:t>Coreq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9">
        <w:r>
          <w:rPr>
            <w:color w:val="0000FF"/>
            <w:u w:val="single"/>
          </w:rPr>
          <w:t>Dba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0">
        <w:r>
          <w:rPr>
            <w:color w:val="0000FF"/>
            <w:u w:val="single"/>
          </w:rPr>
          <w:t>Digitale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1">
        <w:r>
          <w:rPr>
            <w:color w:val="0000FF"/>
            <w:u w:val="single"/>
          </w:rPr>
          <w:t>Due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Diligence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Nederlands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2">
        <w:r>
          <w:rPr>
            <w:color w:val="0000FF"/>
            <w:u w:val="single"/>
          </w:rPr>
          <w:t>Due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Diligence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Vastgoed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3">
        <w:r>
          <w:rPr>
            <w:color w:val="0000FF"/>
            <w:u w:val="single"/>
          </w:rPr>
          <w:t>Eds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Symptomen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4">
        <w:r>
          <w:rPr>
            <w:color w:val="0000FF"/>
            <w:u w:val="single"/>
          </w:rPr>
          <w:t>Eerste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5">
        <w:r>
          <w:rPr>
            <w:color w:val="0000FF"/>
            <w:u w:val="single"/>
          </w:rPr>
          <w:t>Eerste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Keer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6">
        <w:r>
          <w:rPr>
            <w:color w:val="0000FF"/>
            <w:u w:val="single"/>
          </w:rPr>
          <w:t>Effectief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Vergaderen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7">
        <w:r>
          <w:rPr>
            <w:color w:val="0000FF"/>
            <w:u w:val="single"/>
          </w:rPr>
          <w:t>Eindinspectie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Koopwoning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8">
        <w:r>
          <w:rPr>
            <w:color w:val="0000FF"/>
            <w:u w:val="single"/>
          </w:rPr>
          <w:t>Emc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9">
        <w:r>
          <w:rPr>
            <w:color w:val="0000FF"/>
            <w:u w:val="single"/>
          </w:rPr>
          <w:t>Emigratie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0">
        <w:r>
          <w:rPr>
            <w:color w:val="0000FF"/>
            <w:u w:val="single"/>
          </w:rPr>
          <w:t>Emigreren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1">
        <w:r>
          <w:rPr>
            <w:color w:val="0000FF"/>
            <w:u w:val="single"/>
          </w:rPr>
          <w:t>Emigreren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Belgi�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2">
        <w:r>
          <w:rPr>
            <w:color w:val="0000FF"/>
            <w:u w:val="single"/>
          </w:rPr>
          <w:t>Energielabel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3">
        <w:r>
          <w:rPr>
            <w:color w:val="0000FF"/>
            <w:u w:val="single"/>
          </w:rPr>
          <w:t>Engie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Warmtepomp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4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Preparation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5">
        <w:r>
          <w:rPr>
            <w:color w:val="0000FF"/>
            <w:u w:val="single"/>
          </w:rPr>
          <w:t>Flora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Fauna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6">
        <w:r>
          <w:rPr>
            <w:color w:val="0000FF"/>
            <w:u w:val="single"/>
          </w:rPr>
          <w:t>Fssc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22000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7">
        <w:r>
          <w:rPr>
            <w:color w:val="0000FF"/>
            <w:u w:val="single"/>
          </w:rPr>
          <w:t>Gemba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Walk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Bruiloft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308">
        <w:r>
          <w:rPr>
            <w:color w:val="0000FF"/>
            <w:u w:val="single"/>
          </w:rPr>
          <w:t>Grote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9">
        <w:r>
          <w:rPr>
            <w:color w:val="0000FF"/>
            <w:u w:val="single"/>
          </w:rPr>
          <w:t>Grote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Diesel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0">
        <w:r>
          <w:rPr>
            <w:color w:val="0000FF"/>
            <w:u w:val="single"/>
          </w:rPr>
          <w:t>Gut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Health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1">
        <w:r>
          <w:rPr>
            <w:color w:val="0000FF"/>
            <w:u w:val="single"/>
          </w:rPr>
          <w:t>Hsp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2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Verbouwen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3">
        <w:r>
          <w:rPr>
            <w:color w:val="0000FF"/>
            <w:u w:val="single"/>
          </w:rPr>
          <w:t>Iauditor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4">
        <w:r>
          <w:rPr>
            <w:color w:val="0000FF"/>
            <w:u w:val="single"/>
          </w:rPr>
          <w:t>Ik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Ga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5">
        <w:r>
          <w:rPr>
            <w:color w:val="0000FF"/>
            <w:u w:val="single"/>
          </w:rPr>
          <w:t>Inpak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6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27001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7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45001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Nederlands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8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9000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9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Audit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0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1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Hr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Audit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2">
        <w:r>
          <w:rPr>
            <w:color w:val="0000FF"/>
            <w:u w:val="single"/>
          </w:rPr>
          <w:t>Jaarafsluiting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Boekhouding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3">
        <w:r>
          <w:rPr>
            <w:color w:val="0000FF"/>
            <w:u w:val="single"/>
          </w:rPr>
          <w:t>Kampeer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4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5">
        <w:r>
          <w:rPr>
            <w:color w:val="0000FF"/>
            <w:u w:val="single"/>
          </w:rPr>
          <w:t>Kascommissie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6">
        <w:r>
          <w:rPr>
            <w:color w:val="0000FF"/>
            <w:u w:val="single"/>
          </w:rPr>
          <w:t>Keuken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7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8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Onderhoudsbeurt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9">
        <w:r>
          <w:rPr>
            <w:color w:val="0000FF"/>
            <w:u w:val="single"/>
          </w:rPr>
          <w:t>Knb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Levenstestament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0">
        <w:r>
          <w:rPr>
            <w:color w:val="0000FF"/>
            <w:u w:val="single"/>
          </w:rPr>
          <w:t>Kraamkoffer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1">
        <w:r>
          <w:rPr>
            <w:color w:val="0000FF"/>
            <w:u w:val="single"/>
          </w:rPr>
          <w:t>Kraamtas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2">
        <w:r>
          <w:rPr>
            <w:color w:val="0000FF"/>
            <w:u w:val="single"/>
          </w:rPr>
          <w:t>Kraamzorg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3">
        <w:r>
          <w:rPr>
            <w:color w:val="0000FF"/>
            <w:u w:val="single"/>
          </w:rPr>
          <w:t>Kvk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4">
        <w:r>
          <w:rPr>
            <w:color w:val="0000FF"/>
            <w:u w:val="single"/>
          </w:rPr>
          <w:t>Levenstestament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5">
        <w:r>
          <w:rPr>
            <w:color w:val="0000FF"/>
            <w:u w:val="single"/>
          </w:rPr>
          <w:t>lijst.txt</w:t>
        </w:r>
      </w:hyperlink>
    </w:p>
    <w:p>
      <w:pPr>
        <w:spacing w:after="240"/>
      </w:pPr>
      <w:hyperlink r:id="rId336">
        <w:r>
          <w:rPr>
            <w:color w:val="0000FF"/>
            <w:u w:val="single"/>
          </w:rPr>
          <w:t>Lmra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Bouw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7">
        <w:r>
          <w:rPr>
            <w:color w:val="0000FF"/>
            <w:u w:val="single"/>
          </w:rPr>
          <w:t>Lmra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8">
        <w:r>
          <w:rPr>
            <w:color w:val="0000FF"/>
            <w:u w:val="single"/>
          </w:rPr>
          <w:t>M&amp;A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Integration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9">
        <w:r>
          <w:rPr>
            <w:color w:val="0000FF"/>
            <w:u w:val="single"/>
          </w:rPr>
          <w:t>Machineveiligheid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0">
        <w:r>
          <w:rPr>
            <w:color w:val="0000FF"/>
            <w:u w:val="single"/>
          </w:rPr>
          <w:t>Marathon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Meenemen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Reis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341">
        <w:r>
          <w:rPr>
            <w:color w:val="0000FF"/>
            <w:u w:val="single"/>
          </w:rPr>
          <w:t>Nabestaanden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2">
        <w:r>
          <w:rPr>
            <w:color w:val="0000FF"/>
            <w:u w:val="single"/>
          </w:rPr>
          <w:t>Nen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2484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3">
        <w:r>
          <w:rPr>
            <w:color w:val="0000FF"/>
            <w:u w:val="single"/>
          </w:rPr>
          <w:t>Nen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7510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4">
        <w:r>
          <w:rPr>
            <w:color w:val="0000FF"/>
            <w:u w:val="single"/>
          </w:rPr>
          <w:t>New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York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5">
        <w:r>
          <w:rPr>
            <w:color w:val="0000FF"/>
            <w:u w:val="single"/>
          </w:rPr>
          <w:t>Nis2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6">
        <w:r>
          <w:rPr>
            <w:color w:val="0000FF"/>
            <w:u w:val="single"/>
          </w:rPr>
          <w:t>Noodpakket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7">
        <w:r>
          <w:rPr>
            <w:color w:val="0000FF"/>
            <w:u w:val="single"/>
          </w:rPr>
          <w:t>Onboarding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Voorbeeld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8">
        <w:r>
          <w:rPr>
            <w:color w:val="0000FF"/>
            <w:u w:val="single"/>
          </w:rPr>
          <w:t>Ondernemingsraad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Reorganisatie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9">
        <w:r>
          <w:rPr>
            <w:color w:val="0000FF"/>
            <w:u w:val="single"/>
          </w:rPr>
          <w:t>Ontruimingsoefening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0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Thailand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1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Woning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2">
        <w:r>
          <w:rPr>
            <w:color w:val="0000FF"/>
            <w:u w:val="single"/>
          </w:rPr>
          <w:t>Organisatie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Evenement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3">
        <w:r>
          <w:rPr>
            <w:color w:val="0000FF"/>
            <w:u w:val="single"/>
          </w:rPr>
          <w:t>Pots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Symptomen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4">
        <w:r>
          <w:rPr>
            <w:color w:val="0000FF"/>
            <w:u w:val="single"/>
          </w:rPr>
          <w:t>Prepper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Bag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5">
        <w:r>
          <w:rPr>
            <w:color w:val="0000FF"/>
            <w:u w:val="single"/>
          </w:rPr>
          <w:t>Preppers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6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Benodigdheden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7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8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Spullen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9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Socialiseren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0">
        <w:r>
          <w:rPr>
            <w:color w:val="0000FF"/>
            <w:u w:val="single"/>
          </w:rPr>
          <w:t>Quality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Control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1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2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3">
        <w:r>
          <w:rPr>
            <w:color w:val="0000FF"/>
            <w:u w:val="single"/>
          </w:rPr>
          <w:t>Reizen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Indonesie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4">
        <w:r>
          <w:rPr>
            <w:color w:val="0000FF"/>
            <w:u w:val="single"/>
          </w:rPr>
          <w:t>Safety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5">
        <w:r>
          <w:rPr>
            <w:color w:val="0000FF"/>
            <w:u w:val="single"/>
          </w:rPr>
          <w:t>Safety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Walk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6">
        <w:r>
          <w:rPr>
            <w:color w:val="0000FF"/>
            <w:u w:val="single"/>
          </w:rPr>
          <w:t>Scope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12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7">
        <w:r>
          <w:rPr>
            <w:color w:val="0000FF"/>
            <w:u w:val="single"/>
          </w:rPr>
          <w:t>Seo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8">
        <w:r>
          <w:rPr>
            <w:color w:val="0000FF"/>
            <w:u w:val="single"/>
          </w:rPr>
          <w:t>Seo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Optimisation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9">
        <w:r>
          <w:rPr>
            <w:color w:val="0000FF"/>
            <w:u w:val="single"/>
          </w:rPr>
          <w:t>Ship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Shore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Safety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0">
        <w:r>
          <w:rPr>
            <w:color w:val="0000FF"/>
            <w:u w:val="single"/>
          </w:rPr>
          <w:t>Shopify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Seo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1">
        <w:r>
          <w:rPr>
            <w:color w:val="0000FF"/>
            <w:u w:val="single"/>
          </w:rPr>
          <w:t>Site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Migration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2">
        <w:r>
          <w:rPr>
            <w:color w:val="0000FF"/>
            <w:u w:val="single"/>
          </w:rPr>
          <w:t>Slaaphygiene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3">
        <w:r>
          <w:rPr>
            <w:color w:val="0000FF"/>
            <w:u w:val="single"/>
          </w:rPr>
          <w:t>Socialisatie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Pup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Survival</w:t>
      </w:r>
      <w:r>
        <w:rPr>
          <w:sz w:val="36"/>
        </w:rPr>
        <w:t xml:space="preserve"> </w:t>
      </w:r>
      <w:r>
        <w:rPr>
          <w:sz w:val="36"/>
        </w:rPr>
        <w:t>Kit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374">
        <w:r>
          <w:rPr>
            <w:color w:val="0000FF"/>
            <w:u w:val="single"/>
          </w:rPr>
          <w:t>Testament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5">
        <w:r>
          <w:rPr>
            <w:color w:val="0000FF"/>
            <w:u w:val="single"/>
          </w:rPr>
          <w:t>Thuisbevalling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6">
        <w:r>
          <w:rPr>
            <w:color w:val="0000FF"/>
            <w:u w:val="single"/>
          </w:rPr>
          <w:t>Trouw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7">
        <w:r>
          <w:rPr>
            <w:color w:val="0000FF"/>
            <w:u w:val="single"/>
          </w:rPr>
          <w:t>Trouwdag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8">
        <w:r>
          <w:rPr>
            <w:color w:val="0000FF"/>
            <w:u w:val="single"/>
          </w:rPr>
          <w:t>Trouwen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9">
        <w:r>
          <w:rPr>
            <w:color w:val="0000FF"/>
            <w:u w:val="single"/>
          </w:rPr>
          <w:t>Trouwplannen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0">
        <w:r>
          <w:rPr>
            <w:color w:val="0000FF"/>
            <w:u w:val="single"/>
          </w:rPr>
          <w:t>Trouwplanning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1">
        <w:r>
          <w:rPr>
            <w:color w:val="0000FF"/>
            <w:u w:val="single"/>
          </w:rPr>
          <w:t>Uitvaart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2">
        <w:r>
          <w:rPr>
            <w:color w:val="0000FF"/>
            <w:u w:val="single"/>
          </w:rPr>
          <w:t>Uitzet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3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Bagage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4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Kinderen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5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Peuter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6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Thailand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7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Vliegen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8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Koffer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9">
        <w:r>
          <w:rPr>
            <w:color w:val="0000FF"/>
            <w:u w:val="single"/>
          </w:rPr>
          <w:t>Vca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0">
        <w:r>
          <w:rPr>
            <w:color w:val="0000FF"/>
            <w:u w:val="single"/>
          </w:rPr>
          <w:t>Vereniging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Eigen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1">
        <w:r>
          <w:rPr>
            <w:color w:val="0000FF"/>
            <w:u w:val="single"/>
          </w:rPr>
          <w:t>Verhuisplanner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2">
        <w:r>
          <w:rPr>
            <w:color w:val="0000FF"/>
            <w:u w:val="single"/>
          </w:rPr>
          <w:t>Verhuisplanning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3">
        <w:r>
          <w:rPr>
            <w:color w:val="0000FF"/>
            <w:u w:val="single"/>
          </w:rPr>
          <w:t>Verhuistips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4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Doorgeven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5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Te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Doen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6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Adres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Doorgeven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7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8">
        <w:r>
          <w:rPr>
            <w:color w:val="0000FF"/>
            <w:u w:val="single"/>
          </w:rPr>
          <w:t>Vliegvakantie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9">
        <w:r>
          <w:rPr>
            <w:color w:val="0000FF"/>
            <w:u w:val="single"/>
          </w:rPr>
          <w:t>Vluchtkoffer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0">
        <w:r>
          <w:rPr>
            <w:color w:val="0000FF"/>
            <w:u w:val="single"/>
          </w:rPr>
          <w:t>Vluchtkoffer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1">
        <w:r>
          <w:rPr>
            <w:color w:val="0000FF"/>
            <w:u w:val="single"/>
          </w:rPr>
          <w:t>Voorbeeld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Nieuwe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Medewerker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2">
        <w:r>
          <w:rPr>
            <w:color w:val="0000FF"/>
            <w:u w:val="single"/>
          </w:rPr>
          <w:t>Voorschouw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Nieuwbouw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3">
        <w:r>
          <w:rPr>
            <w:color w:val="0000FF"/>
            <w:u w:val="single"/>
          </w:rPr>
          <w:t>Vpn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4">
        <w:r>
          <w:rPr>
            <w:color w:val="0000FF"/>
            <w:u w:val="single"/>
          </w:rPr>
          <w:t>Vso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5">
        <w:r>
          <w:rPr>
            <w:color w:val="0000FF"/>
            <w:u w:val="single"/>
          </w:rPr>
          <w:t>Vve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6">
        <w:r>
          <w:rPr>
            <w:color w:val="0000FF"/>
            <w:u w:val="single"/>
          </w:rPr>
          <w:t>Warmtepomp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Wat</w:t>
      </w:r>
      <w:r>
        <w:rPr>
          <w:sz w:val="36"/>
        </w:rPr>
        <w:t xml:space="preserve"> </w:t>
      </w:r>
      <w:r>
        <w:rPr>
          <w:sz w:val="36"/>
        </w:rPr>
        <w:t>Regelen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Scheiding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407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Te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Doen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8">
        <w:r>
          <w:rPr>
            <w:color w:val="0000FF"/>
            <w:u w:val="single"/>
          </w:rPr>
          <w:t>Wbtr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9">
        <w:r>
          <w:rPr>
            <w:color w:val="0000FF"/>
            <w:u w:val="single"/>
          </w:rPr>
          <w:t>Wcag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Guidelines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0">
        <w:r>
          <w:rPr>
            <w:color w:val="0000FF"/>
            <w:u w:val="single"/>
          </w:rPr>
          <w:t>Web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Migration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1">
        <w:r>
          <w:rPr>
            <w:color w:val="0000FF"/>
            <w:u w:val="single"/>
          </w:rPr>
          <w:t>Wedding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To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Do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2">
        <w:r>
          <w:rPr>
            <w:color w:val="0000FF"/>
            <w:u w:val="single"/>
          </w:rPr>
          <w:t>Weekend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Weg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3">
        <w:r>
          <w:rPr>
            <w:color w:val="0000FF"/>
            <w:u w:val="single"/>
          </w:rPr>
          <w:t>Werknemersvaardigheden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4">
        <w:r>
          <w:rPr>
            <w:color w:val="0000FF"/>
            <w:u w:val="single"/>
          </w:rPr>
          <w:t>Werkplekonderzoek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5">
        <w:r>
          <w:rPr>
            <w:color w:val="0000FF"/>
            <w:u w:val="single"/>
          </w:rPr>
          <w:t>Wintersport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6">
        <w:r>
          <w:rPr>
            <w:color w:val="0000FF"/>
            <w:u w:val="single"/>
          </w:rPr>
          <w:t>Zelf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Je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7">
        <w:r>
          <w:rPr>
            <w:color w:val="0000FF"/>
            <w:u w:val="single"/>
          </w:rPr>
          <w:t>Ziekenhuistas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8">
        <w:r>
          <w:rPr>
            <w:color w:val="0000FF"/>
            <w:u w:val="single"/>
          </w:rPr>
          <w:t>Ziekte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Van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Lyme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Symptomen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9">
        <w:r>
          <w:rPr>
            <w:color w:val="0000FF"/>
            <w:u w:val="single"/>
          </w:rPr>
          <w:t>Zomervakantie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0">
        <w:r>
          <w:rPr>
            <w:color w:val="0000FF"/>
            <w:u w:val="single"/>
          </w:rPr>
          <w:t>Zwanger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Nu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1">
        <w:r>
          <w:rPr>
            <w:color w:val="0000FF"/>
            <w:u w:val="single"/>
          </w:rPr>
          <w:t>Zwanger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Nu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2">
        <w:r>
          <w:rPr>
            <w:color w:val="0000FF"/>
            <w:u w:val="single"/>
          </w:rPr>
          <w:t>Zwangerschap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3">
        <w:r>
          <w:rPr>
            <w:color w:val="0000FF"/>
            <w:u w:val="single"/>
          </w:rPr>
          <w:t>Bekijk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ook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alle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beschikbare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checklists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onze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site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&gt;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ChecklistPDF.nl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amzn.to/3Z7orjj" TargetMode="External"/><Relationship Id="rId10" Type="http://schemas.openxmlformats.org/officeDocument/2006/relationships/hyperlink" Target="https://amzn.to/3GDD1ZN" TargetMode="External"/><Relationship Id="rId11" Type="http://schemas.openxmlformats.org/officeDocument/2006/relationships/hyperlink" Target="https://www.amazon.nl/s?k=Keyword+Planner&amp;crid=273Y1K6UO112F&amp;sprefix=kalender%2Caps%2C106&amp;linkCode=ll2&amp;tag=laptoplifepro-21&amp;linkId=0d5984cb56f56071e0a4e4033e760c92&amp;language=nl_NL&amp;ref_=as_li_ss_tl" TargetMode="External"/><Relationship Id="rId12" Type="http://schemas.openxmlformats.org/officeDocument/2006/relationships/hyperlink" Target="https://www.amazon.nl/s?k=Ubersuggest&amp;crid=273Y1K6UO112F&amp;sprefix=kalender%2Caps%2C106&amp;linkCode=ll2&amp;tag=laptoplifepro-21&amp;linkId=0d5984cb56f56071e0a4e4033e760c92&amp;language=nl_NL&amp;ref_=as_li_ss_tl" TargetMode="External"/><Relationship Id="rId13" Type="http://schemas.openxmlformats.org/officeDocument/2006/relationships/hyperlink" Target="https://www.amazon.nl/s?k=Ahrefs&amp;crid=273Y1K6UO112F&amp;sprefix=kalender%2Caps%2C106&amp;linkCode=ll2&amp;tag=laptoplifepro-21&amp;linkId=0d5984cb56f56071e0a4e4033e760c92&amp;language=nl_NL&amp;ref_=as_li_ss_tl" TargetMode="External"/><Relationship Id="rId14" Type="http://schemas.openxmlformats.org/officeDocument/2006/relationships/hyperlink" Target="https://www.amazon.nl/s?k=SEMrush&amp;crid=273Y1K6UO112F&amp;sprefix=kalender%2Caps%2C106&amp;linkCode=ll2&amp;tag=laptoplifepro-21&amp;linkId=0d5984cb56f56071e0a4e4033e760c92&amp;language=nl_NL&amp;ref_=as_li_ss_tl" TargetMode="External"/><Relationship Id="rId15" Type="http://schemas.openxmlformats.org/officeDocument/2006/relationships/hyperlink" Target="https://www.amazon.nl/s?k=Moz&amp;crid=273Y1K6UO112F&amp;sprefix=kalender%2Caps%2C106&amp;linkCode=ll2&amp;tag=laptoplifepro-21&amp;linkId=0d5984cb56f56071e0a4e4033e760c92&amp;language=nl_NL&amp;ref_=as_li_ss_tl" TargetMode="External"/><Relationship Id="rId16" Type="http://schemas.openxmlformats.org/officeDocument/2006/relationships/hyperlink" Target="https://www.amazon.nl/s?k=Yoast+SEO&amp;crid=273Y1K6UO112F&amp;sprefix=kalender%2Caps%2C106&amp;linkCode=ll2&amp;tag=laptoplifepro-21&amp;linkId=0d5984cb56f56071e0a4e4033e760c92&amp;language=nl_NL&amp;ref_=as_li_ss_tl" TargetMode="External"/><Relationship Id="rId17" Type="http://schemas.openxmlformats.org/officeDocument/2006/relationships/hyperlink" Target="https://www.amazon.nl/s?k=SEO+Manager&amp;crid=273Y1K6UO112F&amp;sprefix=kalender%2Caps%2C106&amp;linkCode=ll2&amp;tag=laptoplifepro-21&amp;linkId=0d5984cb56f56071e0a4e4033e760c92&amp;language=nl_NL&amp;ref_=as_li_ss_tl" TargetMode="External"/><Relationship Id="rId18" Type="http://schemas.openxmlformats.org/officeDocument/2006/relationships/hyperlink" Target="https://www.amazon.nl/s?k=Plug+in+SEO&amp;crid=273Y1K6UO112F&amp;sprefix=kalender%2Caps%2C106&amp;linkCode=ll2&amp;tag=laptoplifepro-21&amp;linkId=0d5984cb56f56071e0a4e4033e760c92&amp;language=nl_NL&amp;ref_=as_li_ss_tl" TargetMode="External"/><Relationship Id="rId19" Type="http://schemas.openxmlformats.org/officeDocument/2006/relationships/hyperlink" Target="https://www.amazon.nl/s?k=Image+Optimizer&amp;crid=273Y1K6UO112F&amp;sprefix=kalender%2Caps%2C106&amp;linkCode=ll2&amp;tag=laptoplifepro-21&amp;linkId=0d5984cb56f56071e0a4e4033e760c92&amp;language=nl_NL&amp;ref_=as_li_ss_tl" TargetMode="External"/><Relationship Id="rId20" Type="http://schemas.openxmlformats.org/officeDocument/2006/relationships/hyperlink" Target="https://www.amazon.nl/s?k=Schema+Pro&amp;crid=273Y1K6UO112F&amp;sprefix=kalender%2Caps%2C106&amp;linkCode=ll2&amp;tag=laptoplifepro-21&amp;linkId=0d5984cb56f56071e0a4e4033e760c92&amp;language=nl_NL&amp;ref_=as_li_ss_tl" TargetMode="External"/><Relationship Id="rId21" Type="http://schemas.openxmlformats.org/officeDocument/2006/relationships/hyperlink" Target="https://www.amazon.nl/s?k=TinyPNG&amp;crid=273Y1K6UO112F&amp;sprefix=kalender%2Caps%2C106&amp;linkCode=ll2&amp;tag=laptoplifepro-21&amp;linkId=0d5984cb56f56071e0a4e4033e760c92&amp;language=nl_NL&amp;ref_=as_li_ss_tl" TargetMode="External"/><Relationship Id="rId22" Type="http://schemas.openxmlformats.org/officeDocument/2006/relationships/hyperlink" Target="https://www.amazon.nl/s?k=Cloudflare&amp;crid=273Y1K6UO112F&amp;sprefix=kalender%2Caps%2C106&amp;linkCode=ll2&amp;tag=laptoplifepro-21&amp;linkId=0d5984cb56f56071e0a4e4033e760c92&amp;language=nl_NL&amp;ref_=as_li_ss_tl" TargetMode="External"/><Relationship Id="rId23" Type="http://schemas.openxmlformats.org/officeDocument/2006/relationships/hyperlink" Target="https://www.amazon.nl/s?k=Shopify+Booster&amp;crid=273Y1K6UO112F&amp;sprefix=kalender%2Caps%2C106&amp;linkCode=ll2&amp;tag=laptoplifepro-21&amp;linkId=0d5984cb56f56071e0a4e4033e760c92&amp;language=nl_NL&amp;ref_=as_li_ss_tl" TargetMode="External"/><Relationship Id="rId24" Type="http://schemas.openxmlformats.org/officeDocument/2006/relationships/hyperlink" Target="https://www.amazon.nl/s?k=PageSpeed+Insights&amp;crid=273Y1K6UO112F&amp;sprefix=kalender%2Caps%2C106&amp;linkCode=ll2&amp;tag=laptoplifepro-21&amp;linkId=0d5984cb56f56071e0a4e4033e760c92&amp;language=nl_NL&amp;ref_=as_li_ss_tl" TargetMode="External"/><Relationship Id="rId25" Type="http://schemas.openxmlformats.org/officeDocument/2006/relationships/hyperlink" Target="https://www.amazon.nl/s?k=GTmetrix&amp;crid=273Y1K6UO112F&amp;sprefix=kalender%2Caps%2C106&amp;linkCode=ll2&amp;tag=laptoplifepro-21&amp;linkId=0d5984cb56f56071e0a4e4033e760c92&amp;language=nl_NL&amp;ref_=as_li_ss_tl" TargetMode="External"/><Relationship Id="rId26" Type="http://schemas.openxmlformats.org/officeDocument/2006/relationships/hyperlink" Target="https://www.amazon.nl/s?k=Responsive+Theme&amp;crid=273Y1K6UO112F&amp;sprefix=kalender%2Caps%2C106&amp;linkCode=ll2&amp;tag=laptoplifepro-21&amp;linkId=0d5984cb56f56071e0a4e4033e760c92&amp;language=nl_NL&amp;ref_=as_li_ss_tl" TargetMode="External"/><Relationship Id="rId27" Type="http://schemas.openxmlformats.org/officeDocument/2006/relationships/hyperlink" Target="https://www.amazon.nl/s?k=Mobile-Friendly+Test&amp;crid=273Y1K6UO112F&amp;sprefix=kalender%2Caps%2C106&amp;linkCode=ll2&amp;tag=laptoplifepro-21&amp;linkId=0d5984cb56f56071e0a4e4033e760c92&amp;language=nl_NL&amp;ref_=as_li_ss_tl" TargetMode="External"/><Relationship Id="rId28" Type="http://schemas.openxmlformats.org/officeDocument/2006/relationships/hyperlink" Target="https://www.amazon.nl/s?k=Shopify+Mobile+App&amp;crid=273Y1K6UO112F&amp;sprefix=kalender%2Caps%2C106&amp;linkCode=ll2&amp;tag=laptoplifepro-21&amp;linkId=0d5984cb56f56071e0a4e4033e760c92&amp;language=nl_NL&amp;ref_=as_li_ss_tl" TargetMode="External"/><Relationship Id="rId29" Type="http://schemas.openxmlformats.org/officeDocument/2006/relationships/hyperlink" Target="https://www.amazon.nl/s?k=PageFly&amp;crid=273Y1K6UO112F&amp;sprefix=kalender%2Caps%2C106&amp;linkCode=ll2&amp;tag=laptoplifepro-21&amp;linkId=0d5984cb56f56071e0a4e4033e760c92&amp;language=nl_NL&amp;ref_=as_li_ss_tl" TargetMode="External"/><Relationship Id="rId30" Type="http://schemas.openxmlformats.org/officeDocument/2006/relationships/hyperlink" Target="https://www.amazon.nl/s?k=GemPages&amp;crid=273Y1K6UO112F&amp;sprefix=kalender%2Caps%2C106&amp;linkCode=ll2&amp;tag=laptoplifepro-21&amp;linkId=0d5984cb56f56071e0a4e4033e760c92&amp;language=nl_NL&amp;ref_=as_li_ss_tl" TargetMode="External"/><Relationship Id="rId31" Type="http://schemas.openxmlformats.org/officeDocument/2006/relationships/hyperlink" Target="https://www.amazon.nl/s?k=BuzzSumo&amp;crid=273Y1K6UO112F&amp;sprefix=kalender%2Caps%2C106&amp;linkCode=ll2&amp;tag=laptoplifepro-21&amp;linkId=0d5984cb56f56071e0a4e4033e760c92&amp;language=nl_NL&amp;ref_=as_li_ss_tl" TargetMode="External"/><Relationship Id="rId32" Type="http://schemas.openxmlformats.org/officeDocument/2006/relationships/hyperlink" Target="https://www.amazon.nl/s?k=Moz+Link+Explorer&amp;crid=273Y1K6UO112F&amp;sprefix=kalender%2Caps%2C106&amp;linkCode=ll2&amp;tag=laptoplifepro-21&amp;linkId=0d5984cb56f56071e0a4e4033e760c92&amp;language=nl_NL&amp;ref_=as_li_ss_tl" TargetMode="External"/><Relationship Id="rId33" Type="http://schemas.openxmlformats.org/officeDocument/2006/relationships/hyperlink" Target="https://www.amazon.nl/s?k=Hunter&amp;crid=273Y1K6UO112F&amp;sprefix=kalender%2Caps%2C106&amp;linkCode=ll2&amp;tag=laptoplifepro-21&amp;linkId=0d5984cb56f56071e0a4e4033e760c92&amp;language=nl_NL&amp;ref_=as_li_ss_tl" TargetMode="External"/><Relationship Id="rId34" Type="http://schemas.openxmlformats.org/officeDocument/2006/relationships/hyperlink" Target="https://www.amazon.nl/s?k=Pitchbox&amp;crid=273Y1K6UO112F&amp;sprefix=kalender%2Caps%2C106&amp;linkCode=ll2&amp;tag=laptoplifepro-21&amp;linkId=0d5984cb56f56071e0a4e4033e760c92&amp;language=nl_NL&amp;ref_=as_li_ss_tl" TargetMode="External"/><Relationship Id="rId35" Type="http://schemas.openxmlformats.org/officeDocument/2006/relationships/hyperlink" Target="https://www.amazon.nl/s?k=afbeeldingcompressor&amp;crid=273Y1K6UO112F&amp;sprefix=kalender%2Caps%2C106&amp;linkCode=ll2&amp;tag=laptoplifepro-21&amp;linkId=0d5984cb56f56071e0a4e4033e760c92&amp;language=nl_NL&amp;ref_=as_li_ss_tl" TargetMode="External"/><Relationship Id="rId36" Type="http://schemas.openxmlformats.org/officeDocument/2006/relationships/hyperlink" Target="https://www.amazon.nl/s?k=SEO-tool&amp;crid=273Y1K6UO112F&amp;sprefix=kalender%2Caps%2C106&amp;linkCode=ll2&amp;tag=laptoplifepro-21&amp;linkId=0d5984cb56f56071e0a4e4033e760c92&amp;language=nl_NL&amp;ref_=as_li_ss_tl" TargetMode="External"/><Relationship Id="rId37" Type="http://schemas.openxmlformats.org/officeDocument/2006/relationships/hyperlink" Target="https://www.amazon.nl/s?k=CDN-dienst&amp;crid=273Y1K6UO112F&amp;sprefix=kalender%2Caps%2C106&amp;linkCode=ll2&amp;tag=laptoplifepro-21&amp;linkId=0d5984cb56f56071e0a4e4033e760c92&amp;language=nl_NL&amp;ref_=as_li_ss_tl" TargetMode="External"/><Relationship Id="rId38" Type="http://schemas.openxmlformats.org/officeDocument/2006/relationships/hyperlink" Target="https://www.amazon.nl/s?k=website-optimalisatietool&amp;crid=273Y1K6UO112F&amp;sprefix=kalender%2Caps%2C106&amp;linkCode=ll2&amp;tag=laptoplifepro-21&amp;linkId=0d5984cb56f56071e0a4e4033e760c92&amp;language=nl_NL&amp;ref_=as_li_ss_tl" TargetMode="External"/><Relationship Id="rId39" Type="http://schemas.openxmlformats.org/officeDocument/2006/relationships/hyperlink" Target="https://www.amazon.nl/s?k=schema+markup+generator&amp;crid=273Y1K6UO112F&amp;sprefix=kalender%2Caps%2C106&amp;linkCode=ll2&amp;tag=laptoplifepro-21&amp;linkId=0d5984cb56f56071e0a4e4033e760c92&amp;language=nl_NL&amp;ref_=as_li_ss_tl" TargetMode="External"/><Relationship Id="rId40" Type="http://schemas.openxmlformats.org/officeDocument/2006/relationships/hyperlink" Target="https://www.amazon.nl/s?k=SEO-plugin&amp;crid=273Y1K6UO112F&amp;sprefix=kalender%2Caps%2C106&amp;linkCode=ll2&amp;tag=laptoplifepro-21&amp;linkId=0d5984cb56f56071e0a4e4033e760c92&amp;language=nl_NL&amp;ref_=as_li_ss_tl" TargetMode="External"/><Relationship Id="rId41" Type="http://schemas.openxmlformats.org/officeDocument/2006/relationships/hyperlink" Target="https://www.amazon.nl/s?k=bloggingtool&amp;crid=273Y1K6UO112F&amp;sprefix=kalender%2Caps%2C106&amp;linkCode=ll2&amp;tag=laptoplifepro-21&amp;linkId=0d5984cb56f56071e0a4e4033e760c92&amp;language=nl_NL&amp;ref_=as_li_ss_tl" TargetMode="External"/><Relationship Id="rId42" Type="http://schemas.openxmlformats.org/officeDocument/2006/relationships/hyperlink" Target="https://www.amazon.nl/s?k=content+kalender&amp;crid=273Y1K6UO112F&amp;sprefix=kalender%2Caps%2C106&amp;linkCode=ll2&amp;tag=laptoplifepro-21&amp;linkId=0d5984cb56f56071e0a4e4033e760c92&amp;language=nl_NL&amp;ref_=as_li_ss_tl" TargetMode="External"/><Relationship Id="rId43" Type="http://schemas.openxmlformats.org/officeDocument/2006/relationships/hyperlink" Target="https://www.amazon.nl/s?k=interne+linktool&amp;crid=273Y1K6UO112F&amp;sprefix=kalender%2Caps%2C106&amp;linkCode=ll2&amp;tag=laptoplifepro-21&amp;linkId=0d5984cb56f56071e0a4e4033e760c92&amp;language=nl_NL&amp;ref_=as_li_ss_tl" TargetMode="External"/><Relationship Id="rId44" Type="http://schemas.openxmlformats.org/officeDocument/2006/relationships/hyperlink" Target="https://www.amazon.nl/s?k=analysesoftware&amp;crid=273Y1K6UO112F&amp;sprefix=kalender%2Caps%2C106&amp;linkCode=ll2&amp;tag=laptoplifepro-21&amp;linkId=0d5984cb56f56071e0a4e4033e760c92&amp;language=nl_NL&amp;ref_=as_li_ss_tl" TargetMode="External"/><Relationship Id="rId45" Type="http://schemas.openxmlformats.org/officeDocument/2006/relationships/hyperlink" Target="https://belangrijk1.s3.eu-central-1.amazonaws.com/18-En-Nu-Checklist-PDF-2025-GRATIS-DOWNLOAD.pdf" TargetMode="External"/><Relationship Id="rId46" Type="http://schemas.openxmlformats.org/officeDocument/2006/relationships/hyperlink" Target="https://belangrijk1.s3.eu-central-1.amazonaws.com/2e-Hands-Auto-Kopen-Checklist-PDF-2025-GRATIS-DOWNLOAD.pdf" TargetMode="External"/><Relationship Id="rId47" Type="http://schemas.openxmlformats.org/officeDocument/2006/relationships/hyperlink" Target="https://belangrijk1.s3.eu-central-1.amazonaws.com/5s-Audit-Checklist-PDF-2025-GRATIS-DOWNLOAD.pdf" TargetMode="External"/><Relationship Id="rId48" Type="http://schemas.openxmlformats.org/officeDocument/2006/relationships/hyperlink" Target="https://belangrijk1.s3.eu-central-1.amazonaws.com/Adhd-Checklist-Volwassenen-PDF-2025-GRATIS-DOWNLOAD.pdf" TargetMode="External"/><Relationship Id="rId49" Type="http://schemas.openxmlformats.org/officeDocument/2006/relationships/hyperlink" Target="https://belangrijk1.s3.eu-central-1.amazonaws.com/Adr-Uitrusting-Vrachtwagen-Checklist-PDF-2025-GRATIS-DOWNLOAD.pdf" TargetMode="External"/><Relationship Id="rId50" Type="http://schemas.openxmlformats.org/officeDocument/2006/relationships/hyperlink" Target="https://belangrijk1.s3.eu-central-1.amazonaws.com/Adres-Wijzigen-Checklist-PDF-2025-GRATIS-DOWNLOAD.pdf" TargetMode="External"/><Relationship Id="rId51" Type="http://schemas.openxmlformats.org/officeDocument/2006/relationships/hyperlink" Target="https://belangrijk1.s3.eu-central-1.amazonaws.com/Adres-Wijzigen-Verhuizing-Checklist-PDF-2025-GRATIS-DOWNLOAD.pdf" TargetMode="External"/><Relationship Id="rId52" Type="http://schemas.openxmlformats.org/officeDocument/2006/relationships/hyperlink" Target="https://belangrijk1.s3.eu-central-1.amazonaws.com/Anwb-Vakantie-Checklist-PDF-2025-GRATIS-DOWNLOAD.pdf" TargetMode="External"/><Relationship Id="rId53" Type="http://schemas.openxmlformats.org/officeDocument/2006/relationships/hyperlink" Target="https://belangrijk1.s3.eu-central-1.amazonaws.com/Auto-Grote-Beurt-Checklist-PDF-2025-GRATIS-DOWNLOAD.pdf" TargetMode="External"/><Relationship Id="rId54" Type="http://schemas.openxmlformats.org/officeDocument/2006/relationships/hyperlink" Target="https://belangrijk1.s3.eu-central-1.amazonaws.com/Auto-Kleine-Beurt-Checklist-PDF-2025-GRATIS-DOWNLOAD.pdf" TargetMode="External"/><Relationship Id="rId55" Type="http://schemas.openxmlformats.org/officeDocument/2006/relationships/hyperlink" Target="https://belangrijk1.s3.eu-central-1.amazonaws.com/Avg-Voor-Verenigingen-Checklist-PDF-2025-GRATIS-DOWNLOAD.pdf" TargetMode="External"/><Relationship Id="rId56" Type="http://schemas.openxmlformats.org/officeDocument/2006/relationships/hyperlink" Target="https://belangrijk1.s3.eu-central-1.amazonaws.com/B-Service-Mercedes-Checklist-PDF-2025-GRATIS-DOWNLOAD.pdf" TargetMode="External"/><Relationship Id="rId57" Type="http://schemas.openxmlformats.org/officeDocument/2006/relationships/hyperlink" Target="https://belangrijk1.s3.eu-central-1.amazonaws.com/Baby-Autisme-Checklist-PDF-2025-GRATIS-DOWNLOAD.pdf" TargetMode="External"/><Relationship Id="rId58" Type="http://schemas.openxmlformats.org/officeDocument/2006/relationships/hyperlink" Target="https://belangrijk1.s3.eu-central-1.amazonaws.com/Baby-Checklist-PDF-2025-GRATIS-DOWNLOAD.pdf" TargetMode="External"/><Relationship Id="rId59" Type="http://schemas.openxmlformats.org/officeDocument/2006/relationships/hyperlink" Target="https://belangrijk1.s3.eu-central-1.amazonaws.com/Babykamer-Checklist-PDF-2025-GRATIS-DOWNLOAD.pdf" TargetMode="External"/><Relationship Id="rId60" Type="http://schemas.openxmlformats.org/officeDocument/2006/relationships/hyperlink" Target="https://belangrijk1.s3.eu-central-1.amazonaws.com/Babylist-Checklist-PDF-2025-GRATIS-DOWNLOAD.pdf" TargetMode="External"/><Relationship Id="rId61" Type="http://schemas.openxmlformats.org/officeDocument/2006/relationships/hyperlink" Target="https://belangrijk1.s3.eu-central-1.amazonaws.com/Babyspullen-Checklist-PDF-2025-GRATIS-DOWNLOAD.pdf" TargetMode="External"/><Relationship Id="rId62" Type="http://schemas.openxmlformats.org/officeDocument/2006/relationships/hyperlink" Target="https://belangrijk1.s3.eu-central-1.amazonaws.com/Babyuitzet-Checklist-PDF-2025-GRATIS-DOWNLOAD.pdf" TargetMode="External"/><Relationship Id="rId63" Type="http://schemas.openxmlformats.org/officeDocument/2006/relationships/hyperlink" Target="https://belangrijk1.s3.eu-central-1.amazonaws.com/Bdsm-Checklist-PDF-2025-GRATIS-DOWNLOAD.pdf" TargetMode="External"/><Relationship Id="rId64" Type="http://schemas.openxmlformats.org/officeDocument/2006/relationships/hyperlink" Target="https://belangrijk1.s3.eu-central-1.amazonaws.com/Bedrijfsovername-Checklist-PDF-2025-GRATIS-DOWNLOAD.pdf" TargetMode="External"/><Relationship Id="rId65" Type="http://schemas.openxmlformats.org/officeDocument/2006/relationships/hyperlink" Target="https://belangrijk1.s3.eu-central-1.amazonaws.com/Bedrijfsverhuizing-Checklist-PDF-2025-GRATIS-DOWNLOAD.pdf" TargetMode="External"/><Relationship Id="rId66" Type="http://schemas.openxmlformats.org/officeDocument/2006/relationships/hyperlink" Target="https://belangrijk1.s3.eu-central-1.amazonaws.com/Begrafenis-Regelen-Checklist-PDF-2025-GRATIS-DOWNLOAD.pdf" TargetMode="External"/><Relationship Id="rId67" Type="http://schemas.openxmlformats.org/officeDocument/2006/relationships/hyperlink" Target="https://belangrijk1.s3.eu-central-1.amazonaws.com/Belastingdienst-Scheiden-Checklist-PDF-2025-GRATIS-DOWNLOAD.pdf" TargetMode="External"/><Relationship Id="rId68" Type="http://schemas.openxmlformats.org/officeDocument/2006/relationships/hyperlink" Target="https://belangrijk1.s3.eu-central-1.amazonaws.com/Bevalling-Checklist-PDF-2025-GRATIS-DOWNLOAD.pdf" TargetMode="External"/><Relationship Id="rId69" Type="http://schemas.openxmlformats.org/officeDocument/2006/relationships/hyperlink" Target="https://belangrijk1.s3.eu-central-1.amazonaws.com/Bevalling-Ziekenhuis-Checklist-PDF-2025-GRATIS-DOWNLOAD.pdf" TargetMode="External"/><Relationship Id="rId70" Type="http://schemas.openxmlformats.org/officeDocument/2006/relationships/hyperlink" Target="https://belangrijk1.s3.eu-central-1.amazonaws.com/Bezichtiging-Checklist-PDF-2025-GRATIS-DOWNLOAD.pdf" TargetMode="External"/><Relationship Id="rId71" Type="http://schemas.openxmlformats.org/officeDocument/2006/relationships/hyperlink" Target="https://belangrijk1.s3.eu-central-1.amazonaws.com/Bezichtiging-Huis-Checklist-PDF-2025-GRATIS-DOWNLOAD.pdf" TargetMode="External"/><Relationship Id="rId72" Type="http://schemas.openxmlformats.org/officeDocument/2006/relationships/hyperlink" Target="https://belangrijk1.s3.eu-central-1.amazonaws.com/Bhv-Checklist-PDF-2025-GRATIS-DOWNLOAD.pdf" TargetMode="External"/><Relationship Id="rId73" Type="http://schemas.openxmlformats.org/officeDocument/2006/relationships/hyperlink" Target="https://belangrijk1.s3.eu-central-1.amazonaws.com/Boot-Winterklaar-Maken-Checklist-PDF-2025-GRATIS-DOWNLOAD.pdf" TargetMode="External"/><Relationship Id="rId74" Type="http://schemas.openxmlformats.org/officeDocument/2006/relationships/hyperlink" Target="https://belangrijk1.s3.eu-central-1.amazonaws.com/Bouwkundige-Keuring-Checklist-PDF-2025-GRATIS-DOWNLOAD.pdf" TargetMode="External"/><Relationship Id="rId75" Type="http://schemas.openxmlformats.org/officeDocument/2006/relationships/hyperlink" Target="https://belangrijk1.s3.eu-central-1.amazonaws.com/Bovag-Caravan-Keuring-Checklist-PDF-2025-GRATIS-DOWNLOAD.pdf" TargetMode="External"/><Relationship Id="rId76" Type="http://schemas.openxmlformats.org/officeDocument/2006/relationships/hyperlink" Target="https://belangrijk1.s3.eu-central-1.amazonaws.com/Bridal-Checklist-PDF-2025-GRATIS-DOWNLOAD.pdf" TargetMode="External"/><Relationship Id="rId77" Type="http://schemas.openxmlformats.org/officeDocument/2006/relationships/hyperlink" Target="https://belangrijk1.s3.eu-central-1.amazonaws.com/Bruiloft-Organiseren-Checklist-PDF-2025-GRATIS-DOWNLOAD.pdf" TargetMode="External"/><Relationship Id="rId78" Type="http://schemas.openxmlformats.org/officeDocument/2006/relationships/hyperlink" Target="https://belangrijk1.s3.eu-central-1.amazonaws.com/Bruiloft-Planning-Checklist-PDF-2025-GRATIS-DOWNLOAD.pdf" TargetMode="External"/><Relationship Id="rId79" Type="http://schemas.openxmlformats.org/officeDocument/2006/relationships/hyperlink" Target="https://belangrijk1.s3.eu-central-1.amazonaws.com/Bug-Out-Bag-Checklist-PDF-2025-GRATIS-DOWNLOAD.pdf" TargetMode="External"/><Relationship Id="rId80" Type="http://schemas.openxmlformats.org/officeDocument/2006/relationships/hyperlink" Target="https://belangrijk1.s3.eu-central-1.amazonaws.com/Business-Checklist-PDF-2025-GRATIS-DOWNLOAD.pdf" TargetMode="External"/><Relationship Id="rId81" Type="http://schemas.openxmlformats.org/officeDocument/2006/relationships/hyperlink" Target="https://belangrijk1.s3.eu-central-1.amazonaws.com/Business-Plan-Checklist-PDF-2025-GRATIS-DOWNLOAD.pdf" TargetMode="External"/><Relationship Id="rId82" Type="http://schemas.openxmlformats.org/officeDocument/2006/relationships/hyperlink" Target="https://belangrijk1.s3.eu-central-1.amazonaws.com/Camper-Checklist-PDF-2025-GRATIS-DOWNLOAD.pdf" TargetMode="External"/><Relationship Id="rId83" Type="http://schemas.openxmlformats.org/officeDocument/2006/relationships/hyperlink" Target="https://belangrijk1.s3.eu-central-1.amazonaws.com/Camper-Winterstalling-Checklist-PDF-2025-GRATIS-DOWNLOAD.pdf" TargetMode="External"/><Relationship Id="rId84" Type="http://schemas.openxmlformats.org/officeDocument/2006/relationships/hyperlink" Target="https://belangrijk1.s3.eu-central-1.amazonaws.com/Ceremoniemeester-Checklist-PDF-2025-GRATIS-DOWNLOAD.pdf" TargetMode="External"/><Relationship Id="rId85" Type="http://schemas.openxmlformats.org/officeDocument/2006/relationships/hyperlink" Target="https://belangrijk1.s3.eu-central-1.amazonaws.com/Checklist-18-Jaar-PDF-2025-GRATIS-DOWNLOAD.pdf" TargetMode="External"/><Relationship Id="rId86" Type="http://schemas.openxmlformats.org/officeDocument/2006/relationships/hyperlink" Target="https://belangrijk1.s3.eu-central-1.amazonaws.com/Checklist-Aangifte-Erfbelasting-PDF-2025-GRATIS-DOWNLOAD.pdf" TargetMode="External"/><Relationship Id="rId87" Type="http://schemas.openxmlformats.org/officeDocument/2006/relationships/hyperlink" Target="https://belangrijk1.s3.eu-central-1.amazonaws.com/Checklist-Aankoop-Appartement-PDF-2025-GRATIS-DOWNLOAD.pdf" TargetMode="External"/><Relationship Id="rId88" Type="http://schemas.openxmlformats.org/officeDocument/2006/relationships/hyperlink" Target="https://belangrijk1.s3.eu-central-1.amazonaws.com/Checklist-Aankoop-Auto-PDF-2025-GRATIS-DOWNLOAD.pdf" TargetMode="External"/><Relationship Id="rId89" Type="http://schemas.openxmlformats.org/officeDocument/2006/relationships/hyperlink" Target="https://belangrijk1.s3.eu-central-1.amazonaws.com/Checklist-Aankoop-Huis-PDF-2025-GRATIS-DOWNLOAD.pdf" TargetMode="External"/><Relationship Id="rId90" Type="http://schemas.openxmlformats.org/officeDocument/2006/relationships/hyperlink" Target="https://belangrijk1.s3.eu-central-1.amazonaws.com/Checklist-Aankoop-Kitten-PDF-2025-GRATIS-DOWNLOAD.pdf" TargetMode="External"/><Relationship Id="rId91" Type="http://schemas.openxmlformats.org/officeDocument/2006/relationships/hyperlink" Target="https://belangrijk1.s3.eu-central-1.amazonaws.com/Checklist-Aankoop-Puppy-PDF-2025-GRATIS-DOWNLOAD.pdf" TargetMode="External"/><Relationship Id="rId92" Type="http://schemas.openxmlformats.org/officeDocument/2006/relationships/hyperlink" Target="https://belangrijk1.s3.eu-central-1.amazonaws.com/Checklist-Aankoopkeuring-Boot-PDF-2025-GRATIS-DOWNLOAD.pdf" TargetMode="External"/><Relationship Id="rId93" Type="http://schemas.openxmlformats.org/officeDocument/2006/relationships/hyperlink" Target="https://belangrijk1.s3.eu-central-1.amazonaws.com/Checklist-Aanschaf-Hond-PDF-2025-GRATIS-DOWNLOAD.pdf" TargetMode="External"/><Relationship Id="rId94" Type="http://schemas.openxmlformats.org/officeDocument/2006/relationships/hyperlink" Target="https://belangrijk1.s3.eu-central-1.amazonaws.com/Checklist-Add-Kind-PDF-2025-GRATIS-DOWNLOAD.pdf" TargetMode="External"/><Relationship Id="rId95" Type="http://schemas.openxmlformats.org/officeDocument/2006/relationships/hyperlink" Target="https://belangrijk1.s3.eu-central-1.amazonaws.com/Checklist-Adreswijziging-PDF-2025-GRATIS-DOWNLOAD.pdf" TargetMode="External"/><Relationship Id="rId96" Type="http://schemas.openxmlformats.org/officeDocument/2006/relationships/hyperlink" Target="https://belangrijk1.s3.eu-central-1.amazonaws.com/Checklist-Ai-PDF-2025-GRATIS-DOWNLOAD.pdf" TargetMode="External"/><Relationship Id="rId97" Type="http://schemas.openxmlformats.org/officeDocument/2006/relationships/hyperlink" Target="https://belangrijk1.s3.eu-central-1.amazonaws.com/Checklist-Amerika-Vakantie-PDF-2025-GRATIS-DOWNLOAD.pdf" TargetMode="External"/><Relationship Id="rId98" Type="http://schemas.openxmlformats.org/officeDocument/2006/relationships/hyperlink" Target="https://belangrijk1.s3.eu-central-1.amazonaws.com/Checklist-Arbeidsvoorwaardengesprek-PDF-2025-GRATIS-DOWNLOAD.pdf" TargetMode="External"/><Relationship Id="rId99" Type="http://schemas.openxmlformats.org/officeDocument/2006/relationships/hyperlink" Target="https://belangrijk1.s3.eu-central-1.amazonaws.com/Checklist-Auto-Onderhoud-PDF-2025-GRATIS-DOWNLOAD.pdf" TargetMode="External"/><Relationship Id="rId100" Type="http://schemas.openxmlformats.org/officeDocument/2006/relationships/hyperlink" Target="https://belangrijk1.s3.eu-central-1.amazonaws.com/Checklist-Auto-Verkopen-PDF-2025-GRATIS-DOWNLOAD.pdf" TargetMode="External"/><Relationship Id="rId101" Type="http://schemas.openxmlformats.org/officeDocument/2006/relationships/hyperlink" Target="https://belangrijk1.s3.eu-central-1.amazonaws.com/Checklist-Autovakantie-PDF-2025-GRATIS-DOWNLOAD.pdf" TargetMode="External"/><Relationship Id="rId102" Type="http://schemas.openxmlformats.org/officeDocument/2006/relationships/hyperlink" Target="https://belangrijk1.s3.eu-central-1.amazonaws.com/Checklist-Avg-PDF-2025-GRATIS-DOWNLOAD.pdf" TargetMode="External"/><Relationship Id="rId103" Type="http://schemas.openxmlformats.org/officeDocument/2006/relationships/hyperlink" Target="https://belangrijk1.s3.eu-central-1.amazonaws.com/Checklist-Baby-Op-Komst-PDF-2025-GRATIS-DOWNLOAD.pdf" TargetMode="External"/><Relationship Id="rId104" Type="http://schemas.openxmlformats.org/officeDocument/2006/relationships/hyperlink" Target="https://belangrijk1.s3.eu-central-1.amazonaws.com/Checklist-Baby-PDF-2025-GRATIS-DOWNLOAD.pdf" TargetMode="External"/><Relationship Id="rId105" Type="http://schemas.openxmlformats.org/officeDocument/2006/relationships/hyperlink" Target="https://belangrijk1.s3.eu-central-1.amazonaws.com/Checklist-Backpacken-Azie-PDF-2025-GRATIS-DOWNLOAD.pdf" TargetMode="External"/><Relationship Id="rId106" Type="http://schemas.openxmlformats.org/officeDocument/2006/relationships/hyperlink" Target="https://belangrijk1.s3.eu-central-1.amazonaws.com/Checklist-Backpacken-Indonesie-PDF-2025-GRATIS-DOWNLOAD.pdf" TargetMode="External"/><Relationship Id="rId107" Type="http://schemas.openxmlformats.org/officeDocument/2006/relationships/hyperlink" Target="https://belangrijk1.s3.eu-central-1.amazonaws.com/Checklist-Badkamer-Verbouwen-PDF-2025-GRATIS-DOWNLOAD.pdf" TargetMode="External"/><Relationship Id="rId108" Type="http://schemas.openxmlformats.org/officeDocument/2006/relationships/hyperlink" Target="https://belangrijk1.s3.eu-central-1.amazonaws.com/Checklist-Bedrijfsbeeindiging-PDF-2025-GRATIS-DOWNLOAD.pdf" TargetMode="External"/><Relationship Id="rId109" Type="http://schemas.openxmlformats.org/officeDocument/2006/relationships/hyperlink" Target="https://belangrijk1.s3.eu-central-1.amazonaws.com/Checklist-Beheerder-Brandmeldinstallatie-PDF-2025-GRATIS-DOWNLOAD.pdf" TargetMode="External"/><Relationship Id="rId110" Type="http://schemas.openxmlformats.org/officeDocument/2006/relationships/hyperlink" Target="https://belangrijk1.s3.eu-central-1.amazonaws.com/Checklist-Belastingaangifte-2026-PDF-2025-GRATIS-DOWNLOAD.pdf" TargetMode="External"/><Relationship Id="rId111" Type="http://schemas.openxmlformats.org/officeDocument/2006/relationships/hyperlink" Target="https://belangrijk1.s3.eu-central-1.amazonaws.com/Checklist-Belastingdienst-Schijnzelfstandigheid-PDF-2025-GRATIS-DOWNLOAD.pdf" TargetMode="External"/><Relationship Id="rId112" Type="http://schemas.openxmlformats.org/officeDocument/2006/relationships/hyperlink" Target="https://belangrijk1.s3.eu-central-1.amazonaws.com/Checklist-Bevallen-Ziekenhuis-PDF-2025-GRATIS-DOWNLOAD.pdf" TargetMode="External"/><Relationship Id="rId113" Type="http://schemas.openxmlformats.org/officeDocument/2006/relationships/hyperlink" Target="https://belangrijk1.s3.eu-central-1.amazonaws.com/Checklist-Bevallingstas-PDF-2025-GRATIS-DOWNLOAD.pdf" TargetMode="External"/><Relationship Id="rId114" Type="http://schemas.openxmlformats.org/officeDocument/2006/relationships/hyperlink" Target="https://belangrijk1.s3.eu-central-1.amazonaws.com/Checklist-Bezichtiging-Huis-PDF-2025-GRATIS-DOWNLOAD.pdf" TargetMode="External"/><Relationship Id="rId115" Type="http://schemas.openxmlformats.org/officeDocument/2006/relationships/hyperlink" Target="https://belangrijk1.s3.eu-central-1.amazonaws.com/Checklist-Bij-Overlijden-Ouder-PDF-2025-GRATIS-DOWNLOAD.pdf" TargetMode="External"/><Relationship Id="rId116" Type="http://schemas.openxmlformats.org/officeDocument/2006/relationships/hyperlink" Target="https://belangrijk1.s3.eu-central-1.amazonaws.com/Checklist-Bij-Overlijden-Ouders-PDF-2025-GRATIS-DOWNLOAD.pdf" TargetMode="External"/><Relationship Id="rId117" Type="http://schemas.openxmlformats.org/officeDocument/2006/relationships/hyperlink" Target="https://belangrijk1.s3.eu-central-1.amazonaws.com/Checklist-Bij-Overlijden-PDF-2025-GRATIS-DOWNLOAD.pdf" TargetMode="External"/><Relationship Id="rId118" Type="http://schemas.openxmlformats.org/officeDocument/2006/relationships/hyperlink" Target="https://belangrijk1.s3.eu-central-1.amazonaws.com/Checklist-Bouwbesluit-PDF-2025-GRATIS-DOWNLOAD.pdf" TargetMode="External"/><Relationship Id="rId119" Type="http://schemas.openxmlformats.org/officeDocument/2006/relationships/hyperlink" Target="https://belangrijk1.s3.eu-central-1.amazonaws.com/Checklist-Bouwen-Huis-PDF-2025-GRATIS-DOWNLOAD.pdf" TargetMode="External"/><Relationship Id="rId120" Type="http://schemas.openxmlformats.org/officeDocument/2006/relationships/hyperlink" Target="https://belangrijk1.s3.eu-central-1.amazonaws.com/Checklist-Brandveiligheid-PDF-2025-GRATIS-DOWNLOAD.pdf" TargetMode="External"/><Relationship Id="rId121" Type="http://schemas.openxmlformats.org/officeDocument/2006/relationships/hyperlink" Target="https://belangrijk1.s3.eu-central-1.amazonaws.com/Checklist-Bruiloft-Pdf-PDF-2025-GRATIS-DOWNLOAD.pdf" TargetMode="External"/><Relationship Id="rId122" Type="http://schemas.openxmlformats.org/officeDocument/2006/relationships/hyperlink" Target="https://belangrijk1.s3.eu-central-1.amazonaws.com/Checklist-Camper-Winterklaar-Maken-PDF-2025-GRATIS-DOWNLOAD.pdf" TargetMode="External"/><Relationship Id="rId123" Type="http://schemas.openxmlformats.org/officeDocument/2006/relationships/hyperlink" Target="https://belangrijk1.s3.eu-central-1.amazonaws.com/Checklist-Citytrip-PDF-2025-GRATIS-DOWNLOAD.pdf" TargetMode="External"/><Relationship Id="rId124" Type="http://schemas.openxmlformats.org/officeDocument/2006/relationships/hyperlink" Target="https://belangrijk1.s3.eu-central-1.amazonaws.com/Checklist-Compliance-PDF-2025-GRATIS-DOWNLOAD.pdf" TargetMode="External"/><Relationship Id="rId125" Type="http://schemas.openxmlformats.org/officeDocument/2006/relationships/hyperlink" Target="https://belangrijk1.s3.eu-central-1.amazonaws.com/Checklist-Costa-Rica-PDF-2025-GRATIS-DOWNLOAD.pdf" TargetMode="External"/><Relationship Id="rId126" Type="http://schemas.openxmlformats.org/officeDocument/2006/relationships/hyperlink" Target="https://belangrijk1.s3.eu-central-1.amazonaws.com/Checklist-Crematie-PDF-2025-GRATIS-DOWNLOAD.pdf" TargetMode="External"/><Relationship Id="rId127" Type="http://schemas.openxmlformats.org/officeDocument/2006/relationships/hyperlink" Target="https://belangrijk1.s3.eu-central-1.amazonaws.com/Checklist-Cv-PDF-2025-GRATIS-DOWNLOAD.pdf" TargetMode="External"/><Relationship Id="rId128" Type="http://schemas.openxmlformats.org/officeDocument/2006/relationships/hyperlink" Target="https://belangrijk1.s3.eu-central-1.amazonaws.com/Checklist-Digitale-Nalatenschap-PDF-2025-GRATIS-DOWNLOAD.pdf" TargetMode="External"/><Relationship Id="rId129" Type="http://schemas.openxmlformats.org/officeDocument/2006/relationships/hyperlink" Target="https://belangrijk1.s3.eu-central-1.amazonaws.com/Checklist-Duurzame-Inzetbaarheid-PDF-2025-GRATIS-DOWNLOAD.pdf" TargetMode="External"/><Relationship Id="rId130" Type="http://schemas.openxmlformats.org/officeDocument/2006/relationships/hyperlink" Target="https://belangrijk1.s3.eu-central-1.amazonaws.com/Checklist-Echtscheidingsconvenant-PDF-2025-GRATIS-DOWNLOAD.pdf" TargetMode="External"/><Relationship Id="rId131" Type="http://schemas.openxmlformats.org/officeDocument/2006/relationships/hyperlink" Target="https://belangrijk1.s3.eu-central-1.amazonaws.com/Checklist-Eerste-Huis-Kopen-PDF-2025-GRATIS-DOWNLOAD.pdf" TargetMode="External"/><Relationship Id="rId132" Type="http://schemas.openxmlformats.org/officeDocument/2006/relationships/hyperlink" Target="https://belangrijk1.s3.eu-central-1.amazonaws.com/Checklist-Effectief-Vergaderen-PDF-2025-GRATIS-DOWNLOAD.pdf" TargetMode="External"/><Relationship Id="rId133" Type="http://schemas.openxmlformats.org/officeDocument/2006/relationships/hyperlink" Target="https://belangrijk1.s3.eu-central-1.amazonaws.com/Checklist-Ehbo-Doos-PDF-2025-GRATIS-DOWNLOAD.pdf" TargetMode="External"/><Relationship Id="rId134" Type="http://schemas.openxmlformats.org/officeDocument/2006/relationships/hyperlink" Target="https://belangrijk1.s3.eu-central-1.amazonaws.com/Checklist-Ehbo-Koffer-PDF-2025-GRATIS-DOWNLOAD.pdf" TargetMode="External"/><Relationship Id="rId135" Type="http://schemas.openxmlformats.org/officeDocument/2006/relationships/hyperlink" Target="https://belangrijk1.s3.eu-central-1.amazonaws.com/Checklist-Eigen-Bedrijf-Starten-PDF-2025-GRATIS-DOWNLOAD.pdf" TargetMode="External"/><Relationship Id="rId136" Type="http://schemas.openxmlformats.org/officeDocument/2006/relationships/hyperlink" Target="https://belangrijk1.s3.eu-central-1.amazonaws.com/Checklist-Emigratie-PDF-2025-GRATIS-DOWNLOAD.pdf" TargetMode="External"/><Relationship Id="rId137" Type="http://schemas.openxmlformats.org/officeDocument/2006/relationships/hyperlink" Target="https://belangrijk1.s3.eu-central-1.amazonaws.com/Checklist-Emigreren-PDF-2025-GRATIS-DOWNLOAD.pdf" TargetMode="External"/><Relationship Id="rId138" Type="http://schemas.openxmlformats.org/officeDocument/2006/relationships/hyperlink" Target="https://belangrijk1.s3.eu-central-1.amazonaws.com/Checklist-Energiebesparing-PDF-2025-GRATIS-DOWNLOAD.pdf" TargetMode="External"/><Relationship Id="rId139" Type="http://schemas.openxmlformats.org/officeDocument/2006/relationships/hyperlink" Target="https://belangrijk1.s3.eu-central-1.amazonaws.com/Checklist-Energielabel-PDF-2025-GRATIS-DOWNLOAD.pdf" TargetMode="External"/><Relationship Id="rId140" Type="http://schemas.openxmlformats.org/officeDocument/2006/relationships/hyperlink" Target="https://belangrijk1.s3.eu-central-1.amazonaws.com/Checklist-Erfbelasting-PDF-2025-GRATIS-DOWNLOAD.pdf" TargetMode="External"/><Relationship Id="rId141" Type="http://schemas.openxmlformats.org/officeDocument/2006/relationships/hyperlink" Target="https://belangrijk1.s3.eu-central-1.amazonaws.com/Checklist-Erfenis-PDF-2025-GRATIS-DOWNLOAD.pdf" TargetMode="External"/><Relationship Id="rId142" Type="http://schemas.openxmlformats.org/officeDocument/2006/relationships/hyperlink" Target="https://belangrijk1.s3.eu-central-1.amazonaws.com/Checklist-Evenement-Organiseren-PDF-2025-GRATIS-DOWNLOAD.pdf" TargetMode="External"/><Relationship Id="rId143" Type="http://schemas.openxmlformats.org/officeDocument/2006/relationships/hyperlink" Target="https://belangrijk1.s3.eu-central-1.amazonaws.com/Checklist-Event-Organisation-PDF-2025-GRATIS-DOWNLOAD.pdf" TargetMode="External"/><Relationship Id="rId144" Type="http://schemas.openxmlformats.org/officeDocument/2006/relationships/hyperlink" Target="https://belangrijk1.s3.eu-central-1.amazonaws.com/Checklist-Event-Organizer-PDF-2025-GRATIS-DOWNLOAD.pdf" TargetMode="External"/><Relationship Id="rId145" Type="http://schemas.openxmlformats.org/officeDocument/2006/relationships/hyperlink" Target="https://belangrijk1.s3.eu-central-1.amazonaws.com/Checklist-Event-Planning-PDF-2025-GRATIS-DOWNLOAD.pdf" TargetMode="External"/><Relationship Id="rId146" Type="http://schemas.openxmlformats.org/officeDocument/2006/relationships/hyperlink" Target="https://belangrijk1.s3.eu-central-1.amazonaws.com/Checklist-Executeur-Testamentair-PDF-2025-GRATIS-DOWNLOAD.pdf" TargetMode="External"/><Relationship Id="rId147" Type="http://schemas.openxmlformats.org/officeDocument/2006/relationships/hyperlink" Target="https://belangrijk1.s3.eu-central-1.amazonaws.com/Checklist-Feest-Organiseren-PDF-2025-GRATIS-DOWNLOAD.pdf" TargetMode="External"/><Relationship Id="rId148" Type="http://schemas.openxmlformats.org/officeDocument/2006/relationships/hyperlink" Target="https://belangrijk1.s3.eu-central-1.amazonaws.com/Checklist-Festival-PDF-2025-GRATIS-DOWNLOAD.pdf" TargetMode="External"/><Relationship Id="rId149" Type="http://schemas.openxmlformats.org/officeDocument/2006/relationships/hyperlink" Target="https://belangrijk1.s3.eu-central-1.amazonaws.com/Checklist-For-A-Wedding-PDF-2025-GRATIS-DOWNLOAD.pdf" TargetMode="External"/><Relationship Id="rId150" Type="http://schemas.openxmlformats.org/officeDocument/2006/relationships/hyperlink" Target="https://belangrijk1.s3.eu-central-1.amazonaws.com/Checklist-Frequent-Verzuimgesprek-PDF-2025-GRATIS-DOWNLOAD.pdf" TargetMode="External"/><Relationship Id="rId151" Type="http://schemas.openxmlformats.org/officeDocument/2006/relationships/hyperlink" Target="https://belangrijk1.s3.eu-central-1.amazonaws.com/Checklist-Geboorte-PDF-2025-GRATIS-DOWNLOAD.pdf" TargetMode="External"/><Relationship Id="rId152" Type="http://schemas.openxmlformats.org/officeDocument/2006/relationships/hyperlink" Target="https://belangrijk1.s3.eu-central-1.amazonaws.com/Checklist-Gemeubileerd-Verhuren-PDF-2025-GRATIS-DOWNLOAD.pdf" TargetMode="External"/><Relationship Id="rId153" Type="http://schemas.openxmlformats.org/officeDocument/2006/relationships/hyperlink" Target="https://belangrijk1.s3.eu-central-1.amazonaws.com/Checklist-Geregistreerd-Partnerschap-PDF-2025-GRATIS-DOWNLOAD.pdf" TargetMode="External"/><Relationship Id="rId154" Type="http://schemas.openxmlformats.org/officeDocument/2006/relationships/hyperlink" Target="https://belangrijk1.s3.eu-central-1.amazonaws.com/Checklist-Haccp-PDF-2025-GRATIS-DOWNLOAD.pdf" TargetMode="External"/><Relationship Id="rId155" Type="http://schemas.openxmlformats.org/officeDocument/2006/relationships/hyperlink" Target="https://belangrijk1.s3.eu-central-1.amazonaws.com/Checklist-Handbagage-PDF-2025-GRATIS-DOWNLOAD.pdf" TargetMode="External"/><Relationship Id="rId156" Type="http://schemas.openxmlformats.org/officeDocument/2006/relationships/hyperlink" Target="https://belangrijk1.s3.eu-central-1.amazonaws.com/Checklist-Hond-Kopen-PDF-2025-GRATIS-DOWNLOAD.pdf" TargetMode="External"/><Relationship Id="rId157" Type="http://schemas.openxmlformats.org/officeDocument/2006/relationships/hyperlink" Target="https://belangrijk1.s3.eu-central-1.amazonaws.com/Checklist-Huis-Gekocht-PDF-2025-GRATIS-DOWNLOAD.pdf" TargetMode="External"/><Relationship Id="rId158" Type="http://schemas.openxmlformats.org/officeDocument/2006/relationships/hyperlink" Target="https://belangrijk1.s3.eu-central-1.amazonaws.com/Checklist-Huis-Verkocht-PDF-2025-GRATIS-DOWNLOAD.pdf" TargetMode="External"/><Relationship Id="rId159" Type="http://schemas.openxmlformats.org/officeDocument/2006/relationships/hyperlink" Target="https://belangrijk1.s3.eu-central-1.amazonaws.com/Checklist-Huis-Verkopen-En-Verhuizen-PDF-2025-GRATIS-DOWNLOAD.pdf" TargetMode="External"/><Relationship Id="rId160" Type="http://schemas.openxmlformats.org/officeDocument/2006/relationships/hyperlink" Target="https://belangrijk1.s3.eu-central-1.amazonaws.com/Checklist-Huis-Verkopen-PDF-2025-GRATIS-DOWNLOAD.pdf" TargetMode="External"/><Relationship Id="rId161" Type="http://schemas.openxmlformats.org/officeDocument/2006/relationships/hyperlink" Target="https://belangrijk1.s3.eu-central-1.amazonaws.com/Checklist-Hypotheek-PDF-2025-GRATIS-DOWNLOAD.pdf" TargetMode="External"/><Relationship Id="rId162" Type="http://schemas.openxmlformats.org/officeDocument/2006/relationships/hyperlink" Target="https://belangrijk1.s3.eu-central-1.amazonaws.com/Checklist-Hypotheekaanvraag-PDF-2025-GRATIS-DOWNLOAD.pdf" TargetMode="External"/><Relationship Id="rId163" Type="http://schemas.openxmlformats.org/officeDocument/2006/relationships/hyperlink" Target="https://belangrijk1.s3.eu-central-1.amazonaws.com/Checklist-Hypotheekgesprek-PDF-2025-GRATIS-DOWNLOAD.pdf" TargetMode="External"/><Relationship Id="rId164" Type="http://schemas.openxmlformats.org/officeDocument/2006/relationships/hyperlink" Target="https://belangrijk1.s3.eu-central-1.amazonaws.com/Checklist-Inboedelverzekering-PDF-2025-GRATIS-DOWNLOAD.pdf" TargetMode="External"/><Relationship Id="rId165" Type="http://schemas.openxmlformats.org/officeDocument/2006/relationships/hyperlink" Target="https://belangrijk1.s3.eu-central-1.amazonaws.com/Checklist-Inwerkprogramma-PDF-2025-GRATIS-DOWNLOAD.pdf" TargetMode="External"/><Relationship Id="rId166" Type="http://schemas.openxmlformats.org/officeDocument/2006/relationships/hyperlink" Target="https://belangrijk1.s3.eu-central-1.amazonaws.com/Checklist-Iso-14001-PDF-2025-GRATIS-DOWNLOAD.pdf" TargetMode="External"/><Relationship Id="rId167" Type="http://schemas.openxmlformats.org/officeDocument/2006/relationships/hyperlink" Target="https://belangrijk1.s3.eu-central-1.amazonaws.com/Checklist-Iso-9001-PDF-2025-GRATIS-DOWNLOAD.pdf" TargetMode="External"/><Relationship Id="rId168" Type="http://schemas.openxmlformats.org/officeDocument/2006/relationships/hyperlink" Target="https://belangrijk1.s3.eu-central-1.amazonaws.com/Checklist-Jaarafsluiting-PDF-2025-GRATIS-DOWNLOAD.pdf" TargetMode="External"/><Relationship Id="rId169" Type="http://schemas.openxmlformats.org/officeDocument/2006/relationships/hyperlink" Target="https://belangrijk1.s3.eu-central-1.amazonaws.com/Checklist-Jaarrekening-Kleine-Rechtspersonen-PDF-2025-GRATIS-DOWNLOAD.pdf" TargetMode="External"/><Relationship Id="rId170" Type="http://schemas.openxmlformats.org/officeDocument/2006/relationships/hyperlink" Target="https://belangrijk1.s3.eu-central-1.amazonaws.com/Checklist-Jaarrekening-PDF-2025-GRATIS-DOWNLOAD.pdf" TargetMode="External"/><Relationship Id="rId171" Type="http://schemas.openxmlformats.org/officeDocument/2006/relationships/hyperlink" Target="https://belangrijk1.s3.eu-central-1.amazonaws.com/Checklist-Kamperen-Met-Tent-PDF-2025-GRATIS-DOWNLOAD.pdf" TargetMode="External"/><Relationship Id="rId172" Type="http://schemas.openxmlformats.org/officeDocument/2006/relationships/hyperlink" Target="https://belangrijk1.s3.eu-central-1.amazonaws.com/Checklist-Kascommissie-Vve-PDF-2025-GRATIS-DOWNLOAD.pdf" TargetMode="External"/><Relationship Id="rId173" Type="http://schemas.openxmlformats.org/officeDocument/2006/relationships/hyperlink" Target="https://belangrijk1.s3.eu-central-1.amazonaws.com/Checklist-Keuken-Verbouwen-PDF-2025-GRATIS-DOWNLOAD.pdf" TargetMode="External"/><Relationship Id="rId174" Type="http://schemas.openxmlformats.org/officeDocument/2006/relationships/hyperlink" Target="https://belangrijk1.s3.eu-central-1.amazonaws.com/Checklist-Keuren-Ladders-En-Trappen-PDF-2025-GRATIS-DOWNLOAD.pdf" TargetMode="External"/><Relationship Id="rId175" Type="http://schemas.openxmlformats.org/officeDocument/2006/relationships/hyperlink" Target="https://belangrijk1.s3.eu-central-1.amazonaws.com/Checklist-Kleine-Beurt-Auto-PDF-2025-GRATIS-DOWNLOAD.pdf" TargetMode="External"/><Relationship Id="rId176" Type="http://schemas.openxmlformats.org/officeDocument/2006/relationships/hyperlink" Target="https://belangrijk1.s3.eu-central-1.amazonaws.com/Checklist-Koffer-Inpakken-PDF-2025-GRATIS-DOWNLOAD.pdf" TargetMode="External"/><Relationship Id="rId177" Type="http://schemas.openxmlformats.org/officeDocument/2006/relationships/hyperlink" Target="https://belangrijk1.s3.eu-central-1.amazonaws.com/Checklist-Koopwoning-PDF-2025-GRATIS-DOWNLOAD.pdf" TargetMode="External"/><Relationship Id="rId178" Type="http://schemas.openxmlformats.org/officeDocument/2006/relationships/hyperlink" Target="https://belangrijk1.s3.eu-central-1.amazonaws.com/Checklist-Kraamzorg-PDF-2025-GRATIS-DOWNLOAD.pdf" TargetMode="External"/><Relationship Id="rId179" Type="http://schemas.openxmlformats.org/officeDocument/2006/relationships/hyperlink" Target="https://belangrijk1.s3.eu-central-1.amazonaws.com/Checklist-Legionella-PDF-2025-GRATIS-DOWNLOAD.pdf" TargetMode="External"/><Relationship Id="rId180" Type="http://schemas.openxmlformats.org/officeDocument/2006/relationships/hyperlink" Target="https://belangrijk1.s3.eu-central-1.amazonaws.com/Checklist-Levenstestament-PDF-2025-GRATIS-DOWNLOAD.pdf" TargetMode="External"/><Relationship Id="rId181" Type="http://schemas.openxmlformats.org/officeDocument/2006/relationships/hyperlink" Target="https://belangrijk1.s3.eu-central-1.amazonaws.com/Checklist-Maandelijkse-Controle-Brandmeldinstallatie-PDF-2025-GRATIS-DOWNLOAD.pdf" TargetMode="External"/><Relationship Id="rId182" Type="http://schemas.openxmlformats.org/officeDocument/2006/relationships/hyperlink" Target="https://belangrijk1.s3.eu-central-1.amazonaws.com/Checklist-Machineveiligheid-PDF-2025-GRATIS-DOWNLOAD.pdf" TargetMode="External"/><Relationship Id="rId183" Type="http://schemas.openxmlformats.org/officeDocument/2006/relationships/hyperlink" Target="https://belangrijk1.s3.eu-central-1.amazonaws.com/Checklist-Magazijnstellingen-PDF-2025-GRATIS-DOWNLOAD.pdf" TargetMode="External"/><Relationship Id="rId184" Type="http://schemas.openxmlformats.org/officeDocument/2006/relationships/hyperlink" Target="https://belangrijk1.s3.eu-central-1.amazonaws.com/Checklist-Meenemen-Op-Vakantie-PDF-2025-GRATIS-DOWNLOAD.pdf" TargetMode="External"/><Relationship Id="rId185" Type="http://schemas.openxmlformats.org/officeDocument/2006/relationships/hyperlink" Target="https://belangrijk1.s3.eu-central-1.amazonaws.com/Checklist-Met-Pensioen-Gaan-PDF-2025-GRATIS-DOWNLOAD.pdf" TargetMode="External"/><Relationship Id="rId186" Type="http://schemas.openxmlformats.org/officeDocument/2006/relationships/hyperlink" Target="https://belangrijk1.s3.eu-central-1.amazonaws.com/Checklist-Na-Overlijden-Echtgenoot-PDF-2025-GRATIS-DOWNLOAD.pdf" TargetMode="External"/><Relationship Id="rId187" Type="http://schemas.openxmlformats.org/officeDocument/2006/relationships/hyperlink" Target="https://belangrijk1.s3.eu-central-1.amazonaws.com/Checklist-Na-Overlijden-Partner-PDF-2025-GRATIS-DOWNLOAD.pdf" TargetMode="External"/><Relationship Id="rId188" Type="http://schemas.openxmlformats.org/officeDocument/2006/relationships/hyperlink" Target="https://belangrijk1.s3.eu-central-1.amazonaws.com/Checklist-Nen-4400-1-PDF-2025-GRATIS-DOWNLOAD.pdf" TargetMode="External"/><Relationship Id="rId189" Type="http://schemas.openxmlformats.org/officeDocument/2006/relationships/hyperlink" Target="https://belangrijk1.s3.eu-central-1.amazonaws.com/Checklist-Nieuwe-Werknemer-PDF-2025-GRATIS-DOWNLOAD.pdf" TargetMode="External"/><Relationship Id="rId190" Type="http://schemas.openxmlformats.org/officeDocument/2006/relationships/hyperlink" Target="https://belangrijk1.s3.eu-central-1.amazonaws.com/Checklist-Noodpakket-PDF-2025-GRATIS-DOWNLOAD.pdf" TargetMode="External"/><Relationship Id="rId191" Type="http://schemas.openxmlformats.org/officeDocument/2006/relationships/hyperlink" Target="https://belangrijk1.s3.eu-central-1.amazonaws.com/Checklist-Noodverlichting-PDF-2025-GRATIS-DOWNLOAD.pdf" TargetMode="External"/><Relationship Id="rId192" Type="http://schemas.openxmlformats.org/officeDocument/2006/relationships/hyperlink" Target="https://belangrijk1.s3.eu-central-1.amazonaws.com/Checklist-Occasion-Kopen-PDF-2025-GRATIS-DOWNLOAD.pdf" TargetMode="External"/><Relationship Id="rId193" Type="http://schemas.openxmlformats.org/officeDocument/2006/relationships/hyperlink" Target="https://belangrijk1.s3.eu-central-1.amazonaws.com/Checklist-Omgevingsvergunning-PDF-2025-GRATIS-DOWNLOAD.pdf" TargetMode="External"/><Relationship Id="rId194" Type="http://schemas.openxmlformats.org/officeDocument/2006/relationships/hyperlink" Target="https://belangrijk1.s3.eu-central-1.amazonaws.com/Checklist-Onderhoudsbeurt-Auto-PDF-2025-GRATIS-DOWNLOAD.pdf" TargetMode="External"/><Relationship Id="rId195" Type="http://schemas.openxmlformats.org/officeDocument/2006/relationships/hyperlink" Target="https://belangrijk1.s3.eu-central-1.amazonaws.com/Checklist-Ondernemerschap-PDF-2025-GRATIS-DOWNLOAD.pdf" TargetMode="External"/><Relationship Id="rId196" Type="http://schemas.openxmlformats.org/officeDocument/2006/relationships/hyperlink" Target="https://belangrijk1.s3.eu-central-1.amazonaws.com/Checklist-Onderneming-Starten-PDF-2025-GRATIS-DOWNLOAD.pdf" TargetMode="External"/><Relationship Id="rId197" Type="http://schemas.openxmlformats.org/officeDocument/2006/relationships/hyperlink" Target="https://belangrijk1.s3.eu-central-1.amazonaws.com/Checklist-Ondernemingsplan-PDF-2025-GRATIS-DOWNLOAD.pdf" TargetMode="External"/><Relationship Id="rId198" Type="http://schemas.openxmlformats.org/officeDocument/2006/relationships/hyperlink" Target="https://belangrijk1.s3.eu-central-1.amazonaws.com/Checklist-Ontbinden-Samenlevingscontract-PDF-2025-GRATIS-DOWNLOAD.pdf" TargetMode="External"/><Relationship Id="rId199" Type="http://schemas.openxmlformats.org/officeDocument/2006/relationships/hyperlink" Target="https://belangrijk1.s3.eu-central-1.amazonaws.com/Checklist-Ontwikkelgesprek-PDF-2025-GRATIS-DOWNLOAD.pdf" TargetMode="External"/><Relationship Id="rId200" Type="http://schemas.openxmlformats.org/officeDocument/2006/relationships/hyperlink" Target="https://belangrijk1.s3.eu-central-1.amazonaws.com/Checklist-Op-Jezelf-Wonen-PDF-2025-GRATIS-DOWNLOAD.pdf" TargetMode="External"/><Relationship Id="rId201" Type="http://schemas.openxmlformats.org/officeDocument/2006/relationships/hyperlink" Target="https://belangrijk1.s3.eu-central-1.amazonaws.com/Checklist-Op-Kamers-Gaan-PDF-2025-GRATIS-DOWNLOAD.pdf" TargetMode="External"/><Relationship Id="rId202" Type="http://schemas.openxmlformats.org/officeDocument/2006/relationships/hyperlink" Target="https://belangrijk1.s3.eu-central-1.amazonaws.com/Checklist-Op-Reis-PDF-2025-GRATIS-DOWNLOAD.pdf" TargetMode="External"/><Relationship Id="rId203" Type="http://schemas.openxmlformats.org/officeDocument/2006/relationships/hyperlink" Target="https://belangrijk1.s3.eu-central-1.amazonaws.com/Checklist-Op-Vakantie-PDF-2025-GRATIS-DOWNLOAD.pdf" TargetMode="External"/><Relationship Id="rId204" Type="http://schemas.openxmlformats.org/officeDocument/2006/relationships/hyperlink" Target="https://belangrijk1.s3.eu-central-1.amazonaws.com/Checklist-Oplevering-Huis-PDF-2025-GRATIS-DOWNLOAD.pdf" TargetMode="External"/><Relationship Id="rId205" Type="http://schemas.openxmlformats.org/officeDocument/2006/relationships/hyperlink" Target="https://belangrijk1.s3.eu-central-1.amazonaws.com/Checklist-Oplevering-Huurwoning-PDF-2025-GRATIS-DOWNLOAD.pdf" TargetMode="External"/><Relationship Id="rId206" Type="http://schemas.openxmlformats.org/officeDocument/2006/relationships/hyperlink" Target="https://belangrijk1.s3.eu-central-1.amazonaws.com/Checklist-Oplevering-Nieuwbouw-PDF-2025-GRATIS-DOWNLOAD.pdf" TargetMode="External"/><Relationship Id="rId207" Type="http://schemas.openxmlformats.org/officeDocument/2006/relationships/hyperlink" Target="https://belangrijk1.s3.eu-central-1.amazonaws.com/Checklist-Oplevering-Nieuwbouwhuis-PDF-2025-GRATIS-DOWNLOAD.pdf" TargetMode="External"/><Relationship Id="rId208" Type="http://schemas.openxmlformats.org/officeDocument/2006/relationships/hyperlink" Target="https://belangrijk1.s3.eu-central-1.amazonaws.com/Checklist-Oplevering-Nieuwbouwwoning-PDF-2025-GRATIS-DOWNLOAD.pdf" TargetMode="External"/><Relationship Id="rId209" Type="http://schemas.openxmlformats.org/officeDocument/2006/relationships/hyperlink" Target="https://belangrijk1.s3.eu-central-1.amazonaws.com/Checklist-Opname-Verpleeghuis-PDF-2025-GRATIS-DOWNLOAD.pdf" TargetMode="External"/><Relationship Id="rId210" Type="http://schemas.openxmlformats.org/officeDocument/2006/relationships/hyperlink" Target="https://belangrijk1.s3.eu-central-1.amazonaws.com/Checklist-Oprichten-Bv-PDF-2025-GRATIS-DOWNLOAD.pdf" TargetMode="External"/><Relationship Id="rId211" Type="http://schemas.openxmlformats.org/officeDocument/2006/relationships/hyperlink" Target="https://belangrijk1.s3.eu-central-1.amazonaws.com/Checklist-Oprichting-Bv-PDF-2025-GRATIS-DOWNLOAD.pdf" TargetMode="External"/><Relationship Id="rId212" Type="http://schemas.openxmlformats.org/officeDocument/2006/relationships/hyperlink" Target="https://belangrijk1.s3.eu-central-1.amazonaws.com/Checklist-Ouderschapsplan-PDF-2025-GRATIS-DOWNLOAD.pdf" TargetMode="External"/><Relationship Id="rId213" Type="http://schemas.openxmlformats.org/officeDocument/2006/relationships/hyperlink" Target="https://belangrijk1.s3.eu-central-1.amazonaws.com/Checklist-Overdracht-Huis-PDF-2025-GRATIS-DOWNLOAD.pdf" TargetMode="External"/><Relationship Id="rId214" Type="http://schemas.openxmlformats.org/officeDocument/2006/relationships/hyperlink" Target="https://belangrijk1.s3.eu-central-1.amazonaws.com/Checklist-Overgang-Groep-2-Naar-3-PDF-2025-GRATIS-DOWNLOAD.pdf" TargetMode="External"/><Relationship Id="rId215" Type="http://schemas.openxmlformats.org/officeDocument/2006/relationships/hyperlink" Target="https://belangrijk1.s3.eu-central-1.amazonaws.com/Checklist-Overlijden-Buitenland-PDF-2025-GRATIS-DOWNLOAD.pdf" TargetMode="External"/><Relationship Id="rId216" Type="http://schemas.openxmlformats.org/officeDocument/2006/relationships/hyperlink" Target="https://belangrijk1.s3.eu-central-1.amazonaws.com/Checklist-Overlijden-Dela-PDF-2025-GRATIS-DOWNLOAD.pdf" TargetMode="External"/><Relationship Id="rId217" Type="http://schemas.openxmlformats.org/officeDocument/2006/relationships/hyperlink" Target="https://belangrijk1.s3.eu-central-1.amazonaws.com/Checklist-Personeel-Aannemen-PDF-2025-GRATIS-DOWNLOAD.pdf" TargetMode="External"/><Relationship Id="rId218" Type="http://schemas.openxmlformats.org/officeDocument/2006/relationships/hyperlink" Target="https://belangrijk1.s3.eu-central-1.amazonaws.com/Checklist-Personeelsdossier-PDF-2025-GRATIS-DOWNLOAD.pdf" TargetMode="External"/><Relationship Id="rId219" Type="http://schemas.openxmlformats.org/officeDocument/2006/relationships/hyperlink" Target="https://belangrijk1.s3.eu-central-1.amazonaws.com/Checklist-Preventie-Legionella-PDF-2025-GRATIS-DOWNLOAD.pdf" TargetMode="External"/><Relationship Id="rId220" Type="http://schemas.openxmlformats.org/officeDocument/2006/relationships/hyperlink" Target="https://belangrijk1.s3.eu-central-1.amazonaws.com/Checklist-Proefrit-Auto-PDF-2025-GRATIS-DOWNLOAD.pdf" TargetMode="External"/><Relationship Id="rId221" Type="http://schemas.openxmlformats.org/officeDocument/2006/relationships/hyperlink" Target="https://belangrijk1.s3.eu-central-1.amazonaws.com/Checklist-Puppy-Kopen-PDF-2025-GRATIS-DOWNLOAD.pdf" TargetMode="External"/><Relationship Id="rId222" Type="http://schemas.openxmlformats.org/officeDocument/2006/relationships/hyperlink" Target="https://belangrijk1.s3.eu-central-1.amazonaws.com/Checklist-Puppy-Ophalen-PDF-2025-GRATIS-DOWNLOAD.pdf" TargetMode="External"/><Relationship Id="rId223" Type="http://schemas.openxmlformats.org/officeDocument/2006/relationships/hyperlink" Target="https://belangrijk1.s3.eu-central-1.amazonaws.com/Checklist-Reizen-Naar-Amerika-PDF-2025-GRATIS-DOWNLOAD.pdf" TargetMode="External"/><Relationship Id="rId224" Type="http://schemas.openxmlformats.org/officeDocument/2006/relationships/hyperlink" Target="https://belangrijk1.s3.eu-central-1.amazonaws.com/Checklist-Risico-Inventarisatie-PDF-2025-GRATIS-DOWNLOAD.pdf" TargetMode="External"/><Relationship Id="rId225" Type="http://schemas.openxmlformats.org/officeDocument/2006/relationships/hyperlink" Target="https://belangrijk1.s3.eu-central-1.amazonaws.com/Checklist-Risico-Inventarisatie-Voorbeeld-PDF-2025-GRATIS-DOWNLOAD.pdf" TargetMode="External"/><Relationship Id="rId226" Type="http://schemas.openxmlformats.org/officeDocument/2006/relationships/hyperlink" Target="https://belangrijk1.s3.eu-central-1.amazonaws.com/Checklist-Rondreis-West-Amerika-PDF-2025-GRATIS-DOWNLOAD.pdf" TargetMode="External"/><Relationship Id="rId227" Type="http://schemas.openxmlformats.org/officeDocument/2006/relationships/hyperlink" Target="https://belangrijk1.s3.eu-central-1.amazonaws.com/Checklist-Samenlevingscontract-PDF-2025-GRATIS-DOWNLOAD.pdf" TargetMode="External"/><Relationship Id="rId228" Type="http://schemas.openxmlformats.org/officeDocument/2006/relationships/hyperlink" Target="https://belangrijk1.s3.eu-central-1.amazonaws.com/Checklist-Samenwonen-PDF-2025-GRATIS-DOWNLOAD.pdf" TargetMode="External"/><Relationship Id="rId229" Type="http://schemas.openxmlformats.org/officeDocument/2006/relationships/hyperlink" Target="https://belangrijk1.s3.eu-central-1.amazonaws.com/Checklist-Scheiden-Downloaden-PDF-2025-GRATIS-DOWNLOAD.pdf" TargetMode="External"/><Relationship Id="rId230" Type="http://schemas.openxmlformats.org/officeDocument/2006/relationships/hyperlink" Target="https://belangrijk1.s3.eu-central-1.amazonaws.com/Checklist-Scheiden-Rijksoverheid-PDF-2025-GRATIS-DOWNLOAD.pdf" TargetMode="External"/><Relationship Id="rId231" Type="http://schemas.openxmlformats.org/officeDocument/2006/relationships/hyperlink" Target="https://belangrijk1.s3.eu-central-1.amazonaws.com/Checklist-Scheiding-PDF-2025-GRATIS-DOWNLOAD.pdf" TargetMode="External"/><Relationship Id="rId232" Type="http://schemas.openxmlformats.org/officeDocument/2006/relationships/hyperlink" Target="https://belangrijk1.s3.eu-central-1.amazonaws.com/Checklist-Skivakantie-PDF-2025-GRATIS-DOWNLOAD.pdf" TargetMode="External"/><Relationship Id="rId233" Type="http://schemas.openxmlformats.org/officeDocument/2006/relationships/hyperlink" Target="https://belangrijk1.s3.eu-central-1.amazonaws.com/Checklist-Sleuteloverdracht-Koopwoning-PDF-2025-GRATIS-DOWNLOAD.pdf" TargetMode="External"/><Relationship Id="rId234" Type="http://schemas.openxmlformats.org/officeDocument/2006/relationships/hyperlink" Target="https://belangrijk1.s3.eu-central-1.amazonaws.com/Checklist-Sollicitatiegesprek-Werkgever-PDF-2025-GRATIS-DOWNLOAD.pdf" TargetMode="External"/><Relationship Id="rId235" Type="http://schemas.openxmlformats.org/officeDocument/2006/relationships/hyperlink" Target="https://belangrijk1.s3.eu-central-1.amazonaws.com/Checklist-Stedentrip-PDF-2025-GRATIS-DOWNLOAD.pdf" TargetMode="External"/><Relationship Id="rId236" Type="http://schemas.openxmlformats.org/officeDocument/2006/relationships/hyperlink" Target="https://belangrijk1.s3.eu-central-1.amazonaws.com/Checklist-Testament-PDF-2025-GRATIS-DOWNLOAD.pdf" TargetMode="External"/><Relationship Id="rId237" Type="http://schemas.openxmlformats.org/officeDocument/2006/relationships/hyperlink" Target="https://belangrijk1.s3.eu-central-1.amazonaws.com/Checklist-Thuisbevalling-PDF-2025-GRATIS-DOWNLOAD.pdf" TargetMode="External"/><Relationship Id="rId238" Type="http://schemas.openxmlformats.org/officeDocument/2006/relationships/hyperlink" Target="https://belangrijk1.s3.eu-central-1.amazonaws.com/Checklist-Todo-PDF-2025-GRATIS-DOWNLOAD.pdf" TargetMode="External"/><Relationship Id="rId239" Type="http://schemas.openxmlformats.org/officeDocument/2006/relationships/hyperlink" Target="https://belangrijk1.s3.eu-central-1.amazonaws.com/Checklist-Trouwen-PDF-2025-GRATIS-DOWNLOAD.pdf" TargetMode="External"/><Relationship Id="rId240" Type="http://schemas.openxmlformats.org/officeDocument/2006/relationships/hyperlink" Target="https://belangrijk1.s3.eu-central-1.amazonaws.com/Checklist-Trouwerij-PDF-2025-GRATIS-DOWNLOAD.pdf" TargetMode="External"/><Relationship Id="rId241" Type="http://schemas.openxmlformats.org/officeDocument/2006/relationships/hyperlink" Target="https://belangrijk1.s3.eu-central-1.amazonaws.com/Checklist-Tweedehands-Auto-Kopen-PDF-2025-GRATIS-DOWNLOAD.pdf" TargetMode="External"/><Relationship Id="rId242" Type="http://schemas.openxmlformats.org/officeDocument/2006/relationships/hyperlink" Target="https://belangrijk1.s3.eu-central-1.amazonaws.com/Checklist-Uitvaart-Pdf-PDF-2025-GRATIS-DOWNLOAD.pdf" TargetMode="External"/><Relationship Id="rId243" Type="http://schemas.openxmlformats.org/officeDocument/2006/relationships/hyperlink" Target="https://belangrijk1.s3.eu-central-1.amazonaws.com/Checklist-Uitvaartwensen-PDF-2025-GRATIS-DOWNLOAD.pdf" TargetMode="External"/><Relationship Id="rId244" Type="http://schemas.openxmlformats.org/officeDocument/2006/relationships/hyperlink" Target="https://belangrijk1.s3.eu-central-1.amazonaws.com/Checklist-Uitzet-PDF-2025-GRATIS-DOWNLOAD.pdf" TargetMode="External"/><Relationship Id="rId245" Type="http://schemas.openxmlformats.org/officeDocument/2006/relationships/hyperlink" Target="https://belangrijk1.s3.eu-central-1.amazonaws.com/Checklist-Vakantie-Baby-PDF-2025-GRATIS-DOWNLOAD.pdf" TargetMode="External"/><Relationship Id="rId246" Type="http://schemas.openxmlformats.org/officeDocument/2006/relationships/hyperlink" Target="https://belangrijk1.s3.eu-central-1.amazonaws.com/Checklist-Vakantie-Egypte-PDF-2025-GRATIS-DOWNLOAD.pdf" TargetMode="External"/><Relationship Id="rId247" Type="http://schemas.openxmlformats.org/officeDocument/2006/relationships/hyperlink" Target="https://belangrijk1.s3.eu-central-1.amazonaws.com/Checklist-Vakantie-Lapland-PDF-2025-GRATIS-DOWNLOAD.pdf" TargetMode="External"/><Relationship Id="rId248" Type="http://schemas.openxmlformats.org/officeDocument/2006/relationships/hyperlink" Target="https://belangrijk1.s3.eu-central-1.amazonaws.com/Checklist-Vakantie-Met-Peuter-PDF-2025-GRATIS-DOWNLOAD.pdf" TargetMode="External"/><Relationship Id="rId249" Type="http://schemas.openxmlformats.org/officeDocument/2006/relationships/hyperlink" Target="https://belangrijk1.s3.eu-central-1.amazonaws.com/Checklist-Vakantie-Sri-Lanka-PDF-2025-GRATIS-DOWNLOAD.pdf" TargetMode="External"/><Relationship Id="rId250" Type="http://schemas.openxmlformats.org/officeDocument/2006/relationships/hyperlink" Target="https://belangrijk1.s3.eu-central-1.amazonaws.com/Checklist-Vakantie-Vliegtuig-PDF-2025-GRATIS-DOWNLOAD.pdf" TargetMode="External"/><Relationship Id="rId251" Type="http://schemas.openxmlformats.org/officeDocument/2006/relationships/hyperlink" Target="https://belangrijk1.s3.eu-central-1.amazonaws.com/Checklist-Vaststellingsovereenkomst-PDF-2025-GRATIS-DOWNLOAD.pdf" TargetMode="External"/><Relationship Id="rId252" Type="http://schemas.openxmlformats.org/officeDocument/2006/relationships/hyperlink" Target="https://belangrijk1.s3.eu-central-1.amazonaws.com/Checklist-Verhuizen-Huurwoning-PDF-2025-GRATIS-DOWNLOAD.pdf" TargetMode="External"/><Relationship Id="rId253" Type="http://schemas.openxmlformats.org/officeDocument/2006/relationships/hyperlink" Target="https://belangrijk1.s3.eu-central-1.amazonaws.com/Checklist-Verhuizen-Naar-Buitenland-PDF-2025-GRATIS-DOWNLOAD.pdf" TargetMode="External"/><Relationship Id="rId254" Type="http://schemas.openxmlformats.org/officeDocument/2006/relationships/hyperlink" Target="https://belangrijk1.s3.eu-central-1.amazonaws.com/Checklist-Verhuizen-Naar-Verpleeghuis-PDF-2025-GRATIS-DOWNLOAD.pdf" TargetMode="External"/><Relationship Id="rId255" Type="http://schemas.openxmlformats.org/officeDocument/2006/relationships/hyperlink" Target="https://belangrijk1.s3.eu-central-1.amazonaws.com/Checklist-Verhuizen-Post-PDF-2025-GRATIS-DOWNLOAD.pdf" TargetMode="External"/><Relationship Id="rId256" Type="http://schemas.openxmlformats.org/officeDocument/2006/relationships/hyperlink" Target="https://belangrijk1.s3.eu-central-1.amazonaws.com/Checklist-Verhuizen-Senioren-PDF-2025-GRATIS-DOWNLOAD.pdf" TargetMode="External"/><Relationship Id="rId257" Type="http://schemas.openxmlformats.org/officeDocument/2006/relationships/hyperlink" Target="https://belangrijk1.s3.eu-central-1.amazonaws.com/checklist-verhuizing-PDF-2025-GRATIS-DOWNLOAD.pdf" TargetMode="External"/><Relationship Id="rId258" Type="http://schemas.openxmlformats.org/officeDocument/2006/relationships/hyperlink" Target="https://belangrijk1.s3.eu-central-1.amazonaws.com/Checklist-Verkoop-Huis-PDF-2025-GRATIS-DOWNLOAD.pdf" TargetMode="External"/><Relationship Id="rId259" Type="http://schemas.openxmlformats.org/officeDocument/2006/relationships/hyperlink" Target="https://belangrijk1.s3.eu-central-1.amazonaws.com/Checklist-Vietnam-PDF-2025-GRATIS-DOWNLOAD.pdf" TargetMode="External"/><Relationship Id="rId260" Type="http://schemas.openxmlformats.org/officeDocument/2006/relationships/hyperlink" Target="https://belangrijk1.s3.eu-central-1.amazonaws.com/Checklist-Vliegreis-PDF-2025-GRATIS-DOWNLOAD.pdf" TargetMode="External"/><Relationship Id="rId261" Type="http://schemas.openxmlformats.org/officeDocument/2006/relationships/hyperlink" Target="https://belangrijk1.s3.eu-central-1.amazonaws.com/Checklist-Vliegvakantie-PDF-2025-GRATIS-DOWNLOAD.pdf" TargetMode="External"/><Relationship Id="rId262" Type="http://schemas.openxmlformats.org/officeDocument/2006/relationships/hyperlink" Target="https://belangrijk1.s3.eu-central-1.amazonaws.com/Checklist-Vluchttas-Bevalling-PDF-2025-GRATIS-DOWNLOAD.pdf" TargetMode="External"/><Relationship Id="rId263" Type="http://schemas.openxmlformats.org/officeDocument/2006/relationships/hyperlink" Target="https://belangrijk1.s3.eu-central-1.amazonaws.com/Checklist-Voor-Kamperen-PDF-2025-GRATIS-DOWNLOAD.pdf" TargetMode="External"/><Relationship Id="rId264" Type="http://schemas.openxmlformats.org/officeDocument/2006/relationships/hyperlink" Target="https://belangrijk1.s3.eu-central-1.amazonaws.com/Checklist-Voor-Op-Reis-PDF-2025-GRATIS-DOWNLOAD.pdf" TargetMode="External"/><Relationship Id="rId265" Type="http://schemas.openxmlformats.org/officeDocument/2006/relationships/hyperlink" Target="https://belangrijk1.s3.eu-central-1.amazonaws.com/Checklist-Voor-Vakantie-PDF-2025-GRATIS-DOWNLOAD.pdf" TargetMode="External"/><Relationship Id="rId266" Type="http://schemas.openxmlformats.org/officeDocument/2006/relationships/hyperlink" Target="https://belangrijk1.s3.eu-central-1.amazonaws.com/Checklist-Voorlopige-Oplevering-Nieuwbouw-Appartement-PDF-2025-GRATIS-DOWNLOAD.pdf" TargetMode="External"/><Relationship Id="rId267" Type="http://schemas.openxmlformats.org/officeDocument/2006/relationships/hyperlink" Target="https://belangrijk1.s3.eu-central-1.amazonaws.com/Checklist-Warmtepomp-PDF-2025-GRATIS-DOWNLOAD.pdf" TargetMode="External"/><Relationship Id="rId268" Type="http://schemas.openxmlformats.org/officeDocument/2006/relationships/hyperlink" Target="https://belangrijk1.s3.eu-central-1.amazonaws.com/Checklist-Wat-Moet-Ik-Regelen-Na-Een-Overlijden-PDF-2025-GRATIS-DOWNLOAD.pdf" TargetMode="External"/><Relationship Id="rId269" Type="http://schemas.openxmlformats.org/officeDocument/2006/relationships/hyperlink" Target="https://belangrijk1.s3.eu-central-1.amazonaws.com/Checklist-Webshop-PDF-2025-GRATIS-DOWNLOAD.pdf" TargetMode="External"/><Relationship Id="rId270" Type="http://schemas.openxmlformats.org/officeDocument/2006/relationships/hyperlink" Target="https://belangrijk1.s3.eu-central-1.amazonaws.com/Checklist-Wedding-Planner-PDF-2025-GRATIS-DOWNLOAD.pdf" TargetMode="External"/><Relationship Id="rId271" Type="http://schemas.openxmlformats.org/officeDocument/2006/relationships/hyperlink" Target="https://belangrijk1.s3.eu-central-1.amazonaws.com/Checklist-Wet-Dba-PDF-2025-GRATIS-DOWNLOAD.pdf" TargetMode="External"/><Relationship Id="rId272" Type="http://schemas.openxmlformats.org/officeDocument/2006/relationships/hyperlink" Target="https://belangrijk1.s3.eu-central-1.amazonaws.com/Checklist-Whiteboard-PDF-2025-GRATIS-DOWNLOAD.pdf" TargetMode="External"/><Relationship Id="rId273" Type="http://schemas.openxmlformats.org/officeDocument/2006/relationships/hyperlink" Target="https://belangrijk1.s3.eu-central-1.amazonaws.com/Checklist-Wintersport-PDF-2025-GRATIS-DOWNLOAD.pdf" TargetMode="External"/><Relationship Id="rId274" Type="http://schemas.openxmlformats.org/officeDocument/2006/relationships/hyperlink" Target="https://belangrijk1.s3.eu-central-1.amazonaws.com/Checklist-Wintervakantie-PDF-2025-GRATIS-DOWNLOAD.pdf" TargetMode="External"/><Relationship Id="rId275" Type="http://schemas.openxmlformats.org/officeDocument/2006/relationships/hyperlink" Target="https://belangrijk1.s3.eu-central-1.amazonaws.com/Checklist-Zakenreis-PDF-2025-GRATIS-DOWNLOAD.pdf" TargetMode="External"/><Relationship Id="rId276" Type="http://schemas.openxmlformats.org/officeDocument/2006/relationships/hyperlink" Target="https://belangrijk1.s3.eu-central-1.amazonaws.com/Checklist-Zelf-Uitvaart-Regelen-PDF-2025-GRATIS-DOWNLOAD.pdf" TargetMode="External"/><Relationship Id="rId277" Type="http://schemas.openxmlformats.org/officeDocument/2006/relationships/hyperlink" Target="https://belangrijk1.s3.eu-central-1.amazonaws.com/Checklist-Ziekenhuis-Bevalling-PDF-2025-GRATIS-DOWNLOAD.pdf" TargetMode="External"/><Relationship Id="rId278" Type="http://schemas.openxmlformats.org/officeDocument/2006/relationships/hyperlink" Target="https://belangrijk1.s3.eu-central-1.amazonaws.com/Checklist-Zomervakantie-Vliegtuig-PDF-2025-GRATIS-DOWNLOAD.pdf" TargetMode="External"/><Relationship Id="rId279" Type="http://schemas.openxmlformats.org/officeDocument/2006/relationships/hyperlink" Target="https://belangrijk1.s3.eu-central-1.amazonaws.com/Checklist-Zonvakantie-PDF-2025-GRATIS-DOWNLOAD.pdf" TargetMode="External"/><Relationship Id="rId280" Type="http://schemas.openxmlformats.org/officeDocument/2006/relationships/hyperlink" Target="https://belangrijk1.s3.eu-central-1.amazonaws.com/Checklist-Zonvakantie-Vliegtuig-PDF-2025-GRATIS-DOWNLOAD.pdf" TargetMode="External"/><Relationship Id="rId281" Type="http://schemas.openxmlformats.org/officeDocument/2006/relationships/hyperlink" Target="https://belangrijk1.s3.eu-central-1.amazonaws.com/Checklist-Zwangerschap-PDF-2025-GRATIS-DOWNLOAD.pdf" TargetMode="External"/><Relationship Id="rId282" Type="http://schemas.openxmlformats.org/officeDocument/2006/relationships/hyperlink" Target="https://belangrijk1.s3.eu-central-1.amazonaws.com/Checklist-Zwangerschap-Uitzet-PDF-2025-GRATIS-DOWNLOAD.pdf" TargetMode="External"/><Relationship Id="rId283" Type="http://schemas.openxmlformats.org/officeDocument/2006/relationships/hyperlink" Target="https://belangrijk1.s3.eu-central-1.amazonaws.com/Checklist-Zzp-2025-PDF-2025-GRATIS-DOWNLOAD.pdf" TargetMode="External"/><Relationship Id="rId284" Type="http://schemas.openxmlformats.org/officeDocument/2006/relationships/hyperlink" Target="https://belangrijk1.s3.eu-central-1.amazonaws.com/Checklist-Zzp-Belastingdienst-PDF-2025-GRATIS-DOWNLOAD.pdf" TargetMode="External"/><Relationship Id="rId285" Type="http://schemas.openxmlformats.org/officeDocument/2006/relationships/hyperlink" Target="https://belangrijk1.s3.eu-central-1.amazonaws.com/Checklist-Zzp-Of-Werknemer-PDF-2025-GRATIS-DOWNLOAD.pdf" TargetMode="External"/><Relationship Id="rId286" Type="http://schemas.openxmlformats.org/officeDocument/2006/relationships/hyperlink" Target="https://belangrijk1.s3.eu-central-1.amazonaws.com/Checklist-Zzp-PDF-2025-GRATIS-DOWNLOAD.pdf" TargetMode="External"/><Relationship Id="rId287" Type="http://schemas.openxmlformats.org/officeDocument/2006/relationships/hyperlink" Target="https://belangrijk1.s3.eu-central-1.amazonaws.com/Checklist-Zzp-Zorg-PDF-2025-GRATIS-DOWNLOAD.pdf" TargetMode="External"/><Relationship Id="rId288" Type="http://schemas.openxmlformats.org/officeDocument/2006/relationships/hyperlink" Target="https://belangrijk1.s3.eu-central-1.amazonaws.com/Coreq-Checklist-PDF-2025-GRATIS-DOWNLOAD.pdf" TargetMode="External"/><Relationship Id="rId289" Type="http://schemas.openxmlformats.org/officeDocument/2006/relationships/hyperlink" Target="https://belangrijk1.s3.eu-central-1.amazonaws.com/Dba-Checklist-PDF-2025-GRATIS-DOWNLOAD.pdf" TargetMode="External"/><Relationship Id="rId290" Type="http://schemas.openxmlformats.org/officeDocument/2006/relationships/hyperlink" Target="https://belangrijk1.s3.eu-central-1.amazonaws.com/Digitale-Checklist-Verhuizen-PDF-2025-GRATIS-DOWNLOAD.pdf" TargetMode="External"/><Relationship Id="rId291" Type="http://schemas.openxmlformats.org/officeDocument/2006/relationships/hyperlink" Target="https://belangrijk1.s3.eu-central-1.amazonaws.com/Due-Diligence-Checklist-Nederlands-PDF-2025-GRATIS-DOWNLOAD.pdf" TargetMode="External"/><Relationship Id="rId292" Type="http://schemas.openxmlformats.org/officeDocument/2006/relationships/hyperlink" Target="https://belangrijk1.s3.eu-central-1.amazonaws.com/Due-Diligence-Vastgoed-Checklist-PDF-2025-GRATIS-DOWNLOAD.pdf" TargetMode="External"/><Relationship Id="rId293" Type="http://schemas.openxmlformats.org/officeDocument/2006/relationships/hyperlink" Target="https://belangrijk1.s3.eu-central-1.amazonaws.com/Eds-Symptomen-Checklist-PDF-2025-GRATIS-DOWNLOAD.pdf" TargetMode="External"/><Relationship Id="rId294" Type="http://schemas.openxmlformats.org/officeDocument/2006/relationships/hyperlink" Target="https://belangrijk1.s3.eu-central-1.amazonaws.com/Eerste-Huis-Kopen-Checklist-PDF-2025-GRATIS-DOWNLOAD.pdf" TargetMode="External"/><Relationship Id="rId295" Type="http://schemas.openxmlformats.org/officeDocument/2006/relationships/hyperlink" Target="https://belangrijk1.s3.eu-central-1.amazonaws.com/Eerste-Keer-Kamperen-Checklist-PDF-2025-GRATIS-DOWNLOAD.pdf" TargetMode="External"/><Relationship Id="rId296" Type="http://schemas.openxmlformats.org/officeDocument/2006/relationships/hyperlink" Target="https://belangrijk1.s3.eu-central-1.amazonaws.com/Effectief-Vergaderen-Checklist-PDF-2025-GRATIS-DOWNLOAD.pdf" TargetMode="External"/><Relationship Id="rId297" Type="http://schemas.openxmlformats.org/officeDocument/2006/relationships/hyperlink" Target="https://belangrijk1.s3.eu-central-1.amazonaws.com/Eindinspectie-Koopwoning-Checklist-PDF-2025-GRATIS-DOWNLOAD.pdf" TargetMode="External"/><Relationship Id="rId298" Type="http://schemas.openxmlformats.org/officeDocument/2006/relationships/hyperlink" Target="https://belangrijk1.s3.eu-central-1.amazonaws.com/Emc-Checklist-PDF-2025-GRATIS-DOWNLOAD.pdf" TargetMode="External"/><Relationship Id="rId299" Type="http://schemas.openxmlformats.org/officeDocument/2006/relationships/hyperlink" Target="https://belangrijk1.s3.eu-central-1.amazonaws.com/Emigratie-Checklist-PDF-2025-GRATIS-DOWNLOAD.pdf" TargetMode="External"/><Relationship Id="rId300" Type="http://schemas.openxmlformats.org/officeDocument/2006/relationships/hyperlink" Target="https://belangrijk1.s3.eu-central-1.amazonaws.com/Emigreren-Checklist-PDF-2025-GRATIS-DOWNLOAD.pdf" TargetMode="External"/><Relationship Id="rId301" Type="http://schemas.openxmlformats.org/officeDocument/2006/relationships/hyperlink" Target="https://belangrijk1.s3.eu-central-1.amazonaws.com/Emigreren-Naar-Belgi&#65533;-Checklist-PDF-2025-GRATIS-DOWNLOAD.pdf" TargetMode="External"/><Relationship Id="rId302" Type="http://schemas.openxmlformats.org/officeDocument/2006/relationships/hyperlink" Target="https://belangrijk1.s3.eu-central-1.amazonaws.com/Energielabel-Checklist-PDF-2025-GRATIS-DOWNLOAD.pdf" TargetMode="External"/><Relationship Id="rId303" Type="http://schemas.openxmlformats.org/officeDocument/2006/relationships/hyperlink" Target="https://belangrijk1.s3.eu-central-1.amazonaws.com/Engie-Warmtepomp-Checklist-PDF-2025-GRATIS-DOWNLOAD.pdf" TargetMode="External"/><Relationship Id="rId304" Type="http://schemas.openxmlformats.org/officeDocument/2006/relationships/hyperlink" Target="https://belangrijk1.s3.eu-central-1.amazonaws.com/Event-Preparation-Checklist-PDF-2025-GRATIS-DOWNLOAD.pdf" TargetMode="External"/><Relationship Id="rId305" Type="http://schemas.openxmlformats.org/officeDocument/2006/relationships/hyperlink" Target="https://belangrijk1.s3.eu-central-1.amazonaws.com/Flora-En-Fauna-Checklist-PDF-2025-GRATIS-DOWNLOAD.pdf" TargetMode="External"/><Relationship Id="rId306" Type="http://schemas.openxmlformats.org/officeDocument/2006/relationships/hyperlink" Target="https://belangrijk1.s3.eu-central-1.amazonaws.com/Fssc-22000-Checklist-PDF-2025-GRATIS-DOWNLOAD.pdf" TargetMode="External"/><Relationship Id="rId307" Type="http://schemas.openxmlformats.org/officeDocument/2006/relationships/hyperlink" Target="https://belangrijk1.s3.eu-central-1.amazonaws.com/Gemba-Walk-Checklist-PDF-2025-GRATIS-DOWNLOAD.pdf" TargetMode="External"/><Relationship Id="rId308" Type="http://schemas.openxmlformats.org/officeDocument/2006/relationships/hyperlink" Target="https://belangrijk1.s3.eu-central-1.amazonaws.com/Grote-Beurt-Auto-Checklist-PDF-2025-GRATIS-DOWNLOAD.pdf" TargetMode="External"/><Relationship Id="rId309" Type="http://schemas.openxmlformats.org/officeDocument/2006/relationships/hyperlink" Target="https://belangrijk1.s3.eu-central-1.amazonaws.com/Grote-Beurt-Diesel-Auto-Checklist-PDF-2025-GRATIS-DOWNLOAD.pdf" TargetMode="External"/><Relationship Id="rId310" Type="http://schemas.openxmlformats.org/officeDocument/2006/relationships/hyperlink" Target="https://belangrijk1.s3.eu-central-1.amazonaws.com/Gut-Health-Checklist-PDF-2025-GRATIS-DOWNLOAD.pdf" TargetMode="External"/><Relationship Id="rId311" Type="http://schemas.openxmlformats.org/officeDocument/2006/relationships/hyperlink" Target="https://belangrijk1.s3.eu-central-1.amazonaws.com/Hsp-Checklist-PDF-2025-GRATIS-DOWNLOAD.pdf" TargetMode="External"/><Relationship Id="rId312" Type="http://schemas.openxmlformats.org/officeDocument/2006/relationships/hyperlink" Target="https://belangrijk1.s3.eu-central-1.amazonaws.com/Huis-Verbouwen-Checklist-PDF-2025-GRATIS-DOWNLOAD.pdf" TargetMode="External"/><Relationship Id="rId313" Type="http://schemas.openxmlformats.org/officeDocument/2006/relationships/hyperlink" Target="https://belangrijk1.s3.eu-central-1.amazonaws.com/Iauditor-Checklist-PDF-2025-GRATIS-DOWNLOAD.pdf" TargetMode="External"/><Relationship Id="rId314" Type="http://schemas.openxmlformats.org/officeDocument/2006/relationships/hyperlink" Target="https://belangrijk1.s3.eu-central-1.amazonaws.com/Ik-Ga-Verhuizen-Checklist-PDF-2025-GRATIS-DOWNLOAD.pdf" TargetMode="External"/><Relationship Id="rId315" Type="http://schemas.openxmlformats.org/officeDocument/2006/relationships/hyperlink" Target="https://belangrijk1.s3.eu-central-1.amazonaws.com/Inpak-Checklist-PDF-2025-GRATIS-DOWNLOAD.pdf" TargetMode="External"/><Relationship Id="rId316" Type="http://schemas.openxmlformats.org/officeDocument/2006/relationships/hyperlink" Target="https://belangrijk1.s3.eu-central-1.amazonaws.com/Iso-27001-Checklist-PDF-2025-GRATIS-DOWNLOAD.pdf" TargetMode="External"/><Relationship Id="rId317" Type="http://schemas.openxmlformats.org/officeDocument/2006/relationships/hyperlink" Target="https://belangrijk1.s3.eu-central-1.amazonaws.com/Iso-45001-Checklist-Nederlands-PDF-2025-GRATIS-DOWNLOAD.pdf" TargetMode="External"/><Relationship Id="rId318" Type="http://schemas.openxmlformats.org/officeDocument/2006/relationships/hyperlink" Target="https://belangrijk1.s3.eu-central-1.amazonaws.com/Iso-9000-Checklist-PDF-2025-GRATIS-DOWNLOAD.pdf" TargetMode="External"/><Relationship Id="rId319" Type="http://schemas.openxmlformats.org/officeDocument/2006/relationships/hyperlink" Target="https://belangrijk1.s3.eu-central-1.amazonaws.com/Iso-9001-Audit-Checklist-PDF-2025-GRATIS-DOWNLOAD.pdf" TargetMode="External"/><Relationship Id="rId320" Type="http://schemas.openxmlformats.org/officeDocument/2006/relationships/hyperlink" Target="https://belangrijk1.s3.eu-central-1.amazonaws.com/Iso-9001-Checklist-PDF-2025-GRATIS-DOWNLOAD.pdf" TargetMode="External"/><Relationship Id="rId321" Type="http://schemas.openxmlformats.org/officeDocument/2006/relationships/hyperlink" Target="https://belangrijk1.s3.eu-central-1.amazonaws.com/Iso-9001-Hr-Audit-Checklist-PDF-2025-GRATIS-DOWNLOAD.pdf" TargetMode="External"/><Relationship Id="rId322" Type="http://schemas.openxmlformats.org/officeDocument/2006/relationships/hyperlink" Target="https://belangrijk1.s3.eu-central-1.amazonaws.com/Jaarafsluiting-Boekhouding-Checklist-PDF-2025-GRATIS-DOWNLOAD.pdf" TargetMode="External"/><Relationship Id="rId323" Type="http://schemas.openxmlformats.org/officeDocument/2006/relationships/hyperlink" Target="https://belangrijk1.s3.eu-central-1.amazonaws.com/Kampeer-Checklist-PDF-2025-GRATIS-DOWNLOAD.pdf" TargetMode="External"/><Relationship Id="rId324" Type="http://schemas.openxmlformats.org/officeDocument/2006/relationships/hyperlink" Target="https://belangrijk1.s3.eu-central-1.amazonaws.com/Kamperen-Checklist-PDF-2025-GRATIS-DOWNLOAD.pdf" TargetMode="External"/><Relationship Id="rId325" Type="http://schemas.openxmlformats.org/officeDocument/2006/relationships/hyperlink" Target="https://belangrijk1.s3.eu-central-1.amazonaws.com/Kascommissie-Checklist-PDF-2025-GRATIS-DOWNLOAD.pdf" TargetMode="External"/><Relationship Id="rId326" Type="http://schemas.openxmlformats.org/officeDocument/2006/relationships/hyperlink" Target="https://belangrijk1.s3.eu-central-1.amazonaws.com/Keuken-Checklist-PDF-2025-GRATIS-DOWNLOAD.pdf" TargetMode="External"/><Relationship Id="rId327" Type="http://schemas.openxmlformats.org/officeDocument/2006/relationships/hyperlink" Target="https://belangrijk1.s3.eu-central-1.amazonaws.com/Kleine-Beurt-Auto-Checklist-PDF-2025-GRATIS-DOWNLOAD.pdf" TargetMode="External"/><Relationship Id="rId328" Type="http://schemas.openxmlformats.org/officeDocument/2006/relationships/hyperlink" Target="https://belangrijk1.s3.eu-central-1.amazonaws.com/Kleine-Onderhoudsbeurt-Auto-Checklist-PDF-2025-GRATIS-DOWNLOAD.pdf" TargetMode="External"/><Relationship Id="rId329" Type="http://schemas.openxmlformats.org/officeDocument/2006/relationships/hyperlink" Target="https://belangrijk1.s3.eu-central-1.amazonaws.com/Knb-Checklist-Levenstestament-PDF-2025-GRATIS-DOWNLOAD.pdf" TargetMode="External"/><Relationship Id="rId330" Type="http://schemas.openxmlformats.org/officeDocument/2006/relationships/hyperlink" Target="https://belangrijk1.s3.eu-central-1.amazonaws.com/Kraamkoffer-Checklist-PDF-2025-GRATIS-DOWNLOAD.pdf" TargetMode="External"/><Relationship Id="rId331" Type="http://schemas.openxmlformats.org/officeDocument/2006/relationships/hyperlink" Target="https://belangrijk1.s3.eu-central-1.amazonaws.com/Kraamtas-Checklist-PDF-2025-GRATIS-DOWNLOAD.pdf" TargetMode="External"/><Relationship Id="rId332" Type="http://schemas.openxmlformats.org/officeDocument/2006/relationships/hyperlink" Target="https://belangrijk1.s3.eu-central-1.amazonaws.com/Kraamzorg-Checklist-PDF-2025-GRATIS-DOWNLOAD.pdf" TargetMode="External"/><Relationship Id="rId333" Type="http://schemas.openxmlformats.org/officeDocument/2006/relationships/hyperlink" Target="https://belangrijk1.s3.eu-central-1.amazonaws.com/Kvk-Checklist-PDF-2025-GRATIS-DOWNLOAD.pdf" TargetMode="External"/><Relationship Id="rId334" Type="http://schemas.openxmlformats.org/officeDocument/2006/relationships/hyperlink" Target="https://belangrijk1.s3.eu-central-1.amazonaws.com/Levenstestament-Checklist-PDF-2025-GRATIS-DOWNLOAD.pdf" TargetMode="External"/><Relationship Id="rId335" Type="http://schemas.openxmlformats.org/officeDocument/2006/relationships/hyperlink" Target="https://belangrijk1.s3.eu-central-1.amazonaws.com/lijst.txt" TargetMode="External"/><Relationship Id="rId336" Type="http://schemas.openxmlformats.org/officeDocument/2006/relationships/hyperlink" Target="https://belangrijk1.s3.eu-central-1.amazonaws.com/Lmra-Checklist-Bouw-PDF-2025-GRATIS-DOWNLOAD.pdf" TargetMode="External"/><Relationship Id="rId337" Type="http://schemas.openxmlformats.org/officeDocument/2006/relationships/hyperlink" Target="https://belangrijk1.s3.eu-central-1.amazonaws.com/Lmra-Checklist-PDF-2025-GRATIS-DOWNLOAD.pdf" TargetMode="External"/><Relationship Id="rId338" Type="http://schemas.openxmlformats.org/officeDocument/2006/relationships/hyperlink" Target="https://belangrijk1.s3.eu-central-1.amazonaws.com/M&amp;A-Integration-Checklist-PDF-2025-GRATIS-DOWNLOAD.pdf" TargetMode="External"/><Relationship Id="rId339" Type="http://schemas.openxmlformats.org/officeDocument/2006/relationships/hyperlink" Target="https://belangrijk1.s3.eu-central-1.amazonaws.com/Machineveiligheid-Checklist-PDF-2025-GRATIS-DOWNLOAD.pdf" TargetMode="External"/><Relationship Id="rId340" Type="http://schemas.openxmlformats.org/officeDocument/2006/relationships/hyperlink" Target="https://belangrijk1.s3.eu-central-1.amazonaws.com/Marathon-Checklist-PDF-2025-GRATIS-DOWNLOAD.pdf" TargetMode="External"/><Relationship Id="rId341" Type="http://schemas.openxmlformats.org/officeDocument/2006/relationships/hyperlink" Target="https://belangrijk1.s3.eu-central-1.amazonaws.com/Nabestaanden-Checklist-PDF-2025-GRATIS-DOWNLOAD.pdf" TargetMode="External"/><Relationship Id="rId342" Type="http://schemas.openxmlformats.org/officeDocument/2006/relationships/hyperlink" Target="https://belangrijk1.s3.eu-central-1.amazonaws.com/Nen-2484-Checklist-PDF-2025-GRATIS-DOWNLOAD.pdf" TargetMode="External"/><Relationship Id="rId343" Type="http://schemas.openxmlformats.org/officeDocument/2006/relationships/hyperlink" Target="https://belangrijk1.s3.eu-central-1.amazonaws.com/Nen-7510-Checklist-PDF-2025-GRATIS-DOWNLOAD.pdf" TargetMode="External"/><Relationship Id="rId344" Type="http://schemas.openxmlformats.org/officeDocument/2006/relationships/hyperlink" Target="https://belangrijk1.s3.eu-central-1.amazonaws.com/New-York-Checklist-PDF-2025-GRATIS-DOWNLOAD.pdf" TargetMode="External"/><Relationship Id="rId345" Type="http://schemas.openxmlformats.org/officeDocument/2006/relationships/hyperlink" Target="https://belangrijk1.s3.eu-central-1.amazonaws.com/Nis2-Checklist-PDF-2025-GRATIS-DOWNLOAD.pdf" TargetMode="External"/><Relationship Id="rId346" Type="http://schemas.openxmlformats.org/officeDocument/2006/relationships/hyperlink" Target="https://belangrijk1.s3.eu-central-1.amazonaws.com/Noodpakket-Checklist-PDF-2025-GRATIS-DOWNLOAD.pdf" TargetMode="External"/><Relationship Id="rId347" Type="http://schemas.openxmlformats.org/officeDocument/2006/relationships/hyperlink" Target="https://belangrijk1.s3.eu-central-1.amazonaws.com/Onboarding-Checklist-Voorbeeld-PDF-2025-GRATIS-DOWNLOAD.pdf" TargetMode="External"/><Relationship Id="rId348" Type="http://schemas.openxmlformats.org/officeDocument/2006/relationships/hyperlink" Target="https://belangrijk1.s3.eu-central-1.amazonaws.com/Ondernemingsraad-Reorganisatie-Checklist-PDF-2025-GRATIS-DOWNLOAD.pdf" TargetMode="External"/><Relationship Id="rId349" Type="http://schemas.openxmlformats.org/officeDocument/2006/relationships/hyperlink" Target="https://belangrijk1.s3.eu-central-1.amazonaws.com/Ontruimingsoefening-Checklist-PDF-2025-GRATIS-DOWNLOAD.pdf" TargetMode="External"/><Relationship Id="rId350" Type="http://schemas.openxmlformats.org/officeDocument/2006/relationships/hyperlink" Target="https://belangrijk1.s3.eu-central-1.amazonaws.com/Op-Reis-Naar-Thailand-Checklist-PDF-2025-GRATIS-DOWNLOAD.pdf" TargetMode="External"/><Relationship Id="rId351" Type="http://schemas.openxmlformats.org/officeDocument/2006/relationships/hyperlink" Target="https://belangrijk1.s3.eu-central-1.amazonaws.com/Oplevering-Woning-Checklist-PDF-2025-GRATIS-DOWNLOAD.pdf" TargetMode="External"/><Relationship Id="rId352" Type="http://schemas.openxmlformats.org/officeDocument/2006/relationships/hyperlink" Target="https://belangrijk1.s3.eu-central-1.amazonaws.com/Organisatie-Evenement-Checklist-PDF-2025-GRATIS-DOWNLOAD.pdf" TargetMode="External"/><Relationship Id="rId353" Type="http://schemas.openxmlformats.org/officeDocument/2006/relationships/hyperlink" Target="https://belangrijk1.s3.eu-central-1.amazonaws.com/Pots-Symptomen-Checklist-PDF-2025-GRATIS-DOWNLOAD.pdf" TargetMode="External"/><Relationship Id="rId354" Type="http://schemas.openxmlformats.org/officeDocument/2006/relationships/hyperlink" Target="https://belangrijk1.s3.eu-central-1.amazonaws.com/Prepper-Bag-Checklist-PDF-2025-GRATIS-DOWNLOAD.pdf" TargetMode="External"/><Relationship Id="rId355" Type="http://schemas.openxmlformats.org/officeDocument/2006/relationships/hyperlink" Target="https://belangrijk1.s3.eu-central-1.amazonaws.com/Preppers-Checklist-PDF-2025-GRATIS-DOWNLOAD.pdf" TargetMode="External"/><Relationship Id="rId356" Type="http://schemas.openxmlformats.org/officeDocument/2006/relationships/hyperlink" Target="https://belangrijk1.s3.eu-central-1.amazonaws.com/Puppy-Benodigdheden-Checklist-PDF-2025-GRATIS-DOWNLOAD.pdf" TargetMode="External"/><Relationship Id="rId357" Type="http://schemas.openxmlformats.org/officeDocument/2006/relationships/hyperlink" Target="https://belangrijk1.s3.eu-central-1.amazonaws.com/Puppy-Checklist-PDF-2025-GRATIS-DOWNLOAD.pdf" TargetMode="External"/><Relationship Id="rId358" Type="http://schemas.openxmlformats.org/officeDocument/2006/relationships/hyperlink" Target="https://belangrijk1.s3.eu-central-1.amazonaws.com/Puppy-Checklist-Spullen-PDF-2025-GRATIS-DOWNLOAD.pdf" TargetMode="External"/><Relationship Id="rId359" Type="http://schemas.openxmlformats.org/officeDocument/2006/relationships/hyperlink" Target="https://belangrijk1.s3.eu-central-1.amazonaws.com/Puppy-Socialiseren-Checklist-PDF-2025-GRATIS-DOWNLOAD.pdf" TargetMode="External"/><Relationship Id="rId360" Type="http://schemas.openxmlformats.org/officeDocument/2006/relationships/hyperlink" Target="https://belangrijk1.s3.eu-central-1.amazonaws.com/Quality-Control-Checklist-PDF-2025-GRATIS-DOWNLOAD.pdf" TargetMode="External"/><Relationship Id="rId361" Type="http://schemas.openxmlformats.org/officeDocument/2006/relationships/hyperlink" Target="https://belangrijk1.s3.eu-central-1.amazonaws.com/Reis-Checklist-PDF-2025-GRATIS-DOWNLOAD.pdf" TargetMode="External"/><Relationship Id="rId362" Type="http://schemas.openxmlformats.org/officeDocument/2006/relationships/hyperlink" Target="https://belangrijk1.s3.eu-central-1.amazonaws.com/Reis-Naar-Amerika-Checklist-PDF-2025-GRATIS-DOWNLOAD.pdf" TargetMode="External"/><Relationship Id="rId363" Type="http://schemas.openxmlformats.org/officeDocument/2006/relationships/hyperlink" Target="https://belangrijk1.s3.eu-central-1.amazonaws.com/Reizen-Naar-Indonesie-Checklist-PDF-2025-GRATIS-DOWNLOAD.pdf" TargetMode="External"/><Relationship Id="rId364" Type="http://schemas.openxmlformats.org/officeDocument/2006/relationships/hyperlink" Target="https://belangrijk1.s3.eu-central-1.amazonaws.com/Safety-Checklist-PDF-2025-GRATIS-DOWNLOAD.pdf" TargetMode="External"/><Relationship Id="rId365" Type="http://schemas.openxmlformats.org/officeDocument/2006/relationships/hyperlink" Target="https://belangrijk1.s3.eu-central-1.amazonaws.com/Safety-Walk-Checklist-PDF-2025-GRATIS-DOWNLOAD.pdf" TargetMode="External"/><Relationship Id="rId366" Type="http://schemas.openxmlformats.org/officeDocument/2006/relationships/hyperlink" Target="https://belangrijk1.s3.eu-central-1.amazonaws.com/Scope-12-Checklist-Pdf-PDF-2025-GRATIS-DOWNLOAD.pdf" TargetMode="External"/><Relationship Id="rId367" Type="http://schemas.openxmlformats.org/officeDocument/2006/relationships/hyperlink" Target="https://belangrijk1.s3.eu-central-1.amazonaws.com/Seo-Checklist-PDF-2025-GRATIS-DOWNLOAD.pdf" TargetMode="External"/><Relationship Id="rId368" Type="http://schemas.openxmlformats.org/officeDocument/2006/relationships/hyperlink" Target="https://belangrijk1.s3.eu-central-1.amazonaws.com/Seo-Optimisation-Checklist-PDF-2025-GRATIS-DOWNLOAD.pdf" TargetMode="External"/><Relationship Id="rId369" Type="http://schemas.openxmlformats.org/officeDocument/2006/relationships/hyperlink" Target="https://belangrijk1.s3.eu-central-1.amazonaws.com/Ship-Shore-Safety-Checklist-PDF-2025-GRATIS-DOWNLOAD.pdf" TargetMode="External"/><Relationship Id="rId370" Type="http://schemas.openxmlformats.org/officeDocument/2006/relationships/hyperlink" Target="https://belangrijk1.s3.eu-central-1.amazonaws.com/Shopify-Seo-Checklist-PDF-2025-GRATIS-DOWNLOAD.pdf" TargetMode="External"/><Relationship Id="rId371" Type="http://schemas.openxmlformats.org/officeDocument/2006/relationships/hyperlink" Target="https://belangrijk1.s3.eu-central-1.amazonaws.com/Site-Migration-Checklist-PDF-2025-GRATIS-DOWNLOAD.pdf" TargetMode="External"/><Relationship Id="rId372" Type="http://schemas.openxmlformats.org/officeDocument/2006/relationships/hyperlink" Target="https://belangrijk1.s3.eu-central-1.amazonaws.com/Slaaphygiene-Checklist-PDF-2025-GRATIS-DOWNLOAD.pdf" TargetMode="External"/><Relationship Id="rId373" Type="http://schemas.openxmlformats.org/officeDocument/2006/relationships/hyperlink" Target="https://belangrijk1.s3.eu-central-1.amazonaws.com/Socialisatie-Pup-Checklist-PDF-2025-GRATIS-DOWNLOAD.pdf" TargetMode="External"/><Relationship Id="rId374" Type="http://schemas.openxmlformats.org/officeDocument/2006/relationships/hyperlink" Target="https://belangrijk1.s3.eu-central-1.amazonaws.com/Testament-Checklist-PDF-2025-GRATIS-DOWNLOAD.pdf" TargetMode="External"/><Relationship Id="rId375" Type="http://schemas.openxmlformats.org/officeDocument/2006/relationships/hyperlink" Target="https://belangrijk1.s3.eu-central-1.amazonaws.com/Thuisbevalling-Checklist-PDF-2025-GRATIS-DOWNLOAD.pdf" TargetMode="External"/><Relationship Id="rId376" Type="http://schemas.openxmlformats.org/officeDocument/2006/relationships/hyperlink" Target="https://belangrijk1.s3.eu-central-1.amazonaws.com/Trouw-Checklist-PDF-2025-GRATIS-DOWNLOAD.pdf" TargetMode="External"/><Relationship Id="rId377" Type="http://schemas.openxmlformats.org/officeDocument/2006/relationships/hyperlink" Target="https://belangrijk1.s3.eu-central-1.amazonaws.com/Trouwdag-Checklist-PDF-2025-GRATIS-DOWNLOAD.pdf" TargetMode="External"/><Relationship Id="rId378" Type="http://schemas.openxmlformats.org/officeDocument/2006/relationships/hyperlink" Target="https://belangrijk1.s3.eu-central-1.amazonaws.com/Trouwen-Checklist-PDF-2025-GRATIS-DOWNLOAD.pdf" TargetMode="External"/><Relationship Id="rId379" Type="http://schemas.openxmlformats.org/officeDocument/2006/relationships/hyperlink" Target="https://belangrijk1.s3.eu-central-1.amazonaws.com/Trouwplannen-Checklist-PDF-2025-GRATIS-DOWNLOAD.pdf" TargetMode="External"/><Relationship Id="rId380" Type="http://schemas.openxmlformats.org/officeDocument/2006/relationships/hyperlink" Target="https://belangrijk1.s3.eu-central-1.amazonaws.com/Trouwplanning-Checklist-PDF-2025-GRATIS-DOWNLOAD.pdf" TargetMode="External"/><Relationship Id="rId381" Type="http://schemas.openxmlformats.org/officeDocument/2006/relationships/hyperlink" Target="https://belangrijk1.s3.eu-central-1.amazonaws.com/Uitvaart-Regelen-Checklist-PDF-2025-GRATIS-DOWNLOAD.pdf" TargetMode="External"/><Relationship Id="rId382" Type="http://schemas.openxmlformats.org/officeDocument/2006/relationships/hyperlink" Target="https://belangrijk1.s3.eu-central-1.amazonaws.com/Uitzet-Checklist-PDF-2025-GRATIS-DOWNLOAD.pdf" TargetMode="External"/><Relationship Id="rId383" Type="http://schemas.openxmlformats.org/officeDocument/2006/relationships/hyperlink" Target="https://belangrijk1.s3.eu-central-1.amazonaws.com/Vakantie-Bagage-Checklist-PDF-2025-GRATIS-DOWNLOAD.pdf" TargetMode="External"/><Relationship Id="rId384" Type="http://schemas.openxmlformats.org/officeDocument/2006/relationships/hyperlink" Target="https://belangrijk1.s3.eu-central-1.amazonaws.com/Vakantie-Checklist-Kinderen-PDF-2025-GRATIS-DOWNLOAD.pdf" TargetMode="External"/><Relationship Id="rId385" Type="http://schemas.openxmlformats.org/officeDocument/2006/relationships/hyperlink" Target="https://belangrijk1.s3.eu-central-1.amazonaws.com/Vakantie-Checklist-Peuter-PDF-2025-GRATIS-DOWNLOAD.pdf" TargetMode="External"/><Relationship Id="rId386" Type="http://schemas.openxmlformats.org/officeDocument/2006/relationships/hyperlink" Target="https://belangrijk1.s3.eu-central-1.amazonaws.com/Vakantie-Checklist-Thailand-PDF-2025-GRATIS-DOWNLOAD.pdf" TargetMode="External"/><Relationship Id="rId387" Type="http://schemas.openxmlformats.org/officeDocument/2006/relationships/hyperlink" Target="https://belangrijk1.s3.eu-central-1.amazonaws.com/Vakantie-Checklist-Vliegen-PDF-2025-GRATIS-DOWNLOAD.pdf" TargetMode="External"/><Relationship Id="rId388" Type="http://schemas.openxmlformats.org/officeDocument/2006/relationships/hyperlink" Target="https://belangrijk1.s3.eu-central-1.amazonaws.com/Vakantie-Koffer-Checklist-PDF-2025-GRATIS-DOWNLOAD.pdf" TargetMode="External"/><Relationship Id="rId389" Type="http://schemas.openxmlformats.org/officeDocument/2006/relationships/hyperlink" Target="https://belangrijk1.s3.eu-central-1.amazonaws.com/Vca-Checklist-PDF-2025-GRATIS-DOWNLOAD.pdf" TargetMode="External"/><Relationship Id="rId390" Type="http://schemas.openxmlformats.org/officeDocument/2006/relationships/hyperlink" Target="https://belangrijk1.s3.eu-central-1.amazonaws.com/Vereniging-Eigen-Huis-Checklist-Oplevering-PDF-2025-GRATIS-DOWNLOAD.pdf" TargetMode="External"/><Relationship Id="rId391" Type="http://schemas.openxmlformats.org/officeDocument/2006/relationships/hyperlink" Target="https://belangrijk1.s3.eu-central-1.amazonaws.com/Verhuisplanner-Checklist-PDF-2025-GRATIS-DOWNLOAD.pdf" TargetMode="External"/><Relationship Id="rId392" Type="http://schemas.openxmlformats.org/officeDocument/2006/relationships/hyperlink" Target="https://belangrijk1.s3.eu-central-1.amazonaws.com/Verhuisplanning-Checklist-PDF-2025-GRATIS-DOWNLOAD.pdf" TargetMode="External"/><Relationship Id="rId393" Type="http://schemas.openxmlformats.org/officeDocument/2006/relationships/hyperlink" Target="https://belangrijk1.s3.eu-central-1.amazonaws.com/Verhuistips-Checklist-PDF-2025-GRATIS-DOWNLOAD.pdf" TargetMode="External"/><Relationship Id="rId394" Type="http://schemas.openxmlformats.org/officeDocument/2006/relationships/hyperlink" Target="https://belangrijk1.s3.eu-central-1.amazonaws.com/Verhuizen-Doorgeven-Checklist-PDF-2025-GRATIS-DOWNLOAD.pdf" TargetMode="External"/><Relationship Id="rId395" Type="http://schemas.openxmlformats.org/officeDocument/2006/relationships/hyperlink" Target="https://belangrijk1.s3.eu-central-1.amazonaws.com/Verhuizen-Wat-Te-Doen-Checklist-PDF-2025-GRATIS-DOWNLOAD.pdf" TargetMode="External"/><Relationship Id="rId396" Type="http://schemas.openxmlformats.org/officeDocument/2006/relationships/hyperlink" Target="https://belangrijk1.s3.eu-central-1.amazonaws.com/Verhuizing-Adres-Doorgeven-Checklist-PDF-2025-GRATIS-DOWNLOAD.pdf" TargetMode="External"/><Relationship Id="rId397" Type="http://schemas.openxmlformats.org/officeDocument/2006/relationships/hyperlink" Target="https://belangrijk1.s3.eu-central-1.amazonaws.com/Verhuizing-Checklist-PDF-2025-GRATIS-DOWNLOAD.pdf" TargetMode="External"/><Relationship Id="rId398" Type="http://schemas.openxmlformats.org/officeDocument/2006/relationships/hyperlink" Target="https://belangrijk1.s3.eu-central-1.amazonaws.com/Vliegvakantie-Checklist-PDF-2025-GRATIS-DOWNLOAD.pdf" TargetMode="External"/><Relationship Id="rId399" Type="http://schemas.openxmlformats.org/officeDocument/2006/relationships/hyperlink" Target="https://belangrijk1.s3.eu-central-1.amazonaws.com/Vluchtkoffer-Bevalling-Checklist-PDF-2025-GRATIS-DOWNLOAD.pdf" TargetMode="External"/><Relationship Id="rId400" Type="http://schemas.openxmlformats.org/officeDocument/2006/relationships/hyperlink" Target="https://belangrijk1.s3.eu-central-1.amazonaws.com/Vluchtkoffer-Checklist-PDF-2025-GRATIS-DOWNLOAD.pdf" TargetMode="External"/><Relationship Id="rId401" Type="http://schemas.openxmlformats.org/officeDocument/2006/relationships/hyperlink" Target="https://belangrijk1.s3.eu-central-1.amazonaws.com/Voorbeeld-Checklist-Nieuwe-Medewerker-PDF-2025-GRATIS-DOWNLOAD.pdf" TargetMode="External"/><Relationship Id="rId402" Type="http://schemas.openxmlformats.org/officeDocument/2006/relationships/hyperlink" Target="https://belangrijk1.s3.eu-central-1.amazonaws.com/Voorschouw-Nieuwbouw-Checklist-PDF-2025-GRATIS-DOWNLOAD.pdf" TargetMode="External"/><Relationship Id="rId403" Type="http://schemas.openxmlformats.org/officeDocument/2006/relationships/hyperlink" Target="https://belangrijk1.s3.eu-central-1.amazonaws.com/Vpn-Checklist-PDF-2025-GRATIS-DOWNLOAD.pdf" TargetMode="External"/><Relationship Id="rId404" Type="http://schemas.openxmlformats.org/officeDocument/2006/relationships/hyperlink" Target="https://belangrijk1.s3.eu-central-1.amazonaws.com/Vso-Checklist-PDF-2025-GRATIS-DOWNLOAD.pdf" TargetMode="External"/><Relationship Id="rId405" Type="http://schemas.openxmlformats.org/officeDocument/2006/relationships/hyperlink" Target="https://belangrijk1.s3.eu-central-1.amazonaws.com/Vve-Checklist-PDF-2025-GRATIS-DOWNLOAD.pdf" TargetMode="External"/><Relationship Id="rId406" Type="http://schemas.openxmlformats.org/officeDocument/2006/relationships/hyperlink" Target="https://belangrijk1.s3.eu-central-1.amazonaws.com/Warmtepomp-Checklist-PDF-2025-GRATIS-DOWNLOAD.pdf" TargetMode="External"/><Relationship Id="rId407" Type="http://schemas.openxmlformats.org/officeDocument/2006/relationships/hyperlink" Target="https://belangrijk1.s3.eu-central-1.amazonaws.com/Wat-Te-Doen-Na-Overlijden-Checklist-PDF-2025-GRATIS-DOWNLOAD.pdf" TargetMode="External"/><Relationship Id="rId408" Type="http://schemas.openxmlformats.org/officeDocument/2006/relationships/hyperlink" Target="https://belangrijk1.s3.eu-central-1.amazonaws.com/Wbtr-Checklist-PDF-2025-GRATIS-DOWNLOAD.pdf" TargetMode="External"/><Relationship Id="rId409" Type="http://schemas.openxmlformats.org/officeDocument/2006/relationships/hyperlink" Target="https://belangrijk1.s3.eu-central-1.amazonaws.com/Wcag-Guidelines-Checklist-PDF-2025-GRATIS-DOWNLOAD.pdf" TargetMode="External"/><Relationship Id="rId410" Type="http://schemas.openxmlformats.org/officeDocument/2006/relationships/hyperlink" Target="https://belangrijk1.s3.eu-central-1.amazonaws.com/Web-Migration-Checklist-PDF-2025-GRATIS-DOWNLOAD.pdf" TargetMode="External"/><Relationship Id="rId411" Type="http://schemas.openxmlformats.org/officeDocument/2006/relationships/hyperlink" Target="https://belangrijk1.s3.eu-central-1.amazonaws.com/Wedding-To-Do-Checklist-PDF-2025-GRATIS-DOWNLOAD.pdf" TargetMode="External"/><Relationship Id="rId412" Type="http://schemas.openxmlformats.org/officeDocument/2006/relationships/hyperlink" Target="https://belangrijk1.s3.eu-central-1.amazonaws.com/Weekend-Weg-Checklist-PDF-2025-GRATIS-DOWNLOAD.pdf" TargetMode="External"/><Relationship Id="rId413" Type="http://schemas.openxmlformats.org/officeDocument/2006/relationships/hyperlink" Target="https://belangrijk1.s3.eu-central-1.amazonaws.com/Werknemersvaardigheden-Checklist-PDF-2025-GRATIS-DOWNLOAD.pdf" TargetMode="External"/><Relationship Id="rId414" Type="http://schemas.openxmlformats.org/officeDocument/2006/relationships/hyperlink" Target="https://belangrijk1.s3.eu-central-1.amazonaws.com/Werkplekonderzoek-Checklist-PDF-2025-GRATIS-DOWNLOAD.pdf" TargetMode="External"/><Relationship Id="rId415" Type="http://schemas.openxmlformats.org/officeDocument/2006/relationships/hyperlink" Target="https://belangrijk1.s3.eu-central-1.amazonaws.com/Wintersport-Checklist-PDF-2025-GRATIS-DOWNLOAD.pdf" TargetMode="External"/><Relationship Id="rId416" Type="http://schemas.openxmlformats.org/officeDocument/2006/relationships/hyperlink" Target="https://belangrijk1.s3.eu-central-1.amazonaws.com/Zelf-Je-Huis-Verkopen-Checklist-PDF-2025-GRATIS-DOWNLOAD.pdf" TargetMode="External"/><Relationship Id="rId417" Type="http://schemas.openxmlformats.org/officeDocument/2006/relationships/hyperlink" Target="https://belangrijk1.s3.eu-central-1.amazonaws.com/Ziekenhuistas-Checklist-PDF-2025-GRATIS-DOWNLOAD.pdf" TargetMode="External"/><Relationship Id="rId418" Type="http://schemas.openxmlformats.org/officeDocument/2006/relationships/hyperlink" Target="https://belangrijk1.s3.eu-central-1.amazonaws.com/Ziekte-Van-Lyme-Symptomen-Checklist-PDF-2025-GRATIS-DOWNLOAD.pdf" TargetMode="External"/><Relationship Id="rId419" Type="http://schemas.openxmlformats.org/officeDocument/2006/relationships/hyperlink" Target="https://belangrijk1.s3.eu-central-1.amazonaws.com/Zomervakantie-Checklist-PDF-2025-GRATIS-DOWNLOAD.pdf" TargetMode="External"/><Relationship Id="rId420" Type="http://schemas.openxmlformats.org/officeDocument/2006/relationships/hyperlink" Target="https://belangrijk1.s3.eu-central-1.amazonaws.com/Zwanger-En-Nu-Checklist-PDF-2025-GRATIS-DOWNLOAD.pdf" TargetMode="External"/><Relationship Id="rId421" Type="http://schemas.openxmlformats.org/officeDocument/2006/relationships/hyperlink" Target="https://belangrijk1.s3.eu-central-1.amazonaws.com/Zwanger-Wat-Nu-Checklist-PDF-2025-GRATIS-DOWNLOAD.pdf" TargetMode="External"/><Relationship Id="rId422" Type="http://schemas.openxmlformats.org/officeDocument/2006/relationships/hyperlink" Target="https://belangrijk1.s3.eu-central-1.amazonaws.com/Zwangerschap-Checklist-PDF-2025-GRATIS-DOWNLOAD.pdf" TargetMode="External"/><Relationship Id="rId423" Type="http://schemas.openxmlformats.org/officeDocument/2006/relationships/hyperlink" Target="https://checklistpdf.n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
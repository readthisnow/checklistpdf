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werkplekonderzoek checklist Gratis DOCX 2025</w:t>
      </w:r>
    </w:p>
    <w:p/>
    <w:p>
      <w:pPr>
        <w:spacing w:after="240"/>
      </w:pPr>
      <w:r>
        <w:rPr>
          <w:sz w:val="36"/>
        </w:rPr>
        <w:t>Werkplekonderzoek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Werkplekonderzoek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</w:p>
    <w:p>
      <w:pPr>
        <w:spacing w:after="240"/>
      </w:pP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Werkplekonderzoek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Ergonomische</w:t>
      </w:r>
      <w:r>
        <w:rPr>
          <w:sz w:val="36"/>
        </w:rPr>
        <w:t xml:space="preserve"> </w:t>
      </w:r>
      <w:r>
        <w:rPr>
          <w:sz w:val="36"/>
        </w:rPr>
        <w:t>stoel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stoel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werkplek.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stoel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rug</w:t>
      </w:r>
      <w:r>
        <w:rPr>
          <w:sz w:val="36"/>
        </w:rPr>
        <w:t xml:space="preserve"> </w:t>
      </w:r>
      <w:r>
        <w:rPr>
          <w:sz w:val="36"/>
        </w:rPr>
        <w:t>ondersteunt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hoogte</w:t>
      </w:r>
      <w:r>
        <w:rPr>
          <w:sz w:val="36"/>
        </w:rPr>
        <w:t xml:space="preserve"> </w:t>
      </w:r>
      <w:r>
        <w:rPr>
          <w:sz w:val="36"/>
        </w:rPr>
        <w:t>verstelbaar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voeten</w:t>
      </w:r>
      <w:r>
        <w:rPr>
          <w:sz w:val="36"/>
        </w:rPr>
        <w:t xml:space="preserve"> </w:t>
      </w:r>
      <w:r>
        <w:rPr>
          <w:sz w:val="36"/>
        </w:rPr>
        <w:t>plat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grond</w:t>
      </w:r>
      <w:r>
        <w:rPr>
          <w:sz w:val="36"/>
        </w:rPr>
        <w:t xml:space="preserve"> </w:t>
      </w:r>
      <w:r>
        <w:rPr>
          <w:sz w:val="36"/>
        </w:rPr>
        <w:t>staan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knieën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hoek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90</w:t>
      </w:r>
      <w:r>
        <w:rPr>
          <w:sz w:val="36"/>
        </w:rPr>
        <w:t xml:space="preserve"> </w:t>
      </w:r>
      <w:r>
        <w:rPr>
          <w:sz w:val="36"/>
        </w:rPr>
        <w:t>graden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voorkomen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rugklachten.</w:t>
      </w:r>
      <w:r>
        <w:rPr>
          <w:sz w:val="36"/>
        </w:rPr>
        <w:t xml:space="preserve"> </w:t>
      </w:r>
      <w:r>
        <w:rPr>
          <w:sz w:val="36"/>
        </w:rPr>
        <w:t>Probeer</w:t>
      </w:r>
    </w:p>
    <w:p>
      <w:pPr>
        <w:spacing w:after="240"/>
      </w:pP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stoel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armleuningen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comfort.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Ergonomische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bureaustoel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Zit-sta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bureau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Rugsteun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Kussen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stoel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Bureau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verstelbare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hoogte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Bureauopstelling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bureau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ingericht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maximale</w:t>
      </w:r>
      <w:r>
        <w:rPr>
          <w:sz w:val="36"/>
        </w:rPr>
        <w:t xml:space="preserve"> </w:t>
      </w:r>
      <w:r>
        <w:rPr>
          <w:sz w:val="36"/>
        </w:rPr>
        <w:t>productiviteit.</w:t>
      </w:r>
      <w:r>
        <w:rPr>
          <w:sz w:val="36"/>
        </w:rPr>
        <w:t xml:space="preserve"> </w:t>
      </w:r>
      <w:r>
        <w:rPr>
          <w:sz w:val="36"/>
        </w:rPr>
        <w:t>Plaats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monitor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ooghoogte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nekklachten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voorkomen.</w:t>
      </w:r>
      <w:r>
        <w:rPr>
          <w:sz w:val="36"/>
        </w:rPr>
        <w:t xml:space="preserve"> </w:t>
      </w:r>
      <w:r>
        <w:rPr>
          <w:sz w:val="36"/>
        </w:rPr>
        <w:t>Houd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toetsenbord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muis</w:t>
      </w:r>
    </w:p>
    <w:p>
      <w:pPr>
        <w:spacing w:after="240"/>
      </w:pPr>
      <w:r>
        <w:rPr>
          <w:sz w:val="36"/>
        </w:rPr>
        <w:t>dichtbij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armen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ontspannen.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verlichting,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in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ogen</w:t>
      </w:r>
      <w:r>
        <w:rPr>
          <w:sz w:val="36"/>
        </w:rPr>
        <w:t xml:space="preserve"> </w:t>
      </w:r>
      <w:r>
        <w:rPr>
          <w:sz w:val="36"/>
        </w:rPr>
        <w:t>laat</w:t>
      </w:r>
      <w:r>
        <w:rPr>
          <w:sz w:val="36"/>
        </w:rPr>
        <w:t xml:space="preserve"> </w:t>
      </w:r>
      <w:r>
        <w:rPr>
          <w:sz w:val="36"/>
        </w:rPr>
        <w:t>schijnen.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georganiseerde</w:t>
      </w:r>
      <w:r>
        <w:rPr>
          <w:sz w:val="36"/>
        </w:rPr>
        <w:t xml:space="preserve"> </w:t>
      </w:r>
      <w:r>
        <w:rPr>
          <w:sz w:val="36"/>
        </w:rPr>
        <w:t>ruimte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gefocust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blijven.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Monitorstandaard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Verstelbare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laptopstandaard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Ergonomisch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toetsenbord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Ergonomische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muis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LED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bureaulamp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Geluid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stilte</w:t>
      </w:r>
    </w:p>
    <w:p>
      <w:pPr>
        <w:spacing w:after="240"/>
      </w:pPr>
      <w:r>
        <w:rPr>
          <w:sz w:val="36"/>
        </w:rPr>
        <w:t>Geluid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concentratie</w:t>
      </w:r>
      <w:r>
        <w:rPr>
          <w:sz w:val="36"/>
        </w:rPr>
        <w:t xml:space="preserve"> </w:t>
      </w:r>
      <w:r>
        <w:rPr>
          <w:sz w:val="36"/>
        </w:rPr>
        <w:t>flink</w:t>
      </w:r>
      <w:r>
        <w:rPr>
          <w:sz w:val="36"/>
        </w:rPr>
        <w:t xml:space="preserve"> </w:t>
      </w:r>
      <w:r>
        <w:rPr>
          <w:sz w:val="36"/>
        </w:rPr>
        <w:t>verstoren.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geluidsisolatie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gebruik</w:t>
      </w:r>
    </w:p>
    <w:p>
      <w:pPr>
        <w:spacing w:after="240"/>
      </w:pPr>
      <w:r>
        <w:rPr>
          <w:sz w:val="36"/>
        </w:rPr>
        <w:t>noise-cancelling</w:t>
      </w:r>
      <w:r>
        <w:rPr>
          <w:sz w:val="36"/>
        </w:rPr>
        <w:t xml:space="preserve"> </w:t>
      </w:r>
      <w:r>
        <w:rPr>
          <w:sz w:val="36"/>
        </w:rPr>
        <w:t>koptelefoons.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rustige</w:t>
      </w:r>
      <w:r>
        <w:rPr>
          <w:sz w:val="36"/>
        </w:rPr>
        <w:t xml:space="preserve"> </w:t>
      </w:r>
      <w:r>
        <w:rPr>
          <w:sz w:val="36"/>
        </w:rPr>
        <w:t>omgeving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kunt</w:t>
      </w:r>
    </w:p>
    <w:p>
      <w:pPr>
        <w:spacing w:after="240"/>
      </w:pPr>
      <w:r>
        <w:rPr>
          <w:sz w:val="36"/>
        </w:rPr>
        <w:t>focussen.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collega's</w:t>
      </w:r>
      <w:r>
        <w:rPr>
          <w:sz w:val="36"/>
        </w:rPr>
        <w:t xml:space="preserve"> </w:t>
      </w:r>
      <w:r>
        <w:rPr>
          <w:sz w:val="36"/>
        </w:rPr>
        <w:t>werkt,</w:t>
      </w:r>
      <w:r>
        <w:rPr>
          <w:sz w:val="36"/>
        </w:rPr>
        <w:t xml:space="preserve"> </w:t>
      </w:r>
      <w:r>
        <w:rPr>
          <w:sz w:val="36"/>
        </w:rPr>
        <w:t>bespreek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stille</w:t>
      </w:r>
      <w:r>
        <w:rPr>
          <w:sz w:val="36"/>
        </w:rPr>
        <w:t xml:space="preserve"> </w:t>
      </w:r>
      <w:r>
        <w:rPr>
          <w:sz w:val="36"/>
        </w:rPr>
        <w:t>uren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zones.</w:t>
      </w:r>
      <w:r>
        <w:rPr>
          <w:sz w:val="36"/>
        </w:rPr>
        <w:t xml:space="preserve"> </w:t>
      </w:r>
      <w:r>
        <w:rPr>
          <w:sz w:val="36"/>
        </w:rPr>
        <w:t>Muziek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helpen,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soorten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jou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werkt.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Noise-cancelling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koptelefoon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Geluidsisolatiepanelen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Stiltezone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borden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Aromatherapie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diffuser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Rustgevende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muziek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playlist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Verlichting</w:t>
      </w:r>
    </w:p>
    <w:p>
      <w:pPr>
        <w:spacing w:after="240"/>
      </w:pP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werkplek.</w:t>
      </w:r>
      <w:r>
        <w:rPr>
          <w:sz w:val="36"/>
        </w:rPr>
        <w:t xml:space="preserve"> </w:t>
      </w:r>
      <w:r>
        <w:rPr>
          <w:sz w:val="36"/>
        </w:rPr>
        <w:t>Natuurlijk</w:t>
      </w:r>
      <w:r>
        <w:rPr>
          <w:sz w:val="36"/>
        </w:rPr>
        <w:t xml:space="preserve"> </w:t>
      </w: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beste,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probeer</w:t>
      </w:r>
    </w:p>
    <w:p>
      <w:pPr>
        <w:spacing w:after="240"/>
      </w:pP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bureau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raam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plaatsen.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mogelijk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combinatie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directe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indirecte</w:t>
      </w:r>
      <w:r>
        <w:rPr>
          <w:sz w:val="36"/>
        </w:rPr>
        <w:t xml:space="preserve"> </w:t>
      </w:r>
      <w:r>
        <w:rPr>
          <w:sz w:val="36"/>
        </w:rPr>
        <w:t>verlichting.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schaduw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werkplek</w:t>
      </w:r>
      <w:r>
        <w:rPr>
          <w:sz w:val="36"/>
        </w:rPr>
        <w:t xml:space="preserve"> </w:t>
      </w:r>
      <w:r>
        <w:rPr>
          <w:sz w:val="36"/>
        </w:rPr>
        <w:t>hebt.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lamp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instelbare</w:t>
      </w:r>
      <w:r>
        <w:rPr>
          <w:sz w:val="36"/>
        </w:rPr>
        <w:t xml:space="preserve"> </w:t>
      </w:r>
      <w:r>
        <w:rPr>
          <w:sz w:val="36"/>
        </w:rPr>
        <w:t>helderheid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Bureau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lamp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dimmer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Daglichtlamp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Verstelbare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vloerlamp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Natuurlijke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lichtfilter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LED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strips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achter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bureau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opbergruimte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georganiseerde</w:t>
      </w:r>
      <w:r>
        <w:rPr>
          <w:sz w:val="36"/>
        </w:rPr>
        <w:t xml:space="preserve"> </w:t>
      </w:r>
      <w:r>
        <w:rPr>
          <w:sz w:val="36"/>
        </w:rPr>
        <w:t>werkplek</w:t>
      </w:r>
      <w:r>
        <w:rPr>
          <w:sz w:val="36"/>
        </w:rPr>
        <w:t xml:space="preserve"> </w:t>
      </w: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productiviteit.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voldoende</w:t>
      </w:r>
    </w:p>
    <w:p>
      <w:pPr>
        <w:spacing w:after="240"/>
      </w:pPr>
      <w:r>
        <w:rPr>
          <w:sz w:val="36"/>
        </w:rPr>
        <w:t>opbergruimte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materialen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documenten.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mappen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opbergdozen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alles</w:t>
      </w:r>
      <w:r>
        <w:rPr>
          <w:sz w:val="36"/>
        </w:rPr>
        <w:t xml:space="preserve"> </w:t>
      </w:r>
      <w:r>
        <w:rPr>
          <w:sz w:val="36"/>
        </w:rPr>
        <w:t>netjes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houden.</w:t>
      </w:r>
      <w:r>
        <w:rPr>
          <w:sz w:val="36"/>
        </w:rPr>
        <w:t xml:space="preserve"> </w:t>
      </w: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digitale</w:t>
      </w:r>
      <w:r>
        <w:rPr>
          <w:sz w:val="36"/>
        </w:rPr>
        <w:t xml:space="preserve"> </w:t>
      </w:r>
      <w:r>
        <w:rPr>
          <w:sz w:val="36"/>
        </w:rPr>
        <w:t>organisatie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tools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apps.</w:t>
      </w:r>
      <w:r>
        <w:rPr>
          <w:sz w:val="36"/>
        </w:rPr>
        <w:t xml:space="preserve"> </w:t>
      </w:r>
      <w:r>
        <w:rPr>
          <w:sz w:val="36"/>
        </w:rPr>
        <w:t>Een</w:t>
      </w:r>
    </w:p>
    <w:p>
      <w:pPr>
        <w:spacing w:after="240"/>
      </w:pPr>
      <w:r>
        <w:rPr>
          <w:sz w:val="36"/>
        </w:rPr>
        <w:t>schone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overzichtelijke</w:t>
      </w:r>
      <w:r>
        <w:rPr>
          <w:sz w:val="36"/>
        </w:rPr>
        <w:t xml:space="preserve"> </w:t>
      </w:r>
      <w:r>
        <w:rPr>
          <w:sz w:val="36"/>
        </w:rPr>
        <w:t>werkplek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makkelijker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concentreren.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r>
        <w:rPr>
          <w:sz w:val="36"/>
        </w:rPr>
        <w:t>-</w:t>
      </w:r>
      <w:r>
        <w:rPr>
          <w:sz w:val="36"/>
        </w:rPr>
        <w:t xml:space="preserve"> </w:t>
      </w:r>
      <w:r>
        <w:rPr>
          <w:sz w:val="36"/>
        </w:rPr>
        <w:t>Documentenmap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Opbergdozen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Bureau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organizer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notitie-app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Etikettenmaker</w:t>
        </w:r>
      </w:hyperlink>
    </w:p>
    <w:p>
      <w:pPr>
        <w:spacing w:after="240"/>
      </w:pPr>
      <w:r>
        <w:rPr>
          <w:sz w:val="36"/>
        </w:rPr>
        <w:t>Werkplekonderzoek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feedback</w:t>
      </w:r>
      <w:r>
        <w:rPr>
          <w:sz w:val="36"/>
        </w:rPr>
        <w:t xml:space="preserve"> </w:t>
      </w:r>
      <w:r>
        <w:rPr>
          <w:sz w:val="36"/>
        </w:rPr>
        <w:t>vraagt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werkplek.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helpen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onopgemerkte</w:t>
      </w:r>
      <w:r>
        <w:rPr>
          <w:sz w:val="36"/>
        </w:rPr>
        <w:t xml:space="preserve"> </w:t>
      </w:r>
      <w:r>
        <w:rPr>
          <w:sz w:val="36"/>
        </w:rPr>
        <w:t>problemen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brengen.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ook</w:t>
      </w:r>
    </w:p>
    <w:p>
      <w:pPr>
        <w:spacing w:after="240"/>
      </w:pPr>
      <w:r>
        <w:rPr>
          <w:sz w:val="36"/>
        </w:rPr>
        <w:t>anonieme</w:t>
      </w:r>
      <w:r>
        <w:rPr>
          <w:sz w:val="36"/>
        </w:rPr>
        <w:t xml:space="preserve"> </w:t>
      </w:r>
      <w:r>
        <w:rPr>
          <w:sz w:val="36"/>
        </w:rPr>
        <w:t>enquêtes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eerlijke</w:t>
      </w:r>
      <w:r>
        <w:rPr>
          <w:sz w:val="36"/>
        </w:rPr>
        <w:t xml:space="preserve"> </w:t>
      </w:r>
      <w:r>
        <w:rPr>
          <w:sz w:val="36"/>
        </w:rPr>
        <w:t>meningen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verzamelen.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enquête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tool</w:t>
        </w:r>
      </w:hyperlink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feedback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formulier</w:t>
        </w:r>
      </w:hyperlink>
    </w:p>
    <w:p>
      <w:pPr>
        <w:spacing w:after="240"/>
      </w:pPr>
      <w:r>
        <w:rPr>
          <w:sz w:val="36"/>
        </w:rPr>
        <w:t>Neem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tijd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ergonomie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iedere</w:t>
      </w:r>
      <w:r>
        <w:rPr>
          <w:sz w:val="36"/>
        </w:rPr>
        <w:t xml:space="preserve"> </w:t>
      </w:r>
      <w:r>
        <w:rPr>
          <w:sz w:val="36"/>
        </w:rPr>
        <w:t>werkplek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beoordelen.</w:t>
      </w:r>
      <w:r>
        <w:rPr>
          <w:sz w:val="36"/>
        </w:rPr>
        <w:t xml:space="preserve"> </w:t>
      </w:r>
      <w:r>
        <w:rPr>
          <w:sz w:val="36"/>
        </w:rPr>
        <w:t>Kleine</w:t>
      </w:r>
    </w:p>
    <w:p>
      <w:pPr>
        <w:spacing w:after="240"/>
      </w:pPr>
      <w:r>
        <w:rPr>
          <w:sz w:val="36"/>
        </w:rPr>
        <w:t>aanpassingen,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verhogen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monitor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aanpassen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stoel,</w:t>
      </w:r>
    </w:p>
    <w:p>
      <w:pPr>
        <w:spacing w:after="240"/>
      </w:pP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comfort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productiviteit</w:t>
      </w:r>
      <w:r>
        <w:rPr>
          <w:sz w:val="36"/>
        </w:rPr>
        <w:t xml:space="preserve"> </w:t>
      </w:r>
      <w:r>
        <w:rPr>
          <w:sz w:val="36"/>
        </w:rPr>
        <w:t>aanzienlijk</w:t>
      </w:r>
      <w:r>
        <w:rPr>
          <w:sz w:val="36"/>
        </w:rPr>
        <w:t xml:space="preserve"> </w:t>
      </w:r>
      <w:r>
        <w:rPr>
          <w:sz w:val="36"/>
        </w:rPr>
        <w:t>verbeteren.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ergonomische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stoel</w:t>
        </w:r>
      </w:hyperlink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monitorverhoger</w:t>
        </w:r>
      </w:hyperlink>
    </w:p>
    <w:p>
      <w:pPr>
        <w:spacing w:after="240"/>
      </w:pPr>
      <w:r>
        <w:rPr>
          <w:sz w:val="36"/>
        </w:rPr>
        <w:t>Denk</w:t>
      </w:r>
      <w:r>
        <w:rPr>
          <w:sz w:val="36"/>
        </w:rPr>
        <w:t xml:space="preserve"> </w:t>
      </w:r>
      <w:r>
        <w:rPr>
          <w:sz w:val="36"/>
        </w:rPr>
        <w:t>na</w:t>
      </w:r>
      <w:r>
        <w:rPr>
          <w:sz w:val="36"/>
        </w:rPr>
        <w:t xml:space="preserve"> </w:t>
      </w: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invloed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verlichting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werkplek.</w:t>
      </w:r>
      <w:r>
        <w:rPr>
          <w:sz w:val="36"/>
        </w:rPr>
        <w:t xml:space="preserve"> </w:t>
      </w:r>
      <w:r>
        <w:rPr>
          <w:sz w:val="36"/>
        </w:rPr>
        <w:t>Natuurlijk</w:t>
      </w:r>
      <w:r>
        <w:rPr>
          <w:sz w:val="36"/>
        </w:rPr>
        <w:t xml:space="preserve"> </w:t>
      </w:r>
      <w:r>
        <w:rPr>
          <w:sz w:val="36"/>
        </w:rPr>
        <w:t>licht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stemming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productiviteit</w:t>
      </w:r>
      <w:r>
        <w:rPr>
          <w:sz w:val="36"/>
        </w:rPr>
        <w:t xml:space="preserve"> </w:t>
      </w:r>
      <w:r>
        <w:rPr>
          <w:sz w:val="36"/>
        </w:rPr>
        <w:t>verbeteren,</w:t>
      </w:r>
      <w:r>
        <w:rPr>
          <w:sz w:val="36"/>
        </w:rPr>
        <w:t xml:space="preserve"> </w:t>
      </w:r>
      <w:r>
        <w:rPr>
          <w:sz w:val="36"/>
        </w:rPr>
        <w:t>dus</w:t>
      </w:r>
      <w:r>
        <w:rPr>
          <w:sz w:val="36"/>
        </w:rPr>
        <w:t xml:space="preserve"> </w:t>
      </w: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werkplekken</w:t>
      </w:r>
      <w:r>
        <w:rPr>
          <w:sz w:val="36"/>
        </w:rPr>
        <w:t xml:space="preserve"> </w:t>
      </w:r>
      <w:r>
        <w:rPr>
          <w:sz w:val="36"/>
        </w:rPr>
        <w:t>dichter</w:t>
      </w:r>
      <w:r>
        <w:rPr>
          <w:sz w:val="36"/>
        </w:rPr>
        <w:t xml:space="preserve"> </w:t>
      </w:r>
      <w:r>
        <w:rPr>
          <w:sz w:val="36"/>
        </w:rPr>
        <w:t>bij</w:t>
      </w:r>
    </w:p>
    <w:p>
      <w:pPr>
        <w:spacing w:after="240"/>
      </w:pPr>
      <w:r>
        <w:rPr>
          <w:sz w:val="36"/>
        </w:rPr>
        <w:t>ramen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plaatsen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daglichtlampen.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daglichtlamp</w:t>
        </w:r>
      </w:hyperlink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raamdecoratie</w:t>
        </w:r>
      </w:hyperlink>
    </w:p>
    <w:p>
      <w:pPr>
        <w:spacing w:after="240"/>
      </w:pPr>
      <w:r>
        <w:rPr>
          <w:sz w:val="36"/>
        </w:rPr>
        <w:t>Creëer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rustruimte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medewerkers</w:t>
      </w:r>
      <w:r>
        <w:rPr>
          <w:sz w:val="36"/>
        </w:rPr>
        <w:t xml:space="preserve"> </w:t>
      </w:r>
      <w:r>
        <w:rPr>
          <w:sz w:val="36"/>
        </w:rPr>
        <w:t>zich</w:t>
      </w:r>
      <w:r>
        <w:rPr>
          <w:sz w:val="36"/>
        </w:rPr>
        <w:t xml:space="preserve"> </w:t>
      </w:r>
      <w:r>
        <w:rPr>
          <w:sz w:val="36"/>
        </w:rPr>
        <w:t>even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terugtrekken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ontspannen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mediteren.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verminderen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algehele</w:t>
      </w:r>
      <w:r>
        <w:rPr>
          <w:sz w:val="36"/>
        </w:rPr>
        <w:t xml:space="preserve"> </w:t>
      </w:r>
      <w:r>
        <w:rPr>
          <w:sz w:val="36"/>
        </w:rPr>
        <w:t>productiviteit</w:t>
      </w:r>
    </w:p>
    <w:p>
      <w:pPr>
        <w:spacing w:after="240"/>
      </w:pPr>
      <w:r>
        <w:rPr>
          <w:sz w:val="36"/>
        </w:rPr>
        <w:t>verhogen.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meditatiekussens</w:t>
        </w:r>
      </w:hyperlink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sfeerverlichting</w:t>
        </w:r>
      </w:hyperlink>
    </w:p>
    <w:p>
      <w:pPr>
        <w:spacing w:after="240"/>
      </w:pPr>
      <w:r>
        <w:rPr>
          <w:sz w:val="36"/>
        </w:rPr>
        <w:t>Stimuleer</w:t>
      </w:r>
      <w:r>
        <w:rPr>
          <w:sz w:val="36"/>
        </w:rPr>
        <w:t xml:space="preserve"> </w:t>
      </w:r>
      <w:r>
        <w:rPr>
          <w:sz w:val="36"/>
        </w:rPr>
        <w:t>samenwerking</w:t>
      </w:r>
      <w:r>
        <w:rPr>
          <w:sz w:val="36"/>
        </w:rPr>
        <w:t xml:space="preserve"> </w:t>
      </w:r>
      <w:r>
        <w:rPr>
          <w:sz w:val="36"/>
        </w:rPr>
        <w:t>door</w:t>
      </w:r>
      <w:r>
        <w:rPr>
          <w:sz w:val="36"/>
        </w:rPr>
        <w:t xml:space="preserve"> </w:t>
      </w:r>
      <w:r>
        <w:rPr>
          <w:sz w:val="36"/>
        </w:rPr>
        <w:t>flexibele</w:t>
      </w:r>
      <w:r>
        <w:rPr>
          <w:sz w:val="36"/>
        </w:rPr>
        <w:t xml:space="preserve"> </w:t>
      </w:r>
      <w:r>
        <w:rPr>
          <w:sz w:val="36"/>
        </w:rPr>
        <w:t>werkplekken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creëren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medewerkers</w:t>
      </w:r>
    </w:p>
    <w:p>
      <w:pPr>
        <w:spacing w:after="240"/>
      </w:pPr>
      <w:r>
        <w:rPr>
          <w:sz w:val="36"/>
        </w:rPr>
        <w:t>gemakkelijk</w:t>
      </w:r>
      <w:r>
        <w:rPr>
          <w:sz w:val="36"/>
        </w:rPr>
        <w:t xml:space="preserve"> </w:t>
      </w:r>
      <w:r>
        <w:rPr>
          <w:sz w:val="36"/>
        </w:rPr>
        <w:t>kunnen</w:t>
      </w:r>
      <w:r>
        <w:rPr>
          <w:sz w:val="36"/>
        </w:rPr>
        <w:t xml:space="preserve"> </w:t>
      </w:r>
      <w:r>
        <w:rPr>
          <w:sz w:val="36"/>
        </w:rPr>
        <w:t>samenkomen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brainstormsessies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teamvergaderingen.</w:t>
      </w:r>
      <w:r>
        <w:rPr>
          <w:sz w:val="36"/>
        </w:rPr>
        <w:t xml:space="preserve"> </w:t>
      </w:r>
      <w:r>
        <w:rPr>
          <w:sz w:val="36"/>
        </w:rPr>
        <w:t>Dit</w:t>
      </w:r>
    </w:p>
    <w:p>
      <w:pPr>
        <w:spacing w:after="240"/>
      </w:pPr>
      <w:r>
        <w:rPr>
          <w:sz w:val="36"/>
        </w:rPr>
        <w:t>bevordert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open</w:t>
      </w:r>
      <w:r>
        <w:rPr>
          <w:sz w:val="36"/>
        </w:rPr>
        <w:t xml:space="preserve"> </w:t>
      </w:r>
      <w:r>
        <w:rPr>
          <w:sz w:val="36"/>
        </w:rPr>
        <w:t>communicatiecultuur.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flexibele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werkplekken</w:t>
        </w:r>
      </w:hyperlink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whiteboards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Werkplekonderzoek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6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7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8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1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2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4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5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7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8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Ergonomische+bureaustoel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Zit-sta+bureau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Rugsteun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Kussen+voor+stoel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Bureau+met+verstelbare+hoogte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Monitorstandaard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Verstelbare+laptopstandaard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Ergonomisch+toetsenbord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Ergonomische+muis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LED+bureaulamp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Noise-cancelling+koptelefoon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Geluidsisolatiepanelen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Stiltezone+borden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Aromatherapie+diffuser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Rustgevende+muziek+playlist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Bureau+lamp+met+dimmer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Daglichtlamp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Verstelbare+vloerlamp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Natuurlijke+lichtfilter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LED+strips+voor+achter+je+bureau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Opbergdozen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Bureau+organizer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Digitale+notitie-app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Etikettenmaker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enqu%C3%AAte+tool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feedback+formulier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ergonomische+stoel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monitorverhoger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daglichtlamp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raamdecoratie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meditatiekussens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sfeerverlichting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flexibele+werkplekken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whiteboards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belangrijk1.s3.eu-central-1.amazonaws.com/18-En-Nu-Checklist-PDF-2025-GRATIS-DOWNLOAD.pdf" TargetMode="External"/><Relationship Id="rId46" Type="http://schemas.openxmlformats.org/officeDocument/2006/relationships/hyperlink" Target="https://belangrijk1.s3.eu-central-1.amazonaws.com/2e-Hands-Auto-Kopen-Checklist-PDF-2025-GRATIS-DOWNLOAD.pdf" TargetMode="External"/><Relationship Id="rId47" Type="http://schemas.openxmlformats.org/officeDocument/2006/relationships/hyperlink" Target="https://belangrijk1.s3.eu-central-1.amazonaws.com/5s-Audit-Checklist-PDF-2025-GRATIS-DOWNLOAD.pdf" TargetMode="External"/><Relationship Id="rId48" Type="http://schemas.openxmlformats.org/officeDocument/2006/relationships/hyperlink" Target="https://belangrijk1.s3.eu-central-1.amazonaws.com/Adhd-Checklist-Volwassenen-PDF-2025-GRATIS-DOWNLOAD.pdf" TargetMode="External"/><Relationship Id="rId49" Type="http://schemas.openxmlformats.org/officeDocument/2006/relationships/hyperlink" Target="https://belangrijk1.s3.eu-central-1.amazonaws.com/Adr-Uitrusting-Vrachtwagen-Checklist-PDF-2025-GRATIS-DOWNLOAD.pdf" TargetMode="External"/><Relationship Id="rId50" Type="http://schemas.openxmlformats.org/officeDocument/2006/relationships/hyperlink" Target="https://belangrijk1.s3.eu-central-1.amazonaws.com/Adres-Wijzigen-Checklist-PDF-2025-GRATIS-DOWNLOAD.pdf" TargetMode="External"/><Relationship Id="rId51" Type="http://schemas.openxmlformats.org/officeDocument/2006/relationships/hyperlink" Target="https://belangrijk1.s3.eu-central-1.amazonaws.com/Adres-Wijzigen-Verhuizing-Checklist-PDF-2025-GRATIS-DOWNLOAD.pdf" TargetMode="External"/><Relationship Id="rId52" Type="http://schemas.openxmlformats.org/officeDocument/2006/relationships/hyperlink" Target="https://belangrijk1.s3.eu-central-1.amazonaws.com/Anwb-Vakantie-Checklist-PDF-2025-GRATIS-DOWNLOAD.pdf" TargetMode="External"/><Relationship Id="rId53" Type="http://schemas.openxmlformats.org/officeDocument/2006/relationships/hyperlink" Target="https://belangrijk1.s3.eu-central-1.amazonaws.com/Auto-Grote-Beurt-Checklist-PDF-2025-GRATIS-DOWNLOAD.pdf" TargetMode="External"/><Relationship Id="rId54" Type="http://schemas.openxmlformats.org/officeDocument/2006/relationships/hyperlink" Target="https://belangrijk1.s3.eu-central-1.amazonaws.com/Auto-Kleine-Beurt-Checklist-PDF-2025-GRATIS-DOWNLOAD.pdf" TargetMode="External"/><Relationship Id="rId55" Type="http://schemas.openxmlformats.org/officeDocument/2006/relationships/hyperlink" Target="https://belangrijk1.s3.eu-central-1.amazonaws.com/Avg-Voor-Verenigingen-Checklist-PDF-2025-GRATIS-DOWNLOAD.pdf" TargetMode="External"/><Relationship Id="rId56" Type="http://schemas.openxmlformats.org/officeDocument/2006/relationships/hyperlink" Target="https://belangrijk1.s3.eu-central-1.amazonaws.com/B-Service-Mercedes-Checklist-PDF-2025-GRATIS-DOWNLOAD.pdf" TargetMode="External"/><Relationship Id="rId57" Type="http://schemas.openxmlformats.org/officeDocument/2006/relationships/hyperlink" Target="https://belangrijk1.s3.eu-central-1.amazonaws.com/Baby-Autisme-Checklist-PDF-2025-GRATIS-DOWNLOAD.pdf" TargetMode="External"/><Relationship Id="rId58" Type="http://schemas.openxmlformats.org/officeDocument/2006/relationships/hyperlink" Target="https://belangrijk1.s3.eu-central-1.amazonaws.com/Baby-Checklist-PDF-2025-GRATIS-DOWNLOAD.pdf" TargetMode="External"/><Relationship Id="rId59" Type="http://schemas.openxmlformats.org/officeDocument/2006/relationships/hyperlink" Target="https://belangrijk1.s3.eu-central-1.amazonaws.com/Babykamer-Checklist-PDF-2025-GRATIS-DOWNLOAD.pdf" TargetMode="External"/><Relationship Id="rId60" Type="http://schemas.openxmlformats.org/officeDocument/2006/relationships/hyperlink" Target="https://belangrijk1.s3.eu-central-1.amazonaws.com/Babylist-Checklist-PDF-2025-GRATIS-DOWNLOAD.pdf" TargetMode="External"/><Relationship Id="rId61" Type="http://schemas.openxmlformats.org/officeDocument/2006/relationships/hyperlink" Target="https://belangrijk1.s3.eu-central-1.amazonaws.com/Babyspullen-Checklist-PDF-2025-GRATIS-DOWNLOAD.pdf" TargetMode="External"/><Relationship Id="rId62" Type="http://schemas.openxmlformats.org/officeDocument/2006/relationships/hyperlink" Target="https://belangrijk1.s3.eu-central-1.amazonaws.com/Babyuitzet-Checklist-PDF-2025-GRATIS-DOWNLOAD.pdf" TargetMode="External"/><Relationship Id="rId63" Type="http://schemas.openxmlformats.org/officeDocument/2006/relationships/hyperlink" Target="https://belangrijk1.s3.eu-central-1.amazonaws.com/Bdsm-Checklist-PDF-2025-GRATIS-DOWNLOAD.pdf" TargetMode="External"/><Relationship Id="rId64" Type="http://schemas.openxmlformats.org/officeDocument/2006/relationships/hyperlink" Target="https://belangrijk1.s3.eu-central-1.amazonaws.com/Bedrijfsovername-Checklist-PDF-2025-GRATIS-DOWNLOAD.pdf" TargetMode="External"/><Relationship Id="rId65" Type="http://schemas.openxmlformats.org/officeDocument/2006/relationships/hyperlink" Target="https://belangrijk1.s3.eu-central-1.amazonaws.com/Bedrijfsverhuizing-Checklist-PDF-2025-GRATIS-DOWNLOAD.pdf" TargetMode="External"/><Relationship Id="rId66" Type="http://schemas.openxmlformats.org/officeDocument/2006/relationships/hyperlink" Target="https://belangrijk1.s3.eu-central-1.amazonaws.com/Begrafenis-Regelen-Checklist-PDF-2025-GRATIS-DOWNLOAD.pdf" TargetMode="External"/><Relationship Id="rId67" Type="http://schemas.openxmlformats.org/officeDocument/2006/relationships/hyperlink" Target="https://belangrijk1.s3.eu-central-1.amazonaws.com/Belastingdienst-Scheiden-Checklist-PDF-2025-GRATIS-DOWNLOAD.pdf" TargetMode="External"/><Relationship Id="rId68" Type="http://schemas.openxmlformats.org/officeDocument/2006/relationships/hyperlink" Target="https://belangrijk1.s3.eu-central-1.amazonaws.com/Bevalling-Checklist-PDF-2025-GRATIS-DOWNLOAD.pdf" TargetMode="External"/><Relationship Id="rId69" Type="http://schemas.openxmlformats.org/officeDocument/2006/relationships/hyperlink" Target="https://belangrijk1.s3.eu-central-1.amazonaws.com/Bevalling-Ziekenhuis-Checklist-PDF-2025-GRATIS-DOWNLOAD.pdf" TargetMode="External"/><Relationship Id="rId70" Type="http://schemas.openxmlformats.org/officeDocument/2006/relationships/hyperlink" Target="https://belangrijk1.s3.eu-central-1.amazonaws.com/Bezichtiging-Checklist-PDF-2025-GRATIS-DOWNLOAD.pdf" TargetMode="External"/><Relationship Id="rId71" Type="http://schemas.openxmlformats.org/officeDocument/2006/relationships/hyperlink" Target="https://belangrijk1.s3.eu-central-1.amazonaws.com/Bezichtiging-Huis-Checklist-PDF-2025-GRATIS-DOWNLOAD.pdf" TargetMode="External"/><Relationship Id="rId72" Type="http://schemas.openxmlformats.org/officeDocument/2006/relationships/hyperlink" Target="https://belangrijk1.s3.eu-central-1.amazonaws.com/Bhv-Checklist-PDF-2025-GRATIS-DOWNLOAD.pdf" TargetMode="External"/><Relationship Id="rId73" Type="http://schemas.openxmlformats.org/officeDocument/2006/relationships/hyperlink" Target="https://belangrijk1.s3.eu-central-1.amazonaws.com/Boot-Winterklaar-Maken-Checklist-PDF-2025-GRATIS-DOWNLOAD.pdf" TargetMode="External"/><Relationship Id="rId74" Type="http://schemas.openxmlformats.org/officeDocument/2006/relationships/hyperlink" Target="https://belangrijk1.s3.eu-central-1.amazonaws.com/Bouwkundige-Keuring-Checklist-PDF-2025-GRATIS-DOWNLOAD.pdf" TargetMode="External"/><Relationship Id="rId75" Type="http://schemas.openxmlformats.org/officeDocument/2006/relationships/hyperlink" Target="https://belangrijk1.s3.eu-central-1.amazonaws.com/Bovag-Caravan-Keuring-Checklist-PDF-2025-GRATIS-DOWNLOAD.pdf" TargetMode="External"/><Relationship Id="rId76" Type="http://schemas.openxmlformats.org/officeDocument/2006/relationships/hyperlink" Target="https://belangrijk1.s3.eu-central-1.amazonaws.com/Bridal-Checklist-PDF-2025-GRATIS-DOWNLOAD.pdf" TargetMode="External"/><Relationship Id="rId77" Type="http://schemas.openxmlformats.org/officeDocument/2006/relationships/hyperlink" Target="https://belangrijk1.s3.eu-central-1.amazonaws.com/Bruiloft-Organiseren-Checklist-PDF-2025-GRATIS-DOWNLOAD.pdf" TargetMode="External"/><Relationship Id="rId78" Type="http://schemas.openxmlformats.org/officeDocument/2006/relationships/hyperlink" Target="https://belangrijk1.s3.eu-central-1.amazonaws.com/Bruiloft-Planning-Checklist-PDF-2025-GRATIS-DOWNLOAD.pdf" TargetMode="External"/><Relationship Id="rId79" Type="http://schemas.openxmlformats.org/officeDocument/2006/relationships/hyperlink" Target="https://belangrijk1.s3.eu-central-1.amazonaws.com/Bug-Out-Bag-Checklist-PDF-2025-GRATIS-DOWNLOAD.pdf" TargetMode="External"/><Relationship Id="rId80" Type="http://schemas.openxmlformats.org/officeDocument/2006/relationships/hyperlink" Target="https://belangrijk1.s3.eu-central-1.amazonaws.com/Business-Checklist-PDF-2025-GRATIS-DOWNLOAD.pdf" TargetMode="External"/><Relationship Id="rId81" Type="http://schemas.openxmlformats.org/officeDocument/2006/relationships/hyperlink" Target="https://belangrijk1.s3.eu-central-1.amazonaws.com/Business-Plan-Checklist-PDF-2025-GRATIS-DOWNLOAD.pdf" TargetMode="External"/><Relationship Id="rId82" Type="http://schemas.openxmlformats.org/officeDocument/2006/relationships/hyperlink" Target="https://belangrijk1.s3.eu-central-1.amazonaws.com/Camper-Checklist-PDF-2025-GRATIS-DOWNLOAD.pdf" TargetMode="External"/><Relationship Id="rId83" Type="http://schemas.openxmlformats.org/officeDocument/2006/relationships/hyperlink" Target="https://belangrijk1.s3.eu-central-1.amazonaws.com/Camper-Winterstalling-Checklist-PDF-2025-GRATIS-DOWNLOAD.pdf" TargetMode="External"/><Relationship Id="rId84" Type="http://schemas.openxmlformats.org/officeDocument/2006/relationships/hyperlink" Target="https://belangrijk1.s3.eu-central-1.amazonaws.com/Ceremoniemeester-Checklist-PDF-2025-GRATIS-DOWNLOAD.pdf" TargetMode="External"/><Relationship Id="rId85" Type="http://schemas.openxmlformats.org/officeDocument/2006/relationships/hyperlink" Target="https://belangrijk1.s3.eu-central-1.amazonaws.com/Checklist-18-Jaar-PDF-2025-GRATIS-DOWNLOAD.pdf" TargetMode="External"/><Relationship Id="rId86" Type="http://schemas.openxmlformats.org/officeDocument/2006/relationships/hyperlink" Target="https://belangrijk1.s3.eu-central-1.amazonaws.com/Checklist-Aangifte-Erfbelasting-PDF-2025-GRATIS-DOWNLOAD.pdf" TargetMode="External"/><Relationship Id="rId87" Type="http://schemas.openxmlformats.org/officeDocument/2006/relationships/hyperlink" Target="https://belangrijk1.s3.eu-central-1.amazonaws.com/Checklist-Aankoop-Appartement-PDF-2025-GRATIS-DOWNLOAD.pdf" TargetMode="External"/><Relationship Id="rId88" Type="http://schemas.openxmlformats.org/officeDocument/2006/relationships/hyperlink" Target="https://belangrijk1.s3.eu-central-1.amazonaws.com/Checklist-Aankoop-Auto-PDF-2025-GRATIS-DOWNLOAD.pdf" TargetMode="External"/><Relationship Id="rId89" Type="http://schemas.openxmlformats.org/officeDocument/2006/relationships/hyperlink" Target="https://belangrijk1.s3.eu-central-1.amazonaws.com/Checklist-Aankoop-Huis-PDF-2025-GRATIS-DOWNLOAD.pdf" TargetMode="External"/><Relationship Id="rId90" Type="http://schemas.openxmlformats.org/officeDocument/2006/relationships/hyperlink" Target="https://belangrijk1.s3.eu-central-1.amazonaws.com/Checklist-Aankoop-Kitten-PDF-2025-GRATIS-DOWNLOAD.pdf" TargetMode="External"/><Relationship Id="rId91" Type="http://schemas.openxmlformats.org/officeDocument/2006/relationships/hyperlink" Target="https://belangrijk1.s3.eu-central-1.amazonaws.com/Checklist-Aankoop-Puppy-PDF-2025-GRATIS-DOWNLOAD.pdf" TargetMode="External"/><Relationship Id="rId92" Type="http://schemas.openxmlformats.org/officeDocument/2006/relationships/hyperlink" Target="https://belangrijk1.s3.eu-central-1.amazonaws.com/Checklist-Aankoopkeuring-Boot-PDF-2025-GRATIS-DOWNLOAD.pdf" TargetMode="External"/><Relationship Id="rId93" Type="http://schemas.openxmlformats.org/officeDocument/2006/relationships/hyperlink" Target="https://belangrijk1.s3.eu-central-1.amazonaws.com/Checklist-Aanschaf-Hond-PDF-2025-GRATIS-DOWNLOAD.pdf" TargetMode="External"/><Relationship Id="rId94" Type="http://schemas.openxmlformats.org/officeDocument/2006/relationships/hyperlink" Target="https://belangrijk1.s3.eu-central-1.amazonaws.com/Checklist-Add-Kind-PDF-2025-GRATIS-DOWNLOAD.pdf" TargetMode="External"/><Relationship Id="rId95" Type="http://schemas.openxmlformats.org/officeDocument/2006/relationships/hyperlink" Target="https://belangrijk1.s3.eu-central-1.amazonaws.com/Checklist-Adreswijziging-PDF-2025-GRATIS-DOWNLOAD.pdf" TargetMode="External"/><Relationship Id="rId96" Type="http://schemas.openxmlformats.org/officeDocument/2006/relationships/hyperlink" Target="https://belangrijk1.s3.eu-central-1.amazonaws.com/Checklist-Ai-PDF-2025-GRATIS-DOWNLOAD.pdf" TargetMode="External"/><Relationship Id="rId97" Type="http://schemas.openxmlformats.org/officeDocument/2006/relationships/hyperlink" Target="https://belangrijk1.s3.eu-central-1.amazonaws.com/Checklist-Amerika-Vakantie-PDF-2025-GRATIS-DOWNLOAD.pdf" TargetMode="External"/><Relationship Id="rId98" Type="http://schemas.openxmlformats.org/officeDocument/2006/relationships/hyperlink" Target="https://belangrijk1.s3.eu-central-1.amazonaws.com/Checklist-Arbeidsvoorwaardengesprek-PDF-2025-GRATIS-DOWNLOAD.pdf" TargetMode="External"/><Relationship Id="rId99" Type="http://schemas.openxmlformats.org/officeDocument/2006/relationships/hyperlink" Target="https://belangrijk1.s3.eu-central-1.amazonaws.com/Checklist-Auto-Onderhoud-PDF-2025-GRATIS-DOWNLOAD.pdf" TargetMode="External"/><Relationship Id="rId100" Type="http://schemas.openxmlformats.org/officeDocument/2006/relationships/hyperlink" Target="https://belangrijk1.s3.eu-central-1.amazonaws.com/Checklist-Auto-Verkopen-PDF-2025-GRATIS-DOWNLOAD.pdf" TargetMode="External"/><Relationship Id="rId101" Type="http://schemas.openxmlformats.org/officeDocument/2006/relationships/hyperlink" Target="https://belangrijk1.s3.eu-central-1.amazonaws.com/Checklist-Autovakantie-PDF-2025-GRATIS-DOWNLOAD.pdf" TargetMode="External"/><Relationship Id="rId102" Type="http://schemas.openxmlformats.org/officeDocument/2006/relationships/hyperlink" Target="https://belangrijk1.s3.eu-central-1.amazonaws.com/Checklist-Avg-PDF-2025-GRATIS-DOWNLOAD.pdf" TargetMode="External"/><Relationship Id="rId103" Type="http://schemas.openxmlformats.org/officeDocument/2006/relationships/hyperlink" Target="https://belangrijk1.s3.eu-central-1.amazonaws.com/Checklist-Baby-Op-Komst-PDF-2025-GRATIS-DOWNLOAD.pdf" TargetMode="External"/><Relationship Id="rId104" Type="http://schemas.openxmlformats.org/officeDocument/2006/relationships/hyperlink" Target="https://belangrijk1.s3.eu-central-1.amazonaws.com/Checklist-Baby-PDF-2025-GRATIS-DOWNLOAD.pdf" TargetMode="External"/><Relationship Id="rId105" Type="http://schemas.openxmlformats.org/officeDocument/2006/relationships/hyperlink" Target="https://belangrijk1.s3.eu-central-1.amazonaws.com/Checklist-Backpacken-Azie-PDF-2025-GRATIS-DOWNLOAD.pdf" TargetMode="External"/><Relationship Id="rId106" Type="http://schemas.openxmlformats.org/officeDocument/2006/relationships/hyperlink" Target="https://belangrijk1.s3.eu-central-1.amazonaws.com/Checklist-Backpacken-Indonesie-PDF-2025-GRATIS-DOWNLOAD.pdf" TargetMode="External"/><Relationship Id="rId107" Type="http://schemas.openxmlformats.org/officeDocument/2006/relationships/hyperlink" Target="https://belangrijk1.s3.eu-central-1.amazonaws.com/Checklist-Badkamer-Verbouwen-PDF-2025-GRATIS-DOWNLOAD.pdf" TargetMode="External"/><Relationship Id="rId108" Type="http://schemas.openxmlformats.org/officeDocument/2006/relationships/hyperlink" Target="https://belangrijk1.s3.eu-central-1.amazonaws.com/Checklist-Bedrijfsbeeindiging-PDF-2025-GRATIS-DOWNLOAD.pdf" TargetMode="External"/><Relationship Id="rId109" Type="http://schemas.openxmlformats.org/officeDocument/2006/relationships/hyperlink" Target="https://belangrijk1.s3.eu-central-1.amazonaws.com/Checklist-Beheerder-Brandmeldinstallatie-PDF-2025-GRATIS-DOWNLOAD.pdf" TargetMode="External"/><Relationship Id="rId110" Type="http://schemas.openxmlformats.org/officeDocument/2006/relationships/hyperlink" Target="https://belangrijk1.s3.eu-central-1.amazonaws.com/Checklist-Belastingaangifte-2026-PDF-2025-GRATIS-DOWNLOAD.pdf" TargetMode="External"/><Relationship Id="rId111" Type="http://schemas.openxmlformats.org/officeDocument/2006/relationships/hyperlink" Target="https://belangrijk1.s3.eu-central-1.amazonaws.com/Checklist-Belastingdienst-Schijnzelfstandigheid-PDF-2025-GRATIS-DOWNLOAD.pdf" TargetMode="External"/><Relationship Id="rId112" Type="http://schemas.openxmlformats.org/officeDocument/2006/relationships/hyperlink" Target="https://belangrijk1.s3.eu-central-1.amazonaws.com/Checklist-Bevallen-Ziekenhuis-PDF-2025-GRATIS-DOWNLOAD.pdf" TargetMode="External"/><Relationship Id="rId113" Type="http://schemas.openxmlformats.org/officeDocument/2006/relationships/hyperlink" Target="https://belangrijk1.s3.eu-central-1.amazonaws.com/Checklist-Bevallingstas-PDF-2025-GRATIS-DOWNLOAD.pdf" TargetMode="External"/><Relationship Id="rId114" Type="http://schemas.openxmlformats.org/officeDocument/2006/relationships/hyperlink" Target="https://belangrijk1.s3.eu-central-1.amazonaws.com/Checklist-Bezichtiging-Huis-PDF-2025-GRATIS-DOWNLOAD.pdf" TargetMode="External"/><Relationship Id="rId115" Type="http://schemas.openxmlformats.org/officeDocument/2006/relationships/hyperlink" Target="https://belangrijk1.s3.eu-central-1.amazonaws.com/Checklist-Bij-Overlijden-Ouder-PDF-2025-GRATIS-DOWNLOAD.pdf" TargetMode="External"/><Relationship Id="rId116" Type="http://schemas.openxmlformats.org/officeDocument/2006/relationships/hyperlink" Target="https://belangrijk1.s3.eu-central-1.amazonaws.com/Checklist-Bij-Overlijden-Ouders-PDF-2025-GRATIS-DOWNLOAD.pdf" TargetMode="External"/><Relationship Id="rId117" Type="http://schemas.openxmlformats.org/officeDocument/2006/relationships/hyperlink" Target="https://belangrijk1.s3.eu-central-1.amazonaws.com/Checklist-Bij-Overlijden-PDF-2025-GRATIS-DOWNLOAD.pdf" TargetMode="External"/><Relationship Id="rId118" Type="http://schemas.openxmlformats.org/officeDocument/2006/relationships/hyperlink" Target="https://belangrijk1.s3.eu-central-1.amazonaws.com/Checklist-Bouwbesluit-PDF-2025-GRATIS-DOWNLOAD.pdf" TargetMode="External"/><Relationship Id="rId119" Type="http://schemas.openxmlformats.org/officeDocument/2006/relationships/hyperlink" Target="https://belangrijk1.s3.eu-central-1.amazonaws.com/Checklist-Bouwen-Huis-PDF-2025-GRATIS-DOWNLOAD.pdf" TargetMode="External"/><Relationship Id="rId120" Type="http://schemas.openxmlformats.org/officeDocument/2006/relationships/hyperlink" Target="https://belangrijk1.s3.eu-central-1.amazonaws.com/Checklist-Brandveiligheid-PDF-2025-GRATIS-DOWNLOAD.pdf" TargetMode="External"/><Relationship Id="rId121" Type="http://schemas.openxmlformats.org/officeDocument/2006/relationships/hyperlink" Target="https://belangrijk1.s3.eu-central-1.amazonaws.com/Checklist-Bruiloft-Pdf-PDF-2025-GRATIS-DOWNLOAD.pdf" TargetMode="External"/><Relationship Id="rId122" Type="http://schemas.openxmlformats.org/officeDocument/2006/relationships/hyperlink" Target="https://belangrijk1.s3.eu-central-1.amazonaws.com/Checklist-Camper-Winterklaar-Maken-PDF-2025-GRATIS-DOWNLOAD.pdf" TargetMode="External"/><Relationship Id="rId123" Type="http://schemas.openxmlformats.org/officeDocument/2006/relationships/hyperlink" Target="https://belangrijk1.s3.eu-central-1.amazonaws.com/Checklist-Citytrip-PDF-2025-GRATIS-DOWNLOAD.pdf" TargetMode="External"/><Relationship Id="rId124" Type="http://schemas.openxmlformats.org/officeDocument/2006/relationships/hyperlink" Target="https://belangrijk1.s3.eu-central-1.amazonaws.com/Checklist-Compliance-PDF-2025-GRATIS-DOWNLOAD.pdf" TargetMode="External"/><Relationship Id="rId125" Type="http://schemas.openxmlformats.org/officeDocument/2006/relationships/hyperlink" Target="https://belangrijk1.s3.eu-central-1.amazonaws.com/Checklist-Costa-Rica-PDF-2025-GRATIS-DOWNLOAD.pdf" TargetMode="External"/><Relationship Id="rId126" Type="http://schemas.openxmlformats.org/officeDocument/2006/relationships/hyperlink" Target="https://belangrijk1.s3.eu-central-1.amazonaws.com/Checklist-Crematie-PDF-2025-GRATIS-DOWNLOAD.pdf" TargetMode="External"/><Relationship Id="rId127" Type="http://schemas.openxmlformats.org/officeDocument/2006/relationships/hyperlink" Target="https://belangrijk1.s3.eu-central-1.amazonaws.com/Checklist-Cv-PDF-2025-GRATIS-DOWNLOAD.pdf" TargetMode="External"/><Relationship Id="rId128" Type="http://schemas.openxmlformats.org/officeDocument/2006/relationships/hyperlink" Target="https://belangrijk1.s3.eu-central-1.amazonaws.com/Checklist-Digitale-Nalatenschap-PDF-2025-GRATIS-DOWNLOAD.pdf" TargetMode="External"/><Relationship Id="rId129" Type="http://schemas.openxmlformats.org/officeDocument/2006/relationships/hyperlink" Target="https://belangrijk1.s3.eu-central-1.amazonaws.com/Checklist-Duurzame-Inzetbaarheid-PDF-2025-GRATIS-DOWNLOAD.pdf" TargetMode="External"/><Relationship Id="rId130" Type="http://schemas.openxmlformats.org/officeDocument/2006/relationships/hyperlink" Target="https://belangrijk1.s3.eu-central-1.amazonaws.com/Checklist-Echtscheidingsconvenant-PDF-2025-GRATIS-DOWNLOAD.pdf" TargetMode="External"/><Relationship Id="rId131" Type="http://schemas.openxmlformats.org/officeDocument/2006/relationships/hyperlink" Target="https://belangrijk1.s3.eu-central-1.amazonaws.com/Checklist-Eerste-Huis-Kopen-PDF-2025-GRATIS-DOWNLOAD.pdf" TargetMode="External"/><Relationship Id="rId132" Type="http://schemas.openxmlformats.org/officeDocument/2006/relationships/hyperlink" Target="https://belangrijk1.s3.eu-central-1.amazonaws.com/Checklist-Effectief-Vergaderen-PDF-2025-GRATIS-DOWNLOAD.pdf" TargetMode="External"/><Relationship Id="rId133" Type="http://schemas.openxmlformats.org/officeDocument/2006/relationships/hyperlink" Target="https://belangrijk1.s3.eu-central-1.amazonaws.com/Checklist-Ehbo-Doos-PDF-2025-GRATIS-DOWNLOAD.pdf" TargetMode="External"/><Relationship Id="rId134" Type="http://schemas.openxmlformats.org/officeDocument/2006/relationships/hyperlink" Target="https://belangrijk1.s3.eu-central-1.amazonaws.com/Checklist-Ehbo-Koffer-PDF-2025-GRATIS-DOWNLOAD.pdf" TargetMode="External"/><Relationship Id="rId135" Type="http://schemas.openxmlformats.org/officeDocument/2006/relationships/hyperlink" Target="https://belangrijk1.s3.eu-central-1.amazonaws.com/Checklist-Eigen-Bedrijf-Starten-PDF-2025-GRATIS-DOWNLOAD.pdf" TargetMode="External"/><Relationship Id="rId136" Type="http://schemas.openxmlformats.org/officeDocument/2006/relationships/hyperlink" Target="https://belangrijk1.s3.eu-central-1.amazonaws.com/Checklist-Emigratie-PDF-2025-GRATIS-DOWNLOAD.pdf" TargetMode="External"/><Relationship Id="rId137" Type="http://schemas.openxmlformats.org/officeDocument/2006/relationships/hyperlink" Target="https://belangrijk1.s3.eu-central-1.amazonaws.com/Checklist-Emigreren-PDF-2025-GRATIS-DOWNLOAD.pdf" TargetMode="External"/><Relationship Id="rId138" Type="http://schemas.openxmlformats.org/officeDocument/2006/relationships/hyperlink" Target="https://belangrijk1.s3.eu-central-1.amazonaws.com/Checklist-Energiebesparing-PDF-2025-GRATIS-DOWNLOAD.pdf" TargetMode="External"/><Relationship Id="rId139" Type="http://schemas.openxmlformats.org/officeDocument/2006/relationships/hyperlink" Target="https://belangrijk1.s3.eu-central-1.amazonaws.com/Checklist-Energielabel-PDF-2025-GRATIS-DOWNLOAD.pdf" TargetMode="External"/><Relationship Id="rId140" Type="http://schemas.openxmlformats.org/officeDocument/2006/relationships/hyperlink" Target="https://belangrijk1.s3.eu-central-1.amazonaws.com/Checklist-Erfbelasting-PDF-2025-GRATIS-DOWNLOAD.pdf" TargetMode="External"/><Relationship Id="rId141" Type="http://schemas.openxmlformats.org/officeDocument/2006/relationships/hyperlink" Target="https://belangrijk1.s3.eu-central-1.amazonaws.com/Checklist-Erfenis-PDF-2025-GRATIS-DOWNLOAD.pdf" TargetMode="External"/><Relationship Id="rId142" Type="http://schemas.openxmlformats.org/officeDocument/2006/relationships/hyperlink" Target="https://belangrijk1.s3.eu-central-1.amazonaws.com/Checklist-Evenement-Organiseren-PDF-2025-GRATIS-DOWNLOAD.pdf" TargetMode="External"/><Relationship Id="rId143" Type="http://schemas.openxmlformats.org/officeDocument/2006/relationships/hyperlink" Target="https://belangrijk1.s3.eu-central-1.amazonaws.com/Checklist-Event-Organisation-PDF-2025-GRATIS-DOWNLOAD.pdf" TargetMode="External"/><Relationship Id="rId144" Type="http://schemas.openxmlformats.org/officeDocument/2006/relationships/hyperlink" Target="https://belangrijk1.s3.eu-central-1.amazonaws.com/Checklist-Event-Organizer-PDF-2025-GRATIS-DOWNLOAD.pdf" TargetMode="External"/><Relationship Id="rId145" Type="http://schemas.openxmlformats.org/officeDocument/2006/relationships/hyperlink" Target="https://belangrijk1.s3.eu-central-1.amazonaws.com/Checklist-Event-Planning-PDF-2025-GRATIS-DOWNLOAD.pdf" TargetMode="External"/><Relationship Id="rId146" Type="http://schemas.openxmlformats.org/officeDocument/2006/relationships/hyperlink" Target="https://belangrijk1.s3.eu-central-1.amazonaws.com/Checklist-Executeur-Testamentair-PDF-2025-GRATIS-DOWNLOAD.pdf" TargetMode="External"/><Relationship Id="rId147" Type="http://schemas.openxmlformats.org/officeDocument/2006/relationships/hyperlink" Target="https://belangrijk1.s3.eu-central-1.amazonaws.com/Checklist-Feest-Organiseren-PDF-2025-GRATIS-DOWNLOAD.pdf" TargetMode="External"/><Relationship Id="rId148" Type="http://schemas.openxmlformats.org/officeDocument/2006/relationships/hyperlink" Target="https://belangrijk1.s3.eu-central-1.amazonaws.com/Checklist-Festival-PDF-2025-GRATIS-DOWNLOAD.pdf" TargetMode="External"/><Relationship Id="rId149" Type="http://schemas.openxmlformats.org/officeDocument/2006/relationships/hyperlink" Target="https://belangrijk1.s3.eu-central-1.amazonaws.com/Checklist-For-A-Wedding-PDF-2025-GRATIS-DOWNLOAD.pdf" TargetMode="External"/><Relationship Id="rId150" Type="http://schemas.openxmlformats.org/officeDocument/2006/relationships/hyperlink" Target="https://belangrijk1.s3.eu-central-1.amazonaws.com/Checklist-Frequent-Verzuimgesprek-PDF-2025-GRATIS-DOWNLOAD.pdf" TargetMode="External"/><Relationship Id="rId151" Type="http://schemas.openxmlformats.org/officeDocument/2006/relationships/hyperlink" Target="https://belangrijk1.s3.eu-central-1.amazonaws.com/Checklist-Geboorte-PDF-2025-GRATIS-DOWNLOAD.pdf" TargetMode="External"/><Relationship Id="rId152" Type="http://schemas.openxmlformats.org/officeDocument/2006/relationships/hyperlink" Target="https://belangrijk1.s3.eu-central-1.amazonaws.com/Checklist-Gemeubileerd-Verhuren-PDF-2025-GRATIS-DOWNLOAD.pdf" TargetMode="External"/><Relationship Id="rId153" Type="http://schemas.openxmlformats.org/officeDocument/2006/relationships/hyperlink" Target="https://belangrijk1.s3.eu-central-1.amazonaws.com/Checklist-Geregistreerd-Partnerschap-PDF-2025-GRATIS-DOWNLOAD.pdf" TargetMode="External"/><Relationship Id="rId154" Type="http://schemas.openxmlformats.org/officeDocument/2006/relationships/hyperlink" Target="https://belangrijk1.s3.eu-central-1.amazonaws.com/Checklist-Haccp-PDF-2025-GRATIS-DOWNLOAD.pdf" TargetMode="External"/><Relationship Id="rId155" Type="http://schemas.openxmlformats.org/officeDocument/2006/relationships/hyperlink" Target="https://belangrijk1.s3.eu-central-1.amazonaws.com/Checklist-Handbagage-PDF-2025-GRATIS-DOWNLOAD.pdf" TargetMode="External"/><Relationship Id="rId156" Type="http://schemas.openxmlformats.org/officeDocument/2006/relationships/hyperlink" Target="https://belangrijk1.s3.eu-central-1.amazonaws.com/Checklist-Hond-Kopen-PDF-2025-GRATIS-DOWNLOAD.pdf" TargetMode="External"/><Relationship Id="rId157" Type="http://schemas.openxmlformats.org/officeDocument/2006/relationships/hyperlink" Target="https://belangrijk1.s3.eu-central-1.amazonaws.com/Checklist-Huis-Gekocht-PDF-2025-GRATIS-DOWNLOAD.pdf" TargetMode="External"/><Relationship Id="rId158" Type="http://schemas.openxmlformats.org/officeDocument/2006/relationships/hyperlink" Target="https://belangrijk1.s3.eu-central-1.amazonaws.com/Checklist-Huis-Verkocht-PDF-2025-GRATIS-DOWNLOAD.pdf" TargetMode="External"/><Relationship Id="rId159" Type="http://schemas.openxmlformats.org/officeDocument/2006/relationships/hyperlink" Target="https://belangrijk1.s3.eu-central-1.amazonaws.com/Checklist-Huis-Verkopen-En-Verhuizen-PDF-2025-GRATIS-DOWNLOAD.pdf" TargetMode="External"/><Relationship Id="rId160" Type="http://schemas.openxmlformats.org/officeDocument/2006/relationships/hyperlink" Target="https://belangrijk1.s3.eu-central-1.amazonaws.com/Checklist-Huis-Verkopen-PDF-2025-GRATIS-DOWNLOAD.pdf" TargetMode="External"/><Relationship Id="rId161" Type="http://schemas.openxmlformats.org/officeDocument/2006/relationships/hyperlink" Target="https://belangrijk1.s3.eu-central-1.amazonaws.com/Checklist-Hypotheek-PDF-2025-GRATIS-DOWNLOAD.pdf" TargetMode="External"/><Relationship Id="rId162" Type="http://schemas.openxmlformats.org/officeDocument/2006/relationships/hyperlink" Target="https://belangrijk1.s3.eu-central-1.amazonaws.com/Checklist-Hypotheekaanvraag-PDF-2025-GRATIS-DOWNLOAD.pdf" TargetMode="External"/><Relationship Id="rId163" Type="http://schemas.openxmlformats.org/officeDocument/2006/relationships/hyperlink" Target="https://belangrijk1.s3.eu-central-1.amazonaws.com/Checklist-Hypotheekgesprek-PDF-2025-GRATIS-DOWNLOAD.pdf" TargetMode="External"/><Relationship Id="rId164" Type="http://schemas.openxmlformats.org/officeDocument/2006/relationships/hyperlink" Target="https://belangrijk1.s3.eu-central-1.amazonaws.com/Checklist-Inboedelverzekering-PDF-2025-GRATIS-DOWNLOAD.pdf" TargetMode="External"/><Relationship Id="rId165" Type="http://schemas.openxmlformats.org/officeDocument/2006/relationships/hyperlink" Target="https://belangrijk1.s3.eu-central-1.amazonaws.com/Checklist-Inwerkprogramma-PDF-2025-GRATIS-DOWNLOAD.pdf" TargetMode="External"/><Relationship Id="rId166" Type="http://schemas.openxmlformats.org/officeDocument/2006/relationships/hyperlink" Target="https://belangrijk1.s3.eu-central-1.amazonaws.com/Checklist-Iso-14001-PDF-2025-GRATIS-DOWNLOAD.pdf" TargetMode="External"/><Relationship Id="rId167" Type="http://schemas.openxmlformats.org/officeDocument/2006/relationships/hyperlink" Target="https://belangrijk1.s3.eu-central-1.amazonaws.com/Checklist-Iso-9001-PDF-2025-GRATIS-DOWNLOAD.pdf" TargetMode="External"/><Relationship Id="rId168" Type="http://schemas.openxmlformats.org/officeDocument/2006/relationships/hyperlink" Target="https://belangrijk1.s3.eu-central-1.amazonaws.com/Checklist-Jaarafsluiting-PDF-2025-GRATIS-DOWNLOAD.pdf" TargetMode="External"/><Relationship Id="rId169" Type="http://schemas.openxmlformats.org/officeDocument/2006/relationships/hyperlink" Target="https://belangrijk1.s3.eu-central-1.amazonaws.com/Checklist-Jaarrekening-Kleine-Rechtspersonen-PDF-2025-GRATIS-DOWNLOAD.pdf" TargetMode="External"/><Relationship Id="rId170" Type="http://schemas.openxmlformats.org/officeDocument/2006/relationships/hyperlink" Target="https://belangrijk1.s3.eu-central-1.amazonaws.com/Checklist-Jaarrekening-PDF-2025-GRATIS-DOWNLOAD.pdf" TargetMode="External"/><Relationship Id="rId171" Type="http://schemas.openxmlformats.org/officeDocument/2006/relationships/hyperlink" Target="https://belangrijk1.s3.eu-central-1.amazonaws.com/Checklist-Kamperen-Met-Tent-PDF-2025-GRATIS-DOWNLOAD.pdf" TargetMode="External"/><Relationship Id="rId172" Type="http://schemas.openxmlformats.org/officeDocument/2006/relationships/hyperlink" Target="https://belangrijk1.s3.eu-central-1.amazonaws.com/Checklist-Kascommissie-Vve-PDF-2025-GRATIS-DOWNLOAD.pdf" TargetMode="External"/><Relationship Id="rId173" Type="http://schemas.openxmlformats.org/officeDocument/2006/relationships/hyperlink" Target="https://belangrijk1.s3.eu-central-1.amazonaws.com/Checklist-Keuken-Verbouwen-PDF-2025-GRATIS-DOWNLOAD.pdf" TargetMode="External"/><Relationship Id="rId174" Type="http://schemas.openxmlformats.org/officeDocument/2006/relationships/hyperlink" Target="https://belangrijk1.s3.eu-central-1.amazonaws.com/Checklist-Keuren-Ladders-En-Trappen-PDF-2025-GRATIS-DOWNLOAD.pdf" TargetMode="External"/><Relationship Id="rId175" Type="http://schemas.openxmlformats.org/officeDocument/2006/relationships/hyperlink" Target="https://belangrijk1.s3.eu-central-1.amazonaws.com/Checklist-Kleine-Beurt-Auto-PDF-2025-GRATIS-DOWNLOAD.pdf" TargetMode="External"/><Relationship Id="rId176" Type="http://schemas.openxmlformats.org/officeDocument/2006/relationships/hyperlink" Target="https://belangrijk1.s3.eu-central-1.amazonaws.com/Checklist-Koffer-Inpakken-PDF-2025-GRATIS-DOWNLOAD.pdf" TargetMode="External"/><Relationship Id="rId177" Type="http://schemas.openxmlformats.org/officeDocument/2006/relationships/hyperlink" Target="https://belangrijk1.s3.eu-central-1.amazonaws.com/Checklist-Koopwoning-PDF-2025-GRATIS-DOWNLOAD.pdf" TargetMode="External"/><Relationship Id="rId178" Type="http://schemas.openxmlformats.org/officeDocument/2006/relationships/hyperlink" Target="https://belangrijk1.s3.eu-central-1.amazonaws.com/Checklist-Kraamzorg-PDF-2025-GRATIS-DOWNLOAD.pdf" TargetMode="External"/><Relationship Id="rId179" Type="http://schemas.openxmlformats.org/officeDocument/2006/relationships/hyperlink" Target="https://belangrijk1.s3.eu-central-1.amazonaws.com/Checklist-Legionella-PDF-2025-GRATIS-DOWNLOAD.pdf" TargetMode="External"/><Relationship Id="rId180" Type="http://schemas.openxmlformats.org/officeDocument/2006/relationships/hyperlink" Target="https://belangrijk1.s3.eu-central-1.amazonaws.com/Checklist-Levenstestament-PDF-2025-GRATIS-DOWNLOAD.pdf" TargetMode="External"/><Relationship Id="rId181" Type="http://schemas.openxmlformats.org/officeDocument/2006/relationships/hyperlink" Target="https://belangrijk1.s3.eu-central-1.amazonaws.com/Checklist-Maandelijkse-Controle-Brandmeldinstallatie-PDF-2025-GRATIS-DOWNLOAD.pdf" TargetMode="External"/><Relationship Id="rId182" Type="http://schemas.openxmlformats.org/officeDocument/2006/relationships/hyperlink" Target="https://belangrijk1.s3.eu-central-1.amazonaws.com/Checklist-Machineveiligheid-PDF-2025-GRATIS-DOWNLOAD.pdf" TargetMode="External"/><Relationship Id="rId183" Type="http://schemas.openxmlformats.org/officeDocument/2006/relationships/hyperlink" Target="https://belangrijk1.s3.eu-central-1.amazonaws.com/Checklist-Magazijnstellingen-PDF-2025-GRATIS-DOWNLOAD.pdf" TargetMode="External"/><Relationship Id="rId184" Type="http://schemas.openxmlformats.org/officeDocument/2006/relationships/hyperlink" Target="https://belangrijk1.s3.eu-central-1.amazonaws.com/Checklist-Meenemen-Op-Vakantie-PDF-2025-GRATIS-DOWNLOAD.pdf" TargetMode="External"/><Relationship Id="rId185" Type="http://schemas.openxmlformats.org/officeDocument/2006/relationships/hyperlink" Target="https://belangrijk1.s3.eu-central-1.amazonaws.com/Checklist-Met-Pensioen-Gaan-PDF-2025-GRATIS-DOWNLOAD.pdf" TargetMode="External"/><Relationship Id="rId186" Type="http://schemas.openxmlformats.org/officeDocument/2006/relationships/hyperlink" Target="https://belangrijk1.s3.eu-central-1.amazonaws.com/Checklist-Na-Overlijden-Echtgenoot-PDF-2025-GRATIS-DOWNLOAD.pdf" TargetMode="External"/><Relationship Id="rId187" Type="http://schemas.openxmlformats.org/officeDocument/2006/relationships/hyperlink" Target="https://belangrijk1.s3.eu-central-1.amazonaws.com/Checklist-Na-Overlijden-Partner-PDF-2025-GRATIS-DOWNLOAD.pdf" TargetMode="External"/><Relationship Id="rId188" Type="http://schemas.openxmlformats.org/officeDocument/2006/relationships/hyperlink" Target="https://belangrijk1.s3.eu-central-1.amazonaws.com/Checklist-Nen-4400-1-PDF-2025-GRATIS-DOWNLOAD.pdf" TargetMode="External"/><Relationship Id="rId189" Type="http://schemas.openxmlformats.org/officeDocument/2006/relationships/hyperlink" Target="https://belangrijk1.s3.eu-central-1.amazonaws.com/Checklist-Nieuwe-Werknemer-PDF-2025-GRATIS-DOWNLOAD.pdf" TargetMode="External"/><Relationship Id="rId190" Type="http://schemas.openxmlformats.org/officeDocument/2006/relationships/hyperlink" Target="https://belangrijk1.s3.eu-central-1.amazonaws.com/Checklist-Noodpakket-PDF-2025-GRATIS-DOWNLOAD.pdf" TargetMode="External"/><Relationship Id="rId191" Type="http://schemas.openxmlformats.org/officeDocument/2006/relationships/hyperlink" Target="https://belangrijk1.s3.eu-central-1.amazonaws.com/Checklist-Noodverlichting-PDF-2025-GRATIS-DOWNLOAD.pdf" TargetMode="External"/><Relationship Id="rId192" Type="http://schemas.openxmlformats.org/officeDocument/2006/relationships/hyperlink" Target="https://belangrijk1.s3.eu-central-1.amazonaws.com/Checklist-Occasion-Kopen-PDF-2025-GRATIS-DOWNLOAD.pdf" TargetMode="External"/><Relationship Id="rId193" Type="http://schemas.openxmlformats.org/officeDocument/2006/relationships/hyperlink" Target="https://belangrijk1.s3.eu-central-1.amazonaws.com/Checklist-Omgevingsvergunning-PDF-2025-GRATIS-DOWNLOAD.pdf" TargetMode="External"/><Relationship Id="rId194" Type="http://schemas.openxmlformats.org/officeDocument/2006/relationships/hyperlink" Target="https://belangrijk1.s3.eu-central-1.amazonaws.com/Checklist-Onderhoudsbeurt-Auto-PDF-2025-GRATIS-DOWNLOAD.pdf" TargetMode="External"/><Relationship Id="rId195" Type="http://schemas.openxmlformats.org/officeDocument/2006/relationships/hyperlink" Target="https://belangrijk1.s3.eu-central-1.amazonaws.com/Checklist-Ondernemerschap-PDF-2025-GRATIS-DOWNLOAD.pdf" TargetMode="External"/><Relationship Id="rId196" Type="http://schemas.openxmlformats.org/officeDocument/2006/relationships/hyperlink" Target="https://belangrijk1.s3.eu-central-1.amazonaws.com/Checklist-Onderneming-Starten-PDF-2025-GRATIS-DOWNLOAD.pdf" TargetMode="External"/><Relationship Id="rId197" Type="http://schemas.openxmlformats.org/officeDocument/2006/relationships/hyperlink" Target="https://belangrijk1.s3.eu-central-1.amazonaws.com/Checklist-Ondernemingsplan-PDF-2025-GRATIS-DOWNLOAD.pdf" TargetMode="External"/><Relationship Id="rId198" Type="http://schemas.openxmlformats.org/officeDocument/2006/relationships/hyperlink" Target="https://belangrijk1.s3.eu-central-1.amazonaws.com/Checklist-Ontbinden-Samenlevingscontract-PDF-2025-GRATIS-DOWNLOAD.pdf" TargetMode="External"/><Relationship Id="rId199" Type="http://schemas.openxmlformats.org/officeDocument/2006/relationships/hyperlink" Target="https://belangrijk1.s3.eu-central-1.amazonaws.com/Checklist-Ontwikkelgesprek-PDF-2025-GRATIS-DOWNLOAD.pdf" TargetMode="External"/><Relationship Id="rId200" Type="http://schemas.openxmlformats.org/officeDocument/2006/relationships/hyperlink" Target="https://belangrijk1.s3.eu-central-1.amazonaws.com/Checklist-Op-Jezelf-Wonen-PDF-2025-GRATIS-DOWNLOAD.pdf" TargetMode="External"/><Relationship Id="rId201" Type="http://schemas.openxmlformats.org/officeDocument/2006/relationships/hyperlink" Target="https://belangrijk1.s3.eu-central-1.amazonaws.com/Checklist-Op-Kamers-Gaan-PDF-2025-GRATIS-DOWNLOAD.pdf" TargetMode="External"/><Relationship Id="rId202" Type="http://schemas.openxmlformats.org/officeDocument/2006/relationships/hyperlink" Target="https://belangrijk1.s3.eu-central-1.amazonaws.com/Checklist-Op-Reis-PDF-2025-GRATIS-DOWNLOAD.pdf" TargetMode="External"/><Relationship Id="rId203" Type="http://schemas.openxmlformats.org/officeDocument/2006/relationships/hyperlink" Target="https://belangrijk1.s3.eu-central-1.amazonaws.com/Checklist-Op-Vakantie-PDF-2025-GRATIS-DOWNLOAD.pdf" TargetMode="External"/><Relationship Id="rId204" Type="http://schemas.openxmlformats.org/officeDocument/2006/relationships/hyperlink" Target="https://belangrijk1.s3.eu-central-1.amazonaws.com/Checklist-Oplevering-Huis-PDF-2025-GRATIS-DOWNLOAD.pdf" TargetMode="External"/><Relationship Id="rId205" Type="http://schemas.openxmlformats.org/officeDocument/2006/relationships/hyperlink" Target="https://belangrijk1.s3.eu-central-1.amazonaws.com/Checklist-Oplevering-Huurwoning-PDF-2025-GRATIS-DOWNLOAD.pdf" TargetMode="External"/><Relationship Id="rId206" Type="http://schemas.openxmlformats.org/officeDocument/2006/relationships/hyperlink" Target="https://belangrijk1.s3.eu-central-1.amazonaws.com/Checklist-Oplevering-Nieuwbouw-PDF-2025-GRATIS-DOWNLOAD.pdf" TargetMode="External"/><Relationship Id="rId207" Type="http://schemas.openxmlformats.org/officeDocument/2006/relationships/hyperlink" Target="https://belangrijk1.s3.eu-central-1.amazonaws.com/Checklist-Oplevering-Nieuwbouwhuis-PDF-2025-GRATIS-DOWNLOAD.pdf" TargetMode="External"/><Relationship Id="rId208" Type="http://schemas.openxmlformats.org/officeDocument/2006/relationships/hyperlink" Target="https://belangrijk1.s3.eu-central-1.amazonaws.com/Checklist-Oplevering-Nieuwbouwwoning-PDF-2025-GRATIS-DOWNLOAD.pdf" TargetMode="External"/><Relationship Id="rId209" Type="http://schemas.openxmlformats.org/officeDocument/2006/relationships/hyperlink" Target="https://belangrijk1.s3.eu-central-1.amazonaws.com/Checklist-Opname-Verpleeghuis-PDF-2025-GRATIS-DOWNLOAD.pdf" TargetMode="External"/><Relationship Id="rId210" Type="http://schemas.openxmlformats.org/officeDocument/2006/relationships/hyperlink" Target="https://belangrijk1.s3.eu-central-1.amazonaws.com/Checklist-Oprichten-Bv-PDF-2025-GRATIS-DOWNLOAD.pdf" TargetMode="External"/><Relationship Id="rId211" Type="http://schemas.openxmlformats.org/officeDocument/2006/relationships/hyperlink" Target="https://belangrijk1.s3.eu-central-1.amazonaws.com/Checklist-Oprichting-Bv-PDF-2025-GRATIS-DOWNLOAD.pdf" TargetMode="External"/><Relationship Id="rId212" Type="http://schemas.openxmlformats.org/officeDocument/2006/relationships/hyperlink" Target="https://belangrijk1.s3.eu-central-1.amazonaws.com/Checklist-Ouderschapsplan-PDF-2025-GRATIS-DOWNLOAD.pdf" TargetMode="External"/><Relationship Id="rId213" Type="http://schemas.openxmlformats.org/officeDocument/2006/relationships/hyperlink" Target="https://belangrijk1.s3.eu-central-1.amazonaws.com/Checklist-Overdracht-Huis-PDF-2025-GRATIS-DOWNLOAD.pdf" TargetMode="External"/><Relationship Id="rId214" Type="http://schemas.openxmlformats.org/officeDocument/2006/relationships/hyperlink" Target="https://belangrijk1.s3.eu-central-1.amazonaws.com/Checklist-Overgang-Groep-2-Naar-3-PDF-2025-GRATIS-DOWNLOAD.pdf" TargetMode="External"/><Relationship Id="rId215" Type="http://schemas.openxmlformats.org/officeDocument/2006/relationships/hyperlink" Target="https://belangrijk1.s3.eu-central-1.amazonaws.com/Checklist-Overlijden-Buitenland-PDF-2025-GRATIS-DOWNLOAD.pdf" TargetMode="External"/><Relationship Id="rId216" Type="http://schemas.openxmlformats.org/officeDocument/2006/relationships/hyperlink" Target="https://belangrijk1.s3.eu-central-1.amazonaws.com/Checklist-Overlijden-Dela-PDF-2025-GRATIS-DOWNLOAD.pdf" TargetMode="External"/><Relationship Id="rId217" Type="http://schemas.openxmlformats.org/officeDocument/2006/relationships/hyperlink" Target="https://belangrijk1.s3.eu-central-1.amazonaws.com/Checklist-Personeel-Aannemen-PDF-2025-GRATIS-DOWNLOAD.pdf" TargetMode="External"/><Relationship Id="rId218" Type="http://schemas.openxmlformats.org/officeDocument/2006/relationships/hyperlink" Target="https://belangrijk1.s3.eu-central-1.amazonaws.com/Checklist-Personeelsdossier-PDF-2025-GRATIS-DOWNLOAD.pdf" TargetMode="External"/><Relationship Id="rId219" Type="http://schemas.openxmlformats.org/officeDocument/2006/relationships/hyperlink" Target="https://belangrijk1.s3.eu-central-1.amazonaws.com/Checklist-Preventie-Legionella-PDF-2025-GRATIS-DOWNLOAD.pdf" TargetMode="External"/><Relationship Id="rId220" Type="http://schemas.openxmlformats.org/officeDocument/2006/relationships/hyperlink" Target="https://belangrijk1.s3.eu-central-1.amazonaws.com/Checklist-Proefrit-Auto-PDF-2025-GRATIS-DOWNLOAD.pdf" TargetMode="External"/><Relationship Id="rId221" Type="http://schemas.openxmlformats.org/officeDocument/2006/relationships/hyperlink" Target="https://belangrijk1.s3.eu-central-1.amazonaws.com/Checklist-Puppy-Kopen-PDF-2025-GRATIS-DOWNLOAD.pdf" TargetMode="External"/><Relationship Id="rId222" Type="http://schemas.openxmlformats.org/officeDocument/2006/relationships/hyperlink" Target="https://belangrijk1.s3.eu-central-1.amazonaws.com/Checklist-Puppy-Ophalen-PDF-2025-GRATIS-DOWNLOAD.pdf" TargetMode="External"/><Relationship Id="rId223" Type="http://schemas.openxmlformats.org/officeDocument/2006/relationships/hyperlink" Target="https://belangrijk1.s3.eu-central-1.amazonaws.com/Checklist-Reizen-Naar-Amerika-PDF-2025-GRATIS-DOWNLOAD.pdf" TargetMode="External"/><Relationship Id="rId224" Type="http://schemas.openxmlformats.org/officeDocument/2006/relationships/hyperlink" Target="https://belangrijk1.s3.eu-central-1.amazonaws.com/Checklist-Risico-Inventarisatie-PDF-2025-GRATIS-DOWNLOAD.pdf" TargetMode="External"/><Relationship Id="rId225" Type="http://schemas.openxmlformats.org/officeDocument/2006/relationships/hyperlink" Target="https://belangrijk1.s3.eu-central-1.amazonaws.com/Checklist-Risico-Inventarisatie-Voorbeeld-PDF-2025-GRATIS-DOWNLOAD.pdf" TargetMode="External"/><Relationship Id="rId226" Type="http://schemas.openxmlformats.org/officeDocument/2006/relationships/hyperlink" Target="https://belangrijk1.s3.eu-central-1.amazonaws.com/Checklist-Rondreis-West-Amerika-PDF-2025-GRATIS-DOWNLOAD.pdf" TargetMode="External"/><Relationship Id="rId227" Type="http://schemas.openxmlformats.org/officeDocument/2006/relationships/hyperlink" Target="https://belangrijk1.s3.eu-central-1.amazonaws.com/Checklist-Samenlevingscontract-PDF-2025-GRATIS-DOWNLOAD.pdf" TargetMode="External"/><Relationship Id="rId228" Type="http://schemas.openxmlformats.org/officeDocument/2006/relationships/hyperlink" Target="https://belangrijk1.s3.eu-central-1.amazonaws.com/Checklist-Samenwonen-PDF-2025-GRATIS-DOWNLOAD.pdf" TargetMode="External"/><Relationship Id="rId229" Type="http://schemas.openxmlformats.org/officeDocument/2006/relationships/hyperlink" Target="https://belangrijk1.s3.eu-central-1.amazonaws.com/Checklist-Scheiden-Downloaden-PDF-2025-GRATIS-DOWNLOAD.pdf" TargetMode="External"/><Relationship Id="rId230" Type="http://schemas.openxmlformats.org/officeDocument/2006/relationships/hyperlink" Target="https://belangrijk1.s3.eu-central-1.amazonaws.com/Checklist-Scheiden-Rijksoverheid-PDF-2025-GRATIS-DOWNLOAD.pdf" TargetMode="External"/><Relationship Id="rId231" Type="http://schemas.openxmlformats.org/officeDocument/2006/relationships/hyperlink" Target="https://belangrijk1.s3.eu-central-1.amazonaws.com/Checklist-Scheiding-PDF-2025-GRATIS-DOWNLOAD.pdf" TargetMode="External"/><Relationship Id="rId232" Type="http://schemas.openxmlformats.org/officeDocument/2006/relationships/hyperlink" Target="https://belangrijk1.s3.eu-central-1.amazonaws.com/Checklist-Skivakantie-PDF-2025-GRATIS-DOWNLOAD.pdf" TargetMode="External"/><Relationship Id="rId233" Type="http://schemas.openxmlformats.org/officeDocument/2006/relationships/hyperlink" Target="https://belangrijk1.s3.eu-central-1.amazonaws.com/Checklist-Sleuteloverdracht-Koopwoning-PDF-2025-GRATIS-DOWNLOAD.pdf" TargetMode="External"/><Relationship Id="rId234" Type="http://schemas.openxmlformats.org/officeDocument/2006/relationships/hyperlink" Target="https://belangrijk1.s3.eu-central-1.amazonaws.com/Checklist-Sollicitatiegesprek-Werkgever-PDF-2025-GRATIS-DOWNLOAD.pdf" TargetMode="External"/><Relationship Id="rId235" Type="http://schemas.openxmlformats.org/officeDocument/2006/relationships/hyperlink" Target="https://belangrijk1.s3.eu-central-1.amazonaws.com/Checklist-Stedentrip-PDF-2025-GRATIS-DOWNLOAD.pdf" TargetMode="External"/><Relationship Id="rId236" Type="http://schemas.openxmlformats.org/officeDocument/2006/relationships/hyperlink" Target="https://belangrijk1.s3.eu-central-1.amazonaws.com/Checklist-Testament-PDF-2025-GRATIS-DOWNLOAD.pdf" TargetMode="External"/><Relationship Id="rId237" Type="http://schemas.openxmlformats.org/officeDocument/2006/relationships/hyperlink" Target="https://belangrijk1.s3.eu-central-1.amazonaws.com/Checklist-Thuisbevalling-PDF-2025-GRATIS-DOWNLOAD.pdf" TargetMode="External"/><Relationship Id="rId238" Type="http://schemas.openxmlformats.org/officeDocument/2006/relationships/hyperlink" Target="https://belangrijk1.s3.eu-central-1.amazonaws.com/Checklist-Todo-PDF-2025-GRATIS-DOWNLOAD.pdf" TargetMode="External"/><Relationship Id="rId239" Type="http://schemas.openxmlformats.org/officeDocument/2006/relationships/hyperlink" Target="https://belangrijk1.s3.eu-central-1.amazonaws.com/Checklist-Trouwen-PDF-2025-GRATIS-DOWNLOAD.pdf" TargetMode="External"/><Relationship Id="rId240" Type="http://schemas.openxmlformats.org/officeDocument/2006/relationships/hyperlink" Target="https://belangrijk1.s3.eu-central-1.amazonaws.com/Checklist-Trouwerij-PDF-2025-GRATIS-DOWNLOAD.pdf" TargetMode="External"/><Relationship Id="rId241" Type="http://schemas.openxmlformats.org/officeDocument/2006/relationships/hyperlink" Target="https://belangrijk1.s3.eu-central-1.amazonaws.com/Checklist-Tweedehands-Auto-Kopen-PDF-2025-GRATIS-DOWNLOAD.pdf" TargetMode="External"/><Relationship Id="rId242" Type="http://schemas.openxmlformats.org/officeDocument/2006/relationships/hyperlink" Target="https://belangrijk1.s3.eu-central-1.amazonaws.com/Checklist-Uitvaart-Pdf-PDF-2025-GRATIS-DOWNLOAD.pdf" TargetMode="External"/><Relationship Id="rId243" Type="http://schemas.openxmlformats.org/officeDocument/2006/relationships/hyperlink" Target="https://belangrijk1.s3.eu-central-1.amazonaws.com/Checklist-Uitvaartwensen-PDF-2025-GRATIS-DOWNLOAD.pdf" TargetMode="External"/><Relationship Id="rId244" Type="http://schemas.openxmlformats.org/officeDocument/2006/relationships/hyperlink" Target="https://belangrijk1.s3.eu-central-1.amazonaws.com/Checklist-Uitzet-PDF-2025-GRATIS-DOWNLOAD.pdf" TargetMode="External"/><Relationship Id="rId245" Type="http://schemas.openxmlformats.org/officeDocument/2006/relationships/hyperlink" Target="https://belangrijk1.s3.eu-central-1.amazonaws.com/Checklist-Vakantie-Baby-PDF-2025-GRATIS-DOWNLOAD.pdf" TargetMode="External"/><Relationship Id="rId246" Type="http://schemas.openxmlformats.org/officeDocument/2006/relationships/hyperlink" Target="https://belangrijk1.s3.eu-central-1.amazonaws.com/Checklist-Vakantie-Egypte-PDF-2025-GRATIS-DOWNLOAD.pdf" TargetMode="External"/><Relationship Id="rId247" Type="http://schemas.openxmlformats.org/officeDocument/2006/relationships/hyperlink" Target="https://belangrijk1.s3.eu-central-1.amazonaws.com/Checklist-Vakantie-Lapland-PDF-2025-GRATIS-DOWNLOAD.pdf" TargetMode="External"/><Relationship Id="rId248" Type="http://schemas.openxmlformats.org/officeDocument/2006/relationships/hyperlink" Target="https://belangrijk1.s3.eu-central-1.amazonaws.com/Checklist-Vakantie-Met-Peuter-PDF-2025-GRATIS-DOWNLOAD.pdf" TargetMode="External"/><Relationship Id="rId249" Type="http://schemas.openxmlformats.org/officeDocument/2006/relationships/hyperlink" Target="https://belangrijk1.s3.eu-central-1.amazonaws.com/Checklist-Vakantie-Sri-Lanka-PDF-2025-GRATIS-DOWNLOAD.pdf" TargetMode="External"/><Relationship Id="rId250" Type="http://schemas.openxmlformats.org/officeDocument/2006/relationships/hyperlink" Target="https://belangrijk1.s3.eu-central-1.amazonaws.com/Checklist-Vakantie-Vliegtuig-PDF-2025-GRATIS-DOWNLOAD.pdf" TargetMode="External"/><Relationship Id="rId251" Type="http://schemas.openxmlformats.org/officeDocument/2006/relationships/hyperlink" Target="https://belangrijk1.s3.eu-central-1.amazonaws.com/Checklist-Vaststellingsovereenkomst-PDF-2025-GRATIS-DOWNLOAD.pdf" TargetMode="External"/><Relationship Id="rId252" Type="http://schemas.openxmlformats.org/officeDocument/2006/relationships/hyperlink" Target="https://belangrijk1.s3.eu-central-1.amazonaws.com/Checklist-Verhuizen-Huurwoning-PDF-2025-GRATIS-DOWNLOAD.pdf" TargetMode="External"/><Relationship Id="rId253" Type="http://schemas.openxmlformats.org/officeDocument/2006/relationships/hyperlink" Target="https://belangrijk1.s3.eu-central-1.amazonaws.com/Checklist-Verhuizen-Naar-Buitenland-PDF-2025-GRATIS-DOWNLOAD.pdf" TargetMode="External"/><Relationship Id="rId254" Type="http://schemas.openxmlformats.org/officeDocument/2006/relationships/hyperlink" Target="https://belangrijk1.s3.eu-central-1.amazonaws.com/Checklist-Verhuizen-Naar-Verpleeghuis-PDF-2025-GRATIS-DOWNLOAD.pdf" TargetMode="External"/><Relationship Id="rId255" Type="http://schemas.openxmlformats.org/officeDocument/2006/relationships/hyperlink" Target="https://belangrijk1.s3.eu-central-1.amazonaws.com/Checklist-Verhuizen-Post-PDF-2025-GRATIS-DOWNLOAD.pdf" TargetMode="External"/><Relationship Id="rId256" Type="http://schemas.openxmlformats.org/officeDocument/2006/relationships/hyperlink" Target="https://belangrijk1.s3.eu-central-1.amazonaws.com/Checklist-Verhuizen-Senioren-PDF-2025-GRATIS-DOWNLOAD.pdf" TargetMode="External"/><Relationship Id="rId257" Type="http://schemas.openxmlformats.org/officeDocument/2006/relationships/hyperlink" Target="https://belangrijk1.s3.eu-central-1.amazonaws.com/checklist-verhuizing-PDF-2025-GRATIS-DOWNLOAD.pdf" TargetMode="External"/><Relationship Id="rId258" Type="http://schemas.openxmlformats.org/officeDocument/2006/relationships/hyperlink" Target="https://belangrijk1.s3.eu-central-1.amazonaws.com/Checklist-Verkoop-Huis-PDF-2025-GRATIS-DOWNLOAD.pdf" TargetMode="External"/><Relationship Id="rId259" Type="http://schemas.openxmlformats.org/officeDocument/2006/relationships/hyperlink" Target="https://belangrijk1.s3.eu-central-1.amazonaws.com/Checklist-Vietnam-PDF-2025-GRATIS-DOWNLOAD.pdf" TargetMode="External"/><Relationship Id="rId260" Type="http://schemas.openxmlformats.org/officeDocument/2006/relationships/hyperlink" Target="https://belangrijk1.s3.eu-central-1.amazonaws.com/Checklist-Vliegreis-PDF-2025-GRATIS-DOWNLOAD.pdf" TargetMode="External"/><Relationship Id="rId261" Type="http://schemas.openxmlformats.org/officeDocument/2006/relationships/hyperlink" Target="https://belangrijk1.s3.eu-central-1.amazonaws.com/Checklist-Vliegvakantie-PDF-2025-GRATIS-DOWNLOAD.pdf" TargetMode="External"/><Relationship Id="rId262" Type="http://schemas.openxmlformats.org/officeDocument/2006/relationships/hyperlink" Target="https://belangrijk1.s3.eu-central-1.amazonaws.com/Checklist-Vluchttas-Bevalling-PDF-2025-GRATIS-DOWNLOAD.pdf" TargetMode="External"/><Relationship Id="rId263" Type="http://schemas.openxmlformats.org/officeDocument/2006/relationships/hyperlink" Target="https://belangrijk1.s3.eu-central-1.amazonaws.com/Checklist-Voor-Kamperen-PDF-2025-GRATIS-DOWNLOAD.pdf" TargetMode="External"/><Relationship Id="rId264" Type="http://schemas.openxmlformats.org/officeDocument/2006/relationships/hyperlink" Target="https://belangrijk1.s3.eu-central-1.amazonaws.com/Checklist-Voor-Op-Reis-PDF-2025-GRATIS-DOWNLOAD.pdf" TargetMode="External"/><Relationship Id="rId265" Type="http://schemas.openxmlformats.org/officeDocument/2006/relationships/hyperlink" Target="https://belangrijk1.s3.eu-central-1.amazonaws.com/Checklist-Voor-Vakantie-PDF-2025-GRATIS-DOWNLOAD.pdf" TargetMode="External"/><Relationship Id="rId266" Type="http://schemas.openxmlformats.org/officeDocument/2006/relationships/hyperlink" Target="https://belangrijk1.s3.eu-central-1.amazonaws.com/Checklist-Voorlopige-Oplevering-Nieuwbouw-Appartement-PDF-2025-GRATIS-DOWNLOAD.pdf" TargetMode="External"/><Relationship Id="rId267" Type="http://schemas.openxmlformats.org/officeDocument/2006/relationships/hyperlink" Target="https://belangrijk1.s3.eu-central-1.amazonaws.com/Checklist-Warmtepomp-PDF-2025-GRATIS-DOWNLOAD.pdf" TargetMode="External"/><Relationship Id="rId268" Type="http://schemas.openxmlformats.org/officeDocument/2006/relationships/hyperlink" Target="https://belangrijk1.s3.eu-central-1.amazonaws.com/Checklist-Wat-Moet-Ik-Regelen-Na-Een-Overlijden-PDF-2025-GRATIS-DOWNLOAD.pdf" TargetMode="External"/><Relationship Id="rId269" Type="http://schemas.openxmlformats.org/officeDocument/2006/relationships/hyperlink" Target="https://belangrijk1.s3.eu-central-1.amazonaws.com/Checklist-Webshop-PDF-2025-GRATIS-DOWNLOAD.pdf" TargetMode="External"/><Relationship Id="rId270" Type="http://schemas.openxmlformats.org/officeDocument/2006/relationships/hyperlink" Target="https://belangrijk1.s3.eu-central-1.amazonaws.com/Checklist-Wedding-Planner-PDF-2025-GRATIS-DOWNLOAD.pdf" TargetMode="External"/><Relationship Id="rId271" Type="http://schemas.openxmlformats.org/officeDocument/2006/relationships/hyperlink" Target="https://belangrijk1.s3.eu-central-1.amazonaws.com/Checklist-Wet-Dba-PDF-2025-GRATIS-DOWNLOAD.pdf" TargetMode="External"/><Relationship Id="rId272" Type="http://schemas.openxmlformats.org/officeDocument/2006/relationships/hyperlink" Target="https://belangrijk1.s3.eu-central-1.amazonaws.com/Checklist-Whiteboard-PDF-2025-GRATIS-DOWNLOAD.pdf" TargetMode="External"/><Relationship Id="rId273" Type="http://schemas.openxmlformats.org/officeDocument/2006/relationships/hyperlink" Target="https://belangrijk1.s3.eu-central-1.amazonaws.com/Checklist-Wintersport-PDF-2025-GRATIS-DOWNLOAD.pdf" TargetMode="External"/><Relationship Id="rId274" Type="http://schemas.openxmlformats.org/officeDocument/2006/relationships/hyperlink" Target="https://belangrijk1.s3.eu-central-1.amazonaws.com/Checklist-Wintervakantie-PDF-2025-GRATIS-DOWNLOAD.pdf" TargetMode="External"/><Relationship Id="rId275" Type="http://schemas.openxmlformats.org/officeDocument/2006/relationships/hyperlink" Target="https://belangrijk1.s3.eu-central-1.amazonaws.com/Checklist-Zakenreis-PDF-2025-GRATIS-DOWNLOAD.pdf" TargetMode="External"/><Relationship Id="rId276" Type="http://schemas.openxmlformats.org/officeDocument/2006/relationships/hyperlink" Target="https://belangrijk1.s3.eu-central-1.amazonaws.com/Checklist-Zelf-Uitvaart-Regelen-PDF-2025-GRATIS-DOWNLOAD.pdf" TargetMode="External"/><Relationship Id="rId277" Type="http://schemas.openxmlformats.org/officeDocument/2006/relationships/hyperlink" Target="https://belangrijk1.s3.eu-central-1.amazonaws.com/Checklist-Ziekenhuis-Bevalling-PDF-2025-GRATIS-DOWNLOAD.pdf" TargetMode="External"/><Relationship Id="rId278" Type="http://schemas.openxmlformats.org/officeDocument/2006/relationships/hyperlink" Target="https://belangrijk1.s3.eu-central-1.amazonaws.com/Checklist-Zomervakantie-Vliegtuig-PDF-2025-GRATIS-DOWNLOAD.pdf" TargetMode="External"/><Relationship Id="rId279" Type="http://schemas.openxmlformats.org/officeDocument/2006/relationships/hyperlink" Target="https://belangrijk1.s3.eu-central-1.amazonaws.com/Checklist-Zonvakantie-PDF-2025-GRATIS-DOWNLOAD.pdf" TargetMode="External"/><Relationship Id="rId280" Type="http://schemas.openxmlformats.org/officeDocument/2006/relationships/hyperlink" Target="https://belangrijk1.s3.eu-central-1.amazonaws.com/Checklist-Zonvakantie-Vliegtuig-PDF-2025-GRATIS-DOWNLOAD.pdf" TargetMode="External"/><Relationship Id="rId281" Type="http://schemas.openxmlformats.org/officeDocument/2006/relationships/hyperlink" Target="https://belangrijk1.s3.eu-central-1.amazonaws.com/Checklist-Zwangerschap-PDF-2025-GRATIS-DOWNLOAD.pdf" TargetMode="External"/><Relationship Id="rId282" Type="http://schemas.openxmlformats.org/officeDocument/2006/relationships/hyperlink" Target="https://belangrijk1.s3.eu-central-1.amazonaws.com/Checklist-Zwangerschap-Uitzet-PDF-2025-GRATIS-DOWNLOAD.pdf" TargetMode="External"/><Relationship Id="rId283" Type="http://schemas.openxmlformats.org/officeDocument/2006/relationships/hyperlink" Target="https://belangrijk1.s3.eu-central-1.amazonaws.com/Checklist-Zzp-2025-PDF-2025-GRATIS-DOWNLOAD.pdf" TargetMode="External"/><Relationship Id="rId284" Type="http://schemas.openxmlformats.org/officeDocument/2006/relationships/hyperlink" Target="https://belangrijk1.s3.eu-central-1.amazonaws.com/Checklist-Zzp-Belastingdienst-PDF-2025-GRATIS-DOWNLOAD.pdf" TargetMode="External"/><Relationship Id="rId285" Type="http://schemas.openxmlformats.org/officeDocument/2006/relationships/hyperlink" Target="https://belangrijk1.s3.eu-central-1.amazonaws.com/Checklist-Zzp-Of-Werknemer-PDF-2025-GRATIS-DOWNLOAD.pdf" TargetMode="External"/><Relationship Id="rId286" Type="http://schemas.openxmlformats.org/officeDocument/2006/relationships/hyperlink" Target="https://belangrijk1.s3.eu-central-1.amazonaws.com/Checklist-Zzp-PDF-2025-GRATIS-DOWNLOAD.pdf" TargetMode="External"/><Relationship Id="rId287" Type="http://schemas.openxmlformats.org/officeDocument/2006/relationships/hyperlink" Target="https://belangrijk1.s3.eu-central-1.amazonaws.com/Checklist-Zzp-Zorg-PDF-2025-GRATIS-DOWNLOAD.pdf" TargetMode="External"/><Relationship Id="rId288" Type="http://schemas.openxmlformats.org/officeDocument/2006/relationships/hyperlink" Target="https://belangrijk1.s3.eu-central-1.amazonaws.com/Coreq-Checklist-PDF-2025-GRATIS-DOWNLOAD.pdf" TargetMode="External"/><Relationship Id="rId289" Type="http://schemas.openxmlformats.org/officeDocument/2006/relationships/hyperlink" Target="https://belangrijk1.s3.eu-central-1.amazonaws.com/Dba-Checklist-PDF-2025-GRATIS-DOWNLOAD.pdf" TargetMode="External"/><Relationship Id="rId290" Type="http://schemas.openxmlformats.org/officeDocument/2006/relationships/hyperlink" Target="https://belangrijk1.s3.eu-central-1.amazonaws.com/Digitale-Checklist-Verhuizen-PDF-2025-GRATIS-DOWNLOAD.pdf" TargetMode="External"/><Relationship Id="rId291" Type="http://schemas.openxmlformats.org/officeDocument/2006/relationships/hyperlink" Target="https://belangrijk1.s3.eu-central-1.amazonaws.com/Due-Diligence-Checklist-Nederlands-PDF-2025-GRATIS-DOWNLOAD.pdf" TargetMode="External"/><Relationship Id="rId292" Type="http://schemas.openxmlformats.org/officeDocument/2006/relationships/hyperlink" Target="https://belangrijk1.s3.eu-central-1.amazonaws.com/Due-Diligence-Vastgoed-Checklist-PDF-2025-GRATIS-DOWNLOAD.pdf" TargetMode="External"/><Relationship Id="rId293" Type="http://schemas.openxmlformats.org/officeDocument/2006/relationships/hyperlink" Target="https://belangrijk1.s3.eu-central-1.amazonaws.com/Eds-Symptomen-Checklist-PDF-2025-GRATIS-DOWNLOAD.pdf" TargetMode="External"/><Relationship Id="rId294" Type="http://schemas.openxmlformats.org/officeDocument/2006/relationships/hyperlink" Target="https://belangrijk1.s3.eu-central-1.amazonaws.com/Eerste-Huis-Kopen-Checklist-PDF-2025-GRATIS-DOWNLOAD.pdf" TargetMode="External"/><Relationship Id="rId295" Type="http://schemas.openxmlformats.org/officeDocument/2006/relationships/hyperlink" Target="https://belangrijk1.s3.eu-central-1.amazonaws.com/Eerste-Keer-Kamperen-Checklist-PDF-2025-GRATIS-DOWNLOAD.pdf" TargetMode="External"/><Relationship Id="rId296" Type="http://schemas.openxmlformats.org/officeDocument/2006/relationships/hyperlink" Target="https://belangrijk1.s3.eu-central-1.amazonaws.com/Effectief-Vergaderen-Checklist-PDF-2025-GRATIS-DOWNLOAD.pdf" TargetMode="External"/><Relationship Id="rId297" Type="http://schemas.openxmlformats.org/officeDocument/2006/relationships/hyperlink" Target="https://belangrijk1.s3.eu-central-1.amazonaws.com/Eindinspectie-Koopwoning-Checklist-PDF-2025-GRATIS-DOWNLOAD.pdf" TargetMode="External"/><Relationship Id="rId298" Type="http://schemas.openxmlformats.org/officeDocument/2006/relationships/hyperlink" Target="https://belangrijk1.s3.eu-central-1.amazonaws.com/Emc-Checklist-PDF-2025-GRATIS-DOWNLOAD.pdf" TargetMode="External"/><Relationship Id="rId299" Type="http://schemas.openxmlformats.org/officeDocument/2006/relationships/hyperlink" Target="https://belangrijk1.s3.eu-central-1.amazonaws.com/Emigratie-Checklist-PDF-2025-GRATIS-DOWNLOAD.pdf" TargetMode="External"/><Relationship Id="rId300" Type="http://schemas.openxmlformats.org/officeDocument/2006/relationships/hyperlink" Target="https://belangrijk1.s3.eu-central-1.amazonaws.com/Emigreren-Checklist-PDF-2025-GRATIS-DOWNLOAD.pdf" TargetMode="External"/><Relationship Id="rId301" Type="http://schemas.openxmlformats.org/officeDocument/2006/relationships/hyperlink" Target="https://belangrijk1.s3.eu-central-1.amazonaws.com/Emigreren-Naar-Belgi&#65533;-Checklist-PDF-2025-GRATIS-DOWNLOAD.pdf" TargetMode="External"/><Relationship Id="rId302" Type="http://schemas.openxmlformats.org/officeDocument/2006/relationships/hyperlink" Target="https://belangrijk1.s3.eu-central-1.amazonaws.com/Energielabel-Checklist-PDF-2025-GRATIS-DOWNLOAD.pdf" TargetMode="External"/><Relationship Id="rId303" Type="http://schemas.openxmlformats.org/officeDocument/2006/relationships/hyperlink" Target="https://belangrijk1.s3.eu-central-1.amazonaws.com/Engie-Warmtepomp-Checklist-PDF-2025-GRATIS-DOWNLOAD.pdf" TargetMode="External"/><Relationship Id="rId304" Type="http://schemas.openxmlformats.org/officeDocument/2006/relationships/hyperlink" Target="https://belangrijk1.s3.eu-central-1.amazonaws.com/Event-Preparation-Checklist-PDF-2025-GRATIS-DOWNLOAD.pdf" TargetMode="External"/><Relationship Id="rId305" Type="http://schemas.openxmlformats.org/officeDocument/2006/relationships/hyperlink" Target="https://belangrijk1.s3.eu-central-1.amazonaws.com/Flora-En-Fauna-Checklist-PDF-2025-GRATIS-DOWNLOAD.pdf" TargetMode="External"/><Relationship Id="rId306" Type="http://schemas.openxmlformats.org/officeDocument/2006/relationships/hyperlink" Target="https://belangrijk1.s3.eu-central-1.amazonaws.com/Fssc-22000-Checklist-PDF-2025-GRATIS-DOWNLOAD.pdf" TargetMode="External"/><Relationship Id="rId307" Type="http://schemas.openxmlformats.org/officeDocument/2006/relationships/hyperlink" Target="https://belangrijk1.s3.eu-central-1.amazonaws.com/Gemba-Walk-Checklist-PDF-2025-GRATIS-DOWNLOAD.pdf" TargetMode="External"/><Relationship Id="rId308" Type="http://schemas.openxmlformats.org/officeDocument/2006/relationships/hyperlink" Target="https://belangrijk1.s3.eu-central-1.amazonaws.com/Grote-Beurt-Auto-Checklist-PDF-2025-GRATIS-DOWNLOAD.pdf" TargetMode="External"/><Relationship Id="rId309" Type="http://schemas.openxmlformats.org/officeDocument/2006/relationships/hyperlink" Target="https://belangrijk1.s3.eu-central-1.amazonaws.com/Grote-Beurt-Diesel-Auto-Checklist-PDF-2025-GRATIS-DOWNLOAD.pdf" TargetMode="External"/><Relationship Id="rId310" Type="http://schemas.openxmlformats.org/officeDocument/2006/relationships/hyperlink" Target="https://belangrijk1.s3.eu-central-1.amazonaws.com/Gut-Health-Checklist-PDF-2025-GRATIS-DOWNLOAD.pdf" TargetMode="External"/><Relationship Id="rId311" Type="http://schemas.openxmlformats.org/officeDocument/2006/relationships/hyperlink" Target="https://belangrijk1.s3.eu-central-1.amazonaws.com/Hsp-Checklist-PDF-2025-GRATIS-DOWNLOAD.pdf" TargetMode="External"/><Relationship Id="rId312" Type="http://schemas.openxmlformats.org/officeDocument/2006/relationships/hyperlink" Target="https://belangrijk1.s3.eu-central-1.amazonaws.com/Huis-Verbouwen-Checklist-PDF-2025-GRATIS-DOWNLOAD.pdf" TargetMode="External"/><Relationship Id="rId313" Type="http://schemas.openxmlformats.org/officeDocument/2006/relationships/hyperlink" Target="https://belangrijk1.s3.eu-central-1.amazonaws.com/Iauditor-Checklist-PDF-2025-GRATIS-DOWNLOAD.pdf" TargetMode="External"/><Relationship Id="rId314" Type="http://schemas.openxmlformats.org/officeDocument/2006/relationships/hyperlink" Target="https://belangrijk1.s3.eu-central-1.amazonaws.com/Ik-Ga-Verhuizen-Checklist-PDF-2025-GRATIS-DOWNLOAD.pdf" TargetMode="External"/><Relationship Id="rId315" Type="http://schemas.openxmlformats.org/officeDocument/2006/relationships/hyperlink" Target="https://belangrijk1.s3.eu-central-1.amazonaws.com/Inpak-Checklist-PDF-2025-GRATIS-DOWNLOAD.pdf" TargetMode="External"/><Relationship Id="rId316" Type="http://schemas.openxmlformats.org/officeDocument/2006/relationships/hyperlink" Target="https://belangrijk1.s3.eu-central-1.amazonaws.com/Iso-27001-Checklist-PDF-2025-GRATIS-DOWNLOAD.pdf" TargetMode="External"/><Relationship Id="rId317" Type="http://schemas.openxmlformats.org/officeDocument/2006/relationships/hyperlink" Target="https://belangrijk1.s3.eu-central-1.amazonaws.com/Iso-45001-Checklist-Nederlands-PDF-2025-GRATIS-DOWNLOAD.pdf" TargetMode="External"/><Relationship Id="rId318" Type="http://schemas.openxmlformats.org/officeDocument/2006/relationships/hyperlink" Target="https://belangrijk1.s3.eu-central-1.amazonaws.com/Iso-9000-Checklist-PDF-2025-GRATIS-DOWNLOAD.pdf" TargetMode="External"/><Relationship Id="rId319" Type="http://schemas.openxmlformats.org/officeDocument/2006/relationships/hyperlink" Target="https://belangrijk1.s3.eu-central-1.amazonaws.com/Iso-9001-Audit-Checklist-PDF-2025-GRATIS-DOWNLOAD.pdf" TargetMode="External"/><Relationship Id="rId320" Type="http://schemas.openxmlformats.org/officeDocument/2006/relationships/hyperlink" Target="https://belangrijk1.s3.eu-central-1.amazonaws.com/Iso-9001-Checklist-PDF-2025-GRATIS-DOWNLOAD.pdf" TargetMode="External"/><Relationship Id="rId321" Type="http://schemas.openxmlformats.org/officeDocument/2006/relationships/hyperlink" Target="https://belangrijk1.s3.eu-central-1.amazonaws.com/Iso-9001-Hr-Audit-Checklist-PDF-2025-GRATIS-DOWNLOAD.pdf" TargetMode="External"/><Relationship Id="rId322" Type="http://schemas.openxmlformats.org/officeDocument/2006/relationships/hyperlink" Target="https://belangrijk1.s3.eu-central-1.amazonaws.com/Jaarafsluiting-Boekhouding-Checklist-PDF-2025-GRATIS-DOWNLOAD.pdf" TargetMode="External"/><Relationship Id="rId323" Type="http://schemas.openxmlformats.org/officeDocument/2006/relationships/hyperlink" Target="https://belangrijk1.s3.eu-central-1.amazonaws.com/Kampeer-Checklist-PDF-2025-GRATIS-DOWNLOAD.pdf" TargetMode="External"/><Relationship Id="rId324" Type="http://schemas.openxmlformats.org/officeDocument/2006/relationships/hyperlink" Target="https://belangrijk1.s3.eu-central-1.amazonaws.com/Kamperen-Checklist-PDF-2025-GRATIS-DOWNLOAD.pdf" TargetMode="External"/><Relationship Id="rId325" Type="http://schemas.openxmlformats.org/officeDocument/2006/relationships/hyperlink" Target="https://belangrijk1.s3.eu-central-1.amazonaws.com/Kascommissie-Checklist-PDF-2025-GRATIS-DOWNLOAD.pdf" TargetMode="External"/><Relationship Id="rId326" Type="http://schemas.openxmlformats.org/officeDocument/2006/relationships/hyperlink" Target="https://belangrijk1.s3.eu-central-1.amazonaws.com/Keuken-Checklist-PDF-2025-GRATIS-DOWNLOAD.pdf" TargetMode="External"/><Relationship Id="rId327" Type="http://schemas.openxmlformats.org/officeDocument/2006/relationships/hyperlink" Target="https://belangrijk1.s3.eu-central-1.amazonaws.com/Kleine-Beurt-Auto-Checklist-PDF-2025-GRATIS-DOWNLOAD.pdf" TargetMode="External"/><Relationship Id="rId328" Type="http://schemas.openxmlformats.org/officeDocument/2006/relationships/hyperlink" Target="https://belangrijk1.s3.eu-central-1.amazonaws.com/Kleine-Onderhoudsbeurt-Auto-Checklist-PDF-2025-GRATIS-DOWNLOAD.pdf" TargetMode="External"/><Relationship Id="rId329" Type="http://schemas.openxmlformats.org/officeDocument/2006/relationships/hyperlink" Target="https://belangrijk1.s3.eu-central-1.amazonaws.com/Knb-Checklist-Levenstestament-PDF-2025-GRATIS-DOWNLOAD.pdf" TargetMode="External"/><Relationship Id="rId330" Type="http://schemas.openxmlformats.org/officeDocument/2006/relationships/hyperlink" Target="https://belangrijk1.s3.eu-central-1.amazonaws.com/Kraamkoffer-Checklist-PDF-2025-GRATIS-DOWNLOAD.pdf" TargetMode="External"/><Relationship Id="rId331" Type="http://schemas.openxmlformats.org/officeDocument/2006/relationships/hyperlink" Target="https://belangrijk1.s3.eu-central-1.amazonaws.com/Kraamtas-Checklist-PDF-2025-GRATIS-DOWNLOAD.pdf" TargetMode="External"/><Relationship Id="rId332" Type="http://schemas.openxmlformats.org/officeDocument/2006/relationships/hyperlink" Target="https://belangrijk1.s3.eu-central-1.amazonaws.com/Kraamzorg-Checklist-PDF-2025-GRATIS-DOWNLOAD.pdf" TargetMode="External"/><Relationship Id="rId333" Type="http://schemas.openxmlformats.org/officeDocument/2006/relationships/hyperlink" Target="https://belangrijk1.s3.eu-central-1.amazonaws.com/Kvk-Checklist-PDF-2025-GRATIS-DOWNLOAD.pdf" TargetMode="External"/><Relationship Id="rId334" Type="http://schemas.openxmlformats.org/officeDocument/2006/relationships/hyperlink" Target="https://belangrijk1.s3.eu-central-1.amazonaws.com/Levenstestament-Checklist-PDF-2025-GRATIS-DOWNLOAD.pdf" TargetMode="External"/><Relationship Id="rId335" Type="http://schemas.openxmlformats.org/officeDocument/2006/relationships/hyperlink" Target="https://belangrijk1.s3.eu-central-1.amazonaws.com/lijst.txt" TargetMode="External"/><Relationship Id="rId336" Type="http://schemas.openxmlformats.org/officeDocument/2006/relationships/hyperlink" Target="https://belangrijk1.s3.eu-central-1.amazonaws.com/Lmra-Checklist-Bouw-PDF-2025-GRATIS-DOWNLOAD.pdf" TargetMode="External"/><Relationship Id="rId337" Type="http://schemas.openxmlformats.org/officeDocument/2006/relationships/hyperlink" Target="https://belangrijk1.s3.eu-central-1.amazonaws.com/Lmra-Checklist-PDF-2025-GRATIS-DOWNLOAD.pdf" TargetMode="External"/><Relationship Id="rId338" Type="http://schemas.openxmlformats.org/officeDocument/2006/relationships/hyperlink" Target="https://belangrijk1.s3.eu-central-1.amazonaws.com/M&amp;A-Integration-Checklist-PDF-2025-GRATIS-DOWNLOAD.pdf" TargetMode="External"/><Relationship Id="rId339" Type="http://schemas.openxmlformats.org/officeDocument/2006/relationships/hyperlink" Target="https://belangrijk1.s3.eu-central-1.amazonaws.com/Machineveiligheid-Checklist-PDF-2025-GRATIS-DOWNLOAD.pdf" TargetMode="External"/><Relationship Id="rId340" Type="http://schemas.openxmlformats.org/officeDocument/2006/relationships/hyperlink" Target="https://belangrijk1.s3.eu-central-1.amazonaws.com/Marathon-Checklist-PDF-2025-GRATIS-DOWNLOAD.pdf" TargetMode="External"/><Relationship Id="rId341" Type="http://schemas.openxmlformats.org/officeDocument/2006/relationships/hyperlink" Target="https://belangrijk1.s3.eu-central-1.amazonaws.com/Nabestaanden-Checklist-PDF-2025-GRATIS-DOWNLOAD.pdf" TargetMode="External"/><Relationship Id="rId342" Type="http://schemas.openxmlformats.org/officeDocument/2006/relationships/hyperlink" Target="https://belangrijk1.s3.eu-central-1.amazonaws.com/Nen-2484-Checklist-PDF-2025-GRATIS-DOWNLOAD.pdf" TargetMode="External"/><Relationship Id="rId343" Type="http://schemas.openxmlformats.org/officeDocument/2006/relationships/hyperlink" Target="https://belangrijk1.s3.eu-central-1.amazonaws.com/Nen-7510-Checklist-PDF-2025-GRATIS-DOWNLOAD.pdf" TargetMode="External"/><Relationship Id="rId344" Type="http://schemas.openxmlformats.org/officeDocument/2006/relationships/hyperlink" Target="https://belangrijk1.s3.eu-central-1.amazonaws.com/New-York-Checklist-PDF-2025-GRATIS-DOWNLOAD.pdf" TargetMode="External"/><Relationship Id="rId345" Type="http://schemas.openxmlformats.org/officeDocument/2006/relationships/hyperlink" Target="https://belangrijk1.s3.eu-central-1.amazonaws.com/Nis2-Checklist-PDF-2025-GRATIS-DOWNLOAD.pdf" TargetMode="External"/><Relationship Id="rId346" Type="http://schemas.openxmlformats.org/officeDocument/2006/relationships/hyperlink" Target="https://belangrijk1.s3.eu-central-1.amazonaws.com/Noodpakket-Checklist-PDF-2025-GRATIS-DOWNLOAD.pdf" TargetMode="External"/><Relationship Id="rId347" Type="http://schemas.openxmlformats.org/officeDocument/2006/relationships/hyperlink" Target="https://belangrijk1.s3.eu-central-1.amazonaws.com/Onboarding-Checklist-Voorbeeld-PDF-2025-GRATIS-DOWNLOAD.pdf" TargetMode="External"/><Relationship Id="rId348" Type="http://schemas.openxmlformats.org/officeDocument/2006/relationships/hyperlink" Target="https://belangrijk1.s3.eu-central-1.amazonaws.com/Ondernemingsraad-Reorganisatie-Checklist-PDF-2025-GRATIS-DOWNLOAD.pdf" TargetMode="External"/><Relationship Id="rId349" Type="http://schemas.openxmlformats.org/officeDocument/2006/relationships/hyperlink" Target="https://belangrijk1.s3.eu-central-1.amazonaws.com/Ontruimingsoefening-Checklist-PDF-2025-GRATIS-DOWNLOAD.pdf" TargetMode="External"/><Relationship Id="rId350" Type="http://schemas.openxmlformats.org/officeDocument/2006/relationships/hyperlink" Target="https://belangrijk1.s3.eu-central-1.amazonaws.com/Op-Reis-Naar-Thailand-Checklist-PDF-2025-GRATIS-DOWNLOAD.pdf" TargetMode="External"/><Relationship Id="rId351" Type="http://schemas.openxmlformats.org/officeDocument/2006/relationships/hyperlink" Target="https://belangrijk1.s3.eu-central-1.amazonaws.com/Oplevering-Woning-Checklist-PDF-2025-GRATIS-DOWNLOAD.pdf" TargetMode="External"/><Relationship Id="rId352" Type="http://schemas.openxmlformats.org/officeDocument/2006/relationships/hyperlink" Target="https://belangrijk1.s3.eu-central-1.amazonaws.com/Organisatie-Evenement-Checklist-PDF-2025-GRATIS-DOWNLOAD.pdf" TargetMode="External"/><Relationship Id="rId353" Type="http://schemas.openxmlformats.org/officeDocument/2006/relationships/hyperlink" Target="https://belangrijk1.s3.eu-central-1.amazonaws.com/Pots-Symptomen-Checklist-PDF-2025-GRATIS-DOWNLOAD.pdf" TargetMode="External"/><Relationship Id="rId354" Type="http://schemas.openxmlformats.org/officeDocument/2006/relationships/hyperlink" Target="https://belangrijk1.s3.eu-central-1.amazonaws.com/Prepper-Bag-Checklist-PDF-2025-GRATIS-DOWNLOAD.pdf" TargetMode="External"/><Relationship Id="rId355" Type="http://schemas.openxmlformats.org/officeDocument/2006/relationships/hyperlink" Target="https://belangrijk1.s3.eu-central-1.amazonaws.com/Preppers-Checklist-PDF-2025-GRATIS-DOWNLOAD.pdf" TargetMode="External"/><Relationship Id="rId356" Type="http://schemas.openxmlformats.org/officeDocument/2006/relationships/hyperlink" Target="https://belangrijk1.s3.eu-central-1.amazonaws.com/Puppy-Benodigdheden-Checklist-PDF-2025-GRATIS-DOWNLOAD.pdf" TargetMode="External"/><Relationship Id="rId357" Type="http://schemas.openxmlformats.org/officeDocument/2006/relationships/hyperlink" Target="https://belangrijk1.s3.eu-central-1.amazonaws.com/Puppy-Checklist-PDF-2025-GRATIS-DOWNLOAD.pdf" TargetMode="External"/><Relationship Id="rId358" Type="http://schemas.openxmlformats.org/officeDocument/2006/relationships/hyperlink" Target="https://belangrijk1.s3.eu-central-1.amazonaws.com/Puppy-Checklist-Spullen-PDF-2025-GRATIS-DOWNLOAD.pdf" TargetMode="External"/><Relationship Id="rId359" Type="http://schemas.openxmlformats.org/officeDocument/2006/relationships/hyperlink" Target="https://belangrijk1.s3.eu-central-1.amazonaws.com/Puppy-Socialiseren-Checklist-PDF-2025-GRATIS-DOWNLOAD.pdf" TargetMode="External"/><Relationship Id="rId360" Type="http://schemas.openxmlformats.org/officeDocument/2006/relationships/hyperlink" Target="https://belangrijk1.s3.eu-central-1.amazonaws.com/Quality-Control-Checklist-PDF-2025-GRATIS-DOWNLOAD.pdf" TargetMode="External"/><Relationship Id="rId361" Type="http://schemas.openxmlformats.org/officeDocument/2006/relationships/hyperlink" Target="https://belangrijk1.s3.eu-central-1.amazonaws.com/Reis-Checklist-PDF-2025-GRATIS-DOWNLOAD.pdf" TargetMode="External"/><Relationship Id="rId362" Type="http://schemas.openxmlformats.org/officeDocument/2006/relationships/hyperlink" Target="https://belangrijk1.s3.eu-central-1.amazonaws.com/Reis-Naar-Amerika-Checklist-PDF-2025-GRATIS-DOWNLOAD.pdf" TargetMode="External"/><Relationship Id="rId363" Type="http://schemas.openxmlformats.org/officeDocument/2006/relationships/hyperlink" Target="https://belangrijk1.s3.eu-central-1.amazonaws.com/Reizen-Naar-Indonesie-Checklist-PDF-2025-GRATIS-DOWNLOAD.pdf" TargetMode="External"/><Relationship Id="rId364" Type="http://schemas.openxmlformats.org/officeDocument/2006/relationships/hyperlink" Target="https://belangrijk1.s3.eu-central-1.amazonaws.com/Safety-Checklist-PDF-2025-GRATIS-DOWNLOAD.pdf" TargetMode="External"/><Relationship Id="rId365" Type="http://schemas.openxmlformats.org/officeDocument/2006/relationships/hyperlink" Target="https://belangrijk1.s3.eu-central-1.amazonaws.com/Safety-Walk-Checklist-PDF-2025-GRATIS-DOWNLOAD.pdf" TargetMode="External"/><Relationship Id="rId366" Type="http://schemas.openxmlformats.org/officeDocument/2006/relationships/hyperlink" Target="https://belangrijk1.s3.eu-central-1.amazonaws.com/Scope-12-Checklist-Pdf-PDF-2025-GRATIS-DOWNLOAD.pdf" TargetMode="External"/><Relationship Id="rId367" Type="http://schemas.openxmlformats.org/officeDocument/2006/relationships/hyperlink" Target="https://belangrijk1.s3.eu-central-1.amazonaws.com/Seo-Checklist-PDF-2025-GRATIS-DOWNLOAD.pdf" TargetMode="External"/><Relationship Id="rId368" Type="http://schemas.openxmlformats.org/officeDocument/2006/relationships/hyperlink" Target="https://belangrijk1.s3.eu-central-1.amazonaws.com/Seo-Optimisation-Checklist-PDF-2025-GRATIS-DOWNLOAD.pdf" TargetMode="External"/><Relationship Id="rId369" Type="http://schemas.openxmlformats.org/officeDocument/2006/relationships/hyperlink" Target="https://belangrijk1.s3.eu-central-1.amazonaws.com/Ship-Shore-Safety-Checklist-PDF-2025-GRATIS-DOWNLOAD.pdf" TargetMode="External"/><Relationship Id="rId370" Type="http://schemas.openxmlformats.org/officeDocument/2006/relationships/hyperlink" Target="https://belangrijk1.s3.eu-central-1.amazonaws.com/Shopify-Seo-Checklist-PDF-2025-GRATIS-DOWNLOAD.pdf" TargetMode="External"/><Relationship Id="rId371" Type="http://schemas.openxmlformats.org/officeDocument/2006/relationships/hyperlink" Target="https://belangrijk1.s3.eu-central-1.amazonaws.com/Site-Migration-Checklist-PDF-2025-GRATIS-DOWNLOAD.pdf" TargetMode="External"/><Relationship Id="rId372" Type="http://schemas.openxmlformats.org/officeDocument/2006/relationships/hyperlink" Target="https://belangrijk1.s3.eu-central-1.amazonaws.com/Slaaphygiene-Checklist-PDF-2025-GRATIS-DOWNLOAD.pdf" TargetMode="External"/><Relationship Id="rId373" Type="http://schemas.openxmlformats.org/officeDocument/2006/relationships/hyperlink" Target="https://belangrijk1.s3.eu-central-1.amazonaws.com/Socialisatie-Pup-Checklist-PDF-2025-GRATIS-DOWNLOAD.pdf" TargetMode="External"/><Relationship Id="rId374" Type="http://schemas.openxmlformats.org/officeDocument/2006/relationships/hyperlink" Target="https://belangrijk1.s3.eu-central-1.amazonaws.com/Testament-Checklist-PDF-2025-GRATIS-DOWNLOAD.pdf" TargetMode="External"/><Relationship Id="rId375" Type="http://schemas.openxmlformats.org/officeDocument/2006/relationships/hyperlink" Target="https://belangrijk1.s3.eu-central-1.amazonaws.com/Thuisbevalling-Checklist-PDF-2025-GRATIS-DOWNLOAD.pdf" TargetMode="External"/><Relationship Id="rId376" Type="http://schemas.openxmlformats.org/officeDocument/2006/relationships/hyperlink" Target="https://belangrijk1.s3.eu-central-1.amazonaws.com/Trouw-Checklist-PDF-2025-GRATIS-DOWNLOAD.pdf" TargetMode="External"/><Relationship Id="rId377" Type="http://schemas.openxmlformats.org/officeDocument/2006/relationships/hyperlink" Target="https://belangrijk1.s3.eu-central-1.amazonaws.com/Trouwdag-Checklist-PDF-2025-GRATIS-DOWNLOAD.pdf" TargetMode="External"/><Relationship Id="rId378" Type="http://schemas.openxmlformats.org/officeDocument/2006/relationships/hyperlink" Target="https://belangrijk1.s3.eu-central-1.amazonaws.com/Trouwen-Checklist-PDF-2025-GRATIS-DOWNLOAD.pdf" TargetMode="External"/><Relationship Id="rId379" Type="http://schemas.openxmlformats.org/officeDocument/2006/relationships/hyperlink" Target="https://belangrijk1.s3.eu-central-1.amazonaws.com/Trouwplannen-Checklist-PDF-2025-GRATIS-DOWNLOAD.pdf" TargetMode="External"/><Relationship Id="rId380" Type="http://schemas.openxmlformats.org/officeDocument/2006/relationships/hyperlink" Target="https://belangrijk1.s3.eu-central-1.amazonaws.com/Trouwplanning-Checklist-PDF-2025-GRATIS-DOWNLOAD.pdf" TargetMode="External"/><Relationship Id="rId381" Type="http://schemas.openxmlformats.org/officeDocument/2006/relationships/hyperlink" Target="https://belangrijk1.s3.eu-central-1.amazonaws.com/Uitvaart-Regelen-Checklist-PDF-2025-GRATIS-DOWNLOAD.pdf" TargetMode="External"/><Relationship Id="rId382" Type="http://schemas.openxmlformats.org/officeDocument/2006/relationships/hyperlink" Target="https://belangrijk1.s3.eu-central-1.amazonaws.com/Uitzet-Checklist-PDF-2025-GRATIS-DOWNLOAD.pdf" TargetMode="External"/><Relationship Id="rId383" Type="http://schemas.openxmlformats.org/officeDocument/2006/relationships/hyperlink" Target="https://belangrijk1.s3.eu-central-1.amazonaws.com/Vakantie-Bagage-Checklist-PDF-2025-GRATIS-DOWNLOAD.pdf" TargetMode="External"/><Relationship Id="rId384" Type="http://schemas.openxmlformats.org/officeDocument/2006/relationships/hyperlink" Target="https://belangrijk1.s3.eu-central-1.amazonaws.com/Vakantie-Checklist-Kinderen-PDF-2025-GRATIS-DOWNLOAD.pdf" TargetMode="External"/><Relationship Id="rId385" Type="http://schemas.openxmlformats.org/officeDocument/2006/relationships/hyperlink" Target="https://belangrijk1.s3.eu-central-1.amazonaws.com/Vakantie-Checklist-Peuter-PDF-2025-GRATIS-DOWNLOAD.pdf" TargetMode="External"/><Relationship Id="rId386" Type="http://schemas.openxmlformats.org/officeDocument/2006/relationships/hyperlink" Target="https://belangrijk1.s3.eu-central-1.amazonaws.com/Vakantie-Checklist-Thailand-PDF-2025-GRATIS-DOWNLOAD.pdf" TargetMode="External"/><Relationship Id="rId387" Type="http://schemas.openxmlformats.org/officeDocument/2006/relationships/hyperlink" Target="https://belangrijk1.s3.eu-central-1.amazonaws.com/Vakantie-Checklist-Vliegen-PDF-2025-GRATIS-DOWNLOAD.pdf" TargetMode="External"/><Relationship Id="rId388" Type="http://schemas.openxmlformats.org/officeDocument/2006/relationships/hyperlink" Target="https://belangrijk1.s3.eu-central-1.amazonaws.com/Vakantie-Koffer-Checklist-PDF-2025-GRATIS-DOWNLOAD.pdf" TargetMode="External"/><Relationship Id="rId389" Type="http://schemas.openxmlformats.org/officeDocument/2006/relationships/hyperlink" Target="https://belangrijk1.s3.eu-central-1.amazonaws.com/Vca-Checklist-PDF-2025-GRATIS-DOWNLOAD.pdf" TargetMode="External"/><Relationship Id="rId390" Type="http://schemas.openxmlformats.org/officeDocument/2006/relationships/hyperlink" Target="https://belangrijk1.s3.eu-central-1.amazonaws.com/Vereniging-Eigen-Huis-Checklist-Oplevering-PDF-2025-GRATIS-DOWNLOAD.pdf" TargetMode="External"/><Relationship Id="rId391" Type="http://schemas.openxmlformats.org/officeDocument/2006/relationships/hyperlink" Target="https://belangrijk1.s3.eu-central-1.amazonaws.com/Verhuisplanner-Checklist-PDF-2025-GRATIS-DOWNLOAD.pdf" TargetMode="External"/><Relationship Id="rId392" Type="http://schemas.openxmlformats.org/officeDocument/2006/relationships/hyperlink" Target="https://belangrijk1.s3.eu-central-1.amazonaws.com/Verhuisplanning-Checklist-PDF-2025-GRATIS-DOWNLOAD.pdf" TargetMode="External"/><Relationship Id="rId393" Type="http://schemas.openxmlformats.org/officeDocument/2006/relationships/hyperlink" Target="https://belangrijk1.s3.eu-central-1.amazonaws.com/Verhuistips-Checklist-PDF-2025-GRATIS-DOWNLOAD.pdf" TargetMode="External"/><Relationship Id="rId394" Type="http://schemas.openxmlformats.org/officeDocument/2006/relationships/hyperlink" Target="https://belangrijk1.s3.eu-central-1.amazonaws.com/Verhuizen-Doorgeven-Checklist-PDF-2025-GRATIS-DOWNLOAD.pdf" TargetMode="External"/><Relationship Id="rId395" Type="http://schemas.openxmlformats.org/officeDocument/2006/relationships/hyperlink" Target="https://belangrijk1.s3.eu-central-1.amazonaws.com/Verhuizen-Wat-Te-Doen-Checklist-PDF-2025-GRATIS-DOWNLOAD.pdf" TargetMode="External"/><Relationship Id="rId396" Type="http://schemas.openxmlformats.org/officeDocument/2006/relationships/hyperlink" Target="https://belangrijk1.s3.eu-central-1.amazonaws.com/Verhuizing-Adres-Doorgeven-Checklist-PDF-2025-GRATIS-DOWNLOAD.pdf" TargetMode="External"/><Relationship Id="rId397" Type="http://schemas.openxmlformats.org/officeDocument/2006/relationships/hyperlink" Target="https://belangrijk1.s3.eu-central-1.amazonaws.com/Verhuizing-Checklist-PDF-2025-GRATIS-DOWNLOAD.pdf" TargetMode="External"/><Relationship Id="rId398" Type="http://schemas.openxmlformats.org/officeDocument/2006/relationships/hyperlink" Target="https://belangrijk1.s3.eu-central-1.amazonaws.com/Vliegvakantie-Checklist-PDF-2025-GRATIS-DOWNLOAD.pdf" TargetMode="External"/><Relationship Id="rId399" Type="http://schemas.openxmlformats.org/officeDocument/2006/relationships/hyperlink" Target="https://belangrijk1.s3.eu-central-1.amazonaws.com/Vluchtkoffer-Bevalling-Checklist-PDF-2025-GRATIS-DOWNLOAD.pdf" TargetMode="External"/><Relationship Id="rId400" Type="http://schemas.openxmlformats.org/officeDocument/2006/relationships/hyperlink" Target="https://belangrijk1.s3.eu-central-1.amazonaws.com/Vluchtkoffer-Checklist-PDF-2025-GRATIS-DOWNLOAD.pdf" TargetMode="External"/><Relationship Id="rId401" Type="http://schemas.openxmlformats.org/officeDocument/2006/relationships/hyperlink" Target="https://belangrijk1.s3.eu-central-1.amazonaws.com/Voorbeeld-Checklist-Nieuwe-Medewerker-PDF-2025-GRATIS-DOWNLOAD.pdf" TargetMode="External"/><Relationship Id="rId402" Type="http://schemas.openxmlformats.org/officeDocument/2006/relationships/hyperlink" Target="https://belangrijk1.s3.eu-central-1.amazonaws.com/Voorschouw-Nieuwbouw-Checklist-PDF-2025-GRATIS-DOWNLOAD.pdf" TargetMode="External"/><Relationship Id="rId403" Type="http://schemas.openxmlformats.org/officeDocument/2006/relationships/hyperlink" Target="https://belangrijk1.s3.eu-central-1.amazonaws.com/Vpn-Checklist-PDF-2025-GRATIS-DOWNLOAD.pdf" TargetMode="External"/><Relationship Id="rId404" Type="http://schemas.openxmlformats.org/officeDocument/2006/relationships/hyperlink" Target="https://belangrijk1.s3.eu-central-1.amazonaws.com/Vso-Checklist-PDF-2025-GRATIS-DOWNLOAD.pdf" TargetMode="External"/><Relationship Id="rId405" Type="http://schemas.openxmlformats.org/officeDocument/2006/relationships/hyperlink" Target="https://belangrijk1.s3.eu-central-1.amazonaws.com/Vve-Checklist-PDF-2025-GRATIS-DOWNLOAD.pdf" TargetMode="External"/><Relationship Id="rId406" Type="http://schemas.openxmlformats.org/officeDocument/2006/relationships/hyperlink" Target="https://belangrijk1.s3.eu-central-1.amazonaws.com/Warmtepomp-Checklist-PDF-2025-GRATIS-DOWNLOAD.pdf" TargetMode="External"/><Relationship Id="rId407" Type="http://schemas.openxmlformats.org/officeDocument/2006/relationships/hyperlink" Target="https://belangrijk1.s3.eu-central-1.amazonaws.com/Wat-Te-Doen-Na-Overlijden-Checklist-PDF-2025-GRATIS-DOWNLOAD.pdf" TargetMode="External"/><Relationship Id="rId408" Type="http://schemas.openxmlformats.org/officeDocument/2006/relationships/hyperlink" Target="https://belangrijk1.s3.eu-central-1.amazonaws.com/Wbtr-Checklist-PDF-2025-GRATIS-DOWNLOAD.pdf" TargetMode="External"/><Relationship Id="rId409" Type="http://schemas.openxmlformats.org/officeDocument/2006/relationships/hyperlink" Target="https://belangrijk1.s3.eu-central-1.amazonaws.com/Wcag-Guidelines-Checklist-PDF-2025-GRATIS-DOWNLOAD.pdf" TargetMode="External"/><Relationship Id="rId410" Type="http://schemas.openxmlformats.org/officeDocument/2006/relationships/hyperlink" Target="https://belangrijk1.s3.eu-central-1.amazonaws.com/Web-Migration-Checklist-PDF-2025-GRATIS-DOWNLOAD.pdf" TargetMode="External"/><Relationship Id="rId411" Type="http://schemas.openxmlformats.org/officeDocument/2006/relationships/hyperlink" Target="https://belangrijk1.s3.eu-central-1.amazonaws.com/Wedding-To-Do-Checklist-PDF-2025-GRATIS-DOWNLOAD.pdf" TargetMode="External"/><Relationship Id="rId412" Type="http://schemas.openxmlformats.org/officeDocument/2006/relationships/hyperlink" Target="https://belangrijk1.s3.eu-central-1.amazonaws.com/Weekend-Weg-Checklist-PDF-2025-GRATIS-DOWNLOAD.pdf" TargetMode="External"/><Relationship Id="rId413" Type="http://schemas.openxmlformats.org/officeDocument/2006/relationships/hyperlink" Target="https://belangrijk1.s3.eu-central-1.amazonaws.com/Werknemersvaardigheden-Checklist-PDF-2025-GRATIS-DOWNLOAD.pdf" TargetMode="External"/><Relationship Id="rId414" Type="http://schemas.openxmlformats.org/officeDocument/2006/relationships/hyperlink" Target="https://belangrijk1.s3.eu-central-1.amazonaws.com/Werkplekonderzoek-Checklist-PDF-2025-GRATIS-DOWNLOAD.pdf" TargetMode="External"/><Relationship Id="rId415" Type="http://schemas.openxmlformats.org/officeDocument/2006/relationships/hyperlink" Target="https://belangrijk1.s3.eu-central-1.amazonaws.com/Wintersport-Checklist-PDF-2025-GRATIS-DOWNLOAD.pdf" TargetMode="External"/><Relationship Id="rId416" Type="http://schemas.openxmlformats.org/officeDocument/2006/relationships/hyperlink" Target="https://belangrijk1.s3.eu-central-1.amazonaws.com/Zelf-Je-Huis-Verkopen-Checklist-PDF-2025-GRATIS-DOWNLOAD.pdf" TargetMode="External"/><Relationship Id="rId417" Type="http://schemas.openxmlformats.org/officeDocument/2006/relationships/hyperlink" Target="https://belangrijk1.s3.eu-central-1.amazonaws.com/Ziekenhuistas-Checklist-PDF-2025-GRATIS-DOWNLOAD.pdf" TargetMode="External"/><Relationship Id="rId418" Type="http://schemas.openxmlformats.org/officeDocument/2006/relationships/hyperlink" Target="https://belangrijk1.s3.eu-central-1.amazonaws.com/Ziekte-Van-Lyme-Symptomen-Checklist-PDF-2025-GRATIS-DOWNLOAD.pdf" TargetMode="External"/><Relationship Id="rId419" Type="http://schemas.openxmlformats.org/officeDocument/2006/relationships/hyperlink" Target="https://belangrijk1.s3.eu-central-1.amazonaws.com/Zomervakantie-Checklist-PDF-2025-GRATIS-DOWNLOAD.pdf" TargetMode="External"/><Relationship Id="rId420" Type="http://schemas.openxmlformats.org/officeDocument/2006/relationships/hyperlink" Target="https://belangrijk1.s3.eu-central-1.amazonaws.com/Zwanger-En-Nu-Checklist-PDF-2025-GRATIS-DOWNLOAD.pdf" TargetMode="External"/><Relationship Id="rId421" Type="http://schemas.openxmlformats.org/officeDocument/2006/relationships/hyperlink" Target="https://belangrijk1.s3.eu-central-1.amazonaws.com/Zwanger-Wat-Nu-Checklist-PDF-2025-GRATIS-DOWNLOAD.pdf" TargetMode="External"/><Relationship Id="rId422" Type="http://schemas.openxmlformats.org/officeDocument/2006/relationships/hyperlink" Target="https://belangrijk1.s3.eu-central-1.amazonaws.com/Zwangerschap-Checklist-PDF-2025-GRATIS-DOWNLOAD.pdf" TargetMode="External"/><Relationship Id="rId423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
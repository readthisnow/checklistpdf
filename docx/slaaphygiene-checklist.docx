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slaaphygiene checklist Gratis DOCX 2025</w:t>
      </w:r>
    </w:p>
    <w:p/>
    <w:p>
      <w:pPr>
        <w:spacing w:after="240"/>
      </w:pPr>
      <w:r>
        <w:rPr>
          <w:sz w:val="36"/>
        </w:rPr>
        <w:t>Slaaphygiene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Slaaphygiene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Slaaphygiene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Slaapomgeving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donkere</w:t>
      </w:r>
      <w:r>
        <w:rPr>
          <w:sz w:val="36"/>
        </w:rPr>
        <w:t xml:space="preserve"> </w:t>
      </w:r>
      <w:r>
        <w:rPr>
          <w:sz w:val="36"/>
        </w:rPr>
        <w:t>slaapkamer.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verduisterende</w:t>
      </w:r>
      <w:r>
        <w:rPr>
          <w:sz w:val="36"/>
        </w:rPr>
        <w:t xml:space="preserve"> </w:t>
      </w:r>
      <w:r>
        <w:rPr>
          <w:sz w:val="36"/>
        </w:rPr>
        <w:t>gordijnen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buiten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oogmasker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helpt.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temperatuur</w:t>
      </w:r>
    </w:p>
    <w:p>
      <w:pPr>
        <w:spacing w:after="240"/>
      </w:pPr>
      <w:r>
        <w:rPr>
          <w:sz w:val="36"/>
        </w:rPr>
        <w:t>koel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nachtrust.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matras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kussens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comfort.</w:t>
      </w:r>
      <w:r>
        <w:rPr>
          <w:sz w:val="36"/>
        </w:rPr>
        <w:t xml:space="preserve"> </w:t>
      </w: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beetje</w:t>
      </w:r>
      <w:r>
        <w:rPr>
          <w:sz w:val="36"/>
        </w:rPr>
        <w:t xml:space="preserve"> </w:t>
      </w:r>
      <w:r>
        <w:rPr>
          <w:sz w:val="36"/>
        </w:rPr>
        <w:t>groen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kamerplanten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frisse</w:t>
      </w:r>
      <w:r>
        <w:rPr>
          <w:sz w:val="36"/>
        </w:rPr>
        <w:t xml:space="preserve"> </w:t>
      </w:r>
      <w:r>
        <w:rPr>
          <w:sz w:val="36"/>
        </w:rPr>
        <w:t>sfeer.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verduisterende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gordijnen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oogmasker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kussen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matras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kamerplant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Slaapschema</w:t>
      </w:r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dezelfde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bed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staan,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weekend.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biologische</w:t>
      </w:r>
      <w:r>
        <w:rPr>
          <w:sz w:val="36"/>
        </w:rPr>
        <w:t xml:space="preserve"> </w:t>
      </w:r>
      <w:r>
        <w:rPr>
          <w:sz w:val="36"/>
        </w:rPr>
        <w:t>klok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reguleren.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dutjes</w:t>
      </w:r>
      <w:r>
        <w:rPr>
          <w:sz w:val="36"/>
        </w:rPr>
        <w:t xml:space="preserve"> </w:t>
      </w:r>
      <w:r>
        <w:rPr>
          <w:sz w:val="36"/>
        </w:rPr>
        <w:t>overdag,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kort.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ontspannende</w:t>
      </w:r>
      <w:r>
        <w:rPr>
          <w:sz w:val="36"/>
        </w:rPr>
        <w:t xml:space="preserve"> </w:t>
      </w:r>
      <w:r>
        <w:rPr>
          <w:sz w:val="36"/>
        </w:rPr>
        <w:t>bedtijdroutine,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lezen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mediteren.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signaleert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slapen.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wekker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thee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het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slapen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</w:p>
    <w:p>
      <w:pPr>
        <w:spacing w:after="240"/>
      </w:pP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cafeïne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zware</w:t>
      </w:r>
      <w:r>
        <w:rPr>
          <w:sz w:val="36"/>
        </w:rPr>
        <w:t xml:space="preserve"> </w:t>
      </w: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vlak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slapengaan.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daarvan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banaan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handvol</w:t>
      </w:r>
      <w:r>
        <w:rPr>
          <w:sz w:val="36"/>
        </w:rPr>
        <w:t xml:space="preserve"> </w:t>
      </w:r>
      <w:r>
        <w:rPr>
          <w:sz w:val="36"/>
        </w:rPr>
        <w:t>noten.</w:t>
      </w:r>
      <w:r>
        <w:rPr>
          <w:sz w:val="36"/>
        </w:rPr>
        <w:t xml:space="preserve"> </w:t>
      </w:r>
      <w:r>
        <w:rPr>
          <w:sz w:val="36"/>
        </w:rPr>
        <w:t>Beperk</w:t>
      </w:r>
      <w:r>
        <w:rPr>
          <w:sz w:val="36"/>
        </w:rPr>
        <w:t xml:space="preserve"> </w:t>
      </w:r>
      <w:r>
        <w:rPr>
          <w:sz w:val="36"/>
        </w:rPr>
        <w:t>alcoholgebruik,</w:t>
      </w:r>
      <w:r>
        <w:rPr>
          <w:sz w:val="36"/>
        </w:rPr>
        <w:t xml:space="preserve"> </w:t>
      </w:r>
      <w:r>
        <w:rPr>
          <w:sz w:val="36"/>
        </w:rPr>
        <w:t>want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slaapcyclus</w:t>
      </w:r>
      <w:r>
        <w:rPr>
          <w:sz w:val="36"/>
        </w:rPr>
        <w:t xml:space="preserve"> </w:t>
      </w:r>
      <w:r>
        <w:rPr>
          <w:sz w:val="36"/>
        </w:rPr>
        <w:t>verstoren.</w:t>
      </w:r>
      <w:r>
        <w:rPr>
          <w:sz w:val="36"/>
        </w:rPr>
        <w:t xml:space="preserve"> </w:t>
      </w:r>
      <w:r>
        <w:rPr>
          <w:sz w:val="36"/>
        </w:rPr>
        <w:t>Drink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gedurende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vlak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bed.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kruidenthee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ontspannend</w:t>
      </w:r>
      <w:r>
        <w:rPr>
          <w:sz w:val="36"/>
        </w:rPr>
        <w:t xml:space="preserve"> </w:t>
      </w:r>
      <w:r>
        <w:rPr>
          <w:sz w:val="36"/>
        </w:rPr>
        <w:t>effect.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kruidenthee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banaan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notenmix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licht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snackpakket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Schermtijd</w:t>
      </w:r>
    </w:p>
    <w:p>
      <w:pPr>
        <w:spacing w:after="240"/>
      </w:pPr>
      <w:r>
        <w:rPr>
          <w:sz w:val="36"/>
        </w:rPr>
        <w:t>Beperk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schermtijd</w:t>
      </w:r>
      <w:r>
        <w:rPr>
          <w:sz w:val="36"/>
        </w:rPr>
        <w:t xml:space="preserve"> </w:t>
      </w:r>
      <w:r>
        <w:rPr>
          <w:sz w:val="36"/>
        </w:rPr>
        <w:t>minstens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uur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slapengaan,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blauw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verstoren.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blauwlichtfilter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gebruiken.</w:t>
      </w:r>
      <w:r>
        <w:rPr>
          <w:sz w:val="36"/>
        </w:rPr>
        <w:t xml:space="preserve"> </w:t>
      </w:r>
      <w:r>
        <w:rPr>
          <w:sz w:val="36"/>
        </w:rPr>
        <w:t>Lees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luister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rustgevende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alternatief.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handbereik</w:t>
      </w:r>
      <w:r>
        <w:rPr>
          <w:sz w:val="36"/>
        </w:rPr>
        <w:t xml:space="preserve"> </w:t>
      </w:r>
      <w:r>
        <w:rPr>
          <w:sz w:val="36"/>
        </w:rPr>
        <w:t>ligt.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afleiding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blauwlichtfilter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muziek-app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slaap-app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ontspannende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playlist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Stressmanagement</w:t>
      </w:r>
    </w:p>
    <w:p>
      <w:pPr>
        <w:spacing w:after="240"/>
      </w:pP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manieren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yoga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ademhalingsoefeningen.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hoofd</w:t>
      </w:r>
      <w:r>
        <w:rPr>
          <w:sz w:val="36"/>
        </w:rPr>
        <w:t xml:space="preserve"> </w:t>
      </w:r>
      <w:r>
        <w:rPr>
          <w:sz w:val="36"/>
        </w:rPr>
        <w:t>leeg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gedachten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papier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mindfulness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meditatie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rust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komen.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mindset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slapengaan.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yoga-mat</w:t>
      </w:r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dagboek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mindfulness-gids</w:t>
        </w:r>
      </w:hyperlink>
    </w:p>
    <w:p>
      <w:pPr>
        <w:spacing w:after="240"/>
      </w:pPr>
      <w:r>
        <w:rPr>
          <w:sz w:val="36"/>
        </w:rPr>
        <w:t>Slaaphygiene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vaste</w:t>
      </w:r>
      <w:r>
        <w:rPr>
          <w:sz w:val="36"/>
        </w:rPr>
        <w:t xml:space="preserve"> </w:t>
      </w:r>
      <w:r>
        <w:rPr>
          <w:sz w:val="36"/>
        </w:rPr>
        <w:t>bedtijd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wekker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biologische</w:t>
      </w:r>
      <w:r>
        <w:rPr>
          <w:sz w:val="36"/>
        </w:rPr>
        <w:t xml:space="preserve"> </w:t>
      </w:r>
      <w:r>
        <w:rPr>
          <w:sz w:val="36"/>
        </w:rPr>
        <w:t>klok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reguleren.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vallen,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slaapkwaliteit.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natuurlijke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slaapmiddelen</w:t>
        </w:r>
      </w:hyperlink>
    </w:p>
    <w:p>
      <w:pPr>
        <w:spacing w:after="240"/>
      </w:pP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schermen</w:t>
      </w:r>
      <w:r>
        <w:rPr>
          <w:sz w:val="36"/>
        </w:rPr>
        <w:t xml:space="preserve"> </w:t>
      </w:r>
      <w:r>
        <w:rPr>
          <w:sz w:val="36"/>
        </w:rPr>
        <w:t>ten</w:t>
      </w:r>
      <w:r>
        <w:rPr>
          <w:sz w:val="36"/>
        </w:rPr>
        <w:t xml:space="preserve"> </w:t>
      </w:r>
      <w:r>
        <w:rPr>
          <w:sz w:val="36"/>
        </w:rPr>
        <w:t>minste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uur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slapengaan.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telefoons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computers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melatonineproductie</w:t>
      </w:r>
      <w:r>
        <w:rPr>
          <w:sz w:val="36"/>
        </w:rPr>
        <w:t xml:space="preserve"> </w:t>
      </w:r>
      <w:r>
        <w:rPr>
          <w:sz w:val="36"/>
        </w:rPr>
        <w:t>verstoren,</w:t>
      </w:r>
      <w:r>
        <w:rPr>
          <w:sz w:val="36"/>
        </w:rPr>
        <w:t xml:space="preserve"> </w:t>
      </w:r>
      <w:r>
        <w:rPr>
          <w:sz w:val="36"/>
        </w:rPr>
        <w:t>waardoor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moeilijker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valt.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blauwlichtfilter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blauwlichtbril</w:t>
        </w:r>
      </w:hyperlink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ontspannende</w:t>
      </w:r>
      <w:r>
        <w:rPr>
          <w:sz w:val="36"/>
        </w:rPr>
        <w:t xml:space="preserve"> </w:t>
      </w:r>
      <w:r>
        <w:rPr>
          <w:sz w:val="36"/>
        </w:rPr>
        <w:t>bedtijdroutine,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lezen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meditatie,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geest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lichaam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slaap.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signaleert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hersenen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ontspannen.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ontspannende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thee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koele</w:t>
      </w:r>
      <w:r>
        <w:rPr>
          <w:sz w:val="36"/>
        </w:rPr>
        <w:t xml:space="preserve"> </w:t>
      </w:r>
      <w:r>
        <w:rPr>
          <w:sz w:val="36"/>
        </w:rPr>
        <w:t>kamertemperatuur,</w:t>
      </w:r>
      <w:r>
        <w:rPr>
          <w:sz w:val="36"/>
        </w:rPr>
        <w:t xml:space="preserve"> </w:t>
      </w:r>
      <w:r>
        <w:rPr>
          <w:sz w:val="36"/>
        </w:rPr>
        <w:t>idealiter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16-20</w:t>
      </w:r>
      <w:r>
        <w:rPr>
          <w:sz w:val="36"/>
        </w:rPr>
        <w:t xml:space="preserve"> </w:t>
      </w:r>
      <w:r>
        <w:rPr>
          <w:sz w:val="36"/>
        </w:rPr>
        <w:t>graden</w:t>
      </w:r>
      <w:r>
        <w:rPr>
          <w:sz w:val="36"/>
        </w:rPr>
        <w:t xml:space="preserve"> </w:t>
      </w:r>
      <w:r>
        <w:rPr>
          <w:sz w:val="36"/>
        </w:rPr>
        <w:t>Celsius.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vallen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dieper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ventilator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geurige</w:t>
      </w:r>
      <w:r>
        <w:rPr>
          <w:sz w:val="36"/>
        </w:rPr>
        <w:t xml:space="preserve"> </w:t>
      </w:r>
      <w:r>
        <w:rPr>
          <w:sz w:val="36"/>
        </w:rPr>
        <w:t>oliën,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lavendel,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bekend</w:t>
      </w:r>
      <w:r>
        <w:rPr>
          <w:sz w:val="36"/>
        </w:rPr>
        <w:t xml:space="preserve"> </w:t>
      </w:r>
      <w:r>
        <w:rPr>
          <w:sz w:val="36"/>
        </w:rPr>
        <w:t>staan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</w:p>
    <w:p>
      <w:pPr>
        <w:spacing w:after="240"/>
      </w:pPr>
      <w:r>
        <w:rPr>
          <w:sz w:val="36"/>
        </w:rPr>
        <w:t>kalmerende</w:t>
      </w:r>
      <w:r>
        <w:rPr>
          <w:sz w:val="36"/>
        </w:rPr>
        <w:t xml:space="preserve"> </w:t>
      </w:r>
      <w:r>
        <w:rPr>
          <w:sz w:val="36"/>
        </w:rPr>
        <w:t>effecten.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geurige</w:t>
      </w:r>
      <w:r>
        <w:rPr>
          <w:sz w:val="36"/>
        </w:rPr>
        <w:t xml:space="preserve"> </w:t>
      </w:r>
      <w:r>
        <w:rPr>
          <w:sz w:val="36"/>
        </w:rPr>
        <w:t>spray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kussen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slaapomgeving</w:t>
      </w:r>
    </w:p>
    <w:p>
      <w:pPr>
        <w:spacing w:after="240"/>
      </w:pP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lavendelolie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slaapdiffuser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Slaaphygiene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6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6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rduisterende+gordijn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oogmask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kuss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atra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kamerplant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ekk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meditatie-ap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hee+voor+het+slap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laapmask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kruidenthe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anaa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notenmix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licht+snackpakke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lauwlichtfilt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uziek-ap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laap-ap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ontspannende+playlist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dagbo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mindfulness-gid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natuurlijke+slaapmiddel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lauwlichtbri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ntspannende+the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thermostaat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ventilato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lavendeloli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laapdiffuse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belangrijk1.s3.eu-central-1.amazonaws.com/18-En-Nu-Checklist-PDF-2025-GRATIS-DOWNLOAD.pdf" TargetMode="External"/><Relationship Id="rId41" Type="http://schemas.openxmlformats.org/officeDocument/2006/relationships/hyperlink" Target="https://belangrijk1.s3.eu-central-1.amazonaws.com/2e-Hands-Auto-Kopen-Checklist-PDF-2025-GRATIS-DOWNLOAD.pdf" TargetMode="External"/><Relationship Id="rId42" Type="http://schemas.openxmlformats.org/officeDocument/2006/relationships/hyperlink" Target="https://belangrijk1.s3.eu-central-1.amazonaws.com/5s-Audit-Checklist-PDF-2025-GRATIS-DOWNLOAD.pdf" TargetMode="External"/><Relationship Id="rId43" Type="http://schemas.openxmlformats.org/officeDocument/2006/relationships/hyperlink" Target="https://belangrijk1.s3.eu-central-1.amazonaws.com/Adhd-Checklist-Volwassenen-PDF-2025-GRATIS-DOWNLOAD.pdf" TargetMode="External"/><Relationship Id="rId44" Type="http://schemas.openxmlformats.org/officeDocument/2006/relationships/hyperlink" Target="https://belangrijk1.s3.eu-central-1.amazonaws.com/Adr-Uitrusting-Vrachtwagen-Checklist-PDF-2025-GRATIS-DOWNLOAD.pdf" TargetMode="External"/><Relationship Id="rId45" Type="http://schemas.openxmlformats.org/officeDocument/2006/relationships/hyperlink" Target="https://belangrijk1.s3.eu-central-1.amazonaws.com/Adres-Wijzigen-Checklist-PDF-2025-GRATIS-DOWNLOAD.pdf" TargetMode="External"/><Relationship Id="rId46" Type="http://schemas.openxmlformats.org/officeDocument/2006/relationships/hyperlink" Target="https://belangrijk1.s3.eu-central-1.amazonaws.com/Adres-Wijzigen-Verhuizing-Checklist-PDF-2025-GRATIS-DOWNLOAD.pdf" TargetMode="External"/><Relationship Id="rId47" Type="http://schemas.openxmlformats.org/officeDocument/2006/relationships/hyperlink" Target="https://belangrijk1.s3.eu-central-1.amazonaws.com/Anwb-Vakantie-Checklist-PDF-2025-GRATIS-DOWNLOAD.pdf" TargetMode="External"/><Relationship Id="rId48" Type="http://schemas.openxmlformats.org/officeDocument/2006/relationships/hyperlink" Target="https://belangrijk1.s3.eu-central-1.amazonaws.com/Auto-Grote-Beurt-Checklist-PDF-2025-GRATIS-DOWNLOAD.pdf" TargetMode="External"/><Relationship Id="rId49" Type="http://schemas.openxmlformats.org/officeDocument/2006/relationships/hyperlink" Target="https://belangrijk1.s3.eu-central-1.amazonaws.com/Auto-Kleine-Beurt-Checklist-PDF-2025-GRATIS-DOWNLOAD.pdf" TargetMode="External"/><Relationship Id="rId50" Type="http://schemas.openxmlformats.org/officeDocument/2006/relationships/hyperlink" Target="https://belangrijk1.s3.eu-central-1.amazonaws.com/Avg-Voor-Verenigingen-Checklist-PDF-2025-GRATIS-DOWNLOAD.pdf" TargetMode="External"/><Relationship Id="rId51" Type="http://schemas.openxmlformats.org/officeDocument/2006/relationships/hyperlink" Target="https://belangrijk1.s3.eu-central-1.amazonaws.com/B-Service-Mercedes-Checklist-PDF-2025-GRATIS-DOWNLOAD.pdf" TargetMode="External"/><Relationship Id="rId52" Type="http://schemas.openxmlformats.org/officeDocument/2006/relationships/hyperlink" Target="https://belangrijk1.s3.eu-central-1.amazonaws.com/Baby-Autisme-Checklist-PDF-2025-GRATIS-DOWNLOAD.pdf" TargetMode="External"/><Relationship Id="rId53" Type="http://schemas.openxmlformats.org/officeDocument/2006/relationships/hyperlink" Target="https://belangrijk1.s3.eu-central-1.amazonaws.com/Baby-Checklist-PDF-2025-GRATIS-DOWNLOAD.pdf" TargetMode="External"/><Relationship Id="rId54" Type="http://schemas.openxmlformats.org/officeDocument/2006/relationships/hyperlink" Target="https://belangrijk1.s3.eu-central-1.amazonaws.com/Babykamer-Checklist-PDF-2025-GRATIS-DOWNLOAD.pdf" TargetMode="External"/><Relationship Id="rId55" Type="http://schemas.openxmlformats.org/officeDocument/2006/relationships/hyperlink" Target="https://belangrijk1.s3.eu-central-1.amazonaws.com/Babylist-Checklist-PDF-2025-GRATIS-DOWNLOAD.pdf" TargetMode="External"/><Relationship Id="rId56" Type="http://schemas.openxmlformats.org/officeDocument/2006/relationships/hyperlink" Target="https://belangrijk1.s3.eu-central-1.amazonaws.com/Babyspullen-Checklist-PDF-2025-GRATIS-DOWNLOAD.pdf" TargetMode="External"/><Relationship Id="rId57" Type="http://schemas.openxmlformats.org/officeDocument/2006/relationships/hyperlink" Target="https://belangrijk1.s3.eu-central-1.amazonaws.com/Babyuitzet-Checklist-PDF-2025-GRATIS-DOWNLOAD.pdf" TargetMode="External"/><Relationship Id="rId58" Type="http://schemas.openxmlformats.org/officeDocument/2006/relationships/hyperlink" Target="https://belangrijk1.s3.eu-central-1.amazonaws.com/Bdsm-Checklist-PDF-2025-GRATIS-DOWNLOAD.pdf" TargetMode="External"/><Relationship Id="rId59" Type="http://schemas.openxmlformats.org/officeDocument/2006/relationships/hyperlink" Target="https://belangrijk1.s3.eu-central-1.amazonaws.com/Bedrijfsovername-Checklist-PDF-2025-GRATIS-DOWNLOAD.pdf" TargetMode="External"/><Relationship Id="rId60" Type="http://schemas.openxmlformats.org/officeDocument/2006/relationships/hyperlink" Target="https://belangrijk1.s3.eu-central-1.amazonaws.com/Bedrijfsverhuizing-Checklist-PDF-2025-GRATIS-DOWNLOAD.pdf" TargetMode="External"/><Relationship Id="rId61" Type="http://schemas.openxmlformats.org/officeDocument/2006/relationships/hyperlink" Target="https://belangrijk1.s3.eu-central-1.amazonaws.com/Begrafenis-Regelen-Checklist-PDF-2025-GRATIS-DOWNLOAD.pdf" TargetMode="External"/><Relationship Id="rId62" Type="http://schemas.openxmlformats.org/officeDocument/2006/relationships/hyperlink" Target="https://belangrijk1.s3.eu-central-1.amazonaws.com/Belastingdienst-Scheiden-Checklist-PDF-2025-GRATIS-DOWNLOAD.pdf" TargetMode="External"/><Relationship Id="rId63" Type="http://schemas.openxmlformats.org/officeDocument/2006/relationships/hyperlink" Target="https://belangrijk1.s3.eu-central-1.amazonaws.com/Bevalling-Checklist-PDF-2025-GRATIS-DOWNLOAD.pdf" TargetMode="External"/><Relationship Id="rId64" Type="http://schemas.openxmlformats.org/officeDocument/2006/relationships/hyperlink" Target="https://belangrijk1.s3.eu-central-1.amazonaws.com/Bevalling-Ziekenhuis-Checklist-PDF-2025-GRATIS-DOWNLOAD.pdf" TargetMode="External"/><Relationship Id="rId65" Type="http://schemas.openxmlformats.org/officeDocument/2006/relationships/hyperlink" Target="https://belangrijk1.s3.eu-central-1.amazonaws.com/Bezichtiging-Checklist-PDF-2025-GRATIS-DOWNLOAD.pdf" TargetMode="External"/><Relationship Id="rId66" Type="http://schemas.openxmlformats.org/officeDocument/2006/relationships/hyperlink" Target="https://belangrijk1.s3.eu-central-1.amazonaws.com/Bezichtiging-Huis-Checklist-PDF-2025-GRATIS-DOWNLOAD.pdf" TargetMode="External"/><Relationship Id="rId67" Type="http://schemas.openxmlformats.org/officeDocument/2006/relationships/hyperlink" Target="https://belangrijk1.s3.eu-central-1.amazonaws.com/Bhv-Checklist-PDF-2025-GRATIS-DOWNLOAD.pdf" TargetMode="External"/><Relationship Id="rId68" Type="http://schemas.openxmlformats.org/officeDocument/2006/relationships/hyperlink" Target="https://belangrijk1.s3.eu-central-1.amazonaws.com/Boot-Winterklaar-Maken-Checklist-PDF-2025-GRATIS-DOWNLOAD.pdf" TargetMode="External"/><Relationship Id="rId69" Type="http://schemas.openxmlformats.org/officeDocument/2006/relationships/hyperlink" Target="https://belangrijk1.s3.eu-central-1.amazonaws.com/Bouwkundige-Keuring-Checklist-PDF-2025-GRATIS-DOWNLOAD.pdf" TargetMode="External"/><Relationship Id="rId70" Type="http://schemas.openxmlformats.org/officeDocument/2006/relationships/hyperlink" Target="https://belangrijk1.s3.eu-central-1.amazonaws.com/Bovag-Caravan-Keuring-Checklist-PDF-2025-GRATIS-DOWNLOAD.pdf" TargetMode="External"/><Relationship Id="rId71" Type="http://schemas.openxmlformats.org/officeDocument/2006/relationships/hyperlink" Target="https://belangrijk1.s3.eu-central-1.amazonaws.com/Bridal-Checklist-PDF-2025-GRATIS-DOWNLOAD.pdf" TargetMode="External"/><Relationship Id="rId72" Type="http://schemas.openxmlformats.org/officeDocument/2006/relationships/hyperlink" Target="https://belangrijk1.s3.eu-central-1.amazonaws.com/Bruiloft-Organiseren-Checklist-PDF-2025-GRATIS-DOWNLOAD.pdf" TargetMode="External"/><Relationship Id="rId73" Type="http://schemas.openxmlformats.org/officeDocument/2006/relationships/hyperlink" Target="https://belangrijk1.s3.eu-central-1.amazonaws.com/Bruiloft-Planning-Checklist-PDF-2025-GRATIS-DOWNLOAD.pdf" TargetMode="External"/><Relationship Id="rId74" Type="http://schemas.openxmlformats.org/officeDocument/2006/relationships/hyperlink" Target="https://belangrijk1.s3.eu-central-1.amazonaws.com/Bug-Out-Bag-Checklist-PDF-2025-GRATIS-DOWNLOAD.pdf" TargetMode="External"/><Relationship Id="rId75" Type="http://schemas.openxmlformats.org/officeDocument/2006/relationships/hyperlink" Target="https://belangrijk1.s3.eu-central-1.amazonaws.com/Business-Checklist-PDF-2025-GRATIS-DOWNLOAD.pdf" TargetMode="External"/><Relationship Id="rId76" Type="http://schemas.openxmlformats.org/officeDocument/2006/relationships/hyperlink" Target="https://belangrijk1.s3.eu-central-1.amazonaws.com/Business-Plan-Checklist-PDF-2025-GRATIS-DOWNLOAD.pdf" TargetMode="External"/><Relationship Id="rId77" Type="http://schemas.openxmlformats.org/officeDocument/2006/relationships/hyperlink" Target="https://belangrijk1.s3.eu-central-1.amazonaws.com/Camper-Checklist-PDF-2025-GRATIS-DOWNLOAD.pdf" TargetMode="External"/><Relationship Id="rId78" Type="http://schemas.openxmlformats.org/officeDocument/2006/relationships/hyperlink" Target="https://belangrijk1.s3.eu-central-1.amazonaws.com/Camper-Winterstalling-Checklist-PDF-2025-GRATIS-DOWNLOAD.pdf" TargetMode="External"/><Relationship Id="rId79" Type="http://schemas.openxmlformats.org/officeDocument/2006/relationships/hyperlink" Target="https://belangrijk1.s3.eu-central-1.amazonaws.com/Ceremoniemeester-Checklist-PDF-2025-GRATIS-DOWNLOAD.pdf" TargetMode="External"/><Relationship Id="rId80" Type="http://schemas.openxmlformats.org/officeDocument/2006/relationships/hyperlink" Target="https://belangrijk1.s3.eu-central-1.amazonaws.com/Checklist-18-Jaar-PDF-2025-GRATIS-DOWNLOAD.pdf" TargetMode="External"/><Relationship Id="rId81" Type="http://schemas.openxmlformats.org/officeDocument/2006/relationships/hyperlink" Target="https://belangrijk1.s3.eu-central-1.amazonaws.com/Checklist-Aangifte-Erfbelasting-PDF-2025-GRATIS-DOWNLOAD.pdf" TargetMode="External"/><Relationship Id="rId82" Type="http://schemas.openxmlformats.org/officeDocument/2006/relationships/hyperlink" Target="https://belangrijk1.s3.eu-central-1.amazonaws.com/Checklist-Aankoop-Appartement-PDF-2025-GRATIS-DOWNLOAD.pdf" TargetMode="External"/><Relationship Id="rId83" Type="http://schemas.openxmlformats.org/officeDocument/2006/relationships/hyperlink" Target="https://belangrijk1.s3.eu-central-1.amazonaws.com/Checklist-Aankoop-Auto-PDF-2025-GRATIS-DOWNLOAD.pdf" TargetMode="External"/><Relationship Id="rId84" Type="http://schemas.openxmlformats.org/officeDocument/2006/relationships/hyperlink" Target="https://belangrijk1.s3.eu-central-1.amazonaws.com/Checklist-Aankoop-Huis-PDF-2025-GRATIS-DOWNLOAD.pdf" TargetMode="External"/><Relationship Id="rId85" Type="http://schemas.openxmlformats.org/officeDocument/2006/relationships/hyperlink" Target="https://belangrijk1.s3.eu-central-1.amazonaws.com/Checklist-Aankoop-Kitten-PDF-2025-GRATIS-DOWNLOAD.pdf" TargetMode="External"/><Relationship Id="rId86" Type="http://schemas.openxmlformats.org/officeDocument/2006/relationships/hyperlink" Target="https://belangrijk1.s3.eu-central-1.amazonaws.com/Checklist-Aankoop-Puppy-PDF-2025-GRATIS-DOWNLOAD.pdf" TargetMode="External"/><Relationship Id="rId87" Type="http://schemas.openxmlformats.org/officeDocument/2006/relationships/hyperlink" Target="https://belangrijk1.s3.eu-central-1.amazonaws.com/Checklist-Aankoopkeuring-Boot-PDF-2025-GRATIS-DOWNLOAD.pdf" TargetMode="External"/><Relationship Id="rId88" Type="http://schemas.openxmlformats.org/officeDocument/2006/relationships/hyperlink" Target="https://belangrijk1.s3.eu-central-1.amazonaws.com/Checklist-Aanschaf-Hond-PDF-2025-GRATIS-DOWNLOAD.pdf" TargetMode="External"/><Relationship Id="rId89" Type="http://schemas.openxmlformats.org/officeDocument/2006/relationships/hyperlink" Target="https://belangrijk1.s3.eu-central-1.amazonaws.com/Checklist-Add-Kind-PDF-2025-GRATIS-DOWNLOAD.pdf" TargetMode="External"/><Relationship Id="rId90" Type="http://schemas.openxmlformats.org/officeDocument/2006/relationships/hyperlink" Target="https://belangrijk1.s3.eu-central-1.amazonaws.com/Checklist-Adreswijziging-PDF-2025-GRATIS-DOWNLOAD.pdf" TargetMode="External"/><Relationship Id="rId91" Type="http://schemas.openxmlformats.org/officeDocument/2006/relationships/hyperlink" Target="https://belangrijk1.s3.eu-central-1.amazonaws.com/Checklist-Ai-PDF-2025-GRATIS-DOWNLOAD.pdf" TargetMode="External"/><Relationship Id="rId92" Type="http://schemas.openxmlformats.org/officeDocument/2006/relationships/hyperlink" Target="https://belangrijk1.s3.eu-central-1.amazonaws.com/Checklist-Amerika-Vakantie-PDF-2025-GRATIS-DOWNLOAD.pdf" TargetMode="External"/><Relationship Id="rId93" Type="http://schemas.openxmlformats.org/officeDocument/2006/relationships/hyperlink" Target="https://belangrijk1.s3.eu-central-1.amazonaws.com/Checklist-Arbeidsvoorwaardengesprek-PDF-2025-GRATIS-DOWNLOAD.pdf" TargetMode="External"/><Relationship Id="rId94" Type="http://schemas.openxmlformats.org/officeDocument/2006/relationships/hyperlink" Target="https://belangrijk1.s3.eu-central-1.amazonaws.com/Checklist-Auto-Onderhoud-PDF-2025-GRATIS-DOWNLOAD.pdf" TargetMode="External"/><Relationship Id="rId95" Type="http://schemas.openxmlformats.org/officeDocument/2006/relationships/hyperlink" Target="https://belangrijk1.s3.eu-central-1.amazonaws.com/Checklist-Auto-Verkopen-PDF-2025-GRATIS-DOWNLOAD.pdf" TargetMode="External"/><Relationship Id="rId96" Type="http://schemas.openxmlformats.org/officeDocument/2006/relationships/hyperlink" Target="https://belangrijk1.s3.eu-central-1.amazonaws.com/Checklist-Autovakantie-PDF-2025-GRATIS-DOWNLOAD.pdf" TargetMode="External"/><Relationship Id="rId97" Type="http://schemas.openxmlformats.org/officeDocument/2006/relationships/hyperlink" Target="https://belangrijk1.s3.eu-central-1.amazonaws.com/Checklist-Avg-PDF-2025-GRATIS-DOWNLOAD.pdf" TargetMode="External"/><Relationship Id="rId98" Type="http://schemas.openxmlformats.org/officeDocument/2006/relationships/hyperlink" Target="https://belangrijk1.s3.eu-central-1.amazonaws.com/Checklist-Baby-Op-Komst-PDF-2025-GRATIS-DOWNLOAD.pdf" TargetMode="External"/><Relationship Id="rId99" Type="http://schemas.openxmlformats.org/officeDocument/2006/relationships/hyperlink" Target="https://belangrijk1.s3.eu-central-1.amazonaws.com/Checklist-Baby-PDF-2025-GRATIS-DOWNLOAD.pdf" TargetMode="External"/><Relationship Id="rId100" Type="http://schemas.openxmlformats.org/officeDocument/2006/relationships/hyperlink" Target="https://belangrijk1.s3.eu-central-1.amazonaws.com/Checklist-Backpacken-Azie-PDF-2025-GRATIS-DOWNLOAD.pdf" TargetMode="External"/><Relationship Id="rId101" Type="http://schemas.openxmlformats.org/officeDocument/2006/relationships/hyperlink" Target="https://belangrijk1.s3.eu-central-1.amazonaws.com/Checklist-Backpacken-Indonesie-PDF-2025-GRATIS-DOWNLOAD.pdf" TargetMode="External"/><Relationship Id="rId102" Type="http://schemas.openxmlformats.org/officeDocument/2006/relationships/hyperlink" Target="https://belangrijk1.s3.eu-central-1.amazonaws.com/Checklist-Badkamer-Verbouwen-PDF-2025-GRATIS-DOWNLOAD.pdf" TargetMode="External"/><Relationship Id="rId103" Type="http://schemas.openxmlformats.org/officeDocument/2006/relationships/hyperlink" Target="https://belangrijk1.s3.eu-central-1.amazonaws.com/Checklist-Bedrijfsbeeindiging-PDF-2025-GRATIS-DOWNLOAD.pdf" TargetMode="External"/><Relationship Id="rId104" Type="http://schemas.openxmlformats.org/officeDocument/2006/relationships/hyperlink" Target="https://belangrijk1.s3.eu-central-1.amazonaws.com/Checklist-Beheerder-Brandmeldinstallatie-PDF-2025-GRATIS-DOWNLOAD.pdf" TargetMode="External"/><Relationship Id="rId105" Type="http://schemas.openxmlformats.org/officeDocument/2006/relationships/hyperlink" Target="https://belangrijk1.s3.eu-central-1.amazonaws.com/Checklist-Belastingaangifte-2026-PDF-2025-GRATIS-DOWNLOAD.pdf" TargetMode="External"/><Relationship Id="rId106" Type="http://schemas.openxmlformats.org/officeDocument/2006/relationships/hyperlink" Target="https://belangrijk1.s3.eu-central-1.amazonaws.com/Checklist-Belastingdienst-Schijnzelfstandigheid-PDF-2025-GRATIS-DOWNLOAD.pdf" TargetMode="External"/><Relationship Id="rId107" Type="http://schemas.openxmlformats.org/officeDocument/2006/relationships/hyperlink" Target="https://belangrijk1.s3.eu-central-1.amazonaws.com/Checklist-Bevallen-Ziekenhuis-PDF-2025-GRATIS-DOWNLOAD.pdf" TargetMode="External"/><Relationship Id="rId108" Type="http://schemas.openxmlformats.org/officeDocument/2006/relationships/hyperlink" Target="https://belangrijk1.s3.eu-central-1.amazonaws.com/Checklist-Bevallingstas-PDF-2025-GRATIS-DOWNLOAD.pdf" TargetMode="External"/><Relationship Id="rId109" Type="http://schemas.openxmlformats.org/officeDocument/2006/relationships/hyperlink" Target="https://belangrijk1.s3.eu-central-1.amazonaws.com/Checklist-Bezichtiging-Huis-PDF-2025-GRATIS-DOWNLOAD.pdf" TargetMode="External"/><Relationship Id="rId110" Type="http://schemas.openxmlformats.org/officeDocument/2006/relationships/hyperlink" Target="https://belangrijk1.s3.eu-central-1.amazonaws.com/Checklist-Bij-Overlijden-Ouder-PDF-2025-GRATIS-DOWNLOAD.pdf" TargetMode="External"/><Relationship Id="rId111" Type="http://schemas.openxmlformats.org/officeDocument/2006/relationships/hyperlink" Target="https://belangrijk1.s3.eu-central-1.amazonaws.com/Checklist-Bij-Overlijden-Ouders-PDF-2025-GRATIS-DOWNLOAD.pdf" TargetMode="External"/><Relationship Id="rId112" Type="http://schemas.openxmlformats.org/officeDocument/2006/relationships/hyperlink" Target="https://belangrijk1.s3.eu-central-1.amazonaws.com/Checklist-Bij-Overlijden-PDF-2025-GRATIS-DOWNLOAD.pdf" TargetMode="External"/><Relationship Id="rId113" Type="http://schemas.openxmlformats.org/officeDocument/2006/relationships/hyperlink" Target="https://belangrijk1.s3.eu-central-1.amazonaws.com/Checklist-Bouwbesluit-PDF-2025-GRATIS-DOWNLOAD.pdf" TargetMode="External"/><Relationship Id="rId114" Type="http://schemas.openxmlformats.org/officeDocument/2006/relationships/hyperlink" Target="https://belangrijk1.s3.eu-central-1.amazonaws.com/Checklist-Bouwen-Huis-PDF-2025-GRATIS-DOWNLOAD.pdf" TargetMode="External"/><Relationship Id="rId115" Type="http://schemas.openxmlformats.org/officeDocument/2006/relationships/hyperlink" Target="https://belangrijk1.s3.eu-central-1.amazonaws.com/Checklist-Brandveiligheid-PDF-2025-GRATIS-DOWNLOAD.pdf" TargetMode="External"/><Relationship Id="rId116" Type="http://schemas.openxmlformats.org/officeDocument/2006/relationships/hyperlink" Target="https://belangrijk1.s3.eu-central-1.amazonaws.com/Checklist-Bruiloft-Pdf-PDF-2025-GRATIS-DOWNLOAD.pdf" TargetMode="External"/><Relationship Id="rId117" Type="http://schemas.openxmlformats.org/officeDocument/2006/relationships/hyperlink" Target="https://belangrijk1.s3.eu-central-1.amazonaws.com/Checklist-Camper-Winterklaar-Maken-PDF-2025-GRATIS-DOWNLOAD.pdf" TargetMode="External"/><Relationship Id="rId118" Type="http://schemas.openxmlformats.org/officeDocument/2006/relationships/hyperlink" Target="https://belangrijk1.s3.eu-central-1.amazonaws.com/Checklist-Citytrip-PDF-2025-GRATIS-DOWNLOAD.pdf" TargetMode="External"/><Relationship Id="rId119" Type="http://schemas.openxmlformats.org/officeDocument/2006/relationships/hyperlink" Target="https://belangrijk1.s3.eu-central-1.amazonaws.com/Checklist-Compliance-PDF-2025-GRATIS-DOWNLOAD.pdf" TargetMode="External"/><Relationship Id="rId120" Type="http://schemas.openxmlformats.org/officeDocument/2006/relationships/hyperlink" Target="https://belangrijk1.s3.eu-central-1.amazonaws.com/Checklist-Costa-Rica-PDF-2025-GRATIS-DOWNLOAD.pdf" TargetMode="External"/><Relationship Id="rId121" Type="http://schemas.openxmlformats.org/officeDocument/2006/relationships/hyperlink" Target="https://belangrijk1.s3.eu-central-1.amazonaws.com/Checklist-Crematie-PDF-2025-GRATIS-DOWNLOAD.pdf" TargetMode="External"/><Relationship Id="rId122" Type="http://schemas.openxmlformats.org/officeDocument/2006/relationships/hyperlink" Target="https://belangrijk1.s3.eu-central-1.amazonaws.com/Checklist-Cv-PDF-2025-GRATIS-DOWNLOAD.pdf" TargetMode="External"/><Relationship Id="rId123" Type="http://schemas.openxmlformats.org/officeDocument/2006/relationships/hyperlink" Target="https://belangrijk1.s3.eu-central-1.amazonaws.com/Checklist-Digitale-Nalatenschap-PDF-2025-GRATIS-DOWNLOAD.pdf" TargetMode="External"/><Relationship Id="rId124" Type="http://schemas.openxmlformats.org/officeDocument/2006/relationships/hyperlink" Target="https://belangrijk1.s3.eu-central-1.amazonaws.com/Checklist-Duurzame-Inzetbaarheid-PDF-2025-GRATIS-DOWNLOAD.pdf" TargetMode="External"/><Relationship Id="rId125" Type="http://schemas.openxmlformats.org/officeDocument/2006/relationships/hyperlink" Target="https://belangrijk1.s3.eu-central-1.amazonaws.com/Checklist-Echtscheidingsconvenant-PDF-2025-GRATIS-DOWNLOAD.pdf" TargetMode="External"/><Relationship Id="rId126" Type="http://schemas.openxmlformats.org/officeDocument/2006/relationships/hyperlink" Target="https://belangrijk1.s3.eu-central-1.amazonaws.com/Checklist-Eerste-Huis-Kopen-PDF-2025-GRATIS-DOWNLOAD.pdf" TargetMode="External"/><Relationship Id="rId127" Type="http://schemas.openxmlformats.org/officeDocument/2006/relationships/hyperlink" Target="https://belangrijk1.s3.eu-central-1.amazonaws.com/Checklist-Effectief-Vergaderen-PDF-2025-GRATIS-DOWNLOAD.pdf" TargetMode="External"/><Relationship Id="rId128" Type="http://schemas.openxmlformats.org/officeDocument/2006/relationships/hyperlink" Target="https://belangrijk1.s3.eu-central-1.amazonaws.com/Checklist-Ehbo-Doos-PDF-2025-GRATIS-DOWNLOAD.pdf" TargetMode="External"/><Relationship Id="rId129" Type="http://schemas.openxmlformats.org/officeDocument/2006/relationships/hyperlink" Target="https://belangrijk1.s3.eu-central-1.amazonaws.com/Checklist-Ehbo-Koffer-PDF-2025-GRATIS-DOWNLOAD.pdf" TargetMode="External"/><Relationship Id="rId130" Type="http://schemas.openxmlformats.org/officeDocument/2006/relationships/hyperlink" Target="https://belangrijk1.s3.eu-central-1.amazonaws.com/Checklist-Eigen-Bedrijf-Starten-PDF-2025-GRATIS-DOWNLOAD.pdf" TargetMode="External"/><Relationship Id="rId131" Type="http://schemas.openxmlformats.org/officeDocument/2006/relationships/hyperlink" Target="https://belangrijk1.s3.eu-central-1.amazonaws.com/Checklist-Emigratie-PDF-2025-GRATIS-DOWNLOAD.pdf" TargetMode="External"/><Relationship Id="rId132" Type="http://schemas.openxmlformats.org/officeDocument/2006/relationships/hyperlink" Target="https://belangrijk1.s3.eu-central-1.amazonaws.com/Checklist-Emigreren-PDF-2025-GRATIS-DOWNLOAD.pdf" TargetMode="External"/><Relationship Id="rId133" Type="http://schemas.openxmlformats.org/officeDocument/2006/relationships/hyperlink" Target="https://belangrijk1.s3.eu-central-1.amazonaws.com/Checklist-Energiebesparing-PDF-2025-GRATIS-DOWNLOAD.pdf" TargetMode="External"/><Relationship Id="rId134" Type="http://schemas.openxmlformats.org/officeDocument/2006/relationships/hyperlink" Target="https://belangrijk1.s3.eu-central-1.amazonaws.com/Checklist-Energielabel-PDF-2025-GRATIS-DOWNLOAD.pdf" TargetMode="External"/><Relationship Id="rId135" Type="http://schemas.openxmlformats.org/officeDocument/2006/relationships/hyperlink" Target="https://belangrijk1.s3.eu-central-1.amazonaws.com/Checklist-Erfbelasting-PDF-2025-GRATIS-DOWNLOAD.pdf" TargetMode="External"/><Relationship Id="rId136" Type="http://schemas.openxmlformats.org/officeDocument/2006/relationships/hyperlink" Target="https://belangrijk1.s3.eu-central-1.amazonaws.com/Checklist-Erfenis-PDF-2025-GRATIS-DOWNLOAD.pdf" TargetMode="External"/><Relationship Id="rId137" Type="http://schemas.openxmlformats.org/officeDocument/2006/relationships/hyperlink" Target="https://belangrijk1.s3.eu-central-1.amazonaws.com/Checklist-Evenement-Organiseren-PDF-2025-GRATIS-DOWNLOAD.pdf" TargetMode="External"/><Relationship Id="rId138" Type="http://schemas.openxmlformats.org/officeDocument/2006/relationships/hyperlink" Target="https://belangrijk1.s3.eu-central-1.amazonaws.com/Checklist-Event-Organisation-PDF-2025-GRATIS-DOWNLOAD.pdf" TargetMode="External"/><Relationship Id="rId139" Type="http://schemas.openxmlformats.org/officeDocument/2006/relationships/hyperlink" Target="https://belangrijk1.s3.eu-central-1.amazonaws.com/Checklist-Event-Organizer-PDF-2025-GRATIS-DOWNLOAD.pdf" TargetMode="External"/><Relationship Id="rId140" Type="http://schemas.openxmlformats.org/officeDocument/2006/relationships/hyperlink" Target="https://belangrijk1.s3.eu-central-1.amazonaws.com/Checklist-Event-Planning-PDF-2025-GRATIS-DOWNLOAD.pdf" TargetMode="External"/><Relationship Id="rId141" Type="http://schemas.openxmlformats.org/officeDocument/2006/relationships/hyperlink" Target="https://belangrijk1.s3.eu-central-1.amazonaws.com/Checklist-Executeur-Testamentair-PDF-2025-GRATIS-DOWNLOAD.pdf" TargetMode="External"/><Relationship Id="rId142" Type="http://schemas.openxmlformats.org/officeDocument/2006/relationships/hyperlink" Target="https://belangrijk1.s3.eu-central-1.amazonaws.com/Checklist-Feest-Organiseren-PDF-2025-GRATIS-DOWNLOAD.pdf" TargetMode="External"/><Relationship Id="rId143" Type="http://schemas.openxmlformats.org/officeDocument/2006/relationships/hyperlink" Target="https://belangrijk1.s3.eu-central-1.amazonaws.com/Checklist-Festival-PDF-2025-GRATIS-DOWNLOAD.pdf" TargetMode="External"/><Relationship Id="rId144" Type="http://schemas.openxmlformats.org/officeDocument/2006/relationships/hyperlink" Target="https://belangrijk1.s3.eu-central-1.amazonaws.com/Checklist-For-A-Wedding-PDF-2025-GRATIS-DOWNLOAD.pdf" TargetMode="External"/><Relationship Id="rId145" Type="http://schemas.openxmlformats.org/officeDocument/2006/relationships/hyperlink" Target="https://belangrijk1.s3.eu-central-1.amazonaws.com/Checklist-Frequent-Verzuimgesprek-PDF-2025-GRATIS-DOWNLOAD.pdf" TargetMode="External"/><Relationship Id="rId146" Type="http://schemas.openxmlformats.org/officeDocument/2006/relationships/hyperlink" Target="https://belangrijk1.s3.eu-central-1.amazonaws.com/Checklist-Geboorte-PDF-2025-GRATIS-DOWNLOAD.pdf" TargetMode="External"/><Relationship Id="rId147" Type="http://schemas.openxmlformats.org/officeDocument/2006/relationships/hyperlink" Target="https://belangrijk1.s3.eu-central-1.amazonaws.com/Checklist-Gemeubileerd-Verhuren-PDF-2025-GRATIS-DOWNLOAD.pdf" TargetMode="External"/><Relationship Id="rId148" Type="http://schemas.openxmlformats.org/officeDocument/2006/relationships/hyperlink" Target="https://belangrijk1.s3.eu-central-1.amazonaws.com/Checklist-Geregistreerd-Partnerschap-PDF-2025-GRATIS-DOWNLOAD.pdf" TargetMode="External"/><Relationship Id="rId149" Type="http://schemas.openxmlformats.org/officeDocument/2006/relationships/hyperlink" Target="https://belangrijk1.s3.eu-central-1.amazonaws.com/Checklist-Haccp-PDF-2025-GRATIS-DOWNLOAD.pdf" TargetMode="External"/><Relationship Id="rId150" Type="http://schemas.openxmlformats.org/officeDocument/2006/relationships/hyperlink" Target="https://belangrijk1.s3.eu-central-1.amazonaws.com/Checklist-Handbagage-PDF-2025-GRATIS-DOWNLOAD.pdf" TargetMode="External"/><Relationship Id="rId151" Type="http://schemas.openxmlformats.org/officeDocument/2006/relationships/hyperlink" Target="https://belangrijk1.s3.eu-central-1.amazonaws.com/Checklist-Hond-Kopen-PDF-2025-GRATIS-DOWNLOAD.pdf" TargetMode="External"/><Relationship Id="rId152" Type="http://schemas.openxmlformats.org/officeDocument/2006/relationships/hyperlink" Target="https://belangrijk1.s3.eu-central-1.amazonaws.com/Checklist-Huis-Gekocht-PDF-2025-GRATIS-DOWNLOAD.pdf" TargetMode="External"/><Relationship Id="rId153" Type="http://schemas.openxmlformats.org/officeDocument/2006/relationships/hyperlink" Target="https://belangrijk1.s3.eu-central-1.amazonaws.com/Checklist-Huis-Verkocht-PDF-2025-GRATIS-DOWNLOAD.pdf" TargetMode="External"/><Relationship Id="rId154" Type="http://schemas.openxmlformats.org/officeDocument/2006/relationships/hyperlink" Target="https://belangrijk1.s3.eu-central-1.amazonaws.com/Checklist-Huis-Verkopen-En-Verhuizen-PDF-2025-GRATIS-DOWNLOAD.pdf" TargetMode="External"/><Relationship Id="rId155" Type="http://schemas.openxmlformats.org/officeDocument/2006/relationships/hyperlink" Target="https://belangrijk1.s3.eu-central-1.amazonaws.com/Checklist-Huis-Verkopen-PDF-2025-GRATIS-DOWNLOAD.pdf" TargetMode="External"/><Relationship Id="rId156" Type="http://schemas.openxmlformats.org/officeDocument/2006/relationships/hyperlink" Target="https://belangrijk1.s3.eu-central-1.amazonaws.com/Checklist-Hypotheek-PDF-2025-GRATIS-DOWNLOAD.pdf" TargetMode="External"/><Relationship Id="rId157" Type="http://schemas.openxmlformats.org/officeDocument/2006/relationships/hyperlink" Target="https://belangrijk1.s3.eu-central-1.amazonaws.com/Checklist-Hypotheekaanvraag-PDF-2025-GRATIS-DOWNLOAD.pdf" TargetMode="External"/><Relationship Id="rId158" Type="http://schemas.openxmlformats.org/officeDocument/2006/relationships/hyperlink" Target="https://belangrijk1.s3.eu-central-1.amazonaws.com/Checklist-Hypotheekgesprek-PDF-2025-GRATIS-DOWNLOAD.pdf" TargetMode="External"/><Relationship Id="rId159" Type="http://schemas.openxmlformats.org/officeDocument/2006/relationships/hyperlink" Target="https://belangrijk1.s3.eu-central-1.amazonaws.com/Checklist-Inboedelverzekering-PDF-2025-GRATIS-DOWNLOAD.pdf" TargetMode="External"/><Relationship Id="rId160" Type="http://schemas.openxmlformats.org/officeDocument/2006/relationships/hyperlink" Target="https://belangrijk1.s3.eu-central-1.amazonaws.com/Checklist-Inwerkprogramma-PDF-2025-GRATIS-DOWNLOAD.pdf" TargetMode="External"/><Relationship Id="rId161" Type="http://schemas.openxmlformats.org/officeDocument/2006/relationships/hyperlink" Target="https://belangrijk1.s3.eu-central-1.amazonaws.com/Checklist-Iso-14001-PDF-2025-GRATIS-DOWNLOAD.pdf" TargetMode="External"/><Relationship Id="rId162" Type="http://schemas.openxmlformats.org/officeDocument/2006/relationships/hyperlink" Target="https://belangrijk1.s3.eu-central-1.amazonaws.com/Checklist-Iso-9001-PDF-2025-GRATIS-DOWNLOAD.pdf" TargetMode="External"/><Relationship Id="rId163" Type="http://schemas.openxmlformats.org/officeDocument/2006/relationships/hyperlink" Target="https://belangrijk1.s3.eu-central-1.amazonaws.com/Checklist-Jaarafsluiting-PDF-2025-GRATIS-DOWNLOAD.pdf" TargetMode="External"/><Relationship Id="rId164" Type="http://schemas.openxmlformats.org/officeDocument/2006/relationships/hyperlink" Target="https://belangrijk1.s3.eu-central-1.amazonaws.com/Checklist-Jaarrekening-Kleine-Rechtspersonen-PDF-2025-GRATIS-DOWNLOAD.pdf" TargetMode="External"/><Relationship Id="rId165" Type="http://schemas.openxmlformats.org/officeDocument/2006/relationships/hyperlink" Target="https://belangrijk1.s3.eu-central-1.amazonaws.com/Checklist-Jaarrekening-PDF-2025-GRATIS-DOWNLOAD.pdf" TargetMode="External"/><Relationship Id="rId166" Type="http://schemas.openxmlformats.org/officeDocument/2006/relationships/hyperlink" Target="https://belangrijk1.s3.eu-central-1.amazonaws.com/Checklist-Kamperen-Met-Tent-PDF-2025-GRATIS-DOWNLOAD.pdf" TargetMode="External"/><Relationship Id="rId167" Type="http://schemas.openxmlformats.org/officeDocument/2006/relationships/hyperlink" Target="https://belangrijk1.s3.eu-central-1.amazonaws.com/Checklist-Kascommissie-Vve-PDF-2025-GRATIS-DOWNLOAD.pdf" TargetMode="External"/><Relationship Id="rId168" Type="http://schemas.openxmlformats.org/officeDocument/2006/relationships/hyperlink" Target="https://belangrijk1.s3.eu-central-1.amazonaws.com/Checklist-Keuken-Verbouwen-PDF-2025-GRATIS-DOWNLOAD.pdf" TargetMode="External"/><Relationship Id="rId169" Type="http://schemas.openxmlformats.org/officeDocument/2006/relationships/hyperlink" Target="https://belangrijk1.s3.eu-central-1.amazonaws.com/Checklist-Keuren-Ladders-En-Trappen-PDF-2025-GRATIS-DOWNLOAD.pdf" TargetMode="External"/><Relationship Id="rId170" Type="http://schemas.openxmlformats.org/officeDocument/2006/relationships/hyperlink" Target="https://belangrijk1.s3.eu-central-1.amazonaws.com/Checklist-Kleine-Beurt-Auto-PDF-2025-GRATIS-DOWNLOAD.pdf" TargetMode="External"/><Relationship Id="rId171" Type="http://schemas.openxmlformats.org/officeDocument/2006/relationships/hyperlink" Target="https://belangrijk1.s3.eu-central-1.amazonaws.com/Checklist-Koffer-Inpakken-PDF-2025-GRATIS-DOWNLOAD.pdf" TargetMode="External"/><Relationship Id="rId172" Type="http://schemas.openxmlformats.org/officeDocument/2006/relationships/hyperlink" Target="https://belangrijk1.s3.eu-central-1.amazonaws.com/Checklist-Koopwoning-PDF-2025-GRATIS-DOWNLOAD.pdf" TargetMode="External"/><Relationship Id="rId173" Type="http://schemas.openxmlformats.org/officeDocument/2006/relationships/hyperlink" Target="https://belangrijk1.s3.eu-central-1.amazonaws.com/Checklist-Kraamzorg-PDF-2025-GRATIS-DOWNLOAD.pdf" TargetMode="External"/><Relationship Id="rId174" Type="http://schemas.openxmlformats.org/officeDocument/2006/relationships/hyperlink" Target="https://belangrijk1.s3.eu-central-1.amazonaws.com/Checklist-Legionella-PDF-2025-GRATIS-DOWNLOAD.pdf" TargetMode="External"/><Relationship Id="rId175" Type="http://schemas.openxmlformats.org/officeDocument/2006/relationships/hyperlink" Target="https://belangrijk1.s3.eu-central-1.amazonaws.com/Checklist-Levenstestament-PDF-2025-GRATIS-DOWNLOAD.pdf" TargetMode="External"/><Relationship Id="rId176" Type="http://schemas.openxmlformats.org/officeDocument/2006/relationships/hyperlink" Target="https://belangrijk1.s3.eu-central-1.amazonaws.com/Checklist-Maandelijkse-Controle-Brandmeldinstallatie-PDF-2025-GRATIS-DOWNLOAD.pdf" TargetMode="External"/><Relationship Id="rId177" Type="http://schemas.openxmlformats.org/officeDocument/2006/relationships/hyperlink" Target="https://belangrijk1.s3.eu-central-1.amazonaws.com/Checklist-Machineveiligheid-PDF-2025-GRATIS-DOWNLOAD.pdf" TargetMode="External"/><Relationship Id="rId178" Type="http://schemas.openxmlformats.org/officeDocument/2006/relationships/hyperlink" Target="https://belangrijk1.s3.eu-central-1.amazonaws.com/Checklist-Magazijnstellingen-PDF-2025-GRATIS-DOWNLOAD.pdf" TargetMode="External"/><Relationship Id="rId179" Type="http://schemas.openxmlformats.org/officeDocument/2006/relationships/hyperlink" Target="https://belangrijk1.s3.eu-central-1.amazonaws.com/Checklist-Meenemen-Op-Vakantie-PDF-2025-GRATIS-DOWNLOAD.pdf" TargetMode="External"/><Relationship Id="rId180" Type="http://schemas.openxmlformats.org/officeDocument/2006/relationships/hyperlink" Target="https://belangrijk1.s3.eu-central-1.amazonaws.com/Checklist-Met-Pensioen-Gaan-PDF-2025-GRATIS-DOWNLOAD.pdf" TargetMode="External"/><Relationship Id="rId181" Type="http://schemas.openxmlformats.org/officeDocument/2006/relationships/hyperlink" Target="https://belangrijk1.s3.eu-central-1.amazonaws.com/Checklist-Na-Overlijden-Echtgenoot-PDF-2025-GRATIS-DOWNLOAD.pdf" TargetMode="External"/><Relationship Id="rId182" Type="http://schemas.openxmlformats.org/officeDocument/2006/relationships/hyperlink" Target="https://belangrijk1.s3.eu-central-1.amazonaws.com/Checklist-Na-Overlijden-Partner-PDF-2025-GRATIS-DOWNLOAD.pdf" TargetMode="External"/><Relationship Id="rId183" Type="http://schemas.openxmlformats.org/officeDocument/2006/relationships/hyperlink" Target="https://belangrijk1.s3.eu-central-1.amazonaws.com/Checklist-Nen-4400-1-PDF-2025-GRATIS-DOWNLOAD.pdf" TargetMode="External"/><Relationship Id="rId184" Type="http://schemas.openxmlformats.org/officeDocument/2006/relationships/hyperlink" Target="https://belangrijk1.s3.eu-central-1.amazonaws.com/Checklist-Nieuwe-Werknemer-PDF-2025-GRATIS-DOWNLOAD.pdf" TargetMode="External"/><Relationship Id="rId185" Type="http://schemas.openxmlformats.org/officeDocument/2006/relationships/hyperlink" Target="https://belangrijk1.s3.eu-central-1.amazonaws.com/Checklist-Noodpakket-PDF-2025-GRATIS-DOWNLOAD.pdf" TargetMode="External"/><Relationship Id="rId186" Type="http://schemas.openxmlformats.org/officeDocument/2006/relationships/hyperlink" Target="https://belangrijk1.s3.eu-central-1.amazonaws.com/Checklist-Noodverlichting-PDF-2025-GRATIS-DOWNLOAD.pdf" TargetMode="External"/><Relationship Id="rId187" Type="http://schemas.openxmlformats.org/officeDocument/2006/relationships/hyperlink" Target="https://belangrijk1.s3.eu-central-1.amazonaws.com/Checklist-Occasion-Kopen-PDF-2025-GRATIS-DOWNLOAD.pdf" TargetMode="External"/><Relationship Id="rId188" Type="http://schemas.openxmlformats.org/officeDocument/2006/relationships/hyperlink" Target="https://belangrijk1.s3.eu-central-1.amazonaws.com/Checklist-Omgevingsvergunning-PDF-2025-GRATIS-DOWNLOAD.pdf" TargetMode="External"/><Relationship Id="rId189" Type="http://schemas.openxmlformats.org/officeDocument/2006/relationships/hyperlink" Target="https://belangrijk1.s3.eu-central-1.amazonaws.com/Checklist-Onderhoudsbeurt-Auto-PDF-2025-GRATIS-DOWNLOAD.pdf" TargetMode="External"/><Relationship Id="rId190" Type="http://schemas.openxmlformats.org/officeDocument/2006/relationships/hyperlink" Target="https://belangrijk1.s3.eu-central-1.amazonaws.com/Checklist-Ondernemerschap-PDF-2025-GRATIS-DOWNLOAD.pdf" TargetMode="External"/><Relationship Id="rId191" Type="http://schemas.openxmlformats.org/officeDocument/2006/relationships/hyperlink" Target="https://belangrijk1.s3.eu-central-1.amazonaws.com/Checklist-Onderneming-Starten-PDF-2025-GRATIS-DOWNLOAD.pdf" TargetMode="External"/><Relationship Id="rId192" Type="http://schemas.openxmlformats.org/officeDocument/2006/relationships/hyperlink" Target="https://belangrijk1.s3.eu-central-1.amazonaws.com/Checklist-Ondernemingsplan-PDF-2025-GRATIS-DOWNLOAD.pdf" TargetMode="External"/><Relationship Id="rId193" Type="http://schemas.openxmlformats.org/officeDocument/2006/relationships/hyperlink" Target="https://belangrijk1.s3.eu-central-1.amazonaws.com/Checklist-Ontbinden-Samenlevingscontract-PDF-2025-GRATIS-DOWNLOAD.pdf" TargetMode="External"/><Relationship Id="rId194" Type="http://schemas.openxmlformats.org/officeDocument/2006/relationships/hyperlink" Target="https://belangrijk1.s3.eu-central-1.amazonaws.com/Checklist-Ontwikkelgesprek-PDF-2025-GRATIS-DOWNLOAD.pdf" TargetMode="External"/><Relationship Id="rId195" Type="http://schemas.openxmlformats.org/officeDocument/2006/relationships/hyperlink" Target="https://belangrijk1.s3.eu-central-1.amazonaws.com/Checklist-Op-Jezelf-Wonen-PDF-2025-GRATIS-DOWNLOAD.pdf" TargetMode="External"/><Relationship Id="rId196" Type="http://schemas.openxmlformats.org/officeDocument/2006/relationships/hyperlink" Target="https://belangrijk1.s3.eu-central-1.amazonaws.com/Checklist-Op-Kamers-Gaan-PDF-2025-GRATIS-DOWNLOAD.pdf" TargetMode="External"/><Relationship Id="rId197" Type="http://schemas.openxmlformats.org/officeDocument/2006/relationships/hyperlink" Target="https://belangrijk1.s3.eu-central-1.amazonaws.com/Checklist-Op-Reis-PDF-2025-GRATIS-DOWNLOAD.pdf" TargetMode="External"/><Relationship Id="rId198" Type="http://schemas.openxmlformats.org/officeDocument/2006/relationships/hyperlink" Target="https://belangrijk1.s3.eu-central-1.amazonaws.com/Checklist-Op-Vakantie-PDF-2025-GRATIS-DOWNLOAD.pdf" TargetMode="External"/><Relationship Id="rId199" Type="http://schemas.openxmlformats.org/officeDocument/2006/relationships/hyperlink" Target="https://belangrijk1.s3.eu-central-1.amazonaws.com/Checklist-Oplevering-Huis-PDF-2025-GRATIS-DOWNLOAD.pdf" TargetMode="External"/><Relationship Id="rId200" Type="http://schemas.openxmlformats.org/officeDocument/2006/relationships/hyperlink" Target="https://belangrijk1.s3.eu-central-1.amazonaws.com/Checklist-Oplevering-Huurwoning-PDF-2025-GRATIS-DOWNLOAD.pdf" TargetMode="External"/><Relationship Id="rId201" Type="http://schemas.openxmlformats.org/officeDocument/2006/relationships/hyperlink" Target="https://belangrijk1.s3.eu-central-1.amazonaws.com/Checklist-Oplevering-Nieuwbouw-PDF-2025-GRATIS-DOWNLOAD.pdf" TargetMode="External"/><Relationship Id="rId202" Type="http://schemas.openxmlformats.org/officeDocument/2006/relationships/hyperlink" Target="https://belangrijk1.s3.eu-central-1.amazonaws.com/Checklist-Oplevering-Nieuwbouwhuis-PDF-2025-GRATIS-DOWNLOAD.pdf" TargetMode="External"/><Relationship Id="rId203" Type="http://schemas.openxmlformats.org/officeDocument/2006/relationships/hyperlink" Target="https://belangrijk1.s3.eu-central-1.amazonaws.com/Checklist-Oplevering-Nieuwbouwwoning-PDF-2025-GRATIS-DOWNLOAD.pdf" TargetMode="External"/><Relationship Id="rId204" Type="http://schemas.openxmlformats.org/officeDocument/2006/relationships/hyperlink" Target="https://belangrijk1.s3.eu-central-1.amazonaws.com/Checklist-Opname-Verpleeghuis-PDF-2025-GRATIS-DOWNLOAD.pdf" TargetMode="External"/><Relationship Id="rId205" Type="http://schemas.openxmlformats.org/officeDocument/2006/relationships/hyperlink" Target="https://belangrijk1.s3.eu-central-1.amazonaws.com/Checklist-Oprichten-Bv-PDF-2025-GRATIS-DOWNLOAD.pdf" TargetMode="External"/><Relationship Id="rId206" Type="http://schemas.openxmlformats.org/officeDocument/2006/relationships/hyperlink" Target="https://belangrijk1.s3.eu-central-1.amazonaws.com/Checklist-Oprichting-Bv-PDF-2025-GRATIS-DOWNLOAD.pdf" TargetMode="External"/><Relationship Id="rId207" Type="http://schemas.openxmlformats.org/officeDocument/2006/relationships/hyperlink" Target="https://belangrijk1.s3.eu-central-1.amazonaws.com/Checklist-Ouderschapsplan-PDF-2025-GRATIS-DOWNLOAD.pdf" TargetMode="External"/><Relationship Id="rId208" Type="http://schemas.openxmlformats.org/officeDocument/2006/relationships/hyperlink" Target="https://belangrijk1.s3.eu-central-1.amazonaws.com/Checklist-Overdracht-Huis-PDF-2025-GRATIS-DOWNLOAD.pdf" TargetMode="External"/><Relationship Id="rId209" Type="http://schemas.openxmlformats.org/officeDocument/2006/relationships/hyperlink" Target="https://belangrijk1.s3.eu-central-1.amazonaws.com/Checklist-Overgang-Groep-2-Naar-3-PDF-2025-GRATIS-DOWNLOAD.pdf" TargetMode="External"/><Relationship Id="rId210" Type="http://schemas.openxmlformats.org/officeDocument/2006/relationships/hyperlink" Target="https://belangrijk1.s3.eu-central-1.amazonaws.com/Checklist-Overlijden-Buitenland-PDF-2025-GRATIS-DOWNLOAD.pdf" TargetMode="External"/><Relationship Id="rId211" Type="http://schemas.openxmlformats.org/officeDocument/2006/relationships/hyperlink" Target="https://belangrijk1.s3.eu-central-1.amazonaws.com/Checklist-Overlijden-Dela-PDF-2025-GRATIS-DOWNLOAD.pdf" TargetMode="External"/><Relationship Id="rId212" Type="http://schemas.openxmlformats.org/officeDocument/2006/relationships/hyperlink" Target="https://belangrijk1.s3.eu-central-1.amazonaws.com/Checklist-Personeel-Aannemen-PDF-2025-GRATIS-DOWNLOAD.pdf" TargetMode="External"/><Relationship Id="rId213" Type="http://schemas.openxmlformats.org/officeDocument/2006/relationships/hyperlink" Target="https://belangrijk1.s3.eu-central-1.amazonaws.com/Checklist-Personeelsdossier-PDF-2025-GRATIS-DOWNLOAD.pdf" TargetMode="External"/><Relationship Id="rId214" Type="http://schemas.openxmlformats.org/officeDocument/2006/relationships/hyperlink" Target="https://belangrijk1.s3.eu-central-1.amazonaws.com/Checklist-Preventie-Legionella-PDF-2025-GRATIS-DOWNLOAD.pdf" TargetMode="External"/><Relationship Id="rId215" Type="http://schemas.openxmlformats.org/officeDocument/2006/relationships/hyperlink" Target="https://belangrijk1.s3.eu-central-1.amazonaws.com/Checklist-Proefrit-Auto-PDF-2025-GRATIS-DOWNLOAD.pdf" TargetMode="External"/><Relationship Id="rId216" Type="http://schemas.openxmlformats.org/officeDocument/2006/relationships/hyperlink" Target="https://belangrijk1.s3.eu-central-1.amazonaws.com/Checklist-Puppy-Kopen-PDF-2025-GRATIS-DOWNLOAD.pdf" TargetMode="External"/><Relationship Id="rId217" Type="http://schemas.openxmlformats.org/officeDocument/2006/relationships/hyperlink" Target="https://belangrijk1.s3.eu-central-1.amazonaws.com/Checklist-Puppy-Ophalen-PDF-2025-GRATIS-DOWNLOAD.pdf" TargetMode="External"/><Relationship Id="rId218" Type="http://schemas.openxmlformats.org/officeDocument/2006/relationships/hyperlink" Target="https://belangrijk1.s3.eu-central-1.amazonaws.com/Checklist-Reizen-Naar-Amerika-PDF-2025-GRATIS-DOWNLOAD.pdf" TargetMode="External"/><Relationship Id="rId219" Type="http://schemas.openxmlformats.org/officeDocument/2006/relationships/hyperlink" Target="https://belangrijk1.s3.eu-central-1.amazonaws.com/Checklist-Risico-Inventarisatie-PDF-2025-GRATIS-DOWNLOAD.pdf" TargetMode="External"/><Relationship Id="rId220" Type="http://schemas.openxmlformats.org/officeDocument/2006/relationships/hyperlink" Target="https://belangrijk1.s3.eu-central-1.amazonaws.com/Checklist-Risico-Inventarisatie-Voorbeeld-PDF-2025-GRATIS-DOWNLOAD.pdf" TargetMode="External"/><Relationship Id="rId221" Type="http://schemas.openxmlformats.org/officeDocument/2006/relationships/hyperlink" Target="https://belangrijk1.s3.eu-central-1.amazonaws.com/Checklist-Rondreis-West-Amerika-PDF-2025-GRATIS-DOWNLOAD.pdf" TargetMode="External"/><Relationship Id="rId222" Type="http://schemas.openxmlformats.org/officeDocument/2006/relationships/hyperlink" Target="https://belangrijk1.s3.eu-central-1.amazonaws.com/Checklist-Samenlevingscontract-PDF-2025-GRATIS-DOWNLOAD.pdf" TargetMode="External"/><Relationship Id="rId223" Type="http://schemas.openxmlformats.org/officeDocument/2006/relationships/hyperlink" Target="https://belangrijk1.s3.eu-central-1.amazonaws.com/Checklist-Samenwonen-PDF-2025-GRATIS-DOWNLOAD.pdf" TargetMode="External"/><Relationship Id="rId224" Type="http://schemas.openxmlformats.org/officeDocument/2006/relationships/hyperlink" Target="https://belangrijk1.s3.eu-central-1.amazonaws.com/Checklist-Scheiden-Downloaden-PDF-2025-GRATIS-DOWNLOAD.pdf" TargetMode="External"/><Relationship Id="rId225" Type="http://schemas.openxmlformats.org/officeDocument/2006/relationships/hyperlink" Target="https://belangrijk1.s3.eu-central-1.amazonaws.com/Checklist-Scheiden-Rijksoverheid-PDF-2025-GRATIS-DOWNLOAD.pdf" TargetMode="External"/><Relationship Id="rId226" Type="http://schemas.openxmlformats.org/officeDocument/2006/relationships/hyperlink" Target="https://belangrijk1.s3.eu-central-1.amazonaws.com/Checklist-Scheiding-PDF-2025-GRATIS-DOWNLOAD.pdf" TargetMode="External"/><Relationship Id="rId227" Type="http://schemas.openxmlformats.org/officeDocument/2006/relationships/hyperlink" Target="https://belangrijk1.s3.eu-central-1.amazonaws.com/Checklist-Skivakantie-PDF-2025-GRATIS-DOWNLOAD.pdf" TargetMode="External"/><Relationship Id="rId228" Type="http://schemas.openxmlformats.org/officeDocument/2006/relationships/hyperlink" Target="https://belangrijk1.s3.eu-central-1.amazonaws.com/Checklist-Sleuteloverdracht-Koopwoning-PDF-2025-GRATIS-DOWNLOAD.pdf" TargetMode="External"/><Relationship Id="rId229" Type="http://schemas.openxmlformats.org/officeDocument/2006/relationships/hyperlink" Target="https://belangrijk1.s3.eu-central-1.amazonaws.com/Checklist-Sollicitatiegesprek-Werkgever-PDF-2025-GRATIS-DOWNLOAD.pdf" TargetMode="External"/><Relationship Id="rId230" Type="http://schemas.openxmlformats.org/officeDocument/2006/relationships/hyperlink" Target="https://belangrijk1.s3.eu-central-1.amazonaws.com/Checklist-Stedentrip-PDF-2025-GRATIS-DOWNLOAD.pdf" TargetMode="External"/><Relationship Id="rId231" Type="http://schemas.openxmlformats.org/officeDocument/2006/relationships/hyperlink" Target="https://belangrijk1.s3.eu-central-1.amazonaws.com/Checklist-Testament-PDF-2025-GRATIS-DOWNLOAD.pdf" TargetMode="External"/><Relationship Id="rId232" Type="http://schemas.openxmlformats.org/officeDocument/2006/relationships/hyperlink" Target="https://belangrijk1.s3.eu-central-1.amazonaws.com/Checklist-Thuisbevalling-PDF-2025-GRATIS-DOWNLOAD.pdf" TargetMode="External"/><Relationship Id="rId233" Type="http://schemas.openxmlformats.org/officeDocument/2006/relationships/hyperlink" Target="https://belangrijk1.s3.eu-central-1.amazonaws.com/Checklist-Todo-PDF-2025-GRATIS-DOWNLOAD.pdf" TargetMode="External"/><Relationship Id="rId234" Type="http://schemas.openxmlformats.org/officeDocument/2006/relationships/hyperlink" Target="https://belangrijk1.s3.eu-central-1.amazonaws.com/Checklist-Trouwen-PDF-2025-GRATIS-DOWNLOAD.pdf" TargetMode="External"/><Relationship Id="rId235" Type="http://schemas.openxmlformats.org/officeDocument/2006/relationships/hyperlink" Target="https://belangrijk1.s3.eu-central-1.amazonaws.com/Checklist-Trouwerij-PDF-2025-GRATIS-DOWNLOAD.pdf" TargetMode="External"/><Relationship Id="rId236" Type="http://schemas.openxmlformats.org/officeDocument/2006/relationships/hyperlink" Target="https://belangrijk1.s3.eu-central-1.amazonaws.com/Checklist-Tweedehands-Auto-Kopen-PDF-2025-GRATIS-DOWNLOAD.pdf" TargetMode="External"/><Relationship Id="rId237" Type="http://schemas.openxmlformats.org/officeDocument/2006/relationships/hyperlink" Target="https://belangrijk1.s3.eu-central-1.amazonaws.com/Checklist-Uitvaart-Pdf-PDF-2025-GRATIS-DOWNLOAD.pdf" TargetMode="External"/><Relationship Id="rId238" Type="http://schemas.openxmlformats.org/officeDocument/2006/relationships/hyperlink" Target="https://belangrijk1.s3.eu-central-1.amazonaws.com/Checklist-Uitvaartwensen-PDF-2025-GRATIS-DOWNLOAD.pdf" TargetMode="External"/><Relationship Id="rId239" Type="http://schemas.openxmlformats.org/officeDocument/2006/relationships/hyperlink" Target="https://belangrijk1.s3.eu-central-1.amazonaws.com/Checklist-Uitzet-PDF-2025-GRATIS-DOWNLOAD.pdf" TargetMode="External"/><Relationship Id="rId240" Type="http://schemas.openxmlformats.org/officeDocument/2006/relationships/hyperlink" Target="https://belangrijk1.s3.eu-central-1.amazonaws.com/Checklist-Vakantie-Baby-PDF-2025-GRATIS-DOWNLOAD.pdf" TargetMode="External"/><Relationship Id="rId241" Type="http://schemas.openxmlformats.org/officeDocument/2006/relationships/hyperlink" Target="https://belangrijk1.s3.eu-central-1.amazonaws.com/Checklist-Vakantie-Egypte-PDF-2025-GRATIS-DOWNLOAD.pdf" TargetMode="External"/><Relationship Id="rId242" Type="http://schemas.openxmlformats.org/officeDocument/2006/relationships/hyperlink" Target="https://belangrijk1.s3.eu-central-1.amazonaws.com/Checklist-Vakantie-Lapland-PDF-2025-GRATIS-DOWNLOAD.pdf" TargetMode="External"/><Relationship Id="rId243" Type="http://schemas.openxmlformats.org/officeDocument/2006/relationships/hyperlink" Target="https://belangrijk1.s3.eu-central-1.amazonaws.com/Checklist-Vakantie-Met-Peuter-PDF-2025-GRATIS-DOWNLOAD.pdf" TargetMode="External"/><Relationship Id="rId244" Type="http://schemas.openxmlformats.org/officeDocument/2006/relationships/hyperlink" Target="https://belangrijk1.s3.eu-central-1.amazonaws.com/Checklist-Vakantie-Sri-Lanka-PDF-2025-GRATIS-DOWNLOAD.pdf" TargetMode="External"/><Relationship Id="rId245" Type="http://schemas.openxmlformats.org/officeDocument/2006/relationships/hyperlink" Target="https://belangrijk1.s3.eu-central-1.amazonaws.com/Checklist-Vakantie-Vliegtuig-PDF-2025-GRATIS-DOWNLOAD.pdf" TargetMode="External"/><Relationship Id="rId246" Type="http://schemas.openxmlformats.org/officeDocument/2006/relationships/hyperlink" Target="https://belangrijk1.s3.eu-central-1.amazonaws.com/Checklist-Vaststellingsovereenkomst-PDF-2025-GRATIS-DOWNLOAD.pdf" TargetMode="External"/><Relationship Id="rId247" Type="http://schemas.openxmlformats.org/officeDocument/2006/relationships/hyperlink" Target="https://belangrijk1.s3.eu-central-1.amazonaws.com/Checklist-Verhuizen-Huurwoning-PDF-2025-GRATIS-DOWNLOAD.pdf" TargetMode="External"/><Relationship Id="rId248" Type="http://schemas.openxmlformats.org/officeDocument/2006/relationships/hyperlink" Target="https://belangrijk1.s3.eu-central-1.amazonaws.com/Checklist-Verhuizen-Naar-Buitenland-PDF-2025-GRATIS-DOWNLOAD.pdf" TargetMode="External"/><Relationship Id="rId249" Type="http://schemas.openxmlformats.org/officeDocument/2006/relationships/hyperlink" Target="https://belangrijk1.s3.eu-central-1.amazonaws.com/Checklist-Verhuizen-Naar-Verpleeghuis-PDF-2025-GRATIS-DOWNLOAD.pdf" TargetMode="External"/><Relationship Id="rId250" Type="http://schemas.openxmlformats.org/officeDocument/2006/relationships/hyperlink" Target="https://belangrijk1.s3.eu-central-1.amazonaws.com/Checklist-Verhuizen-Post-PDF-2025-GRATIS-DOWNLOAD.pdf" TargetMode="External"/><Relationship Id="rId251" Type="http://schemas.openxmlformats.org/officeDocument/2006/relationships/hyperlink" Target="https://belangrijk1.s3.eu-central-1.amazonaws.com/Checklist-Verhuizen-Senioren-PDF-2025-GRATIS-DOWNLOAD.pdf" TargetMode="External"/><Relationship Id="rId252" Type="http://schemas.openxmlformats.org/officeDocument/2006/relationships/hyperlink" Target="https://belangrijk1.s3.eu-central-1.amazonaws.com/checklist-verhuizing-PDF-2025-GRATIS-DOWNLOAD.pdf" TargetMode="External"/><Relationship Id="rId253" Type="http://schemas.openxmlformats.org/officeDocument/2006/relationships/hyperlink" Target="https://belangrijk1.s3.eu-central-1.amazonaws.com/Checklist-Verkoop-Huis-PDF-2025-GRATIS-DOWNLOAD.pdf" TargetMode="External"/><Relationship Id="rId254" Type="http://schemas.openxmlformats.org/officeDocument/2006/relationships/hyperlink" Target="https://belangrijk1.s3.eu-central-1.amazonaws.com/Checklist-Vietnam-PDF-2025-GRATIS-DOWNLOAD.pdf" TargetMode="External"/><Relationship Id="rId255" Type="http://schemas.openxmlformats.org/officeDocument/2006/relationships/hyperlink" Target="https://belangrijk1.s3.eu-central-1.amazonaws.com/Checklist-Vliegreis-PDF-2025-GRATIS-DOWNLOAD.pdf" TargetMode="External"/><Relationship Id="rId256" Type="http://schemas.openxmlformats.org/officeDocument/2006/relationships/hyperlink" Target="https://belangrijk1.s3.eu-central-1.amazonaws.com/Checklist-Vliegvakantie-PDF-2025-GRATIS-DOWNLOAD.pdf" TargetMode="External"/><Relationship Id="rId257" Type="http://schemas.openxmlformats.org/officeDocument/2006/relationships/hyperlink" Target="https://belangrijk1.s3.eu-central-1.amazonaws.com/Checklist-Vluchttas-Bevalling-PDF-2025-GRATIS-DOWNLOAD.pdf" TargetMode="External"/><Relationship Id="rId258" Type="http://schemas.openxmlformats.org/officeDocument/2006/relationships/hyperlink" Target="https://belangrijk1.s3.eu-central-1.amazonaws.com/Checklist-Voor-Kamperen-PDF-2025-GRATIS-DOWNLOAD.pdf" TargetMode="External"/><Relationship Id="rId259" Type="http://schemas.openxmlformats.org/officeDocument/2006/relationships/hyperlink" Target="https://belangrijk1.s3.eu-central-1.amazonaws.com/Checklist-Voor-Op-Reis-PDF-2025-GRATIS-DOWNLOAD.pdf" TargetMode="External"/><Relationship Id="rId260" Type="http://schemas.openxmlformats.org/officeDocument/2006/relationships/hyperlink" Target="https://belangrijk1.s3.eu-central-1.amazonaws.com/Checklist-Voor-Vakantie-PDF-2025-GRATIS-DOWNLOAD.pdf" TargetMode="External"/><Relationship Id="rId261" Type="http://schemas.openxmlformats.org/officeDocument/2006/relationships/hyperlink" Target="https://belangrijk1.s3.eu-central-1.amazonaws.com/Checklist-Voorlopige-Oplevering-Nieuwbouw-Appartement-PDF-2025-GRATIS-DOWNLOAD.pdf" TargetMode="External"/><Relationship Id="rId262" Type="http://schemas.openxmlformats.org/officeDocument/2006/relationships/hyperlink" Target="https://belangrijk1.s3.eu-central-1.amazonaws.com/Checklist-Warmtepomp-PDF-2025-GRATIS-DOWNLOAD.pdf" TargetMode="External"/><Relationship Id="rId263" Type="http://schemas.openxmlformats.org/officeDocument/2006/relationships/hyperlink" Target="https://belangrijk1.s3.eu-central-1.amazonaws.com/Checklist-Wat-Moet-Ik-Regelen-Na-Een-Overlijden-PDF-2025-GRATIS-DOWNLOAD.pdf" TargetMode="External"/><Relationship Id="rId264" Type="http://schemas.openxmlformats.org/officeDocument/2006/relationships/hyperlink" Target="https://belangrijk1.s3.eu-central-1.amazonaws.com/Checklist-Webshop-PDF-2025-GRATIS-DOWNLOAD.pdf" TargetMode="External"/><Relationship Id="rId265" Type="http://schemas.openxmlformats.org/officeDocument/2006/relationships/hyperlink" Target="https://belangrijk1.s3.eu-central-1.amazonaws.com/Checklist-Wedding-Planner-PDF-2025-GRATIS-DOWNLOAD.pdf" TargetMode="External"/><Relationship Id="rId266" Type="http://schemas.openxmlformats.org/officeDocument/2006/relationships/hyperlink" Target="https://belangrijk1.s3.eu-central-1.amazonaws.com/Checklist-Wet-Dba-PDF-2025-GRATIS-DOWNLOAD.pdf" TargetMode="External"/><Relationship Id="rId267" Type="http://schemas.openxmlformats.org/officeDocument/2006/relationships/hyperlink" Target="https://belangrijk1.s3.eu-central-1.amazonaws.com/Checklist-Whiteboard-PDF-2025-GRATIS-DOWNLOAD.pdf" TargetMode="External"/><Relationship Id="rId268" Type="http://schemas.openxmlformats.org/officeDocument/2006/relationships/hyperlink" Target="https://belangrijk1.s3.eu-central-1.amazonaws.com/Checklist-Wintersport-PDF-2025-GRATIS-DOWNLOAD.pdf" TargetMode="External"/><Relationship Id="rId269" Type="http://schemas.openxmlformats.org/officeDocument/2006/relationships/hyperlink" Target="https://belangrijk1.s3.eu-central-1.amazonaws.com/Checklist-Wintervakantie-PDF-2025-GRATIS-DOWNLOAD.pdf" TargetMode="External"/><Relationship Id="rId270" Type="http://schemas.openxmlformats.org/officeDocument/2006/relationships/hyperlink" Target="https://belangrijk1.s3.eu-central-1.amazonaws.com/Checklist-Zakenreis-PDF-2025-GRATIS-DOWNLOAD.pdf" TargetMode="External"/><Relationship Id="rId271" Type="http://schemas.openxmlformats.org/officeDocument/2006/relationships/hyperlink" Target="https://belangrijk1.s3.eu-central-1.amazonaws.com/Checklist-Zelf-Uitvaart-Regelen-PDF-2025-GRATIS-DOWNLOAD.pdf" TargetMode="External"/><Relationship Id="rId272" Type="http://schemas.openxmlformats.org/officeDocument/2006/relationships/hyperlink" Target="https://belangrijk1.s3.eu-central-1.amazonaws.com/Checklist-Ziekenhuis-Bevalling-PDF-2025-GRATIS-DOWNLOAD.pdf" TargetMode="External"/><Relationship Id="rId273" Type="http://schemas.openxmlformats.org/officeDocument/2006/relationships/hyperlink" Target="https://belangrijk1.s3.eu-central-1.amazonaws.com/Checklist-Zomervakantie-Vliegtuig-PDF-2025-GRATIS-DOWNLOAD.pdf" TargetMode="External"/><Relationship Id="rId274" Type="http://schemas.openxmlformats.org/officeDocument/2006/relationships/hyperlink" Target="https://belangrijk1.s3.eu-central-1.amazonaws.com/Checklist-Zonvakantie-PDF-2025-GRATIS-DOWNLOAD.pdf" TargetMode="External"/><Relationship Id="rId275" Type="http://schemas.openxmlformats.org/officeDocument/2006/relationships/hyperlink" Target="https://belangrijk1.s3.eu-central-1.amazonaws.com/Checklist-Zonvakantie-Vliegtuig-PDF-2025-GRATIS-DOWNLOAD.pdf" TargetMode="External"/><Relationship Id="rId276" Type="http://schemas.openxmlformats.org/officeDocument/2006/relationships/hyperlink" Target="https://belangrijk1.s3.eu-central-1.amazonaws.com/Checklist-Zwangerschap-PDF-2025-GRATIS-DOWNLOAD.pdf" TargetMode="External"/><Relationship Id="rId277" Type="http://schemas.openxmlformats.org/officeDocument/2006/relationships/hyperlink" Target="https://belangrijk1.s3.eu-central-1.amazonaws.com/Checklist-Zwangerschap-Uitzet-PDF-2025-GRATIS-DOWNLOAD.pdf" TargetMode="External"/><Relationship Id="rId278" Type="http://schemas.openxmlformats.org/officeDocument/2006/relationships/hyperlink" Target="https://belangrijk1.s3.eu-central-1.amazonaws.com/Checklist-Zzp-2025-PDF-2025-GRATIS-DOWNLOAD.pdf" TargetMode="External"/><Relationship Id="rId279" Type="http://schemas.openxmlformats.org/officeDocument/2006/relationships/hyperlink" Target="https://belangrijk1.s3.eu-central-1.amazonaws.com/Checklist-Zzp-Belastingdienst-PDF-2025-GRATIS-DOWNLOAD.pdf" TargetMode="External"/><Relationship Id="rId280" Type="http://schemas.openxmlformats.org/officeDocument/2006/relationships/hyperlink" Target="https://belangrijk1.s3.eu-central-1.amazonaws.com/Checklist-Zzp-Of-Werknemer-PDF-2025-GRATIS-DOWNLOAD.pdf" TargetMode="External"/><Relationship Id="rId281" Type="http://schemas.openxmlformats.org/officeDocument/2006/relationships/hyperlink" Target="https://belangrijk1.s3.eu-central-1.amazonaws.com/Checklist-Zzp-PDF-2025-GRATIS-DOWNLOAD.pdf" TargetMode="External"/><Relationship Id="rId282" Type="http://schemas.openxmlformats.org/officeDocument/2006/relationships/hyperlink" Target="https://belangrijk1.s3.eu-central-1.amazonaws.com/Checklist-Zzp-Zorg-PDF-2025-GRATIS-DOWNLOAD.pdf" TargetMode="External"/><Relationship Id="rId283" Type="http://schemas.openxmlformats.org/officeDocument/2006/relationships/hyperlink" Target="https://belangrijk1.s3.eu-central-1.amazonaws.com/Coreq-Checklist-PDF-2025-GRATIS-DOWNLOAD.pdf" TargetMode="External"/><Relationship Id="rId284" Type="http://schemas.openxmlformats.org/officeDocument/2006/relationships/hyperlink" Target="https://belangrijk1.s3.eu-central-1.amazonaws.com/Dba-Checklist-PDF-2025-GRATIS-DOWNLOAD.pdf" TargetMode="External"/><Relationship Id="rId285" Type="http://schemas.openxmlformats.org/officeDocument/2006/relationships/hyperlink" Target="https://belangrijk1.s3.eu-central-1.amazonaws.com/Digitale-Checklist-Verhuizen-PDF-2025-GRATIS-DOWNLOAD.pdf" TargetMode="External"/><Relationship Id="rId286" Type="http://schemas.openxmlformats.org/officeDocument/2006/relationships/hyperlink" Target="https://belangrijk1.s3.eu-central-1.amazonaws.com/Due-Diligence-Checklist-Nederlands-PDF-2025-GRATIS-DOWNLOAD.pdf" TargetMode="External"/><Relationship Id="rId287" Type="http://schemas.openxmlformats.org/officeDocument/2006/relationships/hyperlink" Target="https://belangrijk1.s3.eu-central-1.amazonaws.com/Due-Diligence-Vastgoed-Checklist-PDF-2025-GRATIS-DOWNLOAD.pdf" TargetMode="External"/><Relationship Id="rId288" Type="http://schemas.openxmlformats.org/officeDocument/2006/relationships/hyperlink" Target="https://belangrijk1.s3.eu-central-1.amazonaws.com/Eds-Symptomen-Checklist-PDF-2025-GRATIS-DOWNLOAD.pdf" TargetMode="External"/><Relationship Id="rId289" Type="http://schemas.openxmlformats.org/officeDocument/2006/relationships/hyperlink" Target="https://belangrijk1.s3.eu-central-1.amazonaws.com/Eerste-Huis-Kopen-Checklist-PDF-2025-GRATIS-DOWNLOAD.pdf" TargetMode="External"/><Relationship Id="rId290" Type="http://schemas.openxmlformats.org/officeDocument/2006/relationships/hyperlink" Target="https://belangrijk1.s3.eu-central-1.amazonaws.com/Eerste-Keer-Kamperen-Checklist-PDF-2025-GRATIS-DOWNLOAD.pdf" TargetMode="External"/><Relationship Id="rId291" Type="http://schemas.openxmlformats.org/officeDocument/2006/relationships/hyperlink" Target="https://belangrijk1.s3.eu-central-1.amazonaws.com/Effectief-Vergaderen-Checklist-PDF-2025-GRATIS-DOWNLOAD.pdf" TargetMode="External"/><Relationship Id="rId292" Type="http://schemas.openxmlformats.org/officeDocument/2006/relationships/hyperlink" Target="https://belangrijk1.s3.eu-central-1.amazonaws.com/Eindinspectie-Koopwoning-Checklist-PDF-2025-GRATIS-DOWNLOAD.pdf" TargetMode="External"/><Relationship Id="rId293" Type="http://schemas.openxmlformats.org/officeDocument/2006/relationships/hyperlink" Target="https://belangrijk1.s3.eu-central-1.amazonaws.com/Emc-Checklist-PDF-2025-GRATIS-DOWNLOAD.pdf" TargetMode="External"/><Relationship Id="rId294" Type="http://schemas.openxmlformats.org/officeDocument/2006/relationships/hyperlink" Target="https://belangrijk1.s3.eu-central-1.amazonaws.com/Emigratie-Checklist-PDF-2025-GRATIS-DOWNLOAD.pdf" TargetMode="External"/><Relationship Id="rId295" Type="http://schemas.openxmlformats.org/officeDocument/2006/relationships/hyperlink" Target="https://belangrijk1.s3.eu-central-1.amazonaws.com/Emigreren-Checklist-PDF-2025-GRATIS-DOWNLOAD.pdf" TargetMode="External"/><Relationship Id="rId296" Type="http://schemas.openxmlformats.org/officeDocument/2006/relationships/hyperlink" Target="https://belangrijk1.s3.eu-central-1.amazonaws.com/Emigreren-Naar-Belgi&#65533;-Checklist-PDF-2025-GRATIS-DOWNLOAD.pdf" TargetMode="External"/><Relationship Id="rId297" Type="http://schemas.openxmlformats.org/officeDocument/2006/relationships/hyperlink" Target="https://belangrijk1.s3.eu-central-1.amazonaws.com/Energielabel-Checklist-PDF-2025-GRATIS-DOWNLOAD.pdf" TargetMode="External"/><Relationship Id="rId298" Type="http://schemas.openxmlformats.org/officeDocument/2006/relationships/hyperlink" Target="https://belangrijk1.s3.eu-central-1.amazonaws.com/Engie-Warmtepomp-Checklist-PDF-2025-GRATIS-DOWNLOAD.pdf" TargetMode="External"/><Relationship Id="rId299" Type="http://schemas.openxmlformats.org/officeDocument/2006/relationships/hyperlink" Target="https://belangrijk1.s3.eu-central-1.amazonaws.com/Event-Preparation-Checklist-PDF-2025-GRATIS-DOWNLOAD.pdf" TargetMode="External"/><Relationship Id="rId300" Type="http://schemas.openxmlformats.org/officeDocument/2006/relationships/hyperlink" Target="https://belangrijk1.s3.eu-central-1.amazonaws.com/Flora-En-Fauna-Checklist-PDF-2025-GRATIS-DOWNLOAD.pdf" TargetMode="External"/><Relationship Id="rId301" Type="http://schemas.openxmlformats.org/officeDocument/2006/relationships/hyperlink" Target="https://belangrijk1.s3.eu-central-1.amazonaws.com/Fssc-22000-Checklist-PDF-2025-GRATIS-DOWNLOAD.pdf" TargetMode="External"/><Relationship Id="rId302" Type="http://schemas.openxmlformats.org/officeDocument/2006/relationships/hyperlink" Target="https://belangrijk1.s3.eu-central-1.amazonaws.com/Gemba-Walk-Checklist-PDF-2025-GRATIS-DOWNLOAD.pdf" TargetMode="External"/><Relationship Id="rId303" Type="http://schemas.openxmlformats.org/officeDocument/2006/relationships/hyperlink" Target="https://belangrijk1.s3.eu-central-1.amazonaws.com/Grote-Beurt-Auto-Checklist-PDF-2025-GRATIS-DOWNLOAD.pdf" TargetMode="External"/><Relationship Id="rId304" Type="http://schemas.openxmlformats.org/officeDocument/2006/relationships/hyperlink" Target="https://belangrijk1.s3.eu-central-1.amazonaws.com/Grote-Beurt-Diesel-Auto-Checklist-PDF-2025-GRATIS-DOWNLOAD.pdf" TargetMode="External"/><Relationship Id="rId305" Type="http://schemas.openxmlformats.org/officeDocument/2006/relationships/hyperlink" Target="https://belangrijk1.s3.eu-central-1.amazonaws.com/Gut-Health-Checklist-PDF-2025-GRATIS-DOWNLOAD.pdf" TargetMode="External"/><Relationship Id="rId306" Type="http://schemas.openxmlformats.org/officeDocument/2006/relationships/hyperlink" Target="https://belangrijk1.s3.eu-central-1.amazonaws.com/Hsp-Checklist-PDF-2025-GRATIS-DOWNLOAD.pdf" TargetMode="External"/><Relationship Id="rId307" Type="http://schemas.openxmlformats.org/officeDocument/2006/relationships/hyperlink" Target="https://belangrijk1.s3.eu-central-1.amazonaws.com/Huis-Verbouwen-Checklist-PDF-2025-GRATIS-DOWNLOAD.pdf" TargetMode="External"/><Relationship Id="rId308" Type="http://schemas.openxmlformats.org/officeDocument/2006/relationships/hyperlink" Target="https://belangrijk1.s3.eu-central-1.amazonaws.com/Iauditor-Checklist-PDF-2025-GRATIS-DOWNLOAD.pdf" TargetMode="External"/><Relationship Id="rId309" Type="http://schemas.openxmlformats.org/officeDocument/2006/relationships/hyperlink" Target="https://belangrijk1.s3.eu-central-1.amazonaws.com/Ik-Ga-Verhuizen-Checklist-PDF-2025-GRATIS-DOWNLOAD.pdf" TargetMode="External"/><Relationship Id="rId310" Type="http://schemas.openxmlformats.org/officeDocument/2006/relationships/hyperlink" Target="https://belangrijk1.s3.eu-central-1.amazonaws.com/Inpak-Checklist-PDF-2025-GRATIS-DOWNLOAD.pdf" TargetMode="External"/><Relationship Id="rId311" Type="http://schemas.openxmlformats.org/officeDocument/2006/relationships/hyperlink" Target="https://belangrijk1.s3.eu-central-1.amazonaws.com/Iso-27001-Checklist-PDF-2025-GRATIS-DOWNLOAD.pdf" TargetMode="External"/><Relationship Id="rId312" Type="http://schemas.openxmlformats.org/officeDocument/2006/relationships/hyperlink" Target="https://belangrijk1.s3.eu-central-1.amazonaws.com/Iso-45001-Checklist-Nederlands-PDF-2025-GRATIS-DOWNLOAD.pdf" TargetMode="External"/><Relationship Id="rId313" Type="http://schemas.openxmlformats.org/officeDocument/2006/relationships/hyperlink" Target="https://belangrijk1.s3.eu-central-1.amazonaws.com/Iso-9000-Checklist-PDF-2025-GRATIS-DOWNLOAD.pdf" TargetMode="External"/><Relationship Id="rId314" Type="http://schemas.openxmlformats.org/officeDocument/2006/relationships/hyperlink" Target="https://belangrijk1.s3.eu-central-1.amazonaws.com/Iso-9001-Audit-Checklist-PDF-2025-GRATIS-DOWNLOAD.pdf" TargetMode="External"/><Relationship Id="rId315" Type="http://schemas.openxmlformats.org/officeDocument/2006/relationships/hyperlink" Target="https://belangrijk1.s3.eu-central-1.amazonaws.com/Iso-9001-Checklist-PDF-2025-GRATIS-DOWNLOAD.pdf" TargetMode="External"/><Relationship Id="rId316" Type="http://schemas.openxmlformats.org/officeDocument/2006/relationships/hyperlink" Target="https://belangrijk1.s3.eu-central-1.amazonaws.com/Iso-9001-Hr-Audit-Checklist-PDF-2025-GRATIS-DOWNLOAD.pdf" TargetMode="External"/><Relationship Id="rId317" Type="http://schemas.openxmlformats.org/officeDocument/2006/relationships/hyperlink" Target="https://belangrijk1.s3.eu-central-1.amazonaws.com/Jaarafsluiting-Boekhouding-Checklist-PDF-2025-GRATIS-DOWNLOAD.pdf" TargetMode="External"/><Relationship Id="rId318" Type="http://schemas.openxmlformats.org/officeDocument/2006/relationships/hyperlink" Target="https://belangrijk1.s3.eu-central-1.amazonaws.com/Kampeer-Checklist-PDF-2025-GRATIS-DOWNLOAD.pdf" TargetMode="External"/><Relationship Id="rId319" Type="http://schemas.openxmlformats.org/officeDocument/2006/relationships/hyperlink" Target="https://belangrijk1.s3.eu-central-1.amazonaws.com/Kamperen-Checklist-PDF-2025-GRATIS-DOWNLOAD.pdf" TargetMode="External"/><Relationship Id="rId320" Type="http://schemas.openxmlformats.org/officeDocument/2006/relationships/hyperlink" Target="https://belangrijk1.s3.eu-central-1.amazonaws.com/Kascommissie-Checklist-PDF-2025-GRATIS-DOWNLOAD.pdf" TargetMode="External"/><Relationship Id="rId321" Type="http://schemas.openxmlformats.org/officeDocument/2006/relationships/hyperlink" Target="https://belangrijk1.s3.eu-central-1.amazonaws.com/Keuken-Checklist-PDF-2025-GRATIS-DOWNLOAD.pdf" TargetMode="External"/><Relationship Id="rId322" Type="http://schemas.openxmlformats.org/officeDocument/2006/relationships/hyperlink" Target="https://belangrijk1.s3.eu-central-1.amazonaws.com/Kleine-Beurt-Auto-Checklist-PDF-2025-GRATIS-DOWNLOAD.pdf" TargetMode="External"/><Relationship Id="rId323" Type="http://schemas.openxmlformats.org/officeDocument/2006/relationships/hyperlink" Target="https://belangrijk1.s3.eu-central-1.amazonaws.com/Kleine-Onderhoudsbeurt-Auto-Checklist-PDF-2025-GRATIS-DOWNLOAD.pdf" TargetMode="External"/><Relationship Id="rId324" Type="http://schemas.openxmlformats.org/officeDocument/2006/relationships/hyperlink" Target="https://belangrijk1.s3.eu-central-1.amazonaws.com/Knb-Checklist-Levenstestament-PDF-2025-GRATIS-DOWNLOAD.pdf" TargetMode="External"/><Relationship Id="rId325" Type="http://schemas.openxmlformats.org/officeDocument/2006/relationships/hyperlink" Target="https://belangrijk1.s3.eu-central-1.amazonaws.com/Kraamkoffer-Checklist-PDF-2025-GRATIS-DOWNLOAD.pdf" TargetMode="External"/><Relationship Id="rId326" Type="http://schemas.openxmlformats.org/officeDocument/2006/relationships/hyperlink" Target="https://belangrijk1.s3.eu-central-1.amazonaws.com/Kraamtas-Checklist-PDF-2025-GRATIS-DOWNLOAD.pdf" TargetMode="External"/><Relationship Id="rId327" Type="http://schemas.openxmlformats.org/officeDocument/2006/relationships/hyperlink" Target="https://belangrijk1.s3.eu-central-1.amazonaws.com/Kraamzorg-Checklist-PDF-2025-GRATIS-DOWNLOAD.pdf" TargetMode="External"/><Relationship Id="rId328" Type="http://schemas.openxmlformats.org/officeDocument/2006/relationships/hyperlink" Target="https://belangrijk1.s3.eu-central-1.amazonaws.com/Kvk-Checklist-PDF-2025-GRATIS-DOWNLOAD.pdf" TargetMode="External"/><Relationship Id="rId329" Type="http://schemas.openxmlformats.org/officeDocument/2006/relationships/hyperlink" Target="https://belangrijk1.s3.eu-central-1.amazonaws.com/Levenstestament-Checklist-PDF-2025-GRATIS-DOWNLOAD.pdf" TargetMode="External"/><Relationship Id="rId330" Type="http://schemas.openxmlformats.org/officeDocument/2006/relationships/hyperlink" Target="https://belangrijk1.s3.eu-central-1.amazonaws.com/lijst.txt" TargetMode="External"/><Relationship Id="rId331" Type="http://schemas.openxmlformats.org/officeDocument/2006/relationships/hyperlink" Target="https://belangrijk1.s3.eu-central-1.amazonaws.com/Lmra-Checklist-Bouw-PDF-2025-GRATIS-DOWNLOAD.pdf" TargetMode="External"/><Relationship Id="rId332" Type="http://schemas.openxmlformats.org/officeDocument/2006/relationships/hyperlink" Target="https://belangrijk1.s3.eu-central-1.amazonaws.com/Lmra-Checklist-PDF-2025-GRATIS-DOWNLOAD.pdf" TargetMode="External"/><Relationship Id="rId333" Type="http://schemas.openxmlformats.org/officeDocument/2006/relationships/hyperlink" Target="https://belangrijk1.s3.eu-central-1.amazonaws.com/M&amp;A-Integration-Checklist-PDF-2025-GRATIS-DOWNLOAD.pdf" TargetMode="External"/><Relationship Id="rId334" Type="http://schemas.openxmlformats.org/officeDocument/2006/relationships/hyperlink" Target="https://belangrijk1.s3.eu-central-1.amazonaws.com/Machineveiligheid-Checklist-PDF-2025-GRATIS-DOWNLOAD.pdf" TargetMode="External"/><Relationship Id="rId335" Type="http://schemas.openxmlformats.org/officeDocument/2006/relationships/hyperlink" Target="https://belangrijk1.s3.eu-central-1.amazonaws.com/Marathon-Checklist-PDF-2025-GRATIS-DOWNLOAD.pdf" TargetMode="External"/><Relationship Id="rId336" Type="http://schemas.openxmlformats.org/officeDocument/2006/relationships/hyperlink" Target="https://belangrijk1.s3.eu-central-1.amazonaws.com/Nabestaanden-Checklist-PDF-2025-GRATIS-DOWNLOAD.pdf" TargetMode="External"/><Relationship Id="rId337" Type="http://schemas.openxmlformats.org/officeDocument/2006/relationships/hyperlink" Target="https://belangrijk1.s3.eu-central-1.amazonaws.com/Nen-2484-Checklist-PDF-2025-GRATIS-DOWNLOAD.pdf" TargetMode="External"/><Relationship Id="rId338" Type="http://schemas.openxmlformats.org/officeDocument/2006/relationships/hyperlink" Target="https://belangrijk1.s3.eu-central-1.amazonaws.com/Nen-7510-Checklist-PDF-2025-GRATIS-DOWNLOAD.pdf" TargetMode="External"/><Relationship Id="rId339" Type="http://schemas.openxmlformats.org/officeDocument/2006/relationships/hyperlink" Target="https://belangrijk1.s3.eu-central-1.amazonaws.com/New-York-Checklist-PDF-2025-GRATIS-DOWNLOAD.pdf" TargetMode="External"/><Relationship Id="rId340" Type="http://schemas.openxmlformats.org/officeDocument/2006/relationships/hyperlink" Target="https://belangrijk1.s3.eu-central-1.amazonaws.com/Nis2-Checklist-PDF-2025-GRATIS-DOWNLOAD.pdf" TargetMode="External"/><Relationship Id="rId341" Type="http://schemas.openxmlformats.org/officeDocument/2006/relationships/hyperlink" Target="https://belangrijk1.s3.eu-central-1.amazonaws.com/Noodpakket-Checklist-PDF-2025-GRATIS-DOWNLOAD.pdf" TargetMode="External"/><Relationship Id="rId342" Type="http://schemas.openxmlformats.org/officeDocument/2006/relationships/hyperlink" Target="https://belangrijk1.s3.eu-central-1.amazonaws.com/Onboarding-Checklist-Voorbeeld-PDF-2025-GRATIS-DOWNLOAD.pdf" TargetMode="External"/><Relationship Id="rId343" Type="http://schemas.openxmlformats.org/officeDocument/2006/relationships/hyperlink" Target="https://belangrijk1.s3.eu-central-1.amazonaws.com/Ondernemingsraad-Reorganisatie-Checklist-PDF-2025-GRATIS-DOWNLOAD.pdf" TargetMode="External"/><Relationship Id="rId344" Type="http://schemas.openxmlformats.org/officeDocument/2006/relationships/hyperlink" Target="https://belangrijk1.s3.eu-central-1.amazonaws.com/Ontruimingsoefening-Checklist-PDF-2025-GRATIS-DOWNLOAD.pdf" TargetMode="External"/><Relationship Id="rId345" Type="http://schemas.openxmlformats.org/officeDocument/2006/relationships/hyperlink" Target="https://belangrijk1.s3.eu-central-1.amazonaws.com/Op-Reis-Naar-Thailand-Checklist-PDF-2025-GRATIS-DOWNLOAD.pdf" TargetMode="External"/><Relationship Id="rId346" Type="http://schemas.openxmlformats.org/officeDocument/2006/relationships/hyperlink" Target="https://belangrijk1.s3.eu-central-1.amazonaws.com/Oplevering-Woning-Checklist-PDF-2025-GRATIS-DOWNLOAD.pdf" TargetMode="External"/><Relationship Id="rId347" Type="http://schemas.openxmlformats.org/officeDocument/2006/relationships/hyperlink" Target="https://belangrijk1.s3.eu-central-1.amazonaws.com/Organisatie-Evenement-Checklist-PDF-2025-GRATIS-DOWNLOAD.pdf" TargetMode="External"/><Relationship Id="rId348" Type="http://schemas.openxmlformats.org/officeDocument/2006/relationships/hyperlink" Target="https://belangrijk1.s3.eu-central-1.amazonaws.com/Pots-Symptomen-Checklist-PDF-2025-GRATIS-DOWNLOAD.pdf" TargetMode="External"/><Relationship Id="rId349" Type="http://schemas.openxmlformats.org/officeDocument/2006/relationships/hyperlink" Target="https://belangrijk1.s3.eu-central-1.amazonaws.com/Prepper-Bag-Checklist-PDF-2025-GRATIS-DOWNLOAD.pdf" TargetMode="External"/><Relationship Id="rId350" Type="http://schemas.openxmlformats.org/officeDocument/2006/relationships/hyperlink" Target="https://belangrijk1.s3.eu-central-1.amazonaws.com/Preppers-Checklist-PDF-2025-GRATIS-DOWNLOAD.pdf" TargetMode="External"/><Relationship Id="rId351" Type="http://schemas.openxmlformats.org/officeDocument/2006/relationships/hyperlink" Target="https://belangrijk1.s3.eu-central-1.amazonaws.com/Puppy-Benodigdheden-Checklist-PDF-2025-GRATIS-DOWNLOAD.pdf" TargetMode="External"/><Relationship Id="rId352" Type="http://schemas.openxmlformats.org/officeDocument/2006/relationships/hyperlink" Target="https://belangrijk1.s3.eu-central-1.amazonaws.com/Puppy-Checklist-PDF-2025-GRATIS-DOWNLOAD.pdf" TargetMode="External"/><Relationship Id="rId353" Type="http://schemas.openxmlformats.org/officeDocument/2006/relationships/hyperlink" Target="https://belangrijk1.s3.eu-central-1.amazonaws.com/Puppy-Checklist-Spullen-PDF-2025-GRATIS-DOWNLOAD.pdf" TargetMode="External"/><Relationship Id="rId354" Type="http://schemas.openxmlformats.org/officeDocument/2006/relationships/hyperlink" Target="https://belangrijk1.s3.eu-central-1.amazonaws.com/Puppy-Socialiseren-Checklist-PDF-2025-GRATIS-DOWNLOAD.pdf" TargetMode="External"/><Relationship Id="rId355" Type="http://schemas.openxmlformats.org/officeDocument/2006/relationships/hyperlink" Target="https://belangrijk1.s3.eu-central-1.amazonaws.com/Quality-Control-Checklist-PDF-2025-GRATIS-DOWNLOAD.pdf" TargetMode="External"/><Relationship Id="rId356" Type="http://schemas.openxmlformats.org/officeDocument/2006/relationships/hyperlink" Target="https://belangrijk1.s3.eu-central-1.amazonaws.com/Reis-Checklist-PDF-2025-GRATIS-DOWNLOAD.pdf" TargetMode="External"/><Relationship Id="rId357" Type="http://schemas.openxmlformats.org/officeDocument/2006/relationships/hyperlink" Target="https://belangrijk1.s3.eu-central-1.amazonaws.com/Reis-Naar-Amerika-Checklist-PDF-2025-GRATIS-DOWNLOAD.pdf" TargetMode="External"/><Relationship Id="rId358" Type="http://schemas.openxmlformats.org/officeDocument/2006/relationships/hyperlink" Target="https://belangrijk1.s3.eu-central-1.amazonaws.com/Reizen-Naar-Indonesie-Checklist-PDF-2025-GRATIS-DOWNLOAD.pdf" TargetMode="External"/><Relationship Id="rId359" Type="http://schemas.openxmlformats.org/officeDocument/2006/relationships/hyperlink" Target="https://belangrijk1.s3.eu-central-1.amazonaws.com/Safety-Checklist-PDF-2025-GRATIS-DOWNLOAD.pdf" TargetMode="External"/><Relationship Id="rId360" Type="http://schemas.openxmlformats.org/officeDocument/2006/relationships/hyperlink" Target="https://belangrijk1.s3.eu-central-1.amazonaws.com/Safety-Walk-Checklist-PDF-2025-GRATIS-DOWNLOAD.pdf" TargetMode="External"/><Relationship Id="rId361" Type="http://schemas.openxmlformats.org/officeDocument/2006/relationships/hyperlink" Target="https://belangrijk1.s3.eu-central-1.amazonaws.com/Scope-12-Checklist-Pdf-PDF-2025-GRATIS-DOWNLOAD.pdf" TargetMode="External"/><Relationship Id="rId362" Type="http://schemas.openxmlformats.org/officeDocument/2006/relationships/hyperlink" Target="https://belangrijk1.s3.eu-central-1.amazonaws.com/Seo-Checklist-PDF-2025-GRATIS-DOWNLOAD.pdf" TargetMode="External"/><Relationship Id="rId363" Type="http://schemas.openxmlformats.org/officeDocument/2006/relationships/hyperlink" Target="https://belangrijk1.s3.eu-central-1.amazonaws.com/Seo-Optimisation-Checklist-PDF-2025-GRATIS-DOWNLOAD.pdf" TargetMode="External"/><Relationship Id="rId364" Type="http://schemas.openxmlformats.org/officeDocument/2006/relationships/hyperlink" Target="https://belangrijk1.s3.eu-central-1.amazonaws.com/Ship-Shore-Safety-Checklist-PDF-2025-GRATIS-DOWNLOAD.pdf" TargetMode="External"/><Relationship Id="rId365" Type="http://schemas.openxmlformats.org/officeDocument/2006/relationships/hyperlink" Target="https://belangrijk1.s3.eu-central-1.amazonaws.com/Shopify-Seo-Checklist-PDF-2025-GRATIS-DOWNLOAD.pdf" TargetMode="External"/><Relationship Id="rId366" Type="http://schemas.openxmlformats.org/officeDocument/2006/relationships/hyperlink" Target="https://belangrijk1.s3.eu-central-1.amazonaws.com/Site-Migration-Checklist-PDF-2025-GRATIS-DOWNLOAD.pdf" TargetMode="External"/><Relationship Id="rId367" Type="http://schemas.openxmlformats.org/officeDocument/2006/relationships/hyperlink" Target="https://belangrijk1.s3.eu-central-1.amazonaws.com/Slaaphygiene-Checklist-PDF-2025-GRATIS-DOWNLOAD.pdf" TargetMode="External"/><Relationship Id="rId368" Type="http://schemas.openxmlformats.org/officeDocument/2006/relationships/hyperlink" Target="https://belangrijk1.s3.eu-central-1.amazonaws.com/Socialisatie-Pup-Checklist-PDF-2025-GRATIS-DOWNLOAD.pdf" TargetMode="External"/><Relationship Id="rId369" Type="http://schemas.openxmlformats.org/officeDocument/2006/relationships/hyperlink" Target="https://belangrijk1.s3.eu-central-1.amazonaws.com/Testament-Checklist-PDF-2025-GRATIS-DOWNLOAD.pdf" TargetMode="External"/><Relationship Id="rId370" Type="http://schemas.openxmlformats.org/officeDocument/2006/relationships/hyperlink" Target="https://belangrijk1.s3.eu-central-1.amazonaws.com/Thuisbevalling-Checklist-PDF-2025-GRATIS-DOWNLOAD.pdf" TargetMode="External"/><Relationship Id="rId371" Type="http://schemas.openxmlformats.org/officeDocument/2006/relationships/hyperlink" Target="https://belangrijk1.s3.eu-central-1.amazonaws.com/Trouw-Checklist-PDF-2025-GRATIS-DOWNLOAD.pdf" TargetMode="External"/><Relationship Id="rId372" Type="http://schemas.openxmlformats.org/officeDocument/2006/relationships/hyperlink" Target="https://belangrijk1.s3.eu-central-1.amazonaws.com/Trouwdag-Checklist-PDF-2025-GRATIS-DOWNLOAD.pdf" TargetMode="External"/><Relationship Id="rId373" Type="http://schemas.openxmlformats.org/officeDocument/2006/relationships/hyperlink" Target="https://belangrijk1.s3.eu-central-1.amazonaws.com/Trouwen-Checklist-PDF-2025-GRATIS-DOWNLOAD.pdf" TargetMode="External"/><Relationship Id="rId374" Type="http://schemas.openxmlformats.org/officeDocument/2006/relationships/hyperlink" Target="https://belangrijk1.s3.eu-central-1.amazonaws.com/Trouwplannen-Checklist-PDF-2025-GRATIS-DOWNLOAD.pdf" TargetMode="External"/><Relationship Id="rId375" Type="http://schemas.openxmlformats.org/officeDocument/2006/relationships/hyperlink" Target="https://belangrijk1.s3.eu-central-1.amazonaws.com/Trouwplanning-Checklist-PDF-2025-GRATIS-DOWNLOAD.pdf" TargetMode="External"/><Relationship Id="rId376" Type="http://schemas.openxmlformats.org/officeDocument/2006/relationships/hyperlink" Target="https://belangrijk1.s3.eu-central-1.amazonaws.com/Uitvaart-Regelen-Checklist-PDF-2025-GRATIS-DOWNLOAD.pdf" TargetMode="External"/><Relationship Id="rId377" Type="http://schemas.openxmlformats.org/officeDocument/2006/relationships/hyperlink" Target="https://belangrijk1.s3.eu-central-1.amazonaws.com/Uitzet-Checklist-PDF-2025-GRATIS-DOWNLOAD.pdf" TargetMode="External"/><Relationship Id="rId378" Type="http://schemas.openxmlformats.org/officeDocument/2006/relationships/hyperlink" Target="https://belangrijk1.s3.eu-central-1.amazonaws.com/Vakantie-Bagage-Checklist-PDF-2025-GRATIS-DOWNLOAD.pdf" TargetMode="External"/><Relationship Id="rId379" Type="http://schemas.openxmlformats.org/officeDocument/2006/relationships/hyperlink" Target="https://belangrijk1.s3.eu-central-1.amazonaws.com/Vakantie-Checklist-Kinderen-PDF-2025-GRATIS-DOWNLOAD.pdf" TargetMode="External"/><Relationship Id="rId380" Type="http://schemas.openxmlformats.org/officeDocument/2006/relationships/hyperlink" Target="https://belangrijk1.s3.eu-central-1.amazonaws.com/Vakantie-Checklist-Peuter-PDF-2025-GRATIS-DOWNLOAD.pdf" TargetMode="External"/><Relationship Id="rId381" Type="http://schemas.openxmlformats.org/officeDocument/2006/relationships/hyperlink" Target="https://belangrijk1.s3.eu-central-1.amazonaws.com/Vakantie-Checklist-Thailand-PDF-2025-GRATIS-DOWNLOAD.pdf" TargetMode="External"/><Relationship Id="rId382" Type="http://schemas.openxmlformats.org/officeDocument/2006/relationships/hyperlink" Target="https://belangrijk1.s3.eu-central-1.amazonaws.com/Vakantie-Checklist-Vliegen-PDF-2025-GRATIS-DOWNLOAD.pdf" TargetMode="External"/><Relationship Id="rId383" Type="http://schemas.openxmlformats.org/officeDocument/2006/relationships/hyperlink" Target="https://belangrijk1.s3.eu-central-1.amazonaws.com/Vakantie-Koffer-Checklist-PDF-2025-GRATIS-DOWNLOAD.pdf" TargetMode="External"/><Relationship Id="rId384" Type="http://schemas.openxmlformats.org/officeDocument/2006/relationships/hyperlink" Target="https://belangrijk1.s3.eu-central-1.amazonaws.com/Vca-Checklist-PDF-2025-GRATIS-DOWNLOAD.pdf" TargetMode="External"/><Relationship Id="rId385" Type="http://schemas.openxmlformats.org/officeDocument/2006/relationships/hyperlink" Target="https://belangrijk1.s3.eu-central-1.amazonaws.com/Vereniging-Eigen-Huis-Checklist-Oplevering-PDF-2025-GRATIS-DOWNLOAD.pdf" TargetMode="External"/><Relationship Id="rId386" Type="http://schemas.openxmlformats.org/officeDocument/2006/relationships/hyperlink" Target="https://belangrijk1.s3.eu-central-1.amazonaws.com/Verhuisplanner-Checklist-PDF-2025-GRATIS-DOWNLOAD.pdf" TargetMode="External"/><Relationship Id="rId387" Type="http://schemas.openxmlformats.org/officeDocument/2006/relationships/hyperlink" Target="https://belangrijk1.s3.eu-central-1.amazonaws.com/Verhuisplanning-Checklist-PDF-2025-GRATIS-DOWNLOAD.pdf" TargetMode="External"/><Relationship Id="rId388" Type="http://schemas.openxmlformats.org/officeDocument/2006/relationships/hyperlink" Target="https://belangrijk1.s3.eu-central-1.amazonaws.com/Verhuistips-Checklist-PDF-2025-GRATIS-DOWNLOAD.pdf" TargetMode="External"/><Relationship Id="rId389" Type="http://schemas.openxmlformats.org/officeDocument/2006/relationships/hyperlink" Target="https://belangrijk1.s3.eu-central-1.amazonaws.com/Verhuizen-Doorgeven-Checklist-PDF-2025-GRATIS-DOWNLOAD.pdf" TargetMode="External"/><Relationship Id="rId390" Type="http://schemas.openxmlformats.org/officeDocument/2006/relationships/hyperlink" Target="https://belangrijk1.s3.eu-central-1.amazonaws.com/Verhuizen-Wat-Te-Doen-Checklist-PDF-2025-GRATIS-DOWNLOAD.pdf" TargetMode="External"/><Relationship Id="rId391" Type="http://schemas.openxmlformats.org/officeDocument/2006/relationships/hyperlink" Target="https://belangrijk1.s3.eu-central-1.amazonaws.com/Verhuizing-Adres-Doorgeven-Checklist-PDF-2025-GRATIS-DOWNLOAD.pdf" TargetMode="External"/><Relationship Id="rId392" Type="http://schemas.openxmlformats.org/officeDocument/2006/relationships/hyperlink" Target="https://belangrijk1.s3.eu-central-1.amazonaws.com/Verhuizing-Checklist-PDF-2025-GRATIS-DOWNLOAD.pdf" TargetMode="External"/><Relationship Id="rId393" Type="http://schemas.openxmlformats.org/officeDocument/2006/relationships/hyperlink" Target="https://belangrijk1.s3.eu-central-1.amazonaws.com/Vliegvakantie-Checklist-PDF-2025-GRATIS-DOWNLOAD.pdf" TargetMode="External"/><Relationship Id="rId394" Type="http://schemas.openxmlformats.org/officeDocument/2006/relationships/hyperlink" Target="https://belangrijk1.s3.eu-central-1.amazonaws.com/Vluchtkoffer-Bevalling-Checklist-PDF-2025-GRATIS-DOWNLOAD.pdf" TargetMode="External"/><Relationship Id="rId395" Type="http://schemas.openxmlformats.org/officeDocument/2006/relationships/hyperlink" Target="https://belangrijk1.s3.eu-central-1.amazonaws.com/Vluchtkoffer-Checklist-PDF-2025-GRATIS-DOWNLOAD.pdf" TargetMode="External"/><Relationship Id="rId396" Type="http://schemas.openxmlformats.org/officeDocument/2006/relationships/hyperlink" Target="https://belangrijk1.s3.eu-central-1.amazonaws.com/Voorbeeld-Checklist-Nieuwe-Medewerker-PDF-2025-GRATIS-DOWNLOAD.pdf" TargetMode="External"/><Relationship Id="rId397" Type="http://schemas.openxmlformats.org/officeDocument/2006/relationships/hyperlink" Target="https://belangrijk1.s3.eu-central-1.amazonaws.com/Voorschouw-Nieuwbouw-Checklist-PDF-2025-GRATIS-DOWNLOAD.pdf" TargetMode="External"/><Relationship Id="rId398" Type="http://schemas.openxmlformats.org/officeDocument/2006/relationships/hyperlink" Target="https://belangrijk1.s3.eu-central-1.amazonaws.com/Vpn-Checklist-PDF-2025-GRATIS-DOWNLOAD.pdf" TargetMode="External"/><Relationship Id="rId399" Type="http://schemas.openxmlformats.org/officeDocument/2006/relationships/hyperlink" Target="https://belangrijk1.s3.eu-central-1.amazonaws.com/Vso-Checklist-PDF-2025-GRATIS-DOWNLOAD.pdf" TargetMode="External"/><Relationship Id="rId400" Type="http://schemas.openxmlformats.org/officeDocument/2006/relationships/hyperlink" Target="https://belangrijk1.s3.eu-central-1.amazonaws.com/Vve-Checklist-PDF-2025-GRATIS-DOWNLOAD.pdf" TargetMode="External"/><Relationship Id="rId401" Type="http://schemas.openxmlformats.org/officeDocument/2006/relationships/hyperlink" Target="https://belangrijk1.s3.eu-central-1.amazonaws.com/Warmtepomp-Checklist-PDF-2025-GRATIS-DOWNLOAD.pdf" TargetMode="External"/><Relationship Id="rId402" Type="http://schemas.openxmlformats.org/officeDocument/2006/relationships/hyperlink" Target="https://belangrijk1.s3.eu-central-1.amazonaws.com/Wat-Te-Doen-Na-Overlijden-Checklist-PDF-2025-GRATIS-DOWNLOAD.pdf" TargetMode="External"/><Relationship Id="rId403" Type="http://schemas.openxmlformats.org/officeDocument/2006/relationships/hyperlink" Target="https://belangrijk1.s3.eu-central-1.amazonaws.com/Wbtr-Checklist-PDF-2025-GRATIS-DOWNLOAD.pdf" TargetMode="External"/><Relationship Id="rId404" Type="http://schemas.openxmlformats.org/officeDocument/2006/relationships/hyperlink" Target="https://belangrijk1.s3.eu-central-1.amazonaws.com/Wcag-Guidelines-Checklist-PDF-2025-GRATIS-DOWNLOAD.pdf" TargetMode="External"/><Relationship Id="rId405" Type="http://schemas.openxmlformats.org/officeDocument/2006/relationships/hyperlink" Target="https://belangrijk1.s3.eu-central-1.amazonaws.com/Web-Migration-Checklist-PDF-2025-GRATIS-DOWNLOAD.pdf" TargetMode="External"/><Relationship Id="rId406" Type="http://schemas.openxmlformats.org/officeDocument/2006/relationships/hyperlink" Target="https://belangrijk1.s3.eu-central-1.amazonaws.com/Wedding-To-Do-Checklist-PDF-2025-GRATIS-DOWNLOAD.pdf" TargetMode="External"/><Relationship Id="rId407" Type="http://schemas.openxmlformats.org/officeDocument/2006/relationships/hyperlink" Target="https://belangrijk1.s3.eu-central-1.amazonaws.com/Weekend-Weg-Checklist-PDF-2025-GRATIS-DOWNLOAD.pdf" TargetMode="External"/><Relationship Id="rId408" Type="http://schemas.openxmlformats.org/officeDocument/2006/relationships/hyperlink" Target="https://belangrijk1.s3.eu-central-1.amazonaws.com/Werknemersvaardigheden-Checklist-PDF-2025-GRATIS-DOWNLOAD.pdf" TargetMode="External"/><Relationship Id="rId409" Type="http://schemas.openxmlformats.org/officeDocument/2006/relationships/hyperlink" Target="https://belangrijk1.s3.eu-central-1.amazonaws.com/Werkplekonderzoek-Checklist-PDF-2025-GRATIS-DOWNLOAD.pdf" TargetMode="External"/><Relationship Id="rId410" Type="http://schemas.openxmlformats.org/officeDocument/2006/relationships/hyperlink" Target="https://belangrijk1.s3.eu-central-1.amazonaws.com/Wintersport-Checklist-PDF-2025-GRATIS-DOWNLOAD.pdf" TargetMode="External"/><Relationship Id="rId411" Type="http://schemas.openxmlformats.org/officeDocument/2006/relationships/hyperlink" Target="https://belangrijk1.s3.eu-central-1.amazonaws.com/Zelf-Je-Huis-Verkopen-Checklist-PDF-2025-GRATIS-DOWNLOAD.pdf" TargetMode="External"/><Relationship Id="rId412" Type="http://schemas.openxmlformats.org/officeDocument/2006/relationships/hyperlink" Target="https://belangrijk1.s3.eu-central-1.amazonaws.com/Ziekenhuistas-Checklist-PDF-2025-GRATIS-DOWNLOAD.pdf" TargetMode="External"/><Relationship Id="rId413" Type="http://schemas.openxmlformats.org/officeDocument/2006/relationships/hyperlink" Target="https://belangrijk1.s3.eu-central-1.amazonaws.com/Ziekte-Van-Lyme-Symptomen-Checklist-PDF-2025-GRATIS-DOWNLOAD.pdf" TargetMode="External"/><Relationship Id="rId414" Type="http://schemas.openxmlformats.org/officeDocument/2006/relationships/hyperlink" Target="https://belangrijk1.s3.eu-central-1.amazonaws.com/Zomervakantie-Checklist-PDF-2025-GRATIS-DOWNLOAD.pdf" TargetMode="External"/><Relationship Id="rId415" Type="http://schemas.openxmlformats.org/officeDocument/2006/relationships/hyperlink" Target="https://belangrijk1.s3.eu-central-1.amazonaws.com/Zwanger-En-Nu-Checklist-PDF-2025-GRATIS-DOWNLOAD.pdf" TargetMode="External"/><Relationship Id="rId416" Type="http://schemas.openxmlformats.org/officeDocument/2006/relationships/hyperlink" Target="https://belangrijk1.s3.eu-central-1.amazonaws.com/Zwanger-Wat-Nu-Checklist-PDF-2025-GRATIS-DOWNLOAD.pdf" TargetMode="External"/><Relationship Id="rId417" Type="http://schemas.openxmlformats.org/officeDocument/2006/relationships/hyperlink" Target="https://belangrijk1.s3.eu-central-1.amazonaws.com/Zwangerschap-Checklist-PDF-2025-GRATIS-DOWNLOAD.pdf" TargetMode="External"/><Relationship Id="rId418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
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vso checklist Gratis DOCX 2025</w:t>
      </w:r>
    </w:p>
    <w:p/>
    <w:p>
      <w:pPr>
        <w:spacing w:after="240"/>
      </w:pPr>
      <w:r>
        <w:rPr>
          <w:sz w:val="36"/>
        </w:rPr>
        <w:t>Vso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Vso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gedaan,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Vso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Voorbereiding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begint.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lijst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belangrijkste</w:t>
      </w:r>
      <w:r>
        <w:rPr>
          <w:sz w:val="36"/>
        </w:rPr>
        <w:t xml:space="preserve"> </w:t>
      </w:r>
      <w:r>
        <w:rPr>
          <w:sz w:val="36"/>
        </w:rPr>
        <w:t>punten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wilt</w:t>
      </w:r>
      <w:r>
        <w:rPr>
          <w:sz w:val="36"/>
        </w:rPr>
        <w:t xml:space="preserve"> </w:t>
      </w:r>
      <w:r>
        <w:rPr>
          <w:sz w:val="36"/>
        </w:rPr>
        <w:t>bespreken.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doelen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verwachtingen.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gefocust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blijven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gesprek.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notitieboekje</w:t>
      </w:r>
    </w:p>
    <w:p>
      <w:pPr>
        <w:spacing w:after="240"/>
      </w:pP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pen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opschrijven.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notitieboek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pen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agenda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planner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sticky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notes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Communicatie</w:t>
      </w:r>
    </w:p>
    <w:p>
      <w:pPr>
        <w:spacing w:after="240"/>
      </w:pPr>
      <w:r>
        <w:rPr>
          <w:sz w:val="36"/>
        </w:rPr>
        <w:t>Effectieve</w:t>
      </w:r>
      <w:r>
        <w:rPr>
          <w:sz w:val="36"/>
        </w:rPr>
        <w:t xml:space="preserve"> </w:t>
      </w:r>
      <w:r>
        <w:rPr>
          <w:sz w:val="36"/>
        </w:rPr>
        <w:t>communicatie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essentieel.</w:t>
      </w:r>
      <w:r>
        <w:rPr>
          <w:sz w:val="36"/>
        </w:rPr>
        <w:t xml:space="preserve"> </w:t>
      </w:r>
      <w:r>
        <w:rPr>
          <w:sz w:val="36"/>
        </w:rPr>
        <w:t>Oefen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boodschap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tevoren,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zelfverzekerd</w:t>
      </w:r>
      <w:r>
        <w:rPr>
          <w:sz w:val="36"/>
        </w:rPr>
        <w:t xml:space="preserve"> </w:t>
      </w:r>
      <w:r>
        <w:rPr>
          <w:sz w:val="36"/>
        </w:rPr>
        <w:t>overkomt.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duidelijke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eenvoudige</w:t>
      </w:r>
      <w:r>
        <w:rPr>
          <w:sz w:val="36"/>
        </w:rPr>
        <w:t xml:space="preserve"> </w:t>
      </w:r>
      <w:r>
        <w:rPr>
          <w:sz w:val="36"/>
        </w:rPr>
        <w:t>taal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misverstanden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voorkomen.</w:t>
      </w:r>
      <w:r>
        <w:rPr>
          <w:sz w:val="36"/>
        </w:rPr>
        <w:t xml:space="preserve"> </w:t>
      </w:r>
      <w:r>
        <w:rPr>
          <w:sz w:val="36"/>
        </w:rPr>
        <w:t>Wees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bereid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luisteren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ander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hun</w:t>
      </w:r>
      <w:r>
        <w:rPr>
          <w:sz w:val="36"/>
        </w:rPr>
        <w:t xml:space="preserve"> </w:t>
      </w:r>
      <w:r>
        <w:rPr>
          <w:sz w:val="36"/>
        </w:rPr>
        <w:t>feedback</w:t>
      </w:r>
      <w:r>
        <w:rPr>
          <w:sz w:val="36"/>
        </w:rPr>
        <w:t xml:space="preserve"> </w:t>
      </w:r>
      <w:r>
        <w:rPr>
          <w:sz w:val="36"/>
        </w:rPr>
        <w:t>serieus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nemen.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creëert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open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constructieve</w:t>
      </w:r>
      <w:r>
        <w:rPr>
          <w:sz w:val="36"/>
        </w:rPr>
        <w:t xml:space="preserve"> </w:t>
      </w:r>
      <w:r>
        <w:rPr>
          <w:sz w:val="36"/>
        </w:rPr>
        <w:t>sfeer.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whiteboard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markers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microfoon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koptelefoon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communicatie-app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Ondersteuning</w:t>
      </w:r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bent.</w:t>
      </w:r>
      <w:r>
        <w:rPr>
          <w:sz w:val="36"/>
        </w:rPr>
        <w:t xml:space="preserve"> </w:t>
      </w:r>
      <w:r>
        <w:rPr>
          <w:sz w:val="36"/>
        </w:rPr>
        <w:t>Vraag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ondersteuning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vrienden,</w:t>
      </w:r>
      <w:r>
        <w:rPr>
          <w:sz w:val="36"/>
        </w:rPr>
        <w:t xml:space="preserve"> </w:t>
      </w:r>
      <w:r>
        <w:rPr>
          <w:sz w:val="36"/>
        </w:rPr>
        <w:t>familie</w:t>
      </w:r>
      <w:r>
        <w:rPr>
          <w:sz w:val="36"/>
        </w:rPr>
        <w:t xml:space="preserve"> </w:t>
      </w:r>
      <w:r>
        <w:rPr>
          <w:sz w:val="36"/>
        </w:rPr>
        <w:t>of</w:t>
      </w:r>
    </w:p>
    <w:p>
      <w:pPr>
        <w:spacing w:after="240"/>
      </w:pPr>
      <w:r>
        <w:rPr>
          <w:sz w:val="36"/>
        </w:rPr>
        <w:t>mentoren.</w:t>
      </w:r>
      <w:r>
        <w:rPr>
          <w:sz w:val="36"/>
        </w:rPr>
        <w:t xml:space="preserve"> </w:t>
      </w:r>
      <w:r>
        <w:rPr>
          <w:sz w:val="36"/>
        </w:rPr>
        <w:t>Zij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ander</w:t>
      </w:r>
      <w:r>
        <w:rPr>
          <w:sz w:val="36"/>
        </w:rPr>
        <w:t xml:space="preserve"> </w:t>
      </w:r>
      <w:r>
        <w:rPr>
          <w:sz w:val="36"/>
        </w:rPr>
        <w:t>perspectief</w:t>
      </w:r>
      <w:r>
        <w:rPr>
          <w:sz w:val="36"/>
        </w:rPr>
        <w:t xml:space="preserve"> </w:t>
      </w:r>
      <w:r>
        <w:rPr>
          <w:sz w:val="36"/>
        </w:rPr>
        <w:t>bieden.</w:t>
      </w:r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coach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adviseur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schakelen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begeleiding.</w:t>
      </w:r>
      <w:r>
        <w:rPr>
          <w:sz w:val="36"/>
        </w:rPr>
        <w:t xml:space="preserve"> </w:t>
      </w:r>
      <w:r>
        <w:rPr>
          <w:sz w:val="36"/>
        </w:rPr>
        <w:t>Samen</w:t>
      </w:r>
    </w:p>
    <w:p>
      <w:pPr>
        <w:spacing w:after="240"/>
      </w:pPr>
      <w:r>
        <w:rPr>
          <w:sz w:val="36"/>
        </w:rPr>
        <w:t>sta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sterker!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coaching-sessies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boeken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over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communicatie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online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cursussen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mentorschap-programma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steungroep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Evaluatie</w:t>
      </w:r>
    </w:p>
    <w:p>
      <w:pPr>
        <w:spacing w:after="240"/>
      </w:pP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afloop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belangrijk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evalueren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ging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beter</w:t>
      </w:r>
      <w:r>
        <w:rPr>
          <w:sz w:val="36"/>
        </w:rPr>
        <w:t xml:space="preserve"> </w:t>
      </w:r>
      <w:r>
        <w:rPr>
          <w:sz w:val="36"/>
        </w:rPr>
        <w:t>kon.</w:t>
      </w:r>
      <w:r>
        <w:rPr>
          <w:sz w:val="36"/>
        </w:rPr>
        <w:t xml:space="preserve"> </w:t>
      </w:r>
      <w:r>
        <w:rPr>
          <w:sz w:val="36"/>
        </w:rPr>
        <w:t>Maak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kort</w:t>
      </w:r>
      <w:r>
        <w:rPr>
          <w:sz w:val="36"/>
        </w:rPr>
        <w:t xml:space="preserve"> </w:t>
      </w:r>
      <w:r>
        <w:rPr>
          <w:sz w:val="36"/>
        </w:rPr>
        <w:t>verslag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belangrijkste</w:t>
      </w:r>
      <w:r>
        <w:rPr>
          <w:sz w:val="36"/>
        </w:rPr>
        <w:t xml:space="preserve"> </w:t>
      </w:r>
      <w:r>
        <w:rPr>
          <w:sz w:val="36"/>
        </w:rPr>
        <w:t>punten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eigen</w:t>
      </w:r>
      <w:r>
        <w:rPr>
          <w:sz w:val="36"/>
        </w:rPr>
        <w:t xml:space="preserve"> </w:t>
      </w:r>
      <w:r>
        <w:rPr>
          <w:sz w:val="36"/>
        </w:rPr>
        <w:t>bevindingen.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groeien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vaardigheden</w:t>
      </w:r>
      <w:r>
        <w:rPr>
          <w:sz w:val="36"/>
        </w:rPr>
        <w:t xml:space="preserve"> </w:t>
      </w:r>
      <w:r>
        <w:rPr>
          <w:sz w:val="36"/>
        </w:rPr>
        <w:t>verder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ontwikkelen.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doen,</w:t>
      </w:r>
      <w:r>
        <w:rPr>
          <w:sz w:val="36"/>
        </w:rPr>
        <w:t xml:space="preserve"> </w:t>
      </w:r>
      <w:r>
        <w:rPr>
          <w:sz w:val="36"/>
        </w:rPr>
        <w:t>zodat</w:t>
      </w:r>
    </w:p>
    <w:p>
      <w:pPr>
        <w:spacing w:after="240"/>
      </w:pP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voorbereid</w:t>
      </w:r>
      <w:r>
        <w:rPr>
          <w:sz w:val="36"/>
        </w:rPr>
        <w:t xml:space="preserve"> </w:t>
      </w:r>
      <w:r>
        <w:rPr>
          <w:sz w:val="36"/>
        </w:rPr>
        <w:t>bent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volgende</w:t>
      </w:r>
      <w:r>
        <w:rPr>
          <w:sz w:val="36"/>
        </w:rPr>
        <w:t xml:space="preserve"> </w:t>
      </w:r>
      <w:r>
        <w:rPr>
          <w:sz w:val="36"/>
        </w:rPr>
        <w:t>keer.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evaluatieformulier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feedback-tool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reflectie-boekje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online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enquêtes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evaluatie-app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Follow-up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follow-up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cruciaal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behouden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relatie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voortzetten</w:t>
      </w:r>
    </w:p>
    <w:p>
      <w:pPr>
        <w:spacing w:after="240"/>
      </w:pP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communicatie.</w:t>
      </w:r>
      <w:r>
        <w:rPr>
          <w:sz w:val="36"/>
        </w:rPr>
        <w:t xml:space="preserve"> </w:t>
      </w:r>
      <w:r>
        <w:rPr>
          <w:sz w:val="36"/>
        </w:rPr>
        <w:t>Stuur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bedankje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samenvatting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gesprek.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toont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betrokkenheid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professionaliteit.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volgende</w:t>
      </w:r>
    </w:p>
    <w:p>
      <w:pPr>
        <w:spacing w:after="240"/>
      </w:pPr>
      <w:r>
        <w:rPr>
          <w:sz w:val="36"/>
        </w:rPr>
        <w:t>stappen.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voortgang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waarborgen.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bedankkaartjes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e-mail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sjablonen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planningstool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contactbeheer-app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volg-up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reminders</w:t>
        </w:r>
      </w:hyperlink>
    </w:p>
    <w:p>
      <w:pPr>
        <w:spacing w:after="240"/>
      </w:pPr>
      <w:r>
        <w:rPr>
          <w:sz w:val="36"/>
        </w:rPr>
        <w:t>Vso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actualiseert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inzichten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ervaringen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integreren.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houdt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relevant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effectief.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ook</w:t>
      </w:r>
    </w:p>
    <w:p>
      <w:pPr>
        <w:spacing w:after="240"/>
      </w:pPr>
      <w:r>
        <w:rPr>
          <w:sz w:val="36"/>
        </w:rPr>
        <w:t>feedback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gebruikers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verzamelen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verbeteringen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brengen.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Checklist-software</w:t>
        </w:r>
      </w:hyperlink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Feedbacktools</w:t>
        </w:r>
      </w:hyperlink>
    </w:p>
    <w:p>
      <w:pPr>
        <w:spacing w:after="240"/>
      </w:pP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visuele</w:t>
      </w:r>
      <w:r>
        <w:rPr>
          <w:sz w:val="36"/>
        </w:rPr>
        <w:t xml:space="preserve"> </w:t>
      </w:r>
      <w:r>
        <w:rPr>
          <w:sz w:val="36"/>
        </w:rPr>
        <w:t>elementen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kleurcodering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pictogrammen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verschillende</w:t>
      </w:r>
    </w:p>
    <w:p>
      <w:pPr>
        <w:spacing w:after="240"/>
      </w:pPr>
      <w:r>
        <w:rPr>
          <w:sz w:val="36"/>
        </w:rPr>
        <w:t>secties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markeren.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gemakkelijker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snel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navigeren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punten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identificeren.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Kleurcoderingstools</w:t>
        </w:r>
      </w:hyperlink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Pictogrambibliotheken</w:t>
        </w:r>
      </w:hyperlink>
    </w:p>
    <w:p>
      <w:pPr>
        <w:spacing w:after="240"/>
      </w:pPr>
      <w:r>
        <w:rPr>
          <w:sz w:val="36"/>
        </w:rPr>
        <w:t>Integreer</w:t>
      </w:r>
      <w:r>
        <w:rPr>
          <w:sz w:val="36"/>
        </w:rPr>
        <w:t xml:space="preserve"> </w:t>
      </w:r>
      <w:r>
        <w:rPr>
          <w:sz w:val="36"/>
        </w:rPr>
        <w:t>herinneringen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notificaties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zorgen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taken</w:t>
      </w:r>
      <w:r>
        <w:rPr>
          <w:sz w:val="36"/>
        </w:rPr>
        <w:t xml:space="preserve"> </w:t>
      </w:r>
      <w:r>
        <w:rPr>
          <w:sz w:val="36"/>
        </w:rPr>
        <w:t>niet</w:t>
      </w:r>
    </w:p>
    <w:p>
      <w:pPr>
        <w:spacing w:after="240"/>
      </w:pPr>
      <w:r>
        <w:rPr>
          <w:sz w:val="36"/>
        </w:rPr>
        <w:t>worden</w:t>
      </w:r>
      <w:r>
        <w:rPr>
          <w:sz w:val="36"/>
        </w:rPr>
        <w:t xml:space="preserve"> </w:t>
      </w:r>
      <w:r>
        <w:rPr>
          <w:sz w:val="36"/>
        </w:rPr>
        <w:t>vergeten.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voortgang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bewaken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deadlines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respecteren.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Herinnering-apps</w:t>
        </w:r>
      </w:hyperlink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Projectmanagementsoftware</w:t>
        </w:r>
      </w:hyperlink>
    </w:p>
    <w:p>
      <w:pPr>
        <w:spacing w:after="240"/>
      </w:pPr>
      <w:r>
        <w:rPr>
          <w:sz w:val="36"/>
        </w:rPr>
        <w:t>Voeg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sectie</w:t>
      </w:r>
      <w:r>
        <w:rPr>
          <w:sz w:val="36"/>
        </w:rPr>
        <w:t xml:space="preserve"> </w:t>
      </w:r>
      <w:r>
        <w:rPr>
          <w:sz w:val="36"/>
        </w:rPr>
        <w:t>toe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reflectie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voltooien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checklist.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leren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ervaringen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verbeteringen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volgende</w:t>
      </w:r>
      <w:r>
        <w:rPr>
          <w:sz w:val="36"/>
        </w:rPr>
        <w:t xml:space="preserve"> </w:t>
      </w:r>
      <w:r>
        <w:rPr>
          <w:sz w:val="36"/>
        </w:rPr>
        <w:t>keer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brengen.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Reflectietools</w:t>
        </w:r>
      </w:hyperlink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Dagboek-apps</w:t>
        </w:r>
      </w:hyperlink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samen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stellen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input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teamleden</w:t>
      </w:r>
      <w:r>
        <w:rPr>
          <w:sz w:val="36"/>
        </w:rPr>
        <w:t xml:space="preserve"> </w:t>
      </w:r>
      <w:r>
        <w:rPr>
          <w:sz w:val="36"/>
        </w:rPr>
        <w:t>of</w:t>
      </w:r>
    </w:p>
    <w:p>
      <w:pPr>
        <w:spacing w:after="240"/>
      </w:pPr>
      <w:r>
        <w:rPr>
          <w:sz w:val="36"/>
        </w:rPr>
        <w:t>belanghebbenden.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breder</w:t>
      </w:r>
      <w:r>
        <w:rPr>
          <w:sz w:val="36"/>
        </w:rPr>
        <w:t xml:space="preserve"> </w:t>
      </w:r>
      <w:r>
        <w:rPr>
          <w:sz w:val="36"/>
        </w:rPr>
        <w:t>perspectief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leiden</w:t>
      </w:r>
      <w:r>
        <w:rPr>
          <w:sz w:val="36"/>
        </w:rPr>
        <w:t xml:space="preserve"> </w:t>
      </w:r>
      <w:r>
        <w:rPr>
          <w:sz w:val="36"/>
        </w:rPr>
        <w:t>tot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meer</w:t>
      </w:r>
    </w:p>
    <w:p>
      <w:pPr>
        <w:spacing w:after="240"/>
      </w:pPr>
      <w:r>
        <w:rPr>
          <w:sz w:val="36"/>
        </w:rPr>
        <w:t>omvattende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effectieve</w:t>
      </w:r>
      <w:r>
        <w:rPr>
          <w:sz w:val="36"/>
        </w:rPr>
        <w:t xml:space="preserve"> </w:t>
      </w:r>
      <w:r>
        <w:rPr>
          <w:sz w:val="36"/>
        </w:rPr>
        <w:t>checklist.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Samenwerkingstools</w:t>
        </w:r>
      </w:hyperlink>
    </w:p>
    <w:p>
      <w:pPr>
        <w:spacing w:after="240"/>
      </w:pPr>
      <w:hyperlink r:id="rId4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Brainstormsoftware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Vso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5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7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8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1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4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7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3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notitieboek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pen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agenda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planner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sticky+notes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whiteboard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markers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microfoon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koptelefoon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communicatie-app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coaching-sessies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boeken+over+communicatie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online+cursussen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mentorschap-programma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steungroep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evaluatieformulier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feedback-tool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reflectie-boekje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online+enqu%C3%AAtes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evaluatie-app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e-mail+sjablonen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planningstool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contactbeheer-app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volg-up+reminders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Checklist-software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Feedbacktools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Kleurcoderingstools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Pictogrambibliotheken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Herinnering-apps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Projectmanagementsoftware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Reflectietools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Dagboek-apps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Samenwerkingstools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www.amazon.nl/s?k=Brainstormsoftware&amp;crid=273Y1K6UO112F&amp;sprefix=kalender%2Caps%2C106&amp;linkCode=ll2&amp;tag=laptoplifepro-21&amp;linkId=0d5984cb56f56071e0a4e4033e760c92&amp;language=nl_NL&amp;ref_=as_li_ss_tl" TargetMode="External"/><Relationship Id="rId45" Type="http://schemas.openxmlformats.org/officeDocument/2006/relationships/hyperlink" Target="https://belangrijk1.s3.eu-central-1.amazonaws.com/18-En-Nu-Checklist-PDF-2025-GRATIS-DOWNLOAD.pdf" TargetMode="External"/><Relationship Id="rId46" Type="http://schemas.openxmlformats.org/officeDocument/2006/relationships/hyperlink" Target="https://belangrijk1.s3.eu-central-1.amazonaws.com/2e-Hands-Auto-Kopen-Checklist-PDF-2025-GRATIS-DOWNLOAD.pdf" TargetMode="External"/><Relationship Id="rId47" Type="http://schemas.openxmlformats.org/officeDocument/2006/relationships/hyperlink" Target="https://belangrijk1.s3.eu-central-1.amazonaws.com/5s-Audit-Checklist-PDF-2025-GRATIS-DOWNLOAD.pdf" TargetMode="External"/><Relationship Id="rId48" Type="http://schemas.openxmlformats.org/officeDocument/2006/relationships/hyperlink" Target="https://belangrijk1.s3.eu-central-1.amazonaws.com/Adhd-Checklist-Volwassenen-PDF-2025-GRATIS-DOWNLOAD.pdf" TargetMode="External"/><Relationship Id="rId49" Type="http://schemas.openxmlformats.org/officeDocument/2006/relationships/hyperlink" Target="https://belangrijk1.s3.eu-central-1.amazonaws.com/Adr-Uitrusting-Vrachtwagen-Checklist-PDF-2025-GRATIS-DOWNLOAD.pdf" TargetMode="External"/><Relationship Id="rId50" Type="http://schemas.openxmlformats.org/officeDocument/2006/relationships/hyperlink" Target="https://belangrijk1.s3.eu-central-1.amazonaws.com/Adres-Wijzigen-Checklist-PDF-2025-GRATIS-DOWNLOAD.pdf" TargetMode="External"/><Relationship Id="rId51" Type="http://schemas.openxmlformats.org/officeDocument/2006/relationships/hyperlink" Target="https://belangrijk1.s3.eu-central-1.amazonaws.com/Adres-Wijzigen-Verhuizing-Checklist-PDF-2025-GRATIS-DOWNLOAD.pdf" TargetMode="External"/><Relationship Id="rId52" Type="http://schemas.openxmlformats.org/officeDocument/2006/relationships/hyperlink" Target="https://belangrijk1.s3.eu-central-1.amazonaws.com/Anwb-Vakantie-Checklist-PDF-2025-GRATIS-DOWNLOAD.pdf" TargetMode="External"/><Relationship Id="rId53" Type="http://schemas.openxmlformats.org/officeDocument/2006/relationships/hyperlink" Target="https://belangrijk1.s3.eu-central-1.amazonaws.com/Auto-Grote-Beurt-Checklist-PDF-2025-GRATIS-DOWNLOAD.pdf" TargetMode="External"/><Relationship Id="rId54" Type="http://schemas.openxmlformats.org/officeDocument/2006/relationships/hyperlink" Target="https://belangrijk1.s3.eu-central-1.amazonaws.com/Auto-Kleine-Beurt-Checklist-PDF-2025-GRATIS-DOWNLOAD.pdf" TargetMode="External"/><Relationship Id="rId55" Type="http://schemas.openxmlformats.org/officeDocument/2006/relationships/hyperlink" Target="https://belangrijk1.s3.eu-central-1.amazonaws.com/Avg-Voor-Verenigingen-Checklist-PDF-2025-GRATIS-DOWNLOAD.pdf" TargetMode="External"/><Relationship Id="rId56" Type="http://schemas.openxmlformats.org/officeDocument/2006/relationships/hyperlink" Target="https://belangrijk1.s3.eu-central-1.amazonaws.com/B-Service-Mercedes-Checklist-PDF-2025-GRATIS-DOWNLOAD.pdf" TargetMode="External"/><Relationship Id="rId57" Type="http://schemas.openxmlformats.org/officeDocument/2006/relationships/hyperlink" Target="https://belangrijk1.s3.eu-central-1.amazonaws.com/Baby-Autisme-Checklist-PDF-2025-GRATIS-DOWNLOAD.pdf" TargetMode="External"/><Relationship Id="rId58" Type="http://schemas.openxmlformats.org/officeDocument/2006/relationships/hyperlink" Target="https://belangrijk1.s3.eu-central-1.amazonaws.com/Baby-Checklist-PDF-2025-GRATIS-DOWNLOAD.pdf" TargetMode="External"/><Relationship Id="rId59" Type="http://schemas.openxmlformats.org/officeDocument/2006/relationships/hyperlink" Target="https://belangrijk1.s3.eu-central-1.amazonaws.com/Babykamer-Checklist-PDF-2025-GRATIS-DOWNLOAD.pdf" TargetMode="External"/><Relationship Id="rId60" Type="http://schemas.openxmlformats.org/officeDocument/2006/relationships/hyperlink" Target="https://belangrijk1.s3.eu-central-1.amazonaws.com/Babylist-Checklist-PDF-2025-GRATIS-DOWNLOAD.pdf" TargetMode="External"/><Relationship Id="rId61" Type="http://schemas.openxmlformats.org/officeDocument/2006/relationships/hyperlink" Target="https://belangrijk1.s3.eu-central-1.amazonaws.com/Babyspullen-Checklist-PDF-2025-GRATIS-DOWNLOAD.pdf" TargetMode="External"/><Relationship Id="rId62" Type="http://schemas.openxmlformats.org/officeDocument/2006/relationships/hyperlink" Target="https://belangrijk1.s3.eu-central-1.amazonaws.com/Babyuitzet-Checklist-PDF-2025-GRATIS-DOWNLOAD.pdf" TargetMode="External"/><Relationship Id="rId63" Type="http://schemas.openxmlformats.org/officeDocument/2006/relationships/hyperlink" Target="https://belangrijk1.s3.eu-central-1.amazonaws.com/Bdsm-Checklist-PDF-2025-GRATIS-DOWNLOAD.pdf" TargetMode="External"/><Relationship Id="rId64" Type="http://schemas.openxmlformats.org/officeDocument/2006/relationships/hyperlink" Target="https://belangrijk1.s3.eu-central-1.amazonaws.com/Bedrijfsovername-Checklist-PDF-2025-GRATIS-DOWNLOAD.pdf" TargetMode="External"/><Relationship Id="rId65" Type="http://schemas.openxmlformats.org/officeDocument/2006/relationships/hyperlink" Target="https://belangrijk1.s3.eu-central-1.amazonaws.com/Bedrijfsverhuizing-Checklist-PDF-2025-GRATIS-DOWNLOAD.pdf" TargetMode="External"/><Relationship Id="rId66" Type="http://schemas.openxmlformats.org/officeDocument/2006/relationships/hyperlink" Target="https://belangrijk1.s3.eu-central-1.amazonaws.com/Begrafenis-Regelen-Checklist-PDF-2025-GRATIS-DOWNLOAD.pdf" TargetMode="External"/><Relationship Id="rId67" Type="http://schemas.openxmlformats.org/officeDocument/2006/relationships/hyperlink" Target="https://belangrijk1.s3.eu-central-1.amazonaws.com/Belastingdienst-Scheiden-Checklist-PDF-2025-GRATIS-DOWNLOAD.pdf" TargetMode="External"/><Relationship Id="rId68" Type="http://schemas.openxmlformats.org/officeDocument/2006/relationships/hyperlink" Target="https://belangrijk1.s3.eu-central-1.amazonaws.com/Bevalling-Checklist-PDF-2025-GRATIS-DOWNLOAD.pdf" TargetMode="External"/><Relationship Id="rId69" Type="http://schemas.openxmlformats.org/officeDocument/2006/relationships/hyperlink" Target="https://belangrijk1.s3.eu-central-1.amazonaws.com/Bevalling-Ziekenhuis-Checklist-PDF-2025-GRATIS-DOWNLOAD.pdf" TargetMode="External"/><Relationship Id="rId70" Type="http://schemas.openxmlformats.org/officeDocument/2006/relationships/hyperlink" Target="https://belangrijk1.s3.eu-central-1.amazonaws.com/Bezichtiging-Checklist-PDF-2025-GRATIS-DOWNLOAD.pdf" TargetMode="External"/><Relationship Id="rId71" Type="http://schemas.openxmlformats.org/officeDocument/2006/relationships/hyperlink" Target="https://belangrijk1.s3.eu-central-1.amazonaws.com/Bezichtiging-Huis-Checklist-PDF-2025-GRATIS-DOWNLOAD.pdf" TargetMode="External"/><Relationship Id="rId72" Type="http://schemas.openxmlformats.org/officeDocument/2006/relationships/hyperlink" Target="https://belangrijk1.s3.eu-central-1.amazonaws.com/Bhv-Checklist-PDF-2025-GRATIS-DOWNLOAD.pdf" TargetMode="External"/><Relationship Id="rId73" Type="http://schemas.openxmlformats.org/officeDocument/2006/relationships/hyperlink" Target="https://belangrijk1.s3.eu-central-1.amazonaws.com/Boot-Winterklaar-Maken-Checklist-PDF-2025-GRATIS-DOWNLOAD.pdf" TargetMode="External"/><Relationship Id="rId74" Type="http://schemas.openxmlformats.org/officeDocument/2006/relationships/hyperlink" Target="https://belangrijk1.s3.eu-central-1.amazonaws.com/Bouwkundige-Keuring-Checklist-PDF-2025-GRATIS-DOWNLOAD.pdf" TargetMode="External"/><Relationship Id="rId75" Type="http://schemas.openxmlformats.org/officeDocument/2006/relationships/hyperlink" Target="https://belangrijk1.s3.eu-central-1.amazonaws.com/Bovag-Caravan-Keuring-Checklist-PDF-2025-GRATIS-DOWNLOAD.pdf" TargetMode="External"/><Relationship Id="rId76" Type="http://schemas.openxmlformats.org/officeDocument/2006/relationships/hyperlink" Target="https://belangrijk1.s3.eu-central-1.amazonaws.com/Bridal-Checklist-PDF-2025-GRATIS-DOWNLOAD.pdf" TargetMode="External"/><Relationship Id="rId77" Type="http://schemas.openxmlformats.org/officeDocument/2006/relationships/hyperlink" Target="https://belangrijk1.s3.eu-central-1.amazonaws.com/Bruiloft-Organiseren-Checklist-PDF-2025-GRATIS-DOWNLOAD.pdf" TargetMode="External"/><Relationship Id="rId78" Type="http://schemas.openxmlformats.org/officeDocument/2006/relationships/hyperlink" Target="https://belangrijk1.s3.eu-central-1.amazonaws.com/Bruiloft-Planning-Checklist-PDF-2025-GRATIS-DOWNLOAD.pdf" TargetMode="External"/><Relationship Id="rId79" Type="http://schemas.openxmlformats.org/officeDocument/2006/relationships/hyperlink" Target="https://belangrijk1.s3.eu-central-1.amazonaws.com/Bug-Out-Bag-Checklist-PDF-2025-GRATIS-DOWNLOAD.pdf" TargetMode="External"/><Relationship Id="rId80" Type="http://schemas.openxmlformats.org/officeDocument/2006/relationships/hyperlink" Target="https://belangrijk1.s3.eu-central-1.amazonaws.com/Business-Checklist-PDF-2025-GRATIS-DOWNLOAD.pdf" TargetMode="External"/><Relationship Id="rId81" Type="http://schemas.openxmlformats.org/officeDocument/2006/relationships/hyperlink" Target="https://belangrijk1.s3.eu-central-1.amazonaws.com/Business-Plan-Checklist-PDF-2025-GRATIS-DOWNLOAD.pdf" TargetMode="External"/><Relationship Id="rId82" Type="http://schemas.openxmlformats.org/officeDocument/2006/relationships/hyperlink" Target="https://belangrijk1.s3.eu-central-1.amazonaws.com/Camper-Checklist-PDF-2025-GRATIS-DOWNLOAD.pdf" TargetMode="External"/><Relationship Id="rId83" Type="http://schemas.openxmlformats.org/officeDocument/2006/relationships/hyperlink" Target="https://belangrijk1.s3.eu-central-1.amazonaws.com/Camper-Winterstalling-Checklist-PDF-2025-GRATIS-DOWNLOAD.pdf" TargetMode="External"/><Relationship Id="rId84" Type="http://schemas.openxmlformats.org/officeDocument/2006/relationships/hyperlink" Target="https://belangrijk1.s3.eu-central-1.amazonaws.com/Ceremoniemeester-Checklist-PDF-2025-GRATIS-DOWNLOAD.pdf" TargetMode="External"/><Relationship Id="rId85" Type="http://schemas.openxmlformats.org/officeDocument/2006/relationships/hyperlink" Target="https://belangrijk1.s3.eu-central-1.amazonaws.com/Checklist-18-Jaar-PDF-2025-GRATIS-DOWNLOAD.pdf" TargetMode="External"/><Relationship Id="rId86" Type="http://schemas.openxmlformats.org/officeDocument/2006/relationships/hyperlink" Target="https://belangrijk1.s3.eu-central-1.amazonaws.com/Checklist-Aangifte-Erfbelasting-PDF-2025-GRATIS-DOWNLOAD.pdf" TargetMode="External"/><Relationship Id="rId87" Type="http://schemas.openxmlformats.org/officeDocument/2006/relationships/hyperlink" Target="https://belangrijk1.s3.eu-central-1.amazonaws.com/Checklist-Aankoop-Appartement-PDF-2025-GRATIS-DOWNLOAD.pdf" TargetMode="External"/><Relationship Id="rId88" Type="http://schemas.openxmlformats.org/officeDocument/2006/relationships/hyperlink" Target="https://belangrijk1.s3.eu-central-1.amazonaws.com/Checklist-Aankoop-Auto-PDF-2025-GRATIS-DOWNLOAD.pdf" TargetMode="External"/><Relationship Id="rId89" Type="http://schemas.openxmlformats.org/officeDocument/2006/relationships/hyperlink" Target="https://belangrijk1.s3.eu-central-1.amazonaws.com/Checklist-Aankoop-Huis-PDF-2025-GRATIS-DOWNLOAD.pdf" TargetMode="External"/><Relationship Id="rId90" Type="http://schemas.openxmlformats.org/officeDocument/2006/relationships/hyperlink" Target="https://belangrijk1.s3.eu-central-1.amazonaws.com/Checklist-Aankoop-Kitten-PDF-2025-GRATIS-DOWNLOAD.pdf" TargetMode="External"/><Relationship Id="rId91" Type="http://schemas.openxmlformats.org/officeDocument/2006/relationships/hyperlink" Target="https://belangrijk1.s3.eu-central-1.amazonaws.com/Checklist-Aankoop-Puppy-PDF-2025-GRATIS-DOWNLOAD.pdf" TargetMode="External"/><Relationship Id="rId92" Type="http://schemas.openxmlformats.org/officeDocument/2006/relationships/hyperlink" Target="https://belangrijk1.s3.eu-central-1.amazonaws.com/Checklist-Aankoopkeuring-Boot-PDF-2025-GRATIS-DOWNLOAD.pdf" TargetMode="External"/><Relationship Id="rId93" Type="http://schemas.openxmlformats.org/officeDocument/2006/relationships/hyperlink" Target="https://belangrijk1.s3.eu-central-1.amazonaws.com/Checklist-Aanschaf-Hond-PDF-2025-GRATIS-DOWNLOAD.pdf" TargetMode="External"/><Relationship Id="rId94" Type="http://schemas.openxmlformats.org/officeDocument/2006/relationships/hyperlink" Target="https://belangrijk1.s3.eu-central-1.amazonaws.com/Checklist-Add-Kind-PDF-2025-GRATIS-DOWNLOAD.pdf" TargetMode="External"/><Relationship Id="rId95" Type="http://schemas.openxmlformats.org/officeDocument/2006/relationships/hyperlink" Target="https://belangrijk1.s3.eu-central-1.amazonaws.com/Checklist-Adreswijziging-PDF-2025-GRATIS-DOWNLOAD.pdf" TargetMode="External"/><Relationship Id="rId96" Type="http://schemas.openxmlformats.org/officeDocument/2006/relationships/hyperlink" Target="https://belangrijk1.s3.eu-central-1.amazonaws.com/Checklist-Ai-PDF-2025-GRATIS-DOWNLOAD.pdf" TargetMode="External"/><Relationship Id="rId97" Type="http://schemas.openxmlformats.org/officeDocument/2006/relationships/hyperlink" Target="https://belangrijk1.s3.eu-central-1.amazonaws.com/Checklist-Amerika-Vakantie-PDF-2025-GRATIS-DOWNLOAD.pdf" TargetMode="External"/><Relationship Id="rId98" Type="http://schemas.openxmlformats.org/officeDocument/2006/relationships/hyperlink" Target="https://belangrijk1.s3.eu-central-1.amazonaws.com/Checklist-Arbeidsvoorwaardengesprek-PDF-2025-GRATIS-DOWNLOAD.pdf" TargetMode="External"/><Relationship Id="rId99" Type="http://schemas.openxmlformats.org/officeDocument/2006/relationships/hyperlink" Target="https://belangrijk1.s3.eu-central-1.amazonaws.com/Checklist-Auto-Onderhoud-PDF-2025-GRATIS-DOWNLOAD.pdf" TargetMode="External"/><Relationship Id="rId100" Type="http://schemas.openxmlformats.org/officeDocument/2006/relationships/hyperlink" Target="https://belangrijk1.s3.eu-central-1.amazonaws.com/Checklist-Auto-Verkopen-PDF-2025-GRATIS-DOWNLOAD.pdf" TargetMode="External"/><Relationship Id="rId101" Type="http://schemas.openxmlformats.org/officeDocument/2006/relationships/hyperlink" Target="https://belangrijk1.s3.eu-central-1.amazonaws.com/Checklist-Autovakantie-PDF-2025-GRATIS-DOWNLOAD.pdf" TargetMode="External"/><Relationship Id="rId102" Type="http://schemas.openxmlformats.org/officeDocument/2006/relationships/hyperlink" Target="https://belangrijk1.s3.eu-central-1.amazonaws.com/Checklist-Avg-PDF-2025-GRATIS-DOWNLOAD.pdf" TargetMode="External"/><Relationship Id="rId103" Type="http://schemas.openxmlformats.org/officeDocument/2006/relationships/hyperlink" Target="https://belangrijk1.s3.eu-central-1.amazonaws.com/Checklist-Baby-Op-Komst-PDF-2025-GRATIS-DOWNLOAD.pdf" TargetMode="External"/><Relationship Id="rId104" Type="http://schemas.openxmlformats.org/officeDocument/2006/relationships/hyperlink" Target="https://belangrijk1.s3.eu-central-1.amazonaws.com/Checklist-Baby-PDF-2025-GRATIS-DOWNLOAD.pdf" TargetMode="External"/><Relationship Id="rId105" Type="http://schemas.openxmlformats.org/officeDocument/2006/relationships/hyperlink" Target="https://belangrijk1.s3.eu-central-1.amazonaws.com/Checklist-Backpacken-Azie-PDF-2025-GRATIS-DOWNLOAD.pdf" TargetMode="External"/><Relationship Id="rId106" Type="http://schemas.openxmlformats.org/officeDocument/2006/relationships/hyperlink" Target="https://belangrijk1.s3.eu-central-1.amazonaws.com/Checklist-Backpacken-Indonesie-PDF-2025-GRATIS-DOWNLOAD.pdf" TargetMode="External"/><Relationship Id="rId107" Type="http://schemas.openxmlformats.org/officeDocument/2006/relationships/hyperlink" Target="https://belangrijk1.s3.eu-central-1.amazonaws.com/Checklist-Badkamer-Verbouwen-PDF-2025-GRATIS-DOWNLOAD.pdf" TargetMode="External"/><Relationship Id="rId108" Type="http://schemas.openxmlformats.org/officeDocument/2006/relationships/hyperlink" Target="https://belangrijk1.s3.eu-central-1.amazonaws.com/Checklist-Bedrijfsbeeindiging-PDF-2025-GRATIS-DOWNLOAD.pdf" TargetMode="External"/><Relationship Id="rId109" Type="http://schemas.openxmlformats.org/officeDocument/2006/relationships/hyperlink" Target="https://belangrijk1.s3.eu-central-1.amazonaws.com/Checklist-Beheerder-Brandmeldinstallatie-PDF-2025-GRATIS-DOWNLOAD.pdf" TargetMode="External"/><Relationship Id="rId110" Type="http://schemas.openxmlformats.org/officeDocument/2006/relationships/hyperlink" Target="https://belangrijk1.s3.eu-central-1.amazonaws.com/Checklist-Belastingaangifte-2026-PDF-2025-GRATIS-DOWNLOAD.pdf" TargetMode="External"/><Relationship Id="rId111" Type="http://schemas.openxmlformats.org/officeDocument/2006/relationships/hyperlink" Target="https://belangrijk1.s3.eu-central-1.amazonaws.com/Checklist-Belastingdienst-Schijnzelfstandigheid-PDF-2025-GRATIS-DOWNLOAD.pdf" TargetMode="External"/><Relationship Id="rId112" Type="http://schemas.openxmlformats.org/officeDocument/2006/relationships/hyperlink" Target="https://belangrijk1.s3.eu-central-1.amazonaws.com/Checklist-Bevallen-Ziekenhuis-PDF-2025-GRATIS-DOWNLOAD.pdf" TargetMode="External"/><Relationship Id="rId113" Type="http://schemas.openxmlformats.org/officeDocument/2006/relationships/hyperlink" Target="https://belangrijk1.s3.eu-central-1.amazonaws.com/Checklist-Bevallingstas-PDF-2025-GRATIS-DOWNLOAD.pdf" TargetMode="External"/><Relationship Id="rId114" Type="http://schemas.openxmlformats.org/officeDocument/2006/relationships/hyperlink" Target="https://belangrijk1.s3.eu-central-1.amazonaws.com/Checklist-Bezichtiging-Huis-PDF-2025-GRATIS-DOWNLOAD.pdf" TargetMode="External"/><Relationship Id="rId115" Type="http://schemas.openxmlformats.org/officeDocument/2006/relationships/hyperlink" Target="https://belangrijk1.s3.eu-central-1.amazonaws.com/Checklist-Bij-Overlijden-Ouder-PDF-2025-GRATIS-DOWNLOAD.pdf" TargetMode="External"/><Relationship Id="rId116" Type="http://schemas.openxmlformats.org/officeDocument/2006/relationships/hyperlink" Target="https://belangrijk1.s3.eu-central-1.amazonaws.com/Checklist-Bij-Overlijden-Ouders-PDF-2025-GRATIS-DOWNLOAD.pdf" TargetMode="External"/><Relationship Id="rId117" Type="http://schemas.openxmlformats.org/officeDocument/2006/relationships/hyperlink" Target="https://belangrijk1.s3.eu-central-1.amazonaws.com/Checklist-Bij-Overlijden-PDF-2025-GRATIS-DOWNLOAD.pdf" TargetMode="External"/><Relationship Id="rId118" Type="http://schemas.openxmlformats.org/officeDocument/2006/relationships/hyperlink" Target="https://belangrijk1.s3.eu-central-1.amazonaws.com/Checklist-Bouwbesluit-PDF-2025-GRATIS-DOWNLOAD.pdf" TargetMode="External"/><Relationship Id="rId119" Type="http://schemas.openxmlformats.org/officeDocument/2006/relationships/hyperlink" Target="https://belangrijk1.s3.eu-central-1.amazonaws.com/Checklist-Bouwen-Huis-PDF-2025-GRATIS-DOWNLOAD.pdf" TargetMode="External"/><Relationship Id="rId120" Type="http://schemas.openxmlformats.org/officeDocument/2006/relationships/hyperlink" Target="https://belangrijk1.s3.eu-central-1.amazonaws.com/Checklist-Brandveiligheid-PDF-2025-GRATIS-DOWNLOAD.pdf" TargetMode="External"/><Relationship Id="rId121" Type="http://schemas.openxmlformats.org/officeDocument/2006/relationships/hyperlink" Target="https://belangrijk1.s3.eu-central-1.amazonaws.com/Checklist-Bruiloft-Pdf-PDF-2025-GRATIS-DOWNLOAD.pdf" TargetMode="External"/><Relationship Id="rId122" Type="http://schemas.openxmlformats.org/officeDocument/2006/relationships/hyperlink" Target="https://belangrijk1.s3.eu-central-1.amazonaws.com/Checklist-Camper-Winterklaar-Maken-PDF-2025-GRATIS-DOWNLOAD.pdf" TargetMode="External"/><Relationship Id="rId123" Type="http://schemas.openxmlformats.org/officeDocument/2006/relationships/hyperlink" Target="https://belangrijk1.s3.eu-central-1.amazonaws.com/Checklist-Citytrip-PDF-2025-GRATIS-DOWNLOAD.pdf" TargetMode="External"/><Relationship Id="rId124" Type="http://schemas.openxmlformats.org/officeDocument/2006/relationships/hyperlink" Target="https://belangrijk1.s3.eu-central-1.amazonaws.com/Checklist-Compliance-PDF-2025-GRATIS-DOWNLOAD.pdf" TargetMode="External"/><Relationship Id="rId125" Type="http://schemas.openxmlformats.org/officeDocument/2006/relationships/hyperlink" Target="https://belangrijk1.s3.eu-central-1.amazonaws.com/Checklist-Costa-Rica-PDF-2025-GRATIS-DOWNLOAD.pdf" TargetMode="External"/><Relationship Id="rId126" Type="http://schemas.openxmlformats.org/officeDocument/2006/relationships/hyperlink" Target="https://belangrijk1.s3.eu-central-1.amazonaws.com/Checklist-Crematie-PDF-2025-GRATIS-DOWNLOAD.pdf" TargetMode="External"/><Relationship Id="rId127" Type="http://schemas.openxmlformats.org/officeDocument/2006/relationships/hyperlink" Target="https://belangrijk1.s3.eu-central-1.amazonaws.com/Checklist-Cv-PDF-2025-GRATIS-DOWNLOAD.pdf" TargetMode="External"/><Relationship Id="rId128" Type="http://schemas.openxmlformats.org/officeDocument/2006/relationships/hyperlink" Target="https://belangrijk1.s3.eu-central-1.amazonaws.com/Checklist-Digitale-Nalatenschap-PDF-2025-GRATIS-DOWNLOAD.pdf" TargetMode="External"/><Relationship Id="rId129" Type="http://schemas.openxmlformats.org/officeDocument/2006/relationships/hyperlink" Target="https://belangrijk1.s3.eu-central-1.amazonaws.com/Checklist-Duurzame-Inzetbaarheid-PDF-2025-GRATIS-DOWNLOAD.pdf" TargetMode="External"/><Relationship Id="rId130" Type="http://schemas.openxmlformats.org/officeDocument/2006/relationships/hyperlink" Target="https://belangrijk1.s3.eu-central-1.amazonaws.com/Checklist-Echtscheidingsconvenant-PDF-2025-GRATIS-DOWNLOAD.pdf" TargetMode="External"/><Relationship Id="rId131" Type="http://schemas.openxmlformats.org/officeDocument/2006/relationships/hyperlink" Target="https://belangrijk1.s3.eu-central-1.amazonaws.com/Checklist-Eerste-Huis-Kopen-PDF-2025-GRATIS-DOWNLOAD.pdf" TargetMode="External"/><Relationship Id="rId132" Type="http://schemas.openxmlformats.org/officeDocument/2006/relationships/hyperlink" Target="https://belangrijk1.s3.eu-central-1.amazonaws.com/Checklist-Effectief-Vergaderen-PDF-2025-GRATIS-DOWNLOAD.pdf" TargetMode="External"/><Relationship Id="rId133" Type="http://schemas.openxmlformats.org/officeDocument/2006/relationships/hyperlink" Target="https://belangrijk1.s3.eu-central-1.amazonaws.com/Checklist-Ehbo-Doos-PDF-2025-GRATIS-DOWNLOAD.pdf" TargetMode="External"/><Relationship Id="rId134" Type="http://schemas.openxmlformats.org/officeDocument/2006/relationships/hyperlink" Target="https://belangrijk1.s3.eu-central-1.amazonaws.com/Checklist-Ehbo-Koffer-PDF-2025-GRATIS-DOWNLOAD.pdf" TargetMode="External"/><Relationship Id="rId135" Type="http://schemas.openxmlformats.org/officeDocument/2006/relationships/hyperlink" Target="https://belangrijk1.s3.eu-central-1.amazonaws.com/Checklist-Eigen-Bedrijf-Starten-PDF-2025-GRATIS-DOWNLOAD.pdf" TargetMode="External"/><Relationship Id="rId136" Type="http://schemas.openxmlformats.org/officeDocument/2006/relationships/hyperlink" Target="https://belangrijk1.s3.eu-central-1.amazonaws.com/Checklist-Emigratie-PDF-2025-GRATIS-DOWNLOAD.pdf" TargetMode="External"/><Relationship Id="rId137" Type="http://schemas.openxmlformats.org/officeDocument/2006/relationships/hyperlink" Target="https://belangrijk1.s3.eu-central-1.amazonaws.com/Checklist-Emigreren-PDF-2025-GRATIS-DOWNLOAD.pdf" TargetMode="External"/><Relationship Id="rId138" Type="http://schemas.openxmlformats.org/officeDocument/2006/relationships/hyperlink" Target="https://belangrijk1.s3.eu-central-1.amazonaws.com/Checklist-Energiebesparing-PDF-2025-GRATIS-DOWNLOAD.pdf" TargetMode="External"/><Relationship Id="rId139" Type="http://schemas.openxmlformats.org/officeDocument/2006/relationships/hyperlink" Target="https://belangrijk1.s3.eu-central-1.amazonaws.com/Checklist-Energielabel-PDF-2025-GRATIS-DOWNLOAD.pdf" TargetMode="External"/><Relationship Id="rId140" Type="http://schemas.openxmlformats.org/officeDocument/2006/relationships/hyperlink" Target="https://belangrijk1.s3.eu-central-1.amazonaws.com/Checklist-Erfbelasting-PDF-2025-GRATIS-DOWNLOAD.pdf" TargetMode="External"/><Relationship Id="rId141" Type="http://schemas.openxmlformats.org/officeDocument/2006/relationships/hyperlink" Target="https://belangrijk1.s3.eu-central-1.amazonaws.com/Checklist-Erfenis-PDF-2025-GRATIS-DOWNLOAD.pdf" TargetMode="External"/><Relationship Id="rId142" Type="http://schemas.openxmlformats.org/officeDocument/2006/relationships/hyperlink" Target="https://belangrijk1.s3.eu-central-1.amazonaws.com/Checklist-Evenement-Organiseren-PDF-2025-GRATIS-DOWNLOAD.pdf" TargetMode="External"/><Relationship Id="rId143" Type="http://schemas.openxmlformats.org/officeDocument/2006/relationships/hyperlink" Target="https://belangrijk1.s3.eu-central-1.amazonaws.com/Checklist-Event-Organisation-PDF-2025-GRATIS-DOWNLOAD.pdf" TargetMode="External"/><Relationship Id="rId144" Type="http://schemas.openxmlformats.org/officeDocument/2006/relationships/hyperlink" Target="https://belangrijk1.s3.eu-central-1.amazonaws.com/Checklist-Event-Organizer-PDF-2025-GRATIS-DOWNLOAD.pdf" TargetMode="External"/><Relationship Id="rId145" Type="http://schemas.openxmlformats.org/officeDocument/2006/relationships/hyperlink" Target="https://belangrijk1.s3.eu-central-1.amazonaws.com/Checklist-Event-Planning-PDF-2025-GRATIS-DOWNLOAD.pdf" TargetMode="External"/><Relationship Id="rId146" Type="http://schemas.openxmlformats.org/officeDocument/2006/relationships/hyperlink" Target="https://belangrijk1.s3.eu-central-1.amazonaws.com/Checklist-Executeur-Testamentair-PDF-2025-GRATIS-DOWNLOAD.pdf" TargetMode="External"/><Relationship Id="rId147" Type="http://schemas.openxmlformats.org/officeDocument/2006/relationships/hyperlink" Target="https://belangrijk1.s3.eu-central-1.amazonaws.com/Checklist-Feest-Organiseren-PDF-2025-GRATIS-DOWNLOAD.pdf" TargetMode="External"/><Relationship Id="rId148" Type="http://schemas.openxmlformats.org/officeDocument/2006/relationships/hyperlink" Target="https://belangrijk1.s3.eu-central-1.amazonaws.com/Checklist-Festival-PDF-2025-GRATIS-DOWNLOAD.pdf" TargetMode="External"/><Relationship Id="rId149" Type="http://schemas.openxmlformats.org/officeDocument/2006/relationships/hyperlink" Target="https://belangrijk1.s3.eu-central-1.amazonaws.com/Checklist-For-A-Wedding-PDF-2025-GRATIS-DOWNLOAD.pdf" TargetMode="External"/><Relationship Id="rId150" Type="http://schemas.openxmlformats.org/officeDocument/2006/relationships/hyperlink" Target="https://belangrijk1.s3.eu-central-1.amazonaws.com/Checklist-Frequent-Verzuimgesprek-PDF-2025-GRATIS-DOWNLOAD.pdf" TargetMode="External"/><Relationship Id="rId151" Type="http://schemas.openxmlformats.org/officeDocument/2006/relationships/hyperlink" Target="https://belangrijk1.s3.eu-central-1.amazonaws.com/Checklist-Geboorte-PDF-2025-GRATIS-DOWNLOAD.pdf" TargetMode="External"/><Relationship Id="rId152" Type="http://schemas.openxmlformats.org/officeDocument/2006/relationships/hyperlink" Target="https://belangrijk1.s3.eu-central-1.amazonaws.com/Checklist-Gemeubileerd-Verhuren-PDF-2025-GRATIS-DOWNLOAD.pdf" TargetMode="External"/><Relationship Id="rId153" Type="http://schemas.openxmlformats.org/officeDocument/2006/relationships/hyperlink" Target="https://belangrijk1.s3.eu-central-1.amazonaws.com/Checklist-Geregistreerd-Partnerschap-PDF-2025-GRATIS-DOWNLOAD.pdf" TargetMode="External"/><Relationship Id="rId154" Type="http://schemas.openxmlformats.org/officeDocument/2006/relationships/hyperlink" Target="https://belangrijk1.s3.eu-central-1.amazonaws.com/Checklist-Haccp-PDF-2025-GRATIS-DOWNLOAD.pdf" TargetMode="External"/><Relationship Id="rId155" Type="http://schemas.openxmlformats.org/officeDocument/2006/relationships/hyperlink" Target="https://belangrijk1.s3.eu-central-1.amazonaws.com/Checklist-Handbagage-PDF-2025-GRATIS-DOWNLOAD.pdf" TargetMode="External"/><Relationship Id="rId156" Type="http://schemas.openxmlformats.org/officeDocument/2006/relationships/hyperlink" Target="https://belangrijk1.s3.eu-central-1.amazonaws.com/Checklist-Hond-Kopen-PDF-2025-GRATIS-DOWNLOAD.pdf" TargetMode="External"/><Relationship Id="rId157" Type="http://schemas.openxmlformats.org/officeDocument/2006/relationships/hyperlink" Target="https://belangrijk1.s3.eu-central-1.amazonaws.com/Checklist-Huis-Gekocht-PDF-2025-GRATIS-DOWNLOAD.pdf" TargetMode="External"/><Relationship Id="rId158" Type="http://schemas.openxmlformats.org/officeDocument/2006/relationships/hyperlink" Target="https://belangrijk1.s3.eu-central-1.amazonaws.com/Checklist-Huis-Verkocht-PDF-2025-GRATIS-DOWNLOAD.pdf" TargetMode="External"/><Relationship Id="rId159" Type="http://schemas.openxmlformats.org/officeDocument/2006/relationships/hyperlink" Target="https://belangrijk1.s3.eu-central-1.amazonaws.com/Checklist-Huis-Verkopen-En-Verhuizen-PDF-2025-GRATIS-DOWNLOAD.pdf" TargetMode="External"/><Relationship Id="rId160" Type="http://schemas.openxmlformats.org/officeDocument/2006/relationships/hyperlink" Target="https://belangrijk1.s3.eu-central-1.amazonaws.com/Checklist-Huis-Verkopen-PDF-2025-GRATIS-DOWNLOAD.pdf" TargetMode="External"/><Relationship Id="rId161" Type="http://schemas.openxmlformats.org/officeDocument/2006/relationships/hyperlink" Target="https://belangrijk1.s3.eu-central-1.amazonaws.com/Checklist-Hypotheek-PDF-2025-GRATIS-DOWNLOAD.pdf" TargetMode="External"/><Relationship Id="rId162" Type="http://schemas.openxmlformats.org/officeDocument/2006/relationships/hyperlink" Target="https://belangrijk1.s3.eu-central-1.amazonaws.com/Checklist-Hypotheekaanvraag-PDF-2025-GRATIS-DOWNLOAD.pdf" TargetMode="External"/><Relationship Id="rId163" Type="http://schemas.openxmlformats.org/officeDocument/2006/relationships/hyperlink" Target="https://belangrijk1.s3.eu-central-1.amazonaws.com/Checklist-Hypotheekgesprek-PDF-2025-GRATIS-DOWNLOAD.pdf" TargetMode="External"/><Relationship Id="rId164" Type="http://schemas.openxmlformats.org/officeDocument/2006/relationships/hyperlink" Target="https://belangrijk1.s3.eu-central-1.amazonaws.com/Checklist-Inboedelverzekering-PDF-2025-GRATIS-DOWNLOAD.pdf" TargetMode="External"/><Relationship Id="rId165" Type="http://schemas.openxmlformats.org/officeDocument/2006/relationships/hyperlink" Target="https://belangrijk1.s3.eu-central-1.amazonaws.com/Checklist-Inwerkprogramma-PDF-2025-GRATIS-DOWNLOAD.pdf" TargetMode="External"/><Relationship Id="rId166" Type="http://schemas.openxmlformats.org/officeDocument/2006/relationships/hyperlink" Target="https://belangrijk1.s3.eu-central-1.amazonaws.com/Checklist-Iso-14001-PDF-2025-GRATIS-DOWNLOAD.pdf" TargetMode="External"/><Relationship Id="rId167" Type="http://schemas.openxmlformats.org/officeDocument/2006/relationships/hyperlink" Target="https://belangrijk1.s3.eu-central-1.amazonaws.com/Checklist-Iso-9001-PDF-2025-GRATIS-DOWNLOAD.pdf" TargetMode="External"/><Relationship Id="rId168" Type="http://schemas.openxmlformats.org/officeDocument/2006/relationships/hyperlink" Target="https://belangrijk1.s3.eu-central-1.amazonaws.com/Checklist-Jaarafsluiting-PDF-2025-GRATIS-DOWNLOAD.pdf" TargetMode="External"/><Relationship Id="rId169" Type="http://schemas.openxmlformats.org/officeDocument/2006/relationships/hyperlink" Target="https://belangrijk1.s3.eu-central-1.amazonaws.com/Checklist-Jaarrekening-Kleine-Rechtspersonen-PDF-2025-GRATIS-DOWNLOAD.pdf" TargetMode="External"/><Relationship Id="rId170" Type="http://schemas.openxmlformats.org/officeDocument/2006/relationships/hyperlink" Target="https://belangrijk1.s3.eu-central-1.amazonaws.com/Checklist-Jaarrekening-PDF-2025-GRATIS-DOWNLOAD.pdf" TargetMode="External"/><Relationship Id="rId171" Type="http://schemas.openxmlformats.org/officeDocument/2006/relationships/hyperlink" Target="https://belangrijk1.s3.eu-central-1.amazonaws.com/Checklist-Kamperen-Met-Tent-PDF-2025-GRATIS-DOWNLOAD.pdf" TargetMode="External"/><Relationship Id="rId172" Type="http://schemas.openxmlformats.org/officeDocument/2006/relationships/hyperlink" Target="https://belangrijk1.s3.eu-central-1.amazonaws.com/Checklist-Kascommissie-Vve-PDF-2025-GRATIS-DOWNLOAD.pdf" TargetMode="External"/><Relationship Id="rId173" Type="http://schemas.openxmlformats.org/officeDocument/2006/relationships/hyperlink" Target="https://belangrijk1.s3.eu-central-1.amazonaws.com/Checklist-Keuken-Verbouwen-PDF-2025-GRATIS-DOWNLOAD.pdf" TargetMode="External"/><Relationship Id="rId174" Type="http://schemas.openxmlformats.org/officeDocument/2006/relationships/hyperlink" Target="https://belangrijk1.s3.eu-central-1.amazonaws.com/Checklist-Keuren-Ladders-En-Trappen-PDF-2025-GRATIS-DOWNLOAD.pdf" TargetMode="External"/><Relationship Id="rId175" Type="http://schemas.openxmlformats.org/officeDocument/2006/relationships/hyperlink" Target="https://belangrijk1.s3.eu-central-1.amazonaws.com/Checklist-Kleine-Beurt-Auto-PDF-2025-GRATIS-DOWNLOAD.pdf" TargetMode="External"/><Relationship Id="rId176" Type="http://schemas.openxmlformats.org/officeDocument/2006/relationships/hyperlink" Target="https://belangrijk1.s3.eu-central-1.amazonaws.com/Checklist-Koffer-Inpakken-PDF-2025-GRATIS-DOWNLOAD.pdf" TargetMode="External"/><Relationship Id="rId177" Type="http://schemas.openxmlformats.org/officeDocument/2006/relationships/hyperlink" Target="https://belangrijk1.s3.eu-central-1.amazonaws.com/Checklist-Koopwoning-PDF-2025-GRATIS-DOWNLOAD.pdf" TargetMode="External"/><Relationship Id="rId178" Type="http://schemas.openxmlformats.org/officeDocument/2006/relationships/hyperlink" Target="https://belangrijk1.s3.eu-central-1.amazonaws.com/Checklist-Kraamzorg-PDF-2025-GRATIS-DOWNLOAD.pdf" TargetMode="External"/><Relationship Id="rId179" Type="http://schemas.openxmlformats.org/officeDocument/2006/relationships/hyperlink" Target="https://belangrijk1.s3.eu-central-1.amazonaws.com/Checklist-Legionella-PDF-2025-GRATIS-DOWNLOAD.pdf" TargetMode="External"/><Relationship Id="rId180" Type="http://schemas.openxmlformats.org/officeDocument/2006/relationships/hyperlink" Target="https://belangrijk1.s3.eu-central-1.amazonaws.com/Checklist-Levenstestament-PDF-2025-GRATIS-DOWNLOAD.pdf" TargetMode="External"/><Relationship Id="rId181" Type="http://schemas.openxmlformats.org/officeDocument/2006/relationships/hyperlink" Target="https://belangrijk1.s3.eu-central-1.amazonaws.com/Checklist-Maandelijkse-Controle-Brandmeldinstallatie-PDF-2025-GRATIS-DOWNLOAD.pdf" TargetMode="External"/><Relationship Id="rId182" Type="http://schemas.openxmlformats.org/officeDocument/2006/relationships/hyperlink" Target="https://belangrijk1.s3.eu-central-1.amazonaws.com/Checklist-Machineveiligheid-PDF-2025-GRATIS-DOWNLOAD.pdf" TargetMode="External"/><Relationship Id="rId183" Type="http://schemas.openxmlformats.org/officeDocument/2006/relationships/hyperlink" Target="https://belangrijk1.s3.eu-central-1.amazonaws.com/Checklist-Magazijnstellingen-PDF-2025-GRATIS-DOWNLOAD.pdf" TargetMode="External"/><Relationship Id="rId184" Type="http://schemas.openxmlformats.org/officeDocument/2006/relationships/hyperlink" Target="https://belangrijk1.s3.eu-central-1.amazonaws.com/Checklist-Meenemen-Op-Vakantie-PDF-2025-GRATIS-DOWNLOAD.pdf" TargetMode="External"/><Relationship Id="rId185" Type="http://schemas.openxmlformats.org/officeDocument/2006/relationships/hyperlink" Target="https://belangrijk1.s3.eu-central-1.amazonaws.com/Checklist-Met-Pensioen-Gaan-PDF-2025-GRATIS-DOWNLOAD.pdf" TargetMode="External"/><Relationship Id="rId186" Type="http://schemas.openxmlformats.org/officeDocument/2006/relationships/hyperlink" Target="https://belangrijk1.s3.eu-central-1.amazonaws.com/Checklist-Na-Overlijden-Echtgenoot-PDF-2025-GRATIS-DOWNLOAD.pdf" TargetMode="External"/><Relationship Id="rId187" Type="http://schemas.openxmlformats.org/officeDocument/2006/relationships/hyperlink" Target="https://belangrijk1.s3.eu-central-1.amazonaws.com/Checklist-Na-Overlijden-Partner-PDF-2025-GRATIS-DOWNLOAD.pdf" TargetMode="External"/><Relationship Id="rId188" Type="http://schemas.openxmlformats.org/officeDocument/2006/relationships/hyperlink" Target="https://belangrijk1.s3.eu-central-1.amazonaws.com/Checklist-Nen-4400-1-PDF-2025-GRATIS-DOWNLOAD.pdf" TargetMode="External"/><Relationship Id="rId189" Type="http://schemas.openxmlformats.org/officeDocument/2006/relationships/hyperlink" Target="https://belangrijk1.s3.eu-central-1.amazonaws.com/Checklist-Nieuwe-Werknemer-PDF-2025-GRATIS-DOWNLOAD.pdf" TargetMode="External"/><Relationship Id="rId190" Type="http://schemas.openxmlformats.org/officeDocument/2006/relationships/hyperlink" Target="https://belangrijk1.s3.eu-central-1.amazonaws.com/Checklist-Noodpakket-PDF-2025-GRATIS-DOWNLOAD.pdf" TargetMode="External"/><Relationship Id="rId191" Type="http://schemas.openxmlformats.org/officeDocument/2006/relationships/hyperlink" Target="https://belangrijk1.s3.eu-central-1.amazonaws.com/Checklist-Noodverlichting-PDF-2025-GRATIS-DOWNLOAD.pdf" TargetMode="External"/><Relationship Id="rId192" Type="http://schemas.openxmlformats.org/officeDocument/2006/relationships/hyperlink" Target="https://belangrijk1.s3.eu-central-1.amazonaws.com/Checklist-Occasion-Kopen-PDF-2025-GRATIS-DOWNLOAD.pdf" TargetMode="External"/><Relationship Id="rId193" Type="http://schemas.openxmlformats.org/officeDocument/2006/relationships/hyperlink" Target="https://belangrijk1.s3.eu-central-1.amazonaws.com/Checklist-Omgevingsvergunning-PDF-2025-GRATIS-DOWNLOAD.pdf" TargetMode="External"/><Relationship Id="rId194" Type="http://schemas.openxmlformats.org/officeDocument/2006/relationships/hyperlink" Target="https://belangrijk1.s3.eu-central-1.amazonaws.com/Checklist-Onderhoudsbeurt-Auto-PDF-2025-GRATIS-DOWNLOAD.pdf" TargetMode="External"/><Relationship Id="rId195" Type="http://schemas.openxmlformats.org/officeDocument/2006/relationships/hyperlink" Target="https://belangrijk1.s3.eu-central-1.amazonaws.com/Checklist-Ondernemerschap-PDF-2025-GRATIS-DOWNLOAD.pdf" TargetMode="External"/><Relationship Id="rId196" Type="http://schemas.openxmlformats.org/officeDocument/2006/relationships/hyperlink" Target="https://belangrijk1.s3.eu-central-1.amazonaws.com/Checklist-Onderneming-Starten-PDF-2025-GRATIS-DOWNLOAD.pdf" TargetMode="External"/><Relationship Id="rId197" Type="http://schemas.openxmlformats.org/officeDocument/2006/relationships/hyperlink" Target="https://belangrijk1.s3.eu-central-1.amazonaws.com/Checklist-Ondernemingsplan-PDF-2025-GRATIS-DOWNLOAD.pdf" TargetMode="External"/><Relationship Id="rId198" Type="http://schemas.openxmlformats.org/officeDocument/2006/relationships/hyperlink" Target="https://belangrijk1.s3.eu-central-1.amazonaws.com/Checklist-Ontbinden-Samenlevingscontract-PDF-2025-GRATIS-DOWNLOAD.pdf" TargetMode="External"/><Relationship Id="rId199" Type="http://schemas.openxmlformats.org/officeDocument/2006/relationships/hyperlink" Target="https://belangrijk1.s3.eu-central-1.amazonaws.com/Checklist-Ontwikkelgesprek-PDF-2025-GRATIS-DOWNLOAD.pdf" TargetMode="External"/><Relationship Id="rId200" Type="http://schemas.openxmlformats.org/officeDocument/2006/relationships/hyperlink" Target="https://belangrijk1.s3.eu-central-1.amazonaws.com/Checklist-Op-Jezelf-Wonen-PDF-2025-GRATIS-DOWNLOAD.pdf" TargetMode="External"/><Relationship Id="rId201" Type="http://schemas.openxmlformats.org/officeDocument/2006/relationships/hyperlink" Target="https://belangrijk1.s3.eu-central-1.amazonaws.com/Checklist-Op-Kamers-Gaan-PDF-2025-GRATIS-DOWNLOAD.pdf" TargetMode="External"/><Relationship Id="rId202" Type="http://schemas.openxmlformats.org/officeDocument/2006/relationships/hyperlink" Target="https://belangrijk1.s3.eu-central-1.amazonaws.com/Checklist-Op-Reis-PDF-2025-GRATIS-DOWNLOAD.pdf" TargetMode="External"/><Relationship Id="rId203" Type="http://schemas.openxmlformats.org/officeDocument/2006/relationships/hyperlink" Target="https://belangrijk1.s3.eu-central-1.amazonaws.com/Checklist-Op-Vakantie-PDF-2025-GRATIS-DOWNLOAD.pdf" TargetMode="External"/><Relationship Id="rId204" Type="http://schemas.openxmlformats.org/officeDocument/2006/relationships/hyperlink" Target="https://belangrijk1.s3.eu-central-1.amazonaws.com/Checklist-Oplevering-Huis-PDF-2025-GRATIS-DOWNLOAD.pdf" TargetMode="External"/><Relationship Id="rId205" Type="http://schemas.openxmlformats.org/officeDocument/2006/relationships/hyperlink" Target="https://belangrijk1.s3.eu-central-1.amazonaws.com/Checklist-Oplevering-Huurwoning-PDF-2025-GRATIS-DOWNLOAD.pdf" TargetMode="External"/><Relationship Id="rId206" Type="http://schemas.openxmlformats.org/officeDocument/2006/relationships/hyperlink" Target="https://belangrijk1.s3.eu-central-1.amazonaws.com/Checklist-Oplevering-Nieuwbouw-PDF-2025-GRATIS-DOWNLOAD.pdf" TargetMode="External"/><Relationship Id="rId207" Type="http://schemas.openxmlformats.org/officeDocument/2006/relationships/hyperlink" Target="https://belangrijk1.s3.eu-central-1.amazonaws.com/Checklist-Oplevering-Nieuwbouwhuis-PDF-2025-GRATIS-DOWNLOAD.pdf" TargetMode="External"/><Relationship Id="rId208" Type="http://schemas.openxmlformats.org/officeDocument/2006/relationships/hyperlink" Target="https://belangrijk1.s3.eu-central-1.amazonaws.com/Checklist-Oplevering-Nieuwbouwwoning-PDF-2025-GRATIS-DOWNLOAD.pdf" TargetMode="External"/><Relationship Id="rId209" Type="http://schemas.openxmlformats.org/officeDocument/2006/relationships/hyperlink" Target="https://belangrijk1.s3.eu-central-1.amazonaws.com/Checklist-Opname-Verpleeghuis-PDF-2025-GRATIS-DOWNLOAD.pdf" TargetMode="External"/><Relationship Id="rId210" Type="http://schemas.openxmlformats.org/officeDocument/2006/relationships/hyperlink" Target="https://belangrijk1.s3.eu-central-1.amazonaws.com/Checklist-Oprichten-Bv-PDF-2025-GRATIS-DOWNLOAD.pdf" TargetMode="External"/><Relationship Id="rId211" Type="http://schemas.openxmlformats.org/officeDocument/2006/relationships/hyperlink" Target="https://belangrijk1.s3.eu-central-1.amazonaws.com/Checklist-Oprichting-Bv-PDF-2025-GRATIS-DOWNLOAD.pdf" TargetMode="External"/><Relationship Id="rId212" Type="http://schemas.openxmlformats.org/officeDocument/2006/relationships/hyperlink" Target="https://belangrijk1.s3.eu-central-1.amazonaws.com/Checklist-Ouderschapsplan-PDF-2025-GRATIS-DOWNLOAD.pdf" TargetMode="External"/><Relationship Id="rId213" Type="http://schemas.openxmlformats.org/officeDocument/2006/relationships/hyperlink" Target="https://belangrijk1.s3.eu-central-1.amazonaws.com/Checklist-Overdracht-Huis-PDF-2025-GRATIS-DOWNLOAD.pdf" TargetMode="External"/><Relationship Id="rId214" Type="http://schemas.openxmlformats.org/officeDocument/2006/relationships/hyperlink" Target="https://belangrijk1.s3.eu-central-1.amazonaws.com/Checklist-Overgang-Groep-2-Naar-3-PDF-2025-GRATIS-DOWNLOAD.pdf" TargetMode="External"/><Relationship Id="rId215" Type="http://schemas.openxmlformats.org/officeDocument/2006/relationships/hyperlink" Target="https://belangrijk1.s3.eu-central-1.amazonaws.com/Checklist-Overlijden-Buitenland-PDF-2025-GRATIS-DOWNLOAD.pdf" TargetMode="External"/><Relationship Id="rId216" Type="http://schemas.openxmlformats.org/officeDocument/2006/relationships/hyperlink" Target="https://belangrijk1.s3.eu-central-1.amazonaws.com/Checklist-Overlijden-Dela-PDF-2025-GRATIS-DOWNLOAD.pdf" TargetMode="External"/><Relationship Id="rId217" Type="http://schemas.openxmlformats.org/officeDocument/2006/relationships/hyperlink" Target="https://belangrijk1.s3.eu-central-1.amazonaws.com/Checklist-Personeel-Aannemen-PDF-2025-GRATIS-DOWNLOAD.pdf" TargetMode="External"/><Relationship Id="rId218" Type="http://schemas.openxmlformats.org/officeDocument/2006/relationships/hyperlink" Target="https://belangrijk1.s3.eu-central-1.amazonaws.com/Checklist-Personeelsdossier-PDF-2025-GRATIS-DOWNLOAD.pdf" TargetMode="External"/><Relationship Id="rId219" Type="http://schemas.openxmlformats.org/officeDocument/2006/relationships/hyperlink" Target="https://belangrijk1.s3.eu-central-1.amazonaws.com/Checklist-Preventie-Legionella-PDF-2025-GRATIS-DOWNLOAD.pdf" TargetMode="External"/><Relationship Id="rId220" Type="http://schemas.openxmlformats.org/officeDocument/2006/relationships/hyperlink" Target="https://belangrijk1.s3.eu-central-1.amazonaws.com/Checklist-Proefrit-Auto-PDF-2025-GRATIS-DOWNLOAD.pdf" TargetMode="External"/><Relationship Id="rId221" Type="http://schemas.openxmlformats.org/officeDocument/2006/relationships/hyperlink" Target="https://belangrijk1.s3.eu-central-1.amazonaws.com/Checklist-Puppy-Kopen-PDF-2025-GRATIS-DOWNLOAD.pdf" TargetMode="External"/><Relationship Id="rId222" Type="http://schemas.openxmlformats.org/officeDocument/2006/relationships/hyperlink" Target="https://belangrijk1.s3.eu-central-1.amazonaws.com/Checklist-Puppy-Ophalen-PDF-2025-GRATIS-DOWNLOAD.pdf" TargetMode="External"/><Relationship Id="rId223" Type="http://schemas.openxmlformats.org/officeDocument/2006/relationships/hyperlink" Target="https://belangrijk1.s3.eu-central-1.amazonaws.com/Checklist-Reizen-Naar-Amerika-PDF-2025-GRATIS-DOWNLOAD.pdf" TargetMode="External"/><Relationship Id="rId224" Type="http://schemas.openxmlformats.org/officeDocument/2006/relationships/hyperlink" Target="https://belangrijk1.s3.eu-central-1.amazonaws.com/Checklist-Risico-Inventarisatie-PDF-2025-GRATIS-DOWNLOAD.pdf" TargetMode="External"/><Relationship Id="rId225" Type="http://schemas.openxmlformats.org/officeDocument/2006/relationships/hyperlink" Target="https://belangrijk1.s3.eu-central-1.amazonaws.com/Checklist-Risico-Inventarisatie-Voorbeeld-PDF-2025-GRATIS-DOWNLOAD.pdf" TargetMode="External"/><Relationship Id="rId226" Type="http://schemas.openxmlformats.org/officeDocument/2006/relationships/hyperlink" Target="https://belangrijk1.s3.eu-central-1.amazonaws.com/Checklist-Rondreis-West-Amerika-PDF-2025-GRATIS-DOWNLOAD.pdf" TargetMode="External"/><Relationship Id="rId227" Type="http://schemas.openxmlformats.org/officeDocument/2006/relationships/hyperlink" Target="https://belangrijk1.s3.eu-central-1.amazonaws.com/Checklist-Samenlevingscontract-PDF-2025-GRATIS-DOWNLOAD.pdf" TargetMode="External"/><Relationship Id="rId228" Type="http://schemas.openxmlformats.org/officeDocument/2006/relationships/hyperlink" Target="https://belangrijk1.s3.eu-central-1.amazonaws.com/Checklist-Samenwonen-PDF-2025-GRATIS-DOWNLOAD.pdf" TargetMode="External"/><Relationship Id="rId229" Type="http://schemas.openxmlformats.org/officeDocument/2006/relationships/hyperlink" Target="https://belangrijk1.s3.eu-central-1.amazonaws.com/Checklist-Scheiden-Downloaden-PDF-2025-GRATIS-DOWNLOAD.pdf" TargetMode="External"/><Relationship Id="rId230" Type="http://schemas.openxmlformats.org/officeDocument/2006/relationships/hyperlink" Target="https://belangrijk1.s3.eu-central-1.amazonaws.com/Checklist-Scheiden-Rijksoverheid-PDF-2025-GRATIS-DOWNLOAD.pdf" TargetMode="External"/><Relationship Id="rId231" Type="http://schemas.openxmlformats.org/officeDocument/2006/relationships/hyperlink" Target="https://belangrijk1.s3.eu-central-1.amazonaws.com/Checklist-Scheiding-PDF-2025-GRATIS-DOWNLOAD.pdf" TargetMode="External"/><Relationship Id="rId232" Type="http://schemas.openxmlformats.org/officeDocument/2006/relationships/hyperlink" Target="https://belangrijk1.s3.eu-central-1.amazonaws.com/Checklist-Skivakantie-PDF-2025-GRATIS-DOWNLOAD.pdf" TargetMode="External"/><Relationship Id="rId233" Type="http://schemas.openxmlformats.org/officeDocument/2006/relationships/hyperlink" Target="https://belangrijk1.s3.eu-central-1.amazonaws.com/Checklist-Sleuteloverdracht-Koopwoning-PDF-2025-GRATIS-DOWNLOAD.pdf" TargetMode="External"/><Relationship Id="rId234" Type="http://schemas.openxmlformats.org/officeDocument/2006/relationships/hyperlink" Target="https://belangrijk1.s3.eu-central-1.amazonaws.com/Checklist-Sollicitatiegesprek-Werkgever-PDF-2025-GRATIS-DOWNLOAD.pdf" TargetMode="External"/><Relationship Id="rId235" Type="http://schemas.openxmlformats.org/officeDocument/2006/relationships/hyperlink" Target="https://belangrijk1.s3.eu-central-1.amazonaws.com/Checklist-Stedentrip-PDF-2025-GRATIS-DOWNLOAD.pdf" TargetMode="External"/><Relationship Id="rId236" Type="http://schemas.openxmlformats.org/officeDocument/2006/relationships/hyperlink" Target="https://belangrijk1.s3.eu-central-1.amazonaws.com/Checklist-Testament-PDF-2025-GRATIS-DOWNLOAD.pdf" TargetMode="External"/><Relationship Id="rId237" Type="http://schemas.openxmlformats.org/officeDocument/2006/relationships/hyperlink" Target="https://belangrijk1.s3.eu-central-1.amazonaws.com/Checklist-Thuisbevalling-PDF-2025-GRATIS-DOWNLOAD.pdf" TargetMode="External"/><Relationship Id="rId238" Type="http://schemas.openxmlformats.org/officeDocument/2006/relationships/hyperlink" Target="https://belangrijk1.s3.eu-central-1.amazonaws.com/Checklist-Todo-PDF-2025-GRATIS-DOWNLOAD.pdf" TargetMode="External"/><Relationship Id="rId239" Type="http://schemas.openxmlformats.org/officeDocument/2006/relationships/hyperlink" Target="https://belangrijk1.s3.eu-central-1.amazonaws.com/Checklist-Trouwen-PDF-2025-GRATIS-DOWNLOAD.pdf" TargetMode="External"/><Relationship Id="rId240" Type="http://schemas.openxmlformats.org/officeDocument/2006/relationships/hyperlink" Target="https://belangrijk1.s3.eu-central-1.amazonaws.com/Checklist-Trouwerij-PDF-2025-GRATIS-DOWNLOAD.pdf" TargetMode="External"/><Relationship Id="rId241" Type="http://schemas.openxmlformats.org/officeDocument/2006/relationships/hyperlink" Target="https://belangrijk1.s3.eu-central-1.amazonaws.com/Checklist-Tweedehands-Auto-Kopen-PDF-2025-GRATIS-DOWNLOAD.pdf" TargetMode="External"/><Relationship Id="rId242" Type="http://schemas.openxmlformats.org/officeDocument/2006/relationships/hyperlink" Target="https://belangrijk1.s3.eu-central-1.amazonaws.com/Checklist-Uitvaart-Pdf-PDF-2025-GRATIS-DOWNLOAD.pdf" TargetMode="External"/><Relationship Id="rId243" Type="http://schemas.openxmlformats.org/officeDocument/2006/relationships/hyperlink" Target="https://belangrijk1.s3.eu-central-1.amazonaws.com/Checklist-Uitvaartwensen-PDF-2025-GRATIS-DOWNLOAD.pdf" TargetMode="External"/><Relationship Id="rId244" Type="http://schemas.openxmlformats.org/officeDocument/2006/relationships/hyperlink" Target="https://belangrijk1.s3.eu-central-1.amazonaws.com/Checklist-Uitzet-PDF-2025-GRATIS-DOWNLOAD.pdf" TargetMode="External"/><Relationship Id="rId245" Type="http://schemas.openxmlformats.org/officeDocument/2006/relationships/hyperlink" Target="https://belangrijk1.s3.eu-central-1.amazonaws.com/Checklist-Vakantie-Baby-PDF-2025-GRATIS-DOWNLOAD.pdf" TargetMode="External"/><Relationship Id="rId246" Type="http://schemas.openxmlformats.org/officeDocument/2006/relationships/hyperlink" Target="https://belangrijk1.s3.eu-central-1.amazonaws.com/Checklist-Vakantie-Egypte-PDF-2025-GRATIS-DOWNLOAD.pdf" TargetMode="External"/><Relationship Id="rId247" Type="http://schemas.openxmlformats.org/officeDocument/2006/relationships/hyperlink" Target="https://belangrijk1.s3.eu-central-1.amazonaws.com/Checklist-Vakantie-Lapland-PDF-2025-GRATIS-DOWNLOAD.pdf" TargetMode="External"/><Relationship Id="rId248" Type="http://schemas.openxmlformats.org/officeDocument/2006/relationships/hyperlink" Target="https://belangrijk1.s3.eu-central-1.amazonaws.com/Checklist-Vakantie-Met-Peuter-PDF-2025-GRATIS-DOWNLOAD.pdf" TargetMode="External"/><Relationship Id="rId249" Type="http://schemas.openxmlformats.org/officeDocument/2006/relationships/hyperlink" Target="https://belangrijk1.s3.eu-central-1.amazonaws.com/Checklist-Vakantie-Sri-Lanka-PDF-2025-GRATIS-DOWNLOAD.pdf" TargetMode="External"/><Relationship Id="rId250" Type="http://schemas.openxmlformats.org/officeDocument/2006/relationships/hyperlink" Target="https://belangrijk1.s3.eu-central-1.amazonaws.com/Checklist-Vakantie-Vliegtuig-PDF-2025-GRATIS-DOWNLOAD.pdf" TargetMode="External"/><Relationship Id="rId251" Type="http://schemas.openxmlformats.org/officeDocument/2006/relationships/hyperlink" Target="https://belangrijk1.s3.eu-central-1.amazonaws.com/Checklist-Vaststellingsovereenkomst-PDF-2025-GRATIS-DOWNLOAD.pdf" TargetMode="External"/><Relationship Id="rId252" Type="http://schemas.openxmlformats.org/officeDocument/2006/relationships/hyperlink" Target="https://belangrijk1.s3.eu-central-1.amazonaws.com/Checklist-Verhuizen-Huurwoning-PDF-2025-GRATIS-DOWNLOAD.pdf" TargetMode="External"/><Relationship Id="rId253" Type="http://schemas.openxmlformats.org/officeDocument/2006/relationships/hyperlink" Target="https://belangrijk1.s3.eu-central-1.amazonaws.com/Checklist-Verhuizen-Naar-Buitenland-PDF-2025-GRATIS-DOWNLOAD.pdf" TargetMode="External"/><Relationship Id="rId254" Type="http://schemas.openxmlformats.org/officeDocument/2006/relationships/hyperlink" Target="https://belangrijk1.s3.eu-central-1.amazonaws.com/Checklist-Verhuizen-Naar-Verpleeghuis-PDF-2025-GRATIS-DOWNLOAD.pdf" TargetMode="External"/><Relationship Id="rId255" Type="http://schemas.openxmlformats.org/officeDocument/2006/relationships/hyperlink" Target="https://belangrijk1.s3.eu-central-1.amazonaws.com/Checklist-Verhuizen-Post-PDF-2025-GRATIS-DOWNLOAD.pdf" TargetMode="External"/><Relationship Id="rId256" Type="http://schemas.openxmlformats.org/officeDocument/2006/relationships/hyperlink" Target="https://belangrijk1.s3.eu-central-1.amazonaws.com/Checklist-Verhuizen-Senioren-PDF-2025-GRATIS-DOWNLOAD.pdf" TargetMode="External"/><Relationship Id="rId257" Type="http://schemas.openxmlformats.org/officeDocument/2006/relationships/hyperlink" Target="https://belangrijk1.s3.eu-central-1.amazonaws.com/checklist-verhuizing-PDF-2025-GRATIS-DOWNLOAD.pdf" TargetMode="External"/><Relationship Id="rId258" Type="http://schemas.openxmlformats.org/officeDocument/2006/relationships/hyperlink" Target="https://belangrijk1.s3.eu-central-1.amazonaws.com/Checklist-Verkoop-Huis-PDF-2025-GRATIS-DOWNLOAD.pdf" TargetMode="External"/><Relationship Id="rId259" Type="http://schemas.openxmlformats.org/officeDocument/2006/relationships/hyperlink" Target="https://belangrijk1.s3.eu-central-1.amazonaws.com/Checklist-Vietnam-PDF-2025-GRATIS-DOWNLOAD.pdf" TargetMode="External"/><Relationship Id="rId260" Type="http://schemas.openxmlformats.org/officeDocument/2006/relationships/hyperlink" Target="https://belangrijk1.s3.eu-central-1.amazonaws.com/Checklist-Vliegreis-PDF-2025-GRATIS-DOWNLOAD.pdf" TargetMode="External"/><Relationship Id="rId261" Type="http://schemas.openxmlformats.org/officeDocument/2006/relationships/hyperlink" Target="https://belangrijk1.s3.eu-central-1.amazonaws.com/Checklist-Vliegvakantie-PDF-2025-GRATIS-DOWNLOAD.pdf" TargetMode="External"/><Relationship Id="rId262" Type="http://schemas.openxmlformats.org/officeDocument/2006/relationships/hyperlink" Target="https://belangrijk1.s3.eu-central-1.amazonaws.com/Checklist-Vluchttas-Bevalling-PDF-2025-GRATIS-DOWNLOAD.pdf" TargetMode="External"/><Relationship Id="rId263" Type="http://schemas.openxmlformats.org/officeDocument/2006/relationships/hyperlink" Target="https://belangrijk1.s3.eu-central-1.amazonaws.com/Checklist-Voor-Kamperen-PDF-2025-GRATIS-DOWNLOAD.pdf" TargetMode="External"/><Relationship Id="rId264" Type="http://schemas.openxmlformats.org/officeDocument/2006/relationships/hyperlink" Target="https://belangrijk1.s3.eu-central-1.amazonaws.com/Checklist-Voor-Op-Reis-PDF-2025-GRATIS-DOWNLOAD.pdf" TargetMode="External"/><Relationship Id="rId265" Type="http://schemas.openxmlformats.org/officeDocument/2006/relationships/hyperlink" Target="https://belangrijk1.s3.eu-central-1.amazonaws.com/Checklist-Voor-Vakantie-PDF-2025-GRATIS-DOWNLOAD.pdf" TargetMode="External"/><Relationship Id="rId266" Type="http://schemas.openxmlformats.org/officeDocument/2006/relationships/hyperlink" Target="https://belangrijk1.s3.eu-central-1.amazonaws.com/Checklist-Voorlopige-Oplevering-Nieuwbouw-Appartement-PDF-2025-GRATIS-DOWNLOAD.pdf" TargetMode="External"/><Relationship Id="rId267" Type="http://schemas.openxmlformats.org/officeDocument/2006/relationships/hyperlink" Target="https://belangrijk1.s3.eu-central-1.amazonaws.com/Checklist-Warmtepomp-PDF-2025-GRATIS-DOWNLOAD.pdf" TargetMode="External"/><Relationship Id="rId268" Type="http://schemas.openxmlformats.org/officeDocument/2006/relationships/hyperlink" Target="https://belangrijk1.s3.eu-central-1.amazonaws.com/Checklist-Wat-Moet-Ik-Regelen-Na-Een-Overlijden-PDF-2025-GRATIS-DOWNLOAD.pdf" TargetMode="External"/><Relationship Id="rId269" Type="http://schemas.openxmlformats.org/officeDocument/2006/relationships/hyperlink" Target="https://belangrijk1.s3.eu-central-1.amazonaws.com/Checklist-Webshop-PDF-2025-GRATIS-DOWNLOAD.pdf" TargetMode="External"/><Relationship Id="rId270" Type="http://schemas.openxmlformats.org/officeDocument/2006/relationships/hyperlink" Target="https://belangrijk1.s3.eu-central-1.amazonaws.com/Checklist-Wedding-Planner-PDF-2025-GRATIS-DOWNLOAD.pdf" TargetMode="External"/><Relationship Id="rId271" Type="http://schemas.openxmlformats.org/officeDocument/2006/relationships/hyperlink" Target="https://belangrijk1.s3.eu-central-1.amazonaws.com/Checklist-Wet-Dba-PDF-2025-GRATIS-DOWNLOAD.pdf" TargetMode="External"/><Relationship Id="rId272" Type="http://schemas.openxmlformats.org/officeDocument/2006/relationships/hyperlink" Target="https://belangrijk1.s3.eu-central-1.amazonaws.com/Checklist-Whiteboard-PDF-2025-GRATIS-DOWNLOAD.pdf" TargetMode="External"/><Relationship Id="rId273" Type="http://schemas.openxmlformats.org/officeDocument/2006/relationships/hyperlink" Target="https://belangrijk1.s3.eu-central-1.amazonaws.com/Checklist-Wintersport-PDF-2025-GRATIS-DOWNLOAD.pdf" TargetMode="External"/><Relationship Id="rId274" Type="http://schemas.openxmlformats.org/officeDocument/2006/relationships/hyperlink" Target="https://belangrijk1.s3.eu-central-1.amazonaws.com/Checklist-Wintervakantie-PDF-2025-GRATIS-DOWNLOAD.pdf" TargetMode="External"/><Relationship Id="rId275" Type="http://schemas.openxmlformats.org/officeDocument/2006/relationships/hyperlink" Target="https://belangrijk1.s3.eu-central-1.amazonaws.com/Checklist-Zakenreis-PDF-2025-GRATIS-DOWNLOAD.pdf" TargetMode="External"/><Relationship Id="rId276" Type="http://schemas.openxmlformats.org/officeDocument/2006/relationships/hyperlink" Target="https://belangrijk1.s3.eu-central-1.amazonaws.com/Checklist-Zelf-Uitvaart-Regelen-PDF-2025-GRATIS-DOWNLOAD.pdf" TargetMode="External"/><Relationship Id="rId277" Type="http://schemas.openxmlformats.org/officeDocument/2006/relationships/hyperlink" Target="https://belangrijk1.s3.eu-central-1.amazonaws.com/Checklist-Ziekenhuis-Bevalling-PDF-2025-GRATIS-DOWNLOAD.pdf" TargetMode="External"/><Relationship Id="rId278" Type="http://schemas.openxmlformats.org/officeDocument/2006/relationships/hyperlink" Target="https://belangrijk1.s3.eu-central-1.amazonaws.com/Checklist-Zomervakantie-Vliegtuig-PDF-2025-GRATIS-DOWNLOAD.pdf" TargetMode="External"/><Relationship Id="rId279" Type="http://schemas.openxmlformats.org/officeDocument/2006/relationships/hyperlink" Target="https://belangrijk1.s3.eu-central-1.amazonaws.com/Checklist-Zonvakantie-PDF-2025-GRATIS-DOWNLOAD.pdf" TargetMode="External"/><Relationship Id="rId280" Type="http://schemas.openxmlformats.org/officeDocument/2006/relationships/hyperlink" Target="https://belangrijk1.s3.eu-central-1.amazonaws.com/Checklist-Zonvakantie-Vliegtuig-PDF-2025-GRATIS-DOWNLOAD.pdf" TargetMode="External"/><Relationship Id="rId281" Type="http://schemas.openxmlformats.org/officeDocument/2006/relationships/hyperlink" Target="https://belangrijk1.s3.eu-central-1.amazonaws.com/Checklist-Zwangerschap-PDF-2025-GRATIS-DOWNLOAD.pdf" TargetMode="External"/><Relationship Id="rId282" Type="http://schemas.openxmlformats.org/officeDocument/2006/relationships/hyperlink" Target="https://belangrijk1.s3.eu-central-1.amazonaws.com/Checklist-Zwangerschap-Uitzet-PDF-2025-GRATIS-DOWNLOAD.pdf" TargetMode="External"/><Relationship Id="rId283" Type="http://schemas.openxmlformats.org/officeDocument/2006/relationships/hyperlink" Target="https://belangrijk1.s3.eu-central-1.amazonaws.com/Checklist-Zzp-2025-PDF-2025-GRATIS-DOWNLOAD.pdf" TargetMode="External"/><Relationship Id="rId284" Type="http://schemas.openxmlformats.org/officeDocument/2006/relationships/hyperlink" Target="https://belangrijk1.s3.eu-central-1.amazonaws.com/Checklist-Zzp-Belastingdienst-PDF-2025-GRATIS-DOWNLOAD.pdf" TargetMode="External"/><Relationship Id="rId285" Type="http://schemas.openxmlformats.org/officeDocument/2006/relationships/hyperlink" Target="https://belangrijk1.s3.eu-central-1.amazonaws.com/Checklist-Zzp-Of-Werknemer-PDF-2025-GRATIS-DOWNLOAD.pdf" TargetMode="External"/><Relationship Id="rId286" Type="http://schemas.openxmlformats.org/officeDocument/2006/relationships/hyperlink" Target="https://belangrijk1.s3.eu-central-1.amazonaws.com/Checklist-Zzp-PDF-2025-GRATIS-DOWNLOAD.pdf" TargetMode="External"/><Relationship Id="rId287" Type="http://schemas.openxmlformats.org/officeDocument/2006/relationships/hyperlink" Target="https://belangrijk1.s3.eu-central-1.amazonaws.com/Checklist-Zzp-Zorg-PDF-2025-GRATIS-DOWNLOAD.pdf" TargetMode="External"/><Relationship Id="rId288" Type="http://schemas.openxmlformats.org/officeDocument/2006/relationships/hyperlink" Target="https://belangrijk1.s3.eu-central-1.amazonaws.com/Coreq-Checklist-PDF-2025-GRATIS-DOWNLOAD.pdf" TargetMode="External"/><Relationship Id="rId289" Type="http://schemas.openxmlformats.org/officeDocument/2006/relationships/hyperlink" Target="https://belangrijk1.s3.eu-central-1.amazonaws.com/Dba-Checklist-PDF-2025-GRATIS-DOWNLOAD.pdf" TargetMode="External"/><Relationship Id="rId290" Type="http://schemas.openxmlformats.org/officeDocument/2006/relationships/hyperlink" Target="https://belangrijk1.s3.eu-central-1.amazonaws.com/Digitale-Checklist-Verhuizen-PDF-2025-GRATIS-DOWNLOAD.pdf" TargetMode="External"/><Relationship Id="rId291" Type="http://schemas.openxmlformats.org/officeDocument/2006/relationships/hyperlink" Target="https://belangrijk1.s3.eu-central-1.amazonaws.com/Due-Diligence-Checklist-Nederlands-PDF-2025-GRATIS-DOWNLOAD.pdf" TargetMode="External"/><Relationship Id="rId292" Type="http://schemas.openxmlformats.org/officeDocument/2006/relationships/hyperlink" Target="https://belangrijk1.s3.eu-central-1.amazonaws.com/Due-Diligence-Vastgoed-Checklist-PDF-2025-GRATIS-DOWNLOAD.pdf" TargetMode="External"/><Relationship Id="rId293" Type="http://schemas.openxmlformats.org/officeDocument/2006/relationships/hyperlink" Target="https://belangrijk1.s3.eu-central-1.amazonaws.com/Eds-Symptomen-Checklist-PDF-2025-GRATIS-DOWNLOAD.pdf" TargetMode="External"/><Relationship Id="rId294" Type="http://schemas.openxmlformats.org/officeDocument/2006/relationships/hyperlink" Target="https://belangrijk1.s3.eu-central-1.amazonaws.com/Eerste-Huis-Kopen-Checklist-PDF-2025-GRATIS-DOWNLOAD.pdf" TargetMode="External"/><Relationship Id="rId295" Type="http://schemas.openxmlformats.org/officeDocument/2006/relationships/hyperlink" Target="https://belangrijk1.s3.eu-central-1.amazonaws.com/Eerste-Keer-Kamperen-Checklist-PDF-2025-GRATIS-DOWNLOAD.pdf" TargetMode="External"/><Relationship Id="rId296" Type="http://schemas.openxmlformats.org/officeDocument/2006/relationships/hyperlink" Target="https://belangrijk1.s3.eu-central-1.amazonaws.com/Effectief-Vergaderen-Checklist-PDF-2025-GRATIS-DOWNLOAD.pdf" TargetMode="External"/><Relationship Id="rId297" Type="http://schemas.openxmlformats.org/officeDocument/2006/relationships/hyperlink" Target="https://belangrijk1.s3.eu-central-1.amazonaws.com/Eindinspectie-Koopwoning-Checklist-PDF-2025-GRATIS-DOWNLOAD.pdf" TargetMode="External"/><Relationship Id="rId298" Type="http://schemas.openxmlformats.org/officeDocument/2006/relationships/hyperlink" Target="https://belangrijk1.s3.eu-central-1.amazonaws.com/Emc-Checklist-PDF-2025-GRATIS-DOWNLOAD.pdf" TargetMode="External"/><Relationship Id="rId299" Type="http://schemas.openxmlformats.org/officeDocument/2006/relationships/hyperlink" Target="https://belangrijk1.s3.eu-central-1.amazonaws.com/Emigratie-Checklist-PDF-2025-GRATIS-DOWNLOAD.pdf" TargetMode="External"/><Relationship Id="rId300" Type="http://schemas.openxmlformats.org/officeDocument/2006/relationships/hyperlink" Target="https://belangrijk1.s3.eu-central-1.amazonaws.com/Emigreren-Checklist-PDF-2025-GRATIS-DOWNLOAD.pdf" TargetMode="External"/><Relationship Id="rId301" Type="http://schemas.openxmlformats.org/officeDocument/2006/relationships/hyperlink" Target="https://belangrijk1.s3.eu-central-1.amazonaws.com/Emigreren-Naar-Belgi&#65533;-Checklist-PDF-2025-GRATIS-DOWNLOAD.pdf" TargetMode="External"/><Relationship Id="rId302" Type="http://schemas.openxmlformats.org/officeDocument/2006/relationships/hyperlink" Target="https://belangrijk1.s3.eu-central-1.amazonaws.com/Energielabel-Checklist-PDF-2025-GRATIS-DOWNLOAD.pdf" TargetMode="External"/><Relationship Id="rId303" Type="http://schemas.openxmlformats.org/officeDocument/2006/relationships/hyperlink" Target="https://belangrijk1.s3.eu-central-1.amazonaws.com/Engie-Warmtepomp-Checklist-PDF-2025-GRATIS-DOWNLOAD.pdf" TargetMode="External"/><Relationship Id="rId304" Type="http://schemas.openxmlformats.org/officeDocument/2006/relationships/hyperlink" Target="https://belangrijk1.s3.eu-central-1.amazonaws.com/Event-Preparation-Checklist-PDF-2025-GRATIS-DOWNLOAD.pdf" TargetMode="External"/><Relationship Id="rId305" Type="http://schemas.openxmlformats.org/officeDocument/2006/relationships/hyperlink" Target="https://belangrijk1.s3.eu-central-1.amazonaws.com/Flora-En-Fauna-Checklist-PDF-2025-GRATIS-DOWNLOAD.pdf" TargetMode="External"/><Relationship Id="rId306" Type="http://schemas.openxmlformats.org/officeDocument/2006/relationships/hyperlink" Target="https://belangrijk1.s3.eu-central-1.amazonaws.com/Fssc-22000-Checklist-PDF-2025-GRATIS-DOWNLOAD.pdf" TargetMode="External"/><Relationship Id="rId307" Type="http://schemas.openxmlformats.org/officeDocument/2006/relationships/hyperlink" Target="https://belangrijk1.s3.eu-central-1.amazonaws.com/Gemba-Walk-Checklist-PDF-2025-GRATIS-DOWNLOAD.pdf" TargetMode="External"/><Relationship Id="rId308" Type="http://schemas.openxmlformats.org/officeDocument/2006/relationships/hyperlink" Target="https://belangrijk1.s3.eu-central-1.amazonaws.com/Grote-Beurt-Auto-Checklist-PDF-2025-GRATIS-DOWNLOAD.pdf" TargetMode="External"/><Relationship Id="rId309" Type="http://schemas.openxmlformats.org/officeDocument/2006/relationships/hyperlink" Target="https://belangrijk1.s3.eu-central-1.amazonaws.com/Grote-Beurt-Diesel-Auto-Checklist-PDF-2025-GRATIS-DOWNLOAD.pdf" TargetMode="External"/><Relationship Id="rId310" Type="http://schemas.openxmlformats.org/officeDocument/2006/relationships/hyperlink" Target="https://belangrijk1.s3.eu-central-1.amazonaws.com/Gut-Health-Checklist-PDF-2025-GRATIS-DOWNLOAD.pdf" TargetMode="External"/><Relationship Id="rId311" Type="http://schemas.openxmlformats.org/officeDocument/2006/relationships/hyperlink" Target="https://belangrijk1.s3.eu-central-1.amazonaws.com/Hsp-Checklist-PDF-2025-GRATIS-DOWNLOAD.pdf" TargetMode="External"/><Relationship Id="rId312" Type="http://schemas.openxmlformats.org/officeDocument/2006/relationships/hyperlink" Target="https://belangrijk1.s3.eu-central-1.amazonaws.com/Huis-Verbouwen-Checklist-PDF-2025-GRATIS-DOWNLOAD.pdf" TargetMode="External"/><Relationship Id="rId313" Type="http://schemas.openxmlformats.org/officeDocument/2006/relationships/hyperlink" Target="https://belangrijk1.s3.eu-central-1.amazonaws.com/Iauditor-Checklist-PDF-2025-GRATIS-DOWNLOAD.pdf" TargetMode="External"/><Relationship Id="rId314" Type="http://schemas.openxmlformats.org/officeDocument/2006/relationships/hyperlink" Target="https://belangrijk1.s3.eu-central-1.amazonaws.com/Ik-Ga-Verhuizen-Checklist-PDF-2025-GRATIS-DOWNLOAD.pdf" TargetMode="External"/><Relationship Id="rId315" Type="http://schemas.openxmlformats.org/officeDocument/2006/relationships/hyperlink" Target="https://belangrijk1.s3.eu-central-1.amazonaws.com/Inpak-Checklist-PDF-2025-GRATIS-DOWNLOAD.pdf" TargetMode="External"/><Relationship Id="rId316" Type="http://schemas.openxmlformats.org/officeDocument/2006/relationships/hyperlink" Target="https://belangrijk1.s3.eu-central-1.amazonaws.com/Iso-27001-Checklist-PDF-2025-GRATIS-DOWNLOAD.pdf" TargetMode="External"/><Relationship Id="rId317" Type="http://schemas.openxmlformats.org/officeDocument/2006/relationships/hyperlink" Target="https://belangrijk1.s3.eu-central-1.amazonaws.com/Iso-45001-Checklist-Nederlands-PDF-2025-GRATIS-DOWNLOAD.pdf" TargetMode="External"/><Relationship Id="rId318" Type="http://schemas.openxmlformats.org/officeDocument/2006/relationships/hyperlink" Target="https://belangrijk1.s3.eu-central-1.amazonaws.com/Iso-9000-Checklist-PDF-2025-GRATIS-DOWNLOAD.pdf" TargetMode="External"/><Relationship Id="rId319" Type="http://schemas.openxmlformats.org/officeDocument/2006/relationships/hyperlink" Target="https://belangrijk1.s3.eu-central-1.amazonaws.com/Iso-9001-Audit-Checklist-PDF-2025-GRATIS-DOWNLOAD.pdf" TargetMode="External"/><Relationship Id="rId320" Type="http://schemas.openxmlformats.org/officeDocument/2006/relationships/hyperlink" Target="https://belangrijk1.s3.eu-central-1.amazonaws.com/Iso-9001-Checklist-PDF-2025-GRATIS-DOWNLOAD.pdf" TargetMode="External"/><Relationship Id="rId321" Type="http://schemas.openxmlformats.org/officeDocument/2006/relationships/hyperlink" Target="https://belangrijk1.s3.eu-central-1.amazonaws.com/Iso-9001-Hr-Audit-Checklist-PDF-2025-GRATIS-DOWNLOAD.pdf" TargetMode="External"/><Relationship Id="rId322" Type="http://schemas.openxmlformats.org/officeDocument/2006/relationships/hyperlink" Target="https://belangrijk1.s3.eu-central-1.amazonaws.com/Jaarafsluiting-Boekhouding-Checklist-PDF-2025-GRATIS-DOWNLOAD.pdf" TargetMode="External"/><Relationship Id="rId323" Type="http://schemas.openxmlformats.org/officeDocument/2006/relationships/hyperlink" Target="https://belangrijk1.s3.eu-central-1.amazonaws.com/Kampeer-Checklist-PDF-2025-GRATIS-DOWNLOAD.pdf" TargetMode="External"/><Relationship Id="rId324" Type="http://schemas.openxmlformats.org/officeDocument/2006/relationships/hyperlink" Target="https://belangrijk1.s3.eu-central-1.amazonaws.com/Kamperen-Checklist-PDF-2025-GRATIS-DOWNLOAD.pdf" TargetMode="External"/><Relationship Id="rId325" Type="http://schemas.openxmlformats.org/officeDocument/2006/relationships/hyperlink" Target="https://belangrijk1.s3.eu-central-1.amazonaws.com/Kascommissie-Checklist-PDF-2025-GRATIS-DOWNLOAD.pdf" TargetMode="External"/><Relationship Id="rId326" Type="http://schemas.openxmlformats.org/officeDocument/2006/relationships/hyperlink" Target="https://belangrijk1.s3.eu-central-1.amazonaws.com/Keuken-Checklist-PDF-2025-GRATIS-DOWNLOAD.pdf" TargetMode="External"/><Relationship Id="rId327" Type="http://schemas.openxmlformats.org/officeDocument/2006/relationships/hyperlink" Target="https://belangrijk1.s3.eu-central-1.amazonaws.com/Kleine-Beurt-Auto-Checklist-PDF-2025-GRATIS-DOWNLOAD.pdf" TargetMode="External"/><Relationship Id="rId328" Type="http://schemas.openxmlformats.org/officeDocument/2006/relationships/hyperlink" Target="https://belangrijk1.s3.eu-central-1.amazonaws.com/Kleine-Onderhoudsbeurt-Auto-Checklist-PDF-2025-GRATIS-DOWNLOAD.pdf" TargetMode="External"/><Relationship Id="rId329" Type="http://schemas.openxmlformats.org/officeDocument/2006/relationships/hyperlink" Target="https://belangrijk1.s3.eu-central-1.amazonaws.com/Knb-Checklist-Levenstestament-PDF-2025-GRATIS-DOWNLOAD.pdf" TargetMode="External"/><Relationship Id="rId330" Type="http://schemas.openxmlformats.org/officeDocument/2006/relationships/hyperlink" Target="https://belangrijk1.s3.eu-central-1.amazonaws.com/Kraamkoffer-Checklist-PDF-2025-GRATIS-DOWNLOAD.pdf" TargetMode="External"/><Relationship Id="rId331" Type="http://schemas.openxmlformats.org/officeDocument/2006/relationships/hyperlink" Target="https://belangrijk1.s3.eu-central-1.amazonaws.com/Kraamtas-Checklist-PDF-2025-GRATIS-DOWNLOAD.pdf" TargetMode="External"/><Relationship Id="rId332" Type="http://schemas.openxmlformats.org/officeDocument/2006/relationships/hyperlink" Target="https://belangrijk1.s3.eu-central-1.amazonaws.com/Kraamzorg-Checklist-PDF-2025-GRATIS-DOWNLOAD.pdf" TargetMode="External"/><Relationship Id="rId333" Type="http://schemas.openxmlformats.org/officeDocument/2006/relationships/hyperlink" Target="https://belangrijk1.s3.eu-central-1.amazonaws.com/Kvk-Checklist-PDF-2025-GRATIS-DOWNLOAD.pdf" TargetMode="External"/><Relationship Id="rId334" Type="http://schemas.openxmlformats.org/officeDocument/2006/relationships/hyperlink" Target="https://belangrijk1.s3.eu-central-1.amazonaws.com/Levenstestament-Checklist-PDF-2025-GRATIS-DOWNLOAD.pdf" TargetMode="External"/><Relationship Id="rId335" Type="http://schemas.openxmlformats.org/officeDocument/2006/relationships/hyperlink" Target="https://belangrijk1.s3.eu-central-1.amazonaws.com/lijst.txt" TargetMode="External"/><Relationship Id="rId336" Type="http://schemas.openxmlformats.org/officeDocument/2006/relationships/hyperlink" Target="https://belangrijk1.s3.eu-central-1.amazonaws.com/Lmra-Checklist-Bouw-PDF-2025-GRATIS-DOWNLOAD.pdf" TargetMode="External"/><Relationship Id="rId337" Type="http://schemas.openxmlformats.org/officeDocument/2006/relationships/hyperlink" Target="https://belangrijk1.s3.eu-central-1.amazonaws.com/Lmra-Checklist-PDF-2025-GRATIS-DOWNLOAD.pdf" TargetMode="External"/><Relationship Id="rId338" Type="http://schemas.openxmlformats.org/officeDocument/2006/relationships/hyperlink" Target="https://belangrijk1.s3.eu-central-1.amazonaws.com/M&amp;A-Integration-Checklist-PDF-2025-GRATIS-DOWNLOAD.pdf" TargetMode="External"/><Relationship Id="rId339" Type="http://schemas.openxmlformats.org/officeDocument/2006/relationships/hyperlink" Target="https://belangrijk1.s3.eu-central-1.amazonaws.com/Machineveiligheid-Checklist-PDF-2025-GRATIS-DOWNLOAD.pdf" TargetMode="External"/><Relationship Id="rId340" Type="http://schemas.openxmlformats.org/officeDocument/2006/relationships/hyperlink" Target="https://belangrijk1.s3.eu-central-1.amazonaws.com/Marathon-Checklist-PDF-2025-GRATIS-DOWNLOAD.pdf" TargetMode="External"/><Relationship Id="rId341" Type="http://schemas.openxmlformats.org/officeDocument/2006/relationships/hyperlink" Target="https://belangrijk1.s3.eu-central-1.amazonaws.com/Nabestaanden-Checklist-PDF-2025-GRATIS-DOWNLOAD.pdf" TargetMode="External"/><Relationship Id="rId342" Type="http://schemas.openxmlformats.org/officeDocument/2006/relationships/hyperlink" Target="https://belangrijk1.s3.eu-central-1.amazonaws.com/Nen-2484-Checklist-PDF-2025-GRATIS-DOWNLOAD.pdf" TargetMode="External"/><Relationship Id="rId343" Type="http://schemas.openxmlformats.org/officeDocument/2006/relationships/hyperlink" Target="https://belangrijk1.s3.eu-central-1.amazonaws.com/Nen-7510-Checklist-PDF-2025-GRATIS-DOWNLOAD.pdf" TargetMode="External"/><Relationship Id="rId344" Type="http://schemas.openxmlformats.org/officeDocument/2006/relationships/hyperlink" Target="https://belangrijk1.s3.eu-central-1.amazonaws.com/New-York-Checklist-PDF-2025-GRATIS-DOWNLOAD.pdf" TargetMode="External"/><Relationship Id="rId345" Type="http://schemas.openxmlformats.org/officeDocument/2006/relationships/hyperlink" Target="https://belangrijk1.s3.eu-central-1.amazonaws.com/Nis2-Checklist-PDF-2025-GRATIS-DOWNLOAD.pdf" TargetMode="External"/><Relationship Id="rId346" Type="http://schemas.openxmlformats.org/officeDocument/2006/relationships/hyperlink" Target="https://belangrijk1.s3.eu-central-1.amazonaws.com/Noodpakket-Checklist-PDF-2025-GRATIS-DOWNLOAD.pdf" TargetMode="External"/><Relationship Id="rId347" Type="http://schemas.openxmlformats.org/officeDocument/2006/relationships/hyperlink" Target="https://belangrijk1.s3.eu-central-1.amazonaws.com/Onboarding-Checklist-Voorbeeld-PDF-2025-GRATIS-DOWNLOAD.pdf" TargetMode="External"/><Relationship Id="rId348" Type="http://schemas.openxmlformats.org/officeDocument/2006/relationships/hyperlink" Target="https://belangrijk1.s3.eu-central-1.amazonaws.com/Ondernemingsraad-Reorganisatie-Checklist-PDF-2025-GRATIS-DOWNLOAD.pdf" TargetMode="External"/><Relationship Id="rId349" Type="http://schemas.openxmlformats.org/officeDocument/2006/relationships/hyperlink" Target="https://belangrijk1.s3.eu-central-1.amazonaws.com/Ontruimingsoefening-Checklist-PDF-2025-GRATIS-DOWNLOAD.pdf" TargetMode="External"/><Relationship Id="rId350" Type="http://schemas.openxmlformats.org/officeDocument/2006/relationships/hyperlink" Target="https://belangrijk1.s3.eu-central-1.amazonaws.com/Op-Reis-Naar-Thailand-Checklist-PDF-2025-GRATIS-DOWNLOAD.pdf" TargetMode="External"/><Relationship Id="rId351" Type="http://schemas.openxmlformats.org/officeDocument/2006/relationships/hyperlink" Target="https://belangrijk1.s3.eu-central-1.amazonaws.com/Oplevering-Woning-Checklist-PDF-2025-GRATIS-DOWNLOAD.pdf" TargetMode="External"/><Relationship Id="rId352" Type="http://schemas.openxmlformats.org/officeDocument/2006/relationships/hyperlink" Target="https://belangrijk1.s3.eu-central-1.amazonaws.com/Organisatie-Evenement-Checklist-PDF-2025-GRATIS-DOWNLOAD.pdf" TargetMode="External"/><Relationship Id="rId353" Type="http://schemas.openxmlformats.org/officeDocument/2006/relationships/hyperlink" Target="https://belangrijk1.s3.eu-central-1.amazonaws.com/Pots-Symptomen-Checklist-PDF-2025-GRATIS-DOWNLOAD.pdf" TargetMode="External"/><Relationship Id="rId354" Type="http://schemas.openxmlformats.org/officeDocument/2006/relationships/hyperlink" Target="https://belangrijk1.s3.eu-central-1.amazonaws.com/Prepper-Bag-Checklist-PDF-2025-GRATIS-DOWNLOAD.pdf" TargetMode="External"/><Relationship Id="rId355" Type="http://schemas.openxmlformats.org/officeDocument/2006/relationships/hyperlink" Target="https://belangrijk1.s3.eu-central-1.amazonaws.com/Preppers-Checklist-PDF-2025-GRATIS-DOWNLOAD.pdf" TargetMode="External"/><Relationship Id="rId356" Type="http://schemas.openxmlformats.org/officeDocument/2006/relationships/hyperlink" Target="https://belangrijk1.s3.eu-central-1.amazonaws.com/Puppy-Benodigdheden-Checklist-PDF-2025-GRATIS-DOWNLOAD.pdf" TargetMode="External"/><Relationship Id="rId357" Type="http://schemas.openxmlformats.org/officeDocument/2006/relationships/hyperlink" Target="https://belangrijk1.s3.eu-central-1.amazonaws.com/Puppy-Checklist-PDF-2025-GRATIS-DOWNLOAD.pdf" TargetMode="External"/><Relationship Id="rId358" Type="http://schemas.openxmlformats.org/officeDocument/2006/relationships/hyperlink" Target="https://belangrijk1.s3.eu-central-1.amazonaws.com/Puppy-Checklist-Spullen-PDF-2025-GRATIS-DOWNLOAD.pdf" TargetMode="External"/><Relationship Id="rId359" Type="http://schemas.openxmlformats.org/officeDocument/2006/relationships/hyperlink" Target="https://belangrijk1.s3.eu-central-1.amazonaws.com/Puppy-Socialiseren-Checklist-PDF-2025-GRATIS-DOWNLOAD.pdf" TargetMode="External"/><Relationship Id="rId360" Type="http://schemas.openxmlformats.org/officeDocument/2006/relationships/hyperlink" Target="https://belangrijk1.s3.eu-central-1.amazonaws.com/Quality-Control-Checklist-PDF-2025-GRATIS-DOWNLOAD.pdf" TargetMode="External"/><Relationship Id="rId361" Type="http://schemas.openxmlformats.org/officeDocument/2006/relationships/hyperlink" Target="https://belangrijk1.s3.eu-central-1.amazonaws.com/Reis-Checklist-PDF-2025-GRATIS-DOWNLOAD.pdf" TargetMode="External"/><Relationship Id="rId362" Type="http://schemas.openxmlformats.org/officeDocument/2006/relationships/hyperlink" Target="https://belangrijk1.s3.eu-central-1.amazonaws.com/Reis-Naar-Amerika-Checklist-PDF-2025-GRATIS-DOWNLOAD.pdf" TargetMode="External"/><Relationship Id="rId363" Type="http://schemas.openxmlformats.org/officeDocument/2006/relationships/hyperlink" Target="https://belangrijk1.s3.eu-central-1.amazonaws.com/Reizen-Naar-Indonesie-Checklist-PDF-2025-GRATIS-DOWNLOAD.pdf" TargetMode="External"/><Relationship Id="rId364" Type="http://schemas.openxmlformats.org/officeDocument/2006/relationships/hyperlink" Target="https://belangrijk1.s3.eu-central-1.amazonaws.com/Safety-Checklist-PDF-2025-GRATIS-DOWNLOAD.pdf" TargetMode="External"/><Relationship Id="rId365" Type="http://schemas.openxmlformats.org/officeDocument/2006/relationships/hyperlink" Target="https://belangrijk1.s3.eu-central-1.amazonaws.com/Safety-Walk-Checklist-PDF-2025-GRATIS-DOWNLOAD.pdf" TargetMode="External"/><Relationship Id="rId366" Type="http://schemas.openxmlformats.org/officeDocument/2006/relationships/hyperlink" Target="https://belangrijk1.s3.eu-central-1.amazonaws.com/Scope-12-Checklist-Pdf-PDF-2025-GRATIS-DOWNLOAD.pdf" TargetMode="External"/><Relationship Id="rId367" Type="http://schemas.openxmlformats.org/officeDocument/2006/relationships/hyperlink" Target="https://belangrijk1.s3.eu-central-1.amazonaws.com/Seo-Checklist-PDF-2025-GRATIS-DOWNLOAD.pdf" TargetMode="External"/><Relationship Id="rId368" Type="http://schemas.openxmlformats.org/officeDocument/2006/relationships/hyperlink" Target="https://belangrijk1.s3.eu-central-1.amazonaws.com/Seo-Optimisation-Checklist-PDF-2025-GRATIS-DOWNLOAD.pdf" TargetMode="External"/><Relationship Id="rId369" Type="http://schemas.openxmlformats.org/officeDocument/2006/relationships/hyperlink" Target="https://belangrijk1.s3.eu-central-1.amazonaws.com/Ship-Shore-Safety-Checklist-PDF-2025-GRATIS-DOWNLOAD.pdf" TargetMode="External"/><Relationship Id="rId370" Type="http://schemas.openxmlformats.org/officeDocument/2006/relationships/hyperlink" Target="https://belangrijk1.s3.eu-central-1.amazonaws.com/Shopify-Seo-Checklist-PDF-2025-GRATIS-DOWNLOAD.pdf" TargetMode="External"/><Relationship Id="rId371" Type="http://schemas.openxmlformats.org/officeDocument/2006/relationships/hyperlink" Target="https://belangrijk1.s3.eu-central-1.amazonaws.com/Site-Migration-Checklist-PDF-2025-GRATIS-DOWNLOAD.pdf" TargetMode="External"/><Relationship Id="rId372" Type="http://schemas.openxmlformats.org/officeDocument/2006/relationships/hyperlink" Target="https://belangrijk1.s3.eu-central-1.amazonaws.com/Slaaphygiene-Checklist-PDF-2025-GRATIS-DOWNLOAD.pdf" TargetMode="External"/><Relationship Id="rId373" Type="http://schemas.openxmlformats.org/officeDocument/2006/relationships/hyperlink" Target="https://belangrijk1.s3.eu-central-1.amazonaws.com/Socialisatie-Pup-Checklist-PDF-2025-GRATIS-DOWNLOAD.pdf" TargetMode="External"/><Relationship Id="rId374" Type="http://schemas.openxmlformats.org/officeDocument/2006/relationships/hyperlink" Target="https://belangrijk1.s3.eu-central-1.amazonaws.com/Testament-Checklist-PDF-2025-GRATIS-DOWNLOAD.pdf" TargetMode="External"/><Relationship Id="rId375" Type="http://schemas.openxmlformats.org/officeDocument/2006/relationships/hyperlink" Target="https://belangrijk1.s3.eu-central-1.amazonaws.com/Thuisbevalling-Checklist-PDF-2025-GRATIS-DOWNLOAD.pdf" TargetMode="External"/><Relationship Id="rId376" Type="http://schemas.openxmlformats.org/officeDocument/2006/relationships/hyperlink" Target="https://belangrijk1.s3.eu-central-1.amazonaws.com/Trouw-Checklist-PDF-2025-GRATIS-DOWNLOAD.pdf" TargetMode="External"/><Relationship Id="rId377" Type="http://schemas.openxmlformats.org/officeDocument/2006/relationships/hyperlink" Target="https://belangrijk1.s3.eu-central-1.amazonaws.com/Trouwdag-Checklist-PDF-2025-GRATIS-DOWNLOAD.pdf" TargetMode="External"/><Relationship Id="rId378" Type="http://schemas.openxmlformats.org/officeDocument/2006/relationships/hyperlink" Target="https://belangrijk1.s3.eu-central-1.amazonaws.com/Trouwen-Checklist-PDF-2025-GRATIS-DOWNLOAD.pdf" TargetMode="External"/><Relationship Id="rId379" Type="http://schemas.openxmlformats.org/officeDocument/2006/relationships/hyperlink" Target="https://belangrijk1.s3.eu-central-1.amazonaws.com/Trouwplannen-Checklist-PDF-2025-GRATIS-DOWNLOAD.pdf" TargetMode="External"/><Relationship Id="rId380" Type="http://schemas.openxmlformats.org/officeDocument/2006/relationships/hyperlink" Target="https://belangrijk1.s3.eu-central-1.amazonaws.com/Trouwplanning-Checklist-PDF-2025-GRATIS-DOWNLOAD.pdf" TargetMode="External"/><Relationship Id="rId381" Type="http://schemas.openxmlformats.org/officeDocument/2006/relationships/hyperlink" Target="https://belangrijk1.s3.eu-central-1.amazonaws.com/Uitvaart-Regelen-Checklist-PDF-2025-GRATIS-DOWNLOAD.pdf" TargetMode="External"/><Relationship Id="rId382" Type="http://schemas.openxmlformats.org/officeDocument/2006/relationships/hyperlink" Target="https://belangrijk1.s3.eu-central-1.amazonaws.com/Uitzet-Checklist-PDF-2025-GRATIS-DOWNLOAD.pdf" TargetMode="External"/><Relationship Id="rId383" Type="http://schemas.openxmlformats.org/officeDocument/2006/relationships/hyperlink" Target="https://belangrijk1.s3.eu-central-1.amazonaws.com/Vakantie-Bagage-Checklist-PDF-2025-GRATIS-DOWNLOAD.pdf" TargetMode="External"/><Relationship Id="rId384" Type="http://schemas.openxmlformats.org/officeDocument/2006/relationships/hyperlink" Target="https://belangrijk1.s3.eu-central-1.amazonaws.com/Vakantie-Checklist-Kinderen-PDF-2025-GRATIS-DOWNLOAD.pdf" TargetMode="External"/><Relationship Id="rId385" Type="http://schemas.openxmlformats.org/officeDocument/2006/relationships/hyperlink" Target="https://belangrijk1.s3.eu-central-1.amazonaws.com/Vakantie-Checklist-Peuter-PDF-2025-GRATIS-DOWNLOAD.pdf" TargetMode="External"/><Relationship Id="rId386" Type="http://schemas.openxmlformats.org/officeDocument/2006/relationships/hyperlink" Target="https://belangrijk1.s3.eu-central-1.amazonaws.com/Vakantie-Checklist-Thailand-PDF-2025-GRATIS-DOWNLOAD.pdf" TargetMode="External"/><Relationship Id="rId387" Type="http://schemas.openxmlformats.org/officeDocument/2006/relationships/hyperlink" Target="https://belangrijk1.s3.eu-central-1.amazonaws.com/Vakantie-Checklist-Vliegen-PDF-2025-GRATIS-DOWNLOAD.pdf" TargetMode="External"/><Relationship Id="rId388" Type="http://schemas.openxmlformats.org/officeDocument/2006/relationships/hyperlink" Target="https://belangrijk1.s3.eu-central-1.amazonaws.com/Vakantie-Koffer-Checklist-PDF-2025-GRATIS-DOWNLOAD.pdf" TargetMode="External"/><Relationship Id="rId389" Type="http://schemas.openxmlformats.org/officeDocument/2006/relationships/hyperlink" Target="https://belangrijk1.s3.eu-central-1.amazonaws.com/Vca-Checklist-PDF-2025-GRATIS-DOWNLOAD.pdf" TargetMode="External"/><Relationship Id="rId390" Type="http://schemas.openxmlformats.org/officeDocument/2006/relationships/hyperlink" Target="https://belangrijk1.s3.eu-central-1.amazonaws.com/Vereniging-Eigen-Huis-Checklist-Oplevering-PDF-2025-GRATIS-DOWNLOAD.pdf" TargetMode="External"/><Relationship Id="rId391" Type="http://schemas.openxmlformats.org/officeDocument/2006/relationships/hyperlink" Target="https://belangrijk1.s3.eu-central-1.amazonaws.com/Verhuisplanner-Checklist-PDF-2025-GRATIS-DOWNLOAD.pdf" TargetMode="External"/><Relationship Id="rId392" Type="http://schemas.openxmlformats.org/officeDocument/2006/relationships/hyperlink" Target="https://belangrijk1.s3.eu-central-1.amazonaws.com/Verhuisplanning-Checklist-PDF-2025-GRATIS-DOWNLOAD.pdf" TargetMode="External"/><Relationship Id="rId393" Type="http://schemas.openxmlformats.org/officeDocument/2006/relationships/hyperlink" Target="https://belangrijk1.s3.eu-central-1.amazonaws.com/Verhuistips-Checklist-PDF-2025-GRATIS-DOWNLOAD.pdf" TargetMode="External"/><Relationship Id="rId394" Type="http://schemas.openxmlformats.org/officeDocument/2006/relationships/hyperlink" Target="https://belangrijk1.s3.eu-central-1.amazonaws.com/Verhuizen-Doorgeven-Checklist-PDF-2025-GRATIS-DOWNLOAD.pdf" TargetMode="External"/><Relationship Id="rId395" Type="http://schemas.openxmlformats.org/officeDocument/2006/relationships/hyperlink" Target="https://belangrijk1.s3.eu-central-1.amazonaws.com/Verhuizen-Wat-Te-Doen-Checklist-PDF-2025-GRATIS-DOWNLOAD.pdf" TargetMode="External"/><Relationship Id="rId396" Type="http://schemas.openxmlformats.org/officeDocument/2006/relationships/hyperlink" Target="https://belangrijk1.s3.eu-central-1.amazonaws.com/Verhuizing-Adres-Doorgeven-Checklist-PDF-2025-GRATIS-DOWNLOAD.pdf" TargetMode="External"/><Relationship Id="rId397" Type="http://schemas.openxmlformats.org/officeDocument/2006/relationships/hyperlink" Target="https://belangrijk1.s3.eu-central-1.amazonaws.com/Verhuizing-Checklist-PDF-2025-GRATIS-DOWNLOAD.pdf" TargetMode="External"/><Relationship Id="rId398" Type="http://schemas.openxmlformats.org/officeDocument/2006/relationships/hyperlink" Target="https://belangrijk1.s3.eu-central-1.amazonaws.com/Vliegvakantie-Checklist-PDF-2025-GRATIS-DOWNLOAD.pdf" TargetMode="External"/><Relationship Id="rId399" Type="http://schemas.openxmlformats.org/officeDocument/2006/relationships/hyperlink" Target="https://belangrijk1.s3.eu-central-1.amazonaws.com/Vluchtkoffer-Bevalling-Checklist-PDF-2025-GRATIS-DOWNLOAD.pdf" TargetMode="External"/><Relationship Id="rId400" Type="http://schemas.openxmlformats.org/officeDocument/2006/relationships/hyperlink" Target="https://belangrijk1.s3.eu-central-1.amazonaws.com/Vluchtkoffer-Checklist-PDF-2025-GRATIS-DOWNLOAD.pdf" TargetMode="External"/><Relationship Id="rId401" Type="http://schemas.openxmlformats.org/officeDocument/2006/relationships/hyperlink" Target="https://belangrijk1.s3.eu-central-1.amazonaws.com/Voorbeeld-Checklist-Nieuwe-Medewerker-PDF-2025-GRATIS-DOWNLOAD.pdf" TargetMode="External"/><Relationship Id="rId402" Type="http://schemas.openxmlformats.org/officeDocument/2006/relationships/hyperlink" Target="https://belangrijk1.s3.eu-central-1.amazonaws.com/Voorschouw-Nieuwbouw-Checklist-PDF-2025-GRATIS-DOWNLOAD.pdf" TargetMode="External"/><Relationship Id="rId403" Type="http://schemas.openxmlformats.org/officeDocument/2006/relationships/hyperlink" Target="https://belangrijk1.s3.eu-central-1.amazonaws.com/Vpn-Checklist-PDF-2025-GRATIS-DOWNLOAD.pdf" TargetMode="External"/><Relationship Id="rId404" Type="http://schemas.openxmlformats.org/officeDocument/2006/relationships/hyperlink" Target="https://belangrijk1.s3.eu-central-1.amazonaws.com/Vso-Checklist-PDF-2025-GRATIS-DOWNLOAD.pdf" TargetMode="External"/><Relationship Id="rId405" Type="http://schemas.openxmlformats.org/officeDocument/2006/relationships/hyperlink" Target="https://belangrijk1.s3.eu-central-1.amazonaws.com/Vve-Checklist-PDF-2025-GRATIS-DOWNLOAD.pdf" TargetMode="External"/><Relationship Id="rId406" Type="http://schemas.openxmlformats.org/officeDocument/2006/relationships/hyperlink" Target="https://belangrijk1.s3.eu-central-1.amazonaws.com/Warmtepomp-Checklist-PDF-2025-GRATIS-DOWNLOAD.pdf" TargetMode="External"/><Relationship Id="rId407" Type="http://schemas.openxmlformats.org/officeDocument/2006/relationships/hyperlink" Target="https://belangrijk1.s3.eu-central-1.amazonaws.com/Wat-Te-Doen-Na-Overlijden-Checklist-PDF-2025-GRATIS-DOWNLOAD.pdf" TargetMode="External"/><Relationship Id="rId408" Type="http://schemas.openxmlformats.org/officeDocument/2006/relationships/hyperlink" Target="https://belangrijk1.s3.eu-central-1.amazonaws.com/Wbtr-Checklist-PDF-2025-GRATIS-DOWNLOAD.pdf" TargetMode="External"/><Relationship Id="rId409" Type="http://schemas.openxmlformats.org/officeDocument/2006/relationships/hyperlink" Target="https://belangrijk1.s3.eu-central-1.amazonaws.com/Wcag-Guidelines-Checklist-PDF-2025-GRATIS-DOWNLOAD.pdf" TargetMode="External"/><Relationship Id="rId410" Type="http://schemas.openxmlformats.org/officeDocument/2006/relationships/hyperlink" Target="https://belangrijk1.s3.eu-central-1.amazonaws.com/Web-Migration-Checklist-PDF-2025-GRATIS-DOWNLOAD.pdf" TargetMode="External"/><Relationship Id="rId411" Type="http://schemas.openxmlformats.org/officeDocument/2006/relationships/hyperlink" Target="https://belangrijk1.s3.eu-central-1.amazonaws.com/Wedding-To-Do-Checklist-PDF-2025-GRATIS-DOWNLOAD.pdf" TargetMode="External"/><Relationship Id="rId412" Type="http://schemas.openxmlformats.org/officeDocument/2006/relationships/hyperlink" Target="https://belangrijk1.s3.eu-central-1.amazonaws.com/Weekend-Weg-Checklist-PDF-2025-GRATIS-DOWNLOAD.pdf" TargetMode="External"/><Relationship Id="rId413" Type="http://schemas.openxmlformats.org/officeDocument/2006/relationships/hyperlink" Target="https://belangrijk1.s3.eu-central-1.amazonaws.com/Werknemersvaardigheden-Checklist-PDF-2025-GRATIS-DOWNLOAD.pdf" TargetMode="External"/><Relationship Id="rId414" Type="http://schemas.openxmlformats.org/officeDocument/2006/relationships/hyperlink" Target="https://belangrijk1.s3.eu-central-1.amazonaws.com/Werkplekonderzoek-Checklist-PDF-2025-GRATIS-DOWNLOAD.pdf" TargetMode="External"/><Relationship Id="rId415" Type="http://schemas.openxmlformats.org/officeDocument/2006/relationships/hyperlink" Target="https://belangrijk1.s3.eu-central-1.amazonaws.com/Wintersport-Checklist-PDF-2025-GRATIS-DOWNLOAD.pdf" TargetMode="External"/><Relationship Id="rId416" Type="http://schemas.openxmlformats.org/officeDocument/2006/relationships/hyperlink" Target="https://belangrijk1.s3.eu-central-1.amazonaws.com/Zelf-Je-Huis-Verkopen-Checklist-PDF-2025-GRATIS-DOWNLOAD.pdf" TargetMode="External"/><Relationship Id="rId417" Type="http://schemas.openxmlformats.org/officeDocument/2006/relationships/hyperlink" Target="https://belangrijk1.s3.eu-central-1.amazonaws.com/Ziekenhuistas-Checklist-PDF-2025-GRATIS-DOWNLOAD.pdf" TargetMode="External"/><Relationship Id="rId418" Type="http://schemas.openxmlformats.org/officeDocument/2006/relationships/hyperlink" Target="https://belangrijk1.s3.eu-central-1.amazonaws.com/Ziekte-Van-Lyme-Symptomen-Checklist-PDF-2025-GRATIS-DOWNLOAD.pdf" TargetMode="External"/><Relationship Id="rId419" Type="http://schemas.openxmlformats.org/officeDocument/2006/relationships/hyperlink" Target="https://belangrijk1.s3.eu-central-1.amazonaws.com/Zomervakantie-Checklist-PDF-2025-GRATIS-DOWNLOAD.pdf" TargetMode="External"/><Relationship Id="rId420" Type="http://schemas.openxmlformats.org/officeDocument/2006/relationships/hyperlink" Target="https://belangrijk1.s3.eu-central-1.amazonaws.com/Zwanger-En-Nu-Checklist-PDF-2025-GRATIS-DOWNLOAD.pdf" TargetMode="External"/><Relationship Id="rId421" Type="http://schemas.openxmlformats.org/officeDocument/2006/relationships/hyperlink" Target="https://belangrijk1.s3.eu-central-1.amazonaws.com/Zwanger-Wat-Nu-Checklist-PDF-2025-GRATIS-DOWNLOAD.pdf" TargetMode="External"/><Relationship Id="rId422" Type="http://schemas.openxmlformats.org/officeDocument/2006/relationships/hyperlink" Target="https://belangrijk1.s3.eu-central-1.amazonaws.com/Zwangerschap-Checklist-PDF-2025-GRATIS-DOWNLOAD.pdf" TargetMode="External"/><Relationship Id="rId423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
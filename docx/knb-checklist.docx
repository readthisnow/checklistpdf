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knb checklist Gratis DOCX 2025</w:t>
      </w:r>
    </w:p>
    <w:p/>
    <w:p>
      <w:pPr>
        <w:spacing w:after="240"/>
      </w:pPr>
      <w:r>
        <w:rPr>
          <w:sz w:val="36"/>
        </w:rPr>
        <w:t>Knb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Levenstestament</w:t>
      </w:r>
    </w:p>
    <w:p>
      <w:pPr>
        <w:spacing w:after="240"/>
      </w:pPr>
      <w:r>
        <w:rPr>
          <w:sz w:val="36"/>
        </w:rPr>
        <w:t>Knb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Knb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Inleiding</w:t>
      </w:r>
      <w:r>
        <w:rPr>
          <w:sz w:val="36"/>
        </w:rPr>
        <w:t xml:space="preserve"> </w:t>
      </w:r>
      <w:r>
        <w:rPr>
          <w:sz w:val="36"/>
        </w:rPr>
        <w:t>Levenstestament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document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vastlegt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zelf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beslissingen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erover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denken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erover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dierbaren.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gemoedsrust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gerespecteerd</w:t>
      </w:r>
      <w:r>
        <w:rPr>
          <w:sz w:val="36"/>
        </w:rPr>
        <w:t xml:space="preserve"> </w:t>
      </w:r>
      <w:r>
        <w:rPr>
          <w:sz w:val="36"/>
        </w:rPr>
        <w:t>worden.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notaris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officiële</w:t>
      </w:r>
      <w:r>
        <w:rPr>
          <w:sz w:val="36"/>
        </w:rPr>
        <w:t xml:space="preserve"> </w:t>
      </w:r>
      <w:r>
        <w:rPr>
          <w:sz w:val="36"/>
        </w:rPr>
        <w:t>vastlegging.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Notaris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Juridisch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levenstestament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Informatiebrochure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Gezondheidszorg</w:t>
      </w:r>
    </w:p>
    <w:p>
      <w:pPr>
        <w:spacing w:after="240"/>
      </w:pPr>
      <w:r>
        <w:rPr>
          <w:sz w:val="36"/>
        </w:rPr>
        <w:t>Leg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beslissingen</w:t>
      </w:r>
      <w:r>
        <w:rPr>
          <w:sz w:val="36"/>
        </w:rPr>
        <w:t xml:space="preserve"> </w:t>
      </w:r>
      <w:r>
        <w:rPr>
          <w:sz w:val="36"/>
        </w:rPr>
        <w:t>mag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kunt.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familielid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vriend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persoon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waarden.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behandelingen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wilt</w:t>
      </w:r>
    </w:p>
    <w:p>
      <w:pPr>
        <w:spacing w:after="240"/>
      </w:pPr>
      <w:r>
        <w:rPr>
          <w:sz w:val="36"/>
        </w:rPr>
        <w:t>ondergaan.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Folder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medische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keuzes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Gespreksgids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medische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wensen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medische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zorg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Juridisch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platform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levenstestamenten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zaken</w:t>
      </w:r>
    </w:p>
    <w:p>
      <w:pPr>
        <w:spacing w:after="240"/>
      </w:pPr>
      <w:r>
        <w:rPr>
          <w:sz w:val="36"/>
        </w:rPr>
        <w:t>Bepaal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financiën</w:t>
      </w:r>
      <w:r>
        <w:rPr>
          <w:sz w:val="36"/>
        </w:rPr>
        <w:t xml:space="preserve"> </w:t>
      </w:r>
      <w:r>
        <w:rPr>
          <w:sz w:val="36"/>
        </w:rPr>
        <w:t>beheert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kunt.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vertrouwenspersoon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geïnformeerd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rekeningen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persoon</w:t>
      </w:r>
      <w:r>
        <w:rPr>
          <w:sz w:val="36"/>
        </w:rPr>
        <w:t xml:space="preserve"> </w:t>
      </w:r>
      <w:r>
        <w:rPr>
          <w:sz w:val="36"/>
        </w:rPr>
        <w:t>weet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kijken.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verwarring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proces.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overzichtsjabloon</w:t>
        </w:r>
      </w:hyperlink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financiële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planning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cursus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financiële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zorg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Juridisch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financiële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documenten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overlijden</w:t>
      </w:r>
    </w:p>
    <w:p>
      <w:pPr>
        <w:spacing w:after="240"/>
      </w:pPr>
      <w:r>
        <w:rPr>
          <w:sz w:val="36"/>
        </w:rPr>
        <w:t>Leg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overlijden,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begrafenis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crematie.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veel</w:t>
      </w:r>
    </w:p>
    <w:p>
      <w:pPr>
        <w:spacing w:after="240"/>
      </w:pPr>
      <w:r>
        <w:rPr>
          <w:sz w:val="36"/>
        </w:rPr>
        <w:t>emotionele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nabestaanden</w:t>
      </w:r>
      <w:r>
        <w:rPr>
          <w:sz w:val="36"/>
        </w:rPr>
        <w:t xml:space="preserve"> </w:t>
      </w:r>
      <w:r>
        <w:rPr>
          <w:sz w:val="36"/>
        </w:rPr>
        <w:t>wegnemen.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voorkeuren</w:t>
      </w:r>
      <w:r>
        <w:rPr>
          <w:sz w:val="36"/>
        </w:rPr>
        <w:t xml:space="preserve"> </w:t>
      </w:r>
      <w:r>
        <w:rPr>
          <w:sz w:val="36"/>
        </w:rPr>
        <w:t>openlijk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familie,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organendonatie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keuzes.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Folder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uitvaartmogelijkheden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nalatenschap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uitvaartwensen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Juridisch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platform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nalatenschap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Herziening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actualisatie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statisch</w:t>
      </w:r>
      <w:r>
        <w:rPr>
          <w:sz w:val="36"/>
        </w:rPr>
        <w:t xml:space="preserve"> </w:t>
      </w:r>
      <w:r>
        <w:rPr>
          <w:sz w:val="36"/>
        </w:rPr>
        <w:t>document,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herzien.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verhuizing,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jaarlijks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bekijken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up-to-date</w:t>
      </w:r>
      <w:r>
        <w:rPr>
          <w:sz w:val="36"/>
        </w:rPr>
        <w:t xml:space="preserve"> </w:t>
      </w:r>
      <w:r>
        <w:rPr>
          <w:sz w:val="36"/>
        </w:rPr>
        <w:t>blijft.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herziening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Notitieboek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updates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Juridisch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Herinneringsservice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bijwerking</w:t>
        </w:r>
      </w:hyperlink>
    </w:p>
    <w:p>
      <w:pPr>
        <w:spacing w:after="240"/>
      </w:pPr>
      <w:r>
        <w:rPr>
          <w:sz w:val="36"/>
        </w:rPr>
        <w:t>Knb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herzien,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levensveranderingen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huwelijk,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geboorte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kind.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actueel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relevant.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advocaat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notaris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vertrouwenspersoon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optreden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kunt.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uitvoering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vergemakkelijken.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vertrouwenspersoon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familie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overleg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heldere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begrijpelijke</w:t>
      </w:r>
      <w:r>
        <w:rPr>
          <w:sz w:val="36"/>
        </w:rPr>
        <w:t xml:space="preserve"> </w:t>
      </w:r>
      <w:r>
        <w:rPr>
          <w:sz w:val="36"/>
        </w:rPr>
        <w:t>taal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levenstestament.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</w:p>
    <w:p>
      <w:pPr>
        <w:spacing w:after="240"/>
      </w:pPr>
      <w:r>
        <w:rPr>
          <w:sz w:val="36"/>
        </w:rPr>
        <w:t>misinterpretaties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begrijpt.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juridische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hulp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schrijfhulpmiddelen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sectie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waarden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overtuigingen,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degenen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vertegenwoordigen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begrip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schrijfhulpmiddelen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persoonlijke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reflectie</w:t>
        </w:r>
      </w:hyperlink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dichtbije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levenstestament.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toekomst.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familiebijeenkomst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communicatie-tools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Knb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6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69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tari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Online+sjablon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Juridisch+advie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Boek+over+levenstestamen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Informatiebrochur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Folder+over+medische+keuze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Gespreksgids+medische+wens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Checklist+medische+zor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Online+platform+voor+levenstestamen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Financieel+overzichtsjabloo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oek+over+financi%C3%ABle+planning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nline+cursus+financi%C3%ABle+zorg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Checklist+financi%C3%ABle+document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Folder+over+uitvaartmogelijkhed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Boek+over+nalatenschap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hecklist+uitvaartwens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nline+platform+voor+nalatenscha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Checklist+voor+herzien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Notitieboek+voor+update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Herinneringsservice+voor+bijwerking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advocaa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notari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trouwenspersoo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familie+overleg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juridische+hulp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chrijfhulpmiddel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persoonlijke+reflecti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familiebijeenkoms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ommunicatie-tool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belangrijk1.s3.eu-central-1.amazonaws.com/18-En-Nu-Checklist-PDF-2025-GRATIS-DOWNLOAD.pdf" TargetMode="External"/><Relationship Id="rId41" Type="http://schemas.openxmlformats.org/officeDocument/2006/relationships/hyperlink" Target="https://belangrijk1.s3.eu-central-1.amazonaws.com/2e-Hands-Auto-Kopen-Checklist-PDF-2025-GRATIS-DOWNLOAD.pdf" TargetMode="External"/><Relationship Id="rId42" Type="http://schemas.openxmlformats.org/officeDocument/2006/relationships/hyperlink" Target="https://belangrijk1.s3.eu-central-1.amazonaws.com/5s-Audit-Checklist-PDF-2025-GRATIS-DOWNLOAD.pdf" TargetMode="External"/><Relationship Id="rId43" Type="http://schemas.openxmlformats.org/officeDocument/2006/relationships/hyperlink" Target="https://belangrijk1.s3.eu-central-1.amazonaws.com/Adhd-Checklist-Volwassenen-PDF-2025-GRATIS-DOWNLOAD.pdf" TargetMode="External"/><Relationship Id="rId44" Type="http://schemas.openxmlformats.org/officeDocument/2006/relationships/hyperlink" Target="https://belangrijk1.s3.eu-central-1.amazonaws.com/Adr-Uitrusting-Vrachtwagen-Checklist-PDF-2025-GRATIS-DOWNLOAD.pdf" TargetMode="External"/><Relationship Id="rId45" Type="http://schemas.openxmlformats.org/officeDocument/2006/relationships/hyperlink" Target="https://belangrijk1.s3.eu-central-1.amazonaws.com/Adres-Wijzigen-Checklist-PDF-2025-GRATIS-DOWNLOAD.pdf" TargetMode="External"/><Relationship Id="rId46" Type="http://schemas.openxmlformats.org/officeDocument/2006/relationships/hyperlink" Target="https://belangrijk1.s3.eu-central-1.amazonaws.com/Adres-Wijzigen-Verhuizing-Checklist-PDF-2025-GRATIS-DOWNLOAD.pdf" TargetMode="External"/><Relationship Id="rId47" Type="http://schemas.openxmlformats.org/officeDocument/2006/relationships/hyperlink" Target="https://belangrijk1.s3.eu-central-1.amazonaws.com/Anwb-Vakantie-Checklist-PDF-2025-GRATIS-DOWNLOAD.pdf" TargetMode="External"/><Relationship Id="rId48" Type="http://schemas.openxmlformats.org/officeDocument/2006/relationships/hyperlink" Target="https://belangrijk1.s3.eu-central-1.amazonaws.com/Auto-Grote-Beurt-Checklist-PDF-2025-GRATIS-DOWNLOAD.pdf" TargetMode="External"/><Relationship Id="rId49" Type="http://schemas.openxmlformats.org/officeDocument/2006/relationships/hyperlink" Target="https://belangrijk1.s3.eu-central-1.amazonaws.com/Auto-Kleine-Beurt-Checklist-PDF-2025-GRATIS-DOWNLOAD.pdf" TargetMode="External"/><Relationship Id="rId50" Type="http://schemas.openxmlformats.org/officeDocument/2006/relationships/hyperlink" Target="https://belangrijk1.s3.eu-central-1.amazonaws.com/Avg-Voor-Verenigingen-Checklist-PDF-2025-GRATIS-DOWNLOAD.pdf" TargetMode="External"/><Relationship Id="rId51" Type="http://schemas.openxmlformats.org/officeDocument/2006/relationships/hyperlink" Target="https://belangrijk1.s3.eu-central-1.amazonaws.com/B-Service-Mercedes-Checklist-PDF-2025-GRATIS-DOWNLOAD.pdf" TargetMode="External"/><Relationship Id="rId52" Type="http://schemas.openxmlformats.org/officeDocument/2006/relationships/hyperlink" Target="https://belangrijk1.s3.eu-central-1.amazonaws.com/Baby-Autisme-Checklist-PDF-2025-GRATIS-DOWNLOAD.pdf" TargetMode="External"/><Relationship Id="rId53" Type="http://schemas.openxmlformats.org/officeDocument/2006/relationships/hyperlink" Target="https://belangrijk1.s3.eu-central-1.amazonaws.com/Baby-Checklist-PDF-2025-GRATIS-DOWNLOAD.pdf" TargetMode="External"/><Relationship Id="rId54" Type="http://schemas.openxmlformats.org/officeDocument/2006/relationships/hyperlink" Target="https://belangrijk1.s3.eu-central-1.amazonaws.com/Babykamer-Checklist-PDF-2025-GRATIS-DOWNLOAD.pdf" TargetMode="External"/><Relationship Id="rId55" Type="http://schemas.openxmlformats.org/officeDocument/2006/relationships/hyperlink" Target="https://belangrijk1.s3.eu-central-1.amazonaws.com/Babylist-Checklist-PDF-2025-GRATIS-DOWNLOAD.pdf" TargetMode="External"/><Relationship Id="rId56" Type="http://schemas.openxmlformats.org/officeDocument/2006/relationships/hyperlink" Target="https://belangrijk1.s3.eu-central-1.amazonaws.com/Babyspullen-Checklist-PDF-2025-GRATIS-DOWNLOAD.pdf" TargetMode="External"/><Relationship Id="rId57" Type="http://schemas.openxmlformats.org/officeDocument/2006/relationships/hyperlink" Target="https://belangrijk1.s3.eu-central-1.amazonaws.com/Babyuitzet-Checklist-PDF-2025-GRATIS-DOWNLOAD.pdf" TargetMode="External"/><Relationship Id="rId58" Type="http://schemas.openxmlformats.org/officeDocument/2006/relationships/hyperlink" Target="https://belangrijk1.s3.eu-central-1.amazonaws.com/Bdsm-Checklist-PDF-2025-GRATIS-DOWNLOAD.pdf" TargetMode="External"/><Relationship Id="rId59" Type="http://schemas.openxmlformats.org/officeDocument/2006/relationships/hyperlink" Target="https://belangrijk1.s3.eu-central-1.amazonaws.com/Bedrijfsovername-Checklist-PDF-2025-GRATIS-DOWNLOAD.pdf" TargetMode="External"/><Relationship Id="rId60" Type="http://schemas.openxmlformats.org/officeDocument/2006/relationships/hyperlink" Target="https://belangrijk1.s3.eu-central-1.amazonaws.com/Bedrijfsverhuizing-Checklist-PDF-2025-GRATIS-DOWNLOAD.pdf" TargetMode="External"/><Relationship Id="rId61" Type="http://schemas.openxmlformats.org/officeDocument/2006/relationships/hyperlink" Target="https://belangrijk1.s3.eu-central-1.amazonaws.com/Begrafenis-Regelen-Checklist-PDF-2025-GRATIS-DOWNLOAD.pdf" TargetMode="External"/><Relationship Id="rId62" Type="http://schemas.openxmlformats.org/officeDocument/2006/relationships/hyperlink" Target="https://belangrijk1.s3.eu-central-1.amazonaws.com/Belastingdienst-Scheiden-Checklist-PDF-2025-GRATIS-DOWNLOAD.pdf" TargetMode="External"/><Relationship Id="rId63" Type="http://schemas.openxmlformats.org/officeDocument/2006/relationships/hyperlink" Target="https://belangrijk1.s3.eu-central-1.amazonaws.com/Bevalling-Checklist-PDF-2025-GRATIS-DOWNLOAD.pdf" TargetMode="External"/><Relationship Id="rId64" Type="http://schemas.openxmlformats.org/officeDocument/2006/relationships/hyperlink" Target="https://belangrijk1.s3.eu-central-1.amazonaws.com/Bevalling-Ziekenhuis-Checklist-PDF-2025-GRATIS-DOWNLOAD.pdf" TargetMode="External"/><Relationship Id="rId65" Type="http://schemas.openxmlformats.org/officeDocument/2006/relationships/hyperlink" Target="https://belangrijk1.s3.eu-central-1.amazonaws.com/Bezichtiging-Checklist-PDF-2025-GRATIS-DOWNLOAD.pdf" TargetMode="External"/><Relationship Id="rId66" Type="http://schemas.openxmlformats.org/officeDocument/2006/relationships/hyperlink" Target="https://belangrijk1.s3.eu-central-1.amazonaws.com/Bezichtiging-Huis-Checklist-PDF-2025-GRATIS-DOWNLOAD.pdf" TargetMode="External"/><Relationship Id="rId67" Type="http://schemas.openxmlformats.org/officeDocument/2006/relationships/hyperlink" Target="https://belangrijk1.s3.eu-central-1.amazonaws.com/Bhv-Checklist-PDF-2025-GRATIS-DOWNLOAD.pdf" TargetMode="External"/><Relationship Id="rId68" Type="http://schemas.openxmlformats.org/officeDocument/2006/relationships/hyperlink" Target="https://belangrijk1.s3.eu-central-1.amazonaws.com/Boot-Winterklaar-Maken-Checklist-PDF-2025-GRATIS-DOWNLOAD.pdf" TargetMode="External"/><Relationship Id="rId69" Type="http://schemas.openxmlformats.org/officeDocument/2006/relationships/hyperlink" Target="https://belangrijk1.s3.eu-central-1.amazonaws.com/Bouwkundige-Keuring-Checklist-PDF-2025-GRATIS-DOWNLOAD.pdf" TargetMode="External"/><Relationship Id="rId70" Type="http://schemas.openxmlformats.org/officeDocument/2006/relationships/hyperlink" Target="https://belangrijk1.s3.eu-central-1.amazonaws.com/Bovag-Caravan-Keuring-Checklist-PDF-2025-GRATIS-DOWNLOAD.pdf" TargetMode="External"/><Relationship Id="rId71" Type="http://schemas.openxmlformats.org/officeDocument/2006/relationships/hyperlink" Target="https://belangrijk1.s3.eu-central-1.amazonaws.com/Bridal-Checklist-PDF-2025-GRATIS-DOWNLOAD.pdf" TargetMode="External"/><Relationship Id="rId72" Type="http://schemas.openxmlformats.org/officeDocument/2006/relationships/hyperlink" Target="https://belangrijk1.s3.eu-central-1.amazonaws.com/Bruiloft-Organiseren-Checklist-PDF-2025-GRATIS-DOWNLOAD.pdf" TargetMode="External"/><Relationship Id="rId73" Type="http://schemas.openxmlformats.org/officeDocument/2006/relationships/hyperlink" Target="https://belangrijk1.s3.eu-central-1.amazonaws.com/Bruiloft-Planning-Checklist-PDF-2025-GRATIS-DOWNLOAD.pdf" TargetMode="External"/><Relationship Id="rId74" Type="http://schemas.openxmlformats.org/officeDocument/2006/relationships/hyperlink" Target="https://belangrijk1.s3.eu-central-1.amazonaws.com/Bug-Out-Bag-Checklist-PDF-2025-GRATIS-DOWNLOAD.pdf" TargetMode="External"/><Relationship Id="rId75" Type="http://schemas.openxmlformats.org/officeDocument/2006/relationships/hyperlink" Target="https://belangrijk1.s3.eu-central-1.amazonaws.com/Business-Checklist-PDF-2025-GRATIS-DOWNLOAD.pdf" TargetMode="External"/><Relationship Id="rId76" Type="http://schemas.openxmlformats.org/officeDocument/2006/relationships/hyperlink" Target="https://belangrijk1.s3.eu-central-1.amazonaws.com/Business-Plan-Checklist-PDF-2025-GRATIS-DOWNLOAD.pdf" TargetMode="External"/><Relationship Id="rId77" Type="http://schemas.openxmlformats.org/officeDocument/2006/relationships/hyperlink" Target="https://belangrijk1.s3.eu-central-1.amazonaws.com/Camper-Checklist-PDF-2025-GRATIS-DOWNLOAD.pdf" TargetMode="External"/><Relationship Id="rId78" Type="http://schemas.openxmlformats.org/officeDocument/2006/relationships/hyperlink" Target="https://belangrijk1.s3.eu-central-1.amazonaws.com/Camper-Winterstalling-Checklist-PDF-2025-GRATIS-DOWNLOAD.pdf" TargetMode="External"/><Relationship Id="rId79" Type="http://schemas.openxmlformats.org/officeDocument/2006/relationships/hyperlink" Target="https://belangrijk1.s3.eu-central-1.amazonaws.com/Ceremoniemeester-Checklist-PDF-2025-GRATIS-DOWNLOAD.pdf" TargetMode="External"/><Relationship Id="rId80" Type="http://schemas.openxmlformats.org/officeDocument/2006/relationships/hyperlink" Target="https://belangrijk1.s3.eu-central-1.amazonaws.com/Checklist-18-Jaar-PDF-2025-GRATIS-DOWNLOAD.pdf" TargetMode="External"/><Relationship Id="rId81" Type="http://schemas.openxmlformats.org/officeDocument/2006/relationships/hyperlink" Target="https://belangrijk1.s3.eu-central-1.amazonaws.com/Checklist-Aangifte-Erfbelasting-PDF-2025-GRATIS-DOWNLOAD.pdf" TargetMode="External"/><Relationship Id="rId82" Type="http://schemas.openxmlformats.org/officeDocument/2006/relationships/hyperlink" Target="https://belangrijk1.s3.eu-central-1.amazonaws.com/Checklist-Aankoop-Appartement-PDF-2025-GRATIS-DOWNLOAD.pdf" TargetMode="External"/><Relationship Id="rId83" Type="http://schemas.openxmlformats.org/officeDocument/2006/relationships/hyperlink" Target="https://belangrijk1.s3.eu-central-1.amazonaws.com/Checklist-Aankoop-Auto-PDF-2025-GRATIS-DOWNLOAD.pdf" TargetMode="External"/><Relationship Id="rId84" Type="http://schemas.openxmlformats.org/officeDocument/2006/relationships/hyperlink" Target="https://belangrijk1.s3.eu-central-1.amazonaws.com/Checklist-Aankoop-Huis-PDF-2025-GRATIS-DOWNLOAD.pdf" TargetMode="External"/><Relationship Id="rId85" Type="http://schemas.openxmlformats.org/officeDocument/2006/relationships/hyperlink" Target="https://belangrijk1.s3.eu-central-1.amazonaws.com/Checklist-Aankoop-Kitten-PDF-2025-GRATIS-DOWNLOAD.pdf" TargetMode="External"/><Relationship Id="rId86" Type="http://schemas.openxmlformats.org/officeDocument/2006/relationships/hyperlink" Target="https://belangrijk1.s3.eu-central-1.amazonaws.com/Checklist-Aankoop-Puppy-PDF-2025-GRATIS-DOWNLOAD.pdf" TargetMode="External"/><Relationship Id="rId87" Type="http://schemas.openxmlformats.org/officeDocument/2006/relationships/hyperlink" Target="https://belangrijk1.s3.eu-central-1.amazonaws.com/Checklist-Aankoopkeuring-Boot-PDF-2025-GRATIS-DOWNLOAD.pdf" TargetMode="External"/><Relationship Id="rId88" Type="http://schemas.openxmlformats.org/officeDocument/2006/relationships/hyperlink" Target="https://belangrijk1.s3.eu-central-1.amazonaws.com/Checklist-Aanschaf-Hond-PDF-2025-GRATIS-DOWNLOAD.pdf" TargetMode="External"/><Relationship Id="rId89" Type="http://schemas.openxmlformats.org/officeDocument/2006/relationships/hyperlink" Target="https://belangrijk1.s3.eu-central-1.amazonaws.com/Checklist-Add-Kind-PDF-2025-GRATIS-DOWNLOAD.pdf" TargetMode="External"/><Relationship Id="rId90" Type="http://schemas.openxmlformats.org/officeDocument/2006/relationships/hyperlink" Target="https://belangrijk1.s3.eu-central-1.amazonaws.com/Checklist-Adreswijziging-PDF-2025-GRATIS-DOWNLOAD.pdf" TargetMode="External"/><Relationship Id="rId91" Type="http://schemas.openxmlformats.org/officeDocument/2006/relationships/hyperlink" Target="https://belangrijk1.s3.eu-central-1.amazonaws.com/Checklist-Ai-PDF-2025-GRATIS-DOWNLOAD.pdf" TargetMode="External"/><Relationship Id="rId92" Type="http://schemas.openxmlformats.org/officeDocument/2006/relationships/hyperlink" Target="https://belangrijk1.s3.eu-central-1.amazonaws.com/Checklist-Amerika-Vakantie-PDF-2025-GRATIS-DOWNLOAD.pdf" TargetMode="External"/><Relationship Id="rId93" Type="http://schemas.openxmlformats.org/officeDocument/2006/relationships/hyperlink" Target="https://belangrijk1.s3.eu-central-1.amazonaws.com/Checklist-Arbeidsvoorwaardengesprek-PDF-2025-GRATIS-DOWNLOAD.pdf" TargetMode="External"/><Relationship Id="rId94" Type="http://schemas.openxmlformats.org/officeDocument/2006/relationships/hyperlink" Target="https://belangrijk1.s3.eu-central-1.amazonaws.com/Checklist-Auto-Onderhoud-PDF-2025-GRATIS-DOWNLOAD.pdf" TargetMode="External"/><Relationship Id="rId95" Type="http://schemas.openxmlformats.org/officeDocument/2006/relationships/hyperlink" Target="https://belangrijk1.s3.eu-central-1.amazonaws.com/Checklist-Auto-Verkopen-PDF-2025-GRATIS-DOWNLOAD.pdf" TargetMode="External"/><Relationship Id="rId96" Type="http://schemas.openxmlformats.org/officeDocument/2006/relationships/hyperlink" Target="https://belangrijk1.s3.eu-central-1.amazonaws.com/Checklist-Autovakantie-PDF-2025-GRATIS-DOWNLOAD.pdf" TargetMode="External"/><Relationship Id="rId97" Type="http://schemas.openxmlformats.org/officeDocument/2006/relationships/hyperlink" Target="https://belangrijk1.s3.eu-central-1.amazonaws.com/Checklist-Avg-PDF-2025-GRATIS-DOWNLOAD.pdf" TargetMode="External"/><Relationship Id="rId98" Type="http://schemas.openxmlformats.org/officeDocument/2006/relationships/hyperlink" Target="https://belangrijk1.s3.eu-central-1.amazonaws.com/Checklist-Baby-Op-Komst-PDF-2025-GRATIS-DOWNLOAD.pdf" TargetMode="External"/><Relationship Id="rId99" Type="http://schemas.openxmlformats.org/officeDocument/2006/relationships/hyperlink" Target="https://belangrijk1.s3.eu-central-1.amazonaws.com/Checklist-Baby-PDF-2025-GRATIS-DOWNLOAD.pdf" TargetMode="External"/><Relationship Id="rId100" Type="http://schemas.openxmlformats.org/officeDocument/2006/relationships/hyperlink" Target="https://belangrijk1.s3.eu-central-1.amazonaws.com/Checklist-Backpacken-Azie-PDF-2025-GRATIS-DOWNLOAD.pdf" TargetMode="External"/><Relationship Id="rId101" Type="http://schemas.openxmlformats.org/officeDocument/2006/relationships/hyperlink" Target="https://belangrijk1.s3.eu-central-1.amazonaws.com/Checklist-Backpacken-Indonesie-PDF-2025-GRATIS-DOWNLOAD.pdf" TargetMode="External"/><Relationship Id="rId102" Type="http://schemas.openxmlformats.org/officeDocument/2006/relationships/hyperlink" Target="https://belangrijk1.s3.eu-central-1.amazonaws.com/Checklist-Badkamer-Verbouwen-PDF-2025-GRATIS-DOWNLOAD.pdf" TargetMode="External"/><Relationship Id="rId103" Type="http://schemas.openxmlformats.org/officeDocument/2006/relationships/hyperlink" Target="https://belangrijk1.s3.eu-central-1.amazonaws.com/Checklist-Bedrijfsbeeindiging-PDF-2025-GRATIS-DOWNLOAD.pdf" TargetMode="External"/><Relationship Id="rId104" Type="http://schemas.openxmlformats.org/officeDocument/2006/relationships/hyperlink" Target="https://belangrijk1.s3.eu-central-1.amazonaws.com/Checklist-Beheerder-Brandmeldinstallatie-PDF-2025-GRATIS-DOWNLOAD.pdf" TargetMode="External"/><Relationship Id="rId105" Type="http://schemas.openxmlformats.org/officeDocument/2006/relationships/hyperlink" Target="https://belangrijk1.s3.eu-central-1.amazonaws.com/Checklist-Belastingaangifte-2026-PDF-2025-GRATIS-DOWNLOAD.pdf" TargetMode="External"/><Relationship Id="rId106" Type="http://schemas.openxmlformats.org/officeDocument/2006/relationships/hyperlink" Target="https://belangrijk1.s3.eu-central-1.amazonaws.com/Checklist-Belastingdienst-Schijnzelfstandigheid-PDF-2025-GRATIS-DOWNLOAD.pdf" TargetMode="External"/><Relationship Id="rId107" Type="http://schemas.openxmlformats.org/officeDocument/2006/relationships/hyperlink" Target="https://belangrijk1.s3.eu-central-1.amazonaws.com/Checklist-Bevallen-Ziekenhuis-PDF-2025-GRATIS-DOWNLOAD.pdf" TargetMode="External"/><Relationship Id="rId108" Type="http://schemas.openxmlformats.org/officeDocument/2006/relationships/hyperlink" Target="https://belangrijk1.s3.eu-central-1.amazonaws.com/Checklist-Bevallingstas-PDF-2025-GRATIS-DOWNLOAD.pdf" TargetMode="External"/><Relationship Id="rId109" Type="http://schemas.openxmlformats.org/officeDocument/2006/relationships/hyperlink" Target="https://belangrijk1.s3.eu-central-1.amazonaws.com/Checklist-Bezichtiging-Huis-PDF-2025-GRATIS-DOWNLOAD.pdf" TargetMode="External"/><Relationship Id="rId110" Type="http://schemas.openxmlformats.org/officeDocument/2006/relationships/hyperlink" Target="https://belangrijk1.s3.eu-central-1.amazonaws.com/Checklist-Bij-Overlijden-Ouder-PDF-2025-GRATIS-DOWNLOAD.pdf" TargetMode="External"/><Relationship Id="rId111" Type="http://schemas.openxmlformats.org/officeDocument/2006/relationships/hyperlink" Target="https://belangrijk1.s3.eu-central-1.amazonaws.com/Checklist-Bij-Overlijden-Ouders-PDF-2025-GRATIS-DOWNLOAD.pdf" TargetMode="External"/><Relationship Id="rId112" Type="http://schemas.openxmlformats.org/officeDocument/2006/relationships/hyperlink" Target="https://belangrijk1.s3.eu-central-1.amazonaws.com/Checklist-Bij-Overlijden-PDF-2025-GRATIS-DOWNLOAD.pdf" TargetMode="External"/><Relationship Id="rId113" Type="http://schemas.openxmlformats.org/officeDocument/2006/relationships/hyperlink" Target="https://belangrijk1.s3.eu-central-1.amazonaws.com/Checklist-Bouwbesluit-PDF-2025-GRATIS-DOWNLOAD.pdf" TargetMode="External"/><Relationship Id="rId114" Type="http://schemas.openxmlformats.org/officeDocument/2006/relationships/hyperlink" Target="https://belangrijk1.s3.eu-central-1.amazonaws.com/Checklist-Bouwen-Huis-PDF-2025-GRATIS-DOWNLOAD.pdf" TargetMode="External"/><Relationship Id="rId115" Type="http://schemas.openxmlformats.org/officeDocument/2006/relationships/hyperlink" Target="https://belangrijk1.s3.eu-central-1.amazonaws.com/Checklist-Brandveiligheid-PDF-2025-GRATIS-DOWNLOAD.pdf" TargetMode="External"/><Relationship Id="rId116" Type="http://schemas.openxmlformats.org/officeDocument/2006/relationships/hyperlink" Target="https://belangrijk1.s3.eu-central-1.amazonaws.com/Checklist-Bruiloft-Pdf-PDF-2025-GRATIS-DOWNLOAD.pdf" TargetMode="External"/><Relationship Id="rId117" Type="http://schemas.openxmlformats.org/officeDocument/2006/relationships/hyperlink" Target="https://belangrijk1.s3.eu-central-1.amazonaws.com/Checklist-Camper-Winterklaar-Maken-PDF-2025-GRATIS-DOWNLOAD.pdf" TargetMode="External"/><Relationship Id="rId118" Type="http://schemas.openxmlformats.org/officeDocument/2006/relationships/hyperlink" Target="https://belangrijk1.s3.eu-central-1.amazonaws.com/Checklist-Citytrip-PDF-2025-GRATIS-DOWNLOAD.pdf" TargetMode="External"/><Relationship Id="rId119" Type="http://schemas.openxmlformats.org/officeDocument/2006/relationships/hyperlink" Target="https://belangrijk1.s3.eu-central-1.amazonaws.com/Checklist-Compliance-PDF-2025-GRATIS-DOWNLOAD.pdf" TargetMode="External"/><Relationship Id="rId120" Type="http://schemas.openxmlformats.org/officeDocument/2006/relationships/hyperlink" Target="https://belangrijk1.s3.eu-central-1.amazonaws.com/Checklist-Costa-Rica-PDF-2025-GRATIS-DOWNLOAD.pdf" TargetMode="External"/><Relationship Id="rId121" Type="http://schemas.openxmlformats.org/officeDocument/2006/relationships/hyperlink" Target="https://belangrijk1.s3.eu-central-1.amazonaws.com/Checklist-Crematie-PDF-2025-GRATIS-DOWNLOAD.pdf" TargetMode="External"/><Relationship Id="rId122" Type="http://schemas.openxmlformats.org/officeDocument/2006/relationships/hyperlink" Target="https://belangrijk1.s3.eu-central-1.amazonaws.com/Checklist-Cv-PDF-2025-GRATIS-DOWNLOAD.pdf" TargetMode="External"/><Relationship Id="rId123" Type="http://schemas.openxmlformats.org/officeDocument/2006/relationships/hyperlink" Target="https://belangrijk1.s3.eu-central-1.amazonaws.com/Checklist-Digitale-Nalatenschap-PDF-2025-GRATIS-DOWNLOAD.pdf" TargetMode="External"/><Relationship Id="rId124" Type="http://schemas.openxmlformats.org/officeDocument/2006/relationships/hyperlink" Target="https://belangrijk1.s3.eu-central-1.amazonaws.com/Checklist-Duurzame-Inzetbaarheid-PDF-2025-GRATIS-DOWNLOAD.pdf" TargetMode="External"/><Relationship Id="rId125" Type="http://schemas.openxmlformats.org/officeDocument/2006/relationships/hyperlink" Target="https://belangrijk1.s3.eu-central-1.amazonaws.com/Checklist-Echtscheidingsconvenant-PDF-2025-GRATIS-DOWNLOAD.pdf" TargetMode="External"/><Relationship Id="rId126" Type="http://schemas.openxmlformats.org/officeDocument/2006/relationships/hyperlink" Target="https://belangrijk1.s3.eu-central-1.amazonaws.com/Checklist-Eerste-Huis-Kopen-PDF-2025-GRATIS-DOWNLOAD.pdf" TargetMode="External"/><Relationship Id="rId127" Type="http://schemas.openxmlformats.org/officeDocument/2006/relationships/hyperlink" Target="https://belangrijk1.s3.eu-central-1.amazonaws.com/Checklist-Effectief-Vergaderen-PDF-2025-GRATIS-DOWNLOAD.pdf" TargetMode="External"/><Relationship Id="rId128" Type="http://schemas.openxmlformats.org/officeDocument/2006/relationships/hyperlink" Target="https://belangrijk1.s3.eu-central-1.amazonaws.com/Checklist-Ehbo-Doos-PDF-2025-GRATIS-DOWNLOAD.pdf" TargetMode="External"/><Relationship Id="rId129" Type="http://schemas.openxmlformats.org/officeDocument/2006/relationships/hyperlink" Target="https://belangrijk1.s3.eu-central-1.amazonaws.com/Checklist-Ehbo-Koffer-PDF-2025-GRATIS-DOWNLOAD.pdf" TargetMode="External"/><Relationship Id="rId130" Type="http://schemas.openxmlformats.org/officeDocument/2006/relationships/hyperlink" Target="https://belangrijk1.s3.eu-central-1.amazonaws.com/Checklist-Eigen-Bedrijf-Starten-PDF-2025-GRATIS-DOWNLOAD.pdf" TargetMode="External"/><Relationship Id="rId131" Type="http://schemas.openxmlformats.org/officeDocument/2006/relationships/hyperlink" Target="https://belangrijk1.s3.eu-central-1.amazonaws.com/Checklist-Emigratie-PDF-2025-GRATIS-DOWNLOAD.pdf" TargetMode="External"/><Relationship Id="rId132" Type="http://schemas.openxmlformats.org/officeDocument/2006/relationships/hyperlink" Target="https://belangrijk1.s3.eu-central-1.amazonaws.com/Checklist-Emigreren-PDF-2025-GRATIS-DOWNLOAD.pdf" TargetMode="External"/><Relationship Id="rId133" Type="http://schemas.openxmlformats.org/officeDocument/2006/relationships/hyperlink" Target="https://belangrijk1.s3.eu-central-1.amazonaws.com/Checklist-Energiebesparing-PDF-2025-GRATIS-DOWNLOAD.pdf" TargetMode="External"/><Relationship Id="rId134" Type="http://schemas.openxmlformats.org/officeDocument/2006/relationships/hyperlink" Target="https://belangrijk1.s3.eu-central-1.amazonaws.com/Checklist-Energielabel-PDF-2025-GRATIS-DOWNLOAD.pdf" TargetMode="External"/><Relationship Id="rId135" Type="http://schemas.openxmlformats.org/officeDocument/2006/relationships/hyperlink" Target="https://belangrijk1.s3.eu-central-1.amazonaws.com/Checklist-Erfbelasting-PDF-2025-GRATIS-DOWNLOAD.pdf" TargetMode="External"/><Relationship Id="rId136" Type="http://schemas.openxmlformats.org/officeDocument/2006/relationships/hyperlink" Target="https://belangrijk1.s3.eu-central-1.amazonaws.com/Checklist-Erfenis-PDF-2025-GRATIS-DOWNLOAD.pdf" TargetMode="External"/><Relationship Id="rId137" Type="http://schemas.openxmlformats.org/officeDocument/2006/relationships/hyperlink" Target="https://belangrijk1.s3.eu-central-1.amazonaws.com/Checklist-Evenement-Organiseren-PDF-2025-GRATIS-DOWNLOAD.pdf" TargetMode="External"/><Relationship Id="rId138" Type="http://schemas.openxmlformats.org/officeDocument/2006/relationships/hyperlink" Target="https://belangrijk1.s3.eu-central-1.amazonaws.com/Checklist-Event-Organisation-PDF-2025-GRATIS-DOWNLOAD.pdf" TargetMode="External"/><Relationship Id="rId139" Type="http://schemas.openxmlformats.org/officeDocument/2006/relationships/hyperlink" Target="https://belangrijk1.s3.eu-central-1.amazonaws.com/Checklist-Event-Organizer-PDF-2025-GRATIS-DOWNLOAD.pdf" TargetMode="External"/><Relationship Id="rId140" Type="http://schemas.openxmlformats.org/officeDocument/2006/relationships/hyperlink" Target="https://belangrijk1.s3.eu-central-1.amazonaws.com/Checklist-Event-Planning-PDF-2025-GRATIS-DOWNLOAD.pdf" TargetMode="External"/><Relationship Id="rId141" Type="http://schemas.openxmlformats.org/officeDocument/2006/relationships/hyperlink" Target="https://belangrijk1.s3.eu-central-1.amazonaws.com/Checklist-Executeur-Testamentair-PDF-2025-GRATIS-DOWNLOAD.pdf" TargetMode="External"/><Relationship Id="rId142" Type="http://schemas.openxmlformats.org/officeDocument/2006/relationships/hyperlink" Target="https://belangrijk1.s3.eu-central-1.amazonaws.com/Checklist-Feest-Organiseren-PDF-2025-GRATIS-DOWNLOAD.pdf" TargetMode="External"/><Relationship Id="rId143" Type="http://schemas.openxmlformats.org/officeDocument/2006/relationships/hyperlink" Target="https://belangrijk1.s3.eu-central-1.amazonaws.com/Checklist-Festival-PDF-2025-GRATIS-DOWNLOAD.pdf" TargetMode="External"/><Relationship Id="rId144" Type="http://schemas.openxmlformats.org/officeDocument/2006/relationships/hyperlink" Target="https://belangrijk1.s3.eu-central-1.amazonaws.com/Checklist-For-A-Wedding-PDF-2025-GRATIS-DOWNLOAD.pdf" TargetMode="External"/><Relationship Id="rId145" Type="http://schemas.openxmlformats.org/officeDocument/2006/relationships/hyperlink" Target="https://belangrijk1.s3.eu-central-1.amazonaws.com/Checklist-Frequent-Verzuimgesprek-PDF-2025-GRATIS-DOWNLOAD.pdf" TargetMode="External"/><Relationship Id="rId146" Type="http://schemas.openxmlformats.org/officeDocument/2006/relationships/hyperlink" Target="https://belangrijk1.s3.eu-central-1.amazonaws.com/Checklist-Geboorte-PDF-2025-GRATIS-DOWNLOAD.pdf" TargetMode="External"/><Relationship Id="rId147" Type="http://schemas.openxmlformats.org/officeDocument/2006/relationships/hyperlink" Target="https://belangrijk1.s3.eu-central-1.amazonaws.com/Checklist-Gemeubileerd-Verhuren-PDF-2025-GRATIS-DOWNLOAD.pdf" TargetMode="External"/><Relationship Id="rId148" Type="http://schemas.openxmlformats.org/officeDocument/2006/relationships/hyperlink" Target="https://belangrijk1.s3.eu-central-1.amazonaws.com/Checklist-Geregistreerd-Partnerschap-PDF-2025-GRATIS-DOWNLOAD.pdf" TargetMode="External"/><Relationship Id="rId149" Type="http://schemas.openxmlformats.org/officeDocument/2006/relationships/hyperlink" Target="https://belangrijk1.s3.eu-central-1.amazonaws.com/Checklist-Haccp-PDF-2025-GRATIS-DOWNLOAD.pdf" TargetMode="External"/><Relationship Id="rId150" Type="http://schemas.openxmlformats.org/officeDocument/2006/relationships/hyperlink" Target="https://belangrijk1.s3.eu-central-1.amazonaws.com/Checklist-Handbagage-PDF-2025-GRATIS-DOWNLOAD.pdf" TargetMode="External"/><Relationship Id="rId151" Type="http://schemas.openxmlformats.org/officeDocument/2006/relationships/hyperlink" Target="https://belangrijk1.s3.eu-central-1.amazonaws.com/Checklist-Hond-Kopen-PDF-2025-GRATIS-DOWNLOAD.pdf" TargetMode="External"/><Relationship Id="rId152" Type="http://schemas.openxmlformats.org/officeDocument/2006/relationships/hyperlink" Target="https://belangrijk1.s3.eu-central-1.amazonaws.com/Checklist-Huis-Gekocht-PDF-2025-GRATIS-DOWNLOAD.pdf" TargetMode="External"/><Relationship Id="rId153" Type="http://schemas.openxmlformats.org/officeDocument/2006/relationships/hyperlink" Target="https://belangrijk1.s3.eu-central-1.amazonaws.com/Checklist-Huis-Verkocht-PDF-2025-GRATIS-DOWNLOAD.pdf" TargetMode="External"/><Relationship Id="rId154" Type="http://schemas.openxmlformats.org/officeDocument/2006/relationships/hyperlink" Target="https://belangrijk1.s3.eu-central-1.amazonaws.com/Checklist-Huis-Verkopen-En-Verhuizen-PDF-2025-GRATIS-DOWNLOAD.pdf" TargetMode="External"/><Relationship Id="rId155" Type="http://schemas.openxmlformats.org/officeDocument/2006/relationships/hyperlink" Target="https://belangrijk1.s3.eu-central-1.amazonaws.com/Checklist-Huis-Verkopen-PDF-2025-GRATIS-DOWNLOAD.pdf" TargetMode="External"/><Relationship Id="rId156" Type="http://schemas.openxmlformats.org/officeDocument/2006/relationships/hyperlink" Target="https://belangrijk1.s3.eu-central-1.amazonaws.com/Checklist-Hypotheek-PDF-2025-GRATIS-DOWNLOAD.pdf" TargetMode="External"/><Relationship Id="rId157" Type="http://schemas.openxmlformats.org/officeDocument/2006/relationships/hyperlink" Target="https://belangrijk1.s3.eu-central-1.amazonaws.com/Checklist-Hypotheekaanvraag-PDF-2025-GRATIS-DOWNLOAD.pdf" TargetMode="External"/><Relationship Id="rId158" Type="http://schemas.openxmlformats.org/officeDocument/2006/relationships/hyperlink" Target="https://belangrijk1.s3.eu-central-1.amazonaws.com/Checklist-Hypotheekgesprek-PDF-2025-GRATIS-DOWNLOAD.pdf" TargetMode="External"/><Relationship Id="rId159" Type="http://schemas.openxmlformats.org/officeDocument/2006/relationships/hyperlink" Target="https://belangrijk1.s3.eu-central-1.amazonaws.com/Checklist-Inboedelverzekering-PDF-2025-GRATIS-DOWNLOAD.pdf" TargetMode="External"/><Relationship Id="rId160" Type="http://schemas.openxmlformats.org/officeDocument/2006/relationships/hyperlink" Target="https://belangrijk1.s3.eu-central-1.amazonaws.com/Checklist-Inwerkprogramma-PDF-2025-GRATIS-DOWNLOAD.pdf" TargetMode="External"/><Relationship Id="rId161" Type="http://schemas.openxmlformats.org/officeDocument/2006/relationships/hyperlink" Target="https://belangrijk1.s3.eu-central-1.amazonaws.com/Checklist-Iso-14001-PDF-2025-GRATIS-DOWNLOAD.pdf" TargetMode="External"/><Relationship Id="rId162" Type="http://schemas.openxmlformats.org/officeDocument/2006/relationships/hyperlink" Target="https://belangrijk1.s3.eu-central-1.amazonaws.com/Checklist-Iso-9001-PDF-2025-GRATIS-DOWNLOAD.pdf" TargetMode="External"/><Relationship Id="rId163" Type="http://schemas.openxmlformats.org/officeDocument/2006/relationships/hyperlink" Target="https://belangrijk1.s3.eu-central-1.amazonaws.com/Checklist-Jaarafsluiting-PDF-2025-GRATIS-DOWNLOAD.pdf" TargetMode="External"/><Relationship Id="rId164" Type="http://schemas.openxmlformats.org/officeDocument/2006/relationships/hyperlink" Target="https://belangrijk1.s3.eu-central-1.amazonaws.com/Checklist-Jaarrekening-Kleine-Rechtspersonen-PDF-2025-GRATIS-DOWNLOAD.pdf" TargetMode="External"/><Relationship Id="rId165" Type="http://schemas.openxmlformats.org/officeDocument/2006/relationships/hyperlink" Target="https://belangrijk1.s3.eu-central-1.amazonaws.com/Checklist-Jaarrekening-PDF-2025-GRATIS-DOWNLOAD.pdf" TargetMode="External"/><Relationship Id="rId166" Type="http://schemas.openxmlformats.org/officeDocument/2006/relationships/hyperlink" Target="https://belangrijk1.s3.eu-central-1.amazonaws.com/Checklist-Kamperen-Met-Tent-PDF-2025-GRATIS-DOWNLOAD.pdf" TargetMode="External"/><Relationship Id="rId167" Type="http://schemas.openxmlformats.org/officeDocument/2006/relationships/hyperlink" Target="https://belangrijk1.s3.eu-central-1.amazonaws.com/Checklist-Kascommissie-Vve-PDF-2025-GRATIS-DOWNLOAD.pdf" TargetMode="External"/><Relationship Id="rId168" Type="http://schemas.openxmlformats.org/officeDocument/2006/relationships/hyperlink" Target="https://belangrijk1.s3.eu-central-1.amazonaws.com/Checklist-Keuken-Verbouwen-PDF-2025-GRATIS-DOWNLOAD.pdf" TargetMode="External"/><Relationship Id="rId169" Type="http://schemas.openxmlformats.org/officeDocument/2006/relationships/hyperlink" Target="https://belangrijk1.s3.eu-central-1.amazonaws.com/Checklist-Keuren-Ladders-En-Trappen-PDF-2025-GRATIS-DOWNLOAD.pdf" TargetMode="External"/><Relationship Id="rId170" Type="http://schemas.openxmlformats.org/officeDocument/2006/relationships/hyperlink" Target="https://belangrijk1.s3.eu-central-1.amazonaws.com/Checklist-Kleine-Beurt-Auto-PDF-2025-GRATIS-DOWNLOAD.pdf" TargetMode="External"/><Relationship Id="rId171" Type="http://schemas.openxmlformats.org/officeDocument/2006/relationships/hyperlink" Target="https://belangrijk1.s3.eu-central-1.amazonaws.com/Checklist-Koffer-Inpakken-PDF-2025-GRATIS-DOWNLOAD.pdf" TargetMode="External"/><Relationship Id="rId172" Type="http://schemas.openxmlformats.org/officeDocument/2006/relationships/hyperlink" Target="https://belangrijk1.s3.eu-central-1.amazonaws.com/Checklist-Koopwoning-PDF-2025-GRATIS-DOWNLOAD.pdf" TargetMode="External"/><Relationship Id="rId173" Type="http://schemas.openxmlformats.org/officeDocument/2006/relationships/hyperlink" Target="https://belangrijk1.s3.eu-central-1.amazonaws.com/Checklist-Kraamzorg-PDF-2025-GRATIS-DOWNLOAD.pdf" TargetMode="External"/><Relationship Id="rId174" Type="http://schemas.openxmlformats.org/officeDocument/2006/relationships/hyperlink" Target="https://belangrijk1.s3.eu-central-1.amazonaws.com/Checklist-Legionella-PDF-2025-GRATIS-DOWNLOAD.pdf" TargetMode="External"/><Relationship Id="rId175" Type="http://schemas.openxmlformats.org/officeDocument/2006/relationships/hyperlink" Target="https://belangrijk1.s3.eu-central-1.amazonaws.com/Checklist-Levenstestament-PDF-2025-GRATIS-DOWNLOAD.pdf" TargetMode="External"/><Relationship Id="rId176" Type="http://schemas.openxmlformats.org/officeDocument/2006/relationships/hyperlink" Target="https://belangrijk1.s3.eu-central-1.amazonaws.com/Checklist-Maandelijkse-Controle-Brandmeldinstallatie-PDF-2025-GRATIS-DOWNLOAD.pdf" TargetMode="External"/><Relationship Id="rId177" Type="http://schemas.openxmlformats.org/officeDocument/2006/relationships/hyperlink" Target="https://belangrijk1.s3.eu-central-1.amazonaws.com/Checklist-Machineveiligheid-PDF-2025-GRATIS-DOWNLOAD.pdf" TargetMode="External"/><Relationship Id="rId178" Type="http://schemas.openxmlformats.org/officeDocument/2006/relationships/hyperlink" Target="https://belangrijk1.s3.eu-central-1.amazonaws.com/Checklist-Magazijnstellingen-PDF-2025-GRATIS-DOWNLOAD.pdf" TargetMode="External"/><Relationship Id="rId179" Type="http://schemas.openxmlformats.org/officeDocument/2006/relationships/hyperlink" Target="https://belangrijk1.s3.eu-central-1.amazonaws.com/Checklist-Meenemen-Op-Vakantie-PDF-2025-GRATIS-DOWNLOAD.pdf" TargetMode="External"/><Relationship Id="rId180" Type="http://schemas.openxmlformats.org/officeDocument/2006/relationships/hyperlink" Target="https://belangrijk1.s3.eu-central-1.amazonaws.com/Checklist-Met-Pensioen-Gaan-PDF-2025-GRATIS-DOWNLOAD.pdf" TargetMode="External"/><Relationship Id="rId181" Type="http://schemas.openxmlformats.org/officeDocument/2006/relationships/hyperlink" Target="https://belangrijk1.s3.eu-central-1.amazonaws.com/Checklist-Na-Overlijden-Echtgenoot-PDF-2025-GRATIS-DOWNLOAD.pdf" TargetMode="External"/><Relationship Id="rId182" Type="http://schemas.openxmlformats.org/officeDocument/2006/relationships/hyperlink" Target="https://belangrijk1.s3.eu-central-1.amazonaws.com/Checklist-Na-Overlijden-Partner-PDF-2025-GRATIS-DOWNLOAD.pdf" TargetMode="External"/><Relationship Id="rId183" Type="http://schemas.openxmlformats.org/officeDocument/2006/relationships/hyperlink" Target="https://belangrijk1.s3.eu-central-1.amazonaws.com/Checklist-Nen-4400-1-PDF-2025-GRATIS-DOWNLOAD.pdf" TargetMode="External"/><Relationship Id="rId184" Type="http://schemas.openxmlformats.org/officeDocument/2006/relationships/hyperlink" Target="https://belangrijk1.s3.eu-central-1.amazonaws.com/Checklist-Nieuwe-Werknemer-PDF-2025-GRATIS-DOWNLOAD.pdf" TargetMode="External"/><Relationship Id="rId185" Type="http://schemas.openxmlformats.org/officeDocument/2006/relationships/hyperlink" Target="https://belangrijk1.s3.eu-central-1.amazonaws.com/Checklist-Noodpakket-PDF-2025-GRATIS-DOWNLOAD.pdf" TargetMode="External"/><Relationship Id="rId186" Type="http://schemas.openxmlformats.org/officeDocument/2006/relationships/hyperlink" Target="https://belangrijk1.s3.eu-central-1.amazonaws.com/Checklist-Noodverlichting-PDF-2025-GRATIS-DOWNLOAD.pdf" TargetMode="External"/><Relationship Id="rId187" Type="http://schemas.openxmlformats.org/officeDocument/2006/relationships/hyperlink" Target="https://belangrijk1.s3.eu-central-1.amazonaws.com/Checklist-Occasion-Kopen-PDF-2025-GRATIS-DOWNLOAD.pdf" TargetMode="External"/><Relationship Id="rId188" Type="http://schemas.openxmlformats.org/officeDocument/2006/relationships/hyperlink" Target="https://belangrijk1.s3.eu-central-1.amazonaws.com/Checklist-Omgevingsvergunning-PDF-2025-GRATIS-DOWNLOAD.pdf" TargetMode="External"/><Relationship Id="rId189" Type="http://schemas.openxmlformats.org/officeDocument/2006/relationships/hyperlink" Target="https://belangrijk1.s3.eu-central-1.amazonaws.com/Checklist-Onderhoudsbeurt-Auto-PDF-2025-GRATIS-DOWNLOAD.pdf" TargetMode="External"/><Relationship Id="rId190" Type="http://schemas.openxmlformats.org/officeDocument/2006/relationships/hyperlink" Target="https://belangrijk1.s3.eu-central-1.amazonaws.com/Checklist-Ondernemerschap-PDF-2025-GRATIS-DOWNLOAD.pdf" TargetMode="External"/><Relationship Id="rId191" Type="http://schemas.openxmlformats.org/officeDocument/2006/relationships/hyperlink" Target="https://belangrijk1.s3.eu-central-1.amazonaws.com/Checklist-Onderneming-Starten-PDF-2025-GRATIS-DOWNLOAD.pdf" TargetMode="External"/><Relationship Id="rId192" Type="http://schemas.openxmlformats.org/officeDocument/2006/relationships/hyperlink" Target="https://belangrijk1.s3.eu-central-1.amazonaws.com/Checklist-Ondernemingsplan-PDF-2025-GRATIS-DOWNLOAD.pdf" TargetMode="External"/><Relationship Id="rId193" Type="http://schemas.openxmlformats.org/officeDocument/2006/relationships/hyperlink" Target="https://belangrijk1.s3.eu-central-1.amazonaws.com/Checklist-Ontbinden-Samenlevingscontract-PDF-2025-GRATIS-DOWNLOAD.pdf" TargetMode="External"/><Relationship Id="rId194" Type="http://schemas.openxmlformats.org/officeDocument/2006/relationships/hyperlink" Target="https://belangrijk1.s3.eu-central-1.amazonaws.com/Checklist-Ontwikkelgesprek-PDF-2025-GRATIS-DOWNLOAD.pdf" TargetMode="External"/><Relationship Id="rId195" Type="http://schemas.openxmlformats.org/officeDocument/2006/relationships/hyperlink" Target="https://belangrijk1.s3.eu-central-1.amazonaws.com/Checklist-Op-Jezelf-Wonen-PDF-2025-GRATIS-DOWNLOAD.pdf" TargetMode="External"/><Relationship Id="rId196" Type="http://schemas.openxmlformats.org/officeDocument/2006/relationships/hyperlink" Target="https://belangrijk1.s3.eu-central-1.amazonaws.com/Checklist-Op-Kamers-Gaan-PDF-2025-GRATIS-DOWNLOAD.pdf" TargetMode="External"/><Relationship Id="rId197" Type="http://schemas.openxmlformats.org/officeDocument/2006/relationships/hyperlink" Target="https://belangrijk1.s3.eu-central-1.amazonaws.com/Checklist-Op-Reis-PDF-2025-GRATIS-DOWNLOAD.pdf" TargetMode="External"/><Relationship Id="rId198" Type="http://schemas.openxmlformats.org/officeDocument/2006/relationships/hyperlink" Target="https://belangrijk1.s3.eu-central-1.amazonaws.com/Checklist-Op-Vakantie-PDF-2025-GRATIS-DOWNLOAD.pdf" TargetMode="External"/><Relationship Id="rId199" Type="http://schemas.openxmlformats.org/officeDocument/2006/relationships/hyperlink" Target="https://belangrijk1.s3.eu-central-1.amazonaws.com/Checklist-Oplevering-Huis-PDF-2025-GRATIS-DOWNLOAD.pdf" TargetMode="External"/><Relationship Id="rId200" Type="http://schemas.openxmlformats.org/officeDocument/2006/relationships/hyperlink" Target="https://belangrijk1.s3.eu-central-1.amazonaws.com/Checklist-Oplevering-Huurwoning-PDF-2025-GRATIS-DOWNLOAD.pdf" TargetMode="External"/><Relationship Id="rId201" Type="http://schemas.openxmlformats.org/officeDocument/2006/relationships/hyperlink" Target="https://belangrijk1.s3.eu-central-1.amazonaws.com/Checklist-Oplevering-Nieuwbouw-PDF-2025-GRATIS-DOWNLOAD.pdf" TargetMode="External"/><Relationship Id="rId202" Type="http://schemas.openxmlformats.org/officeDocument/2006/relationships/hyperlink" Target="https://belangrijk1.s3.eu-central-1.amazonaws.com/Checklist-Oplevering-Nieuwbouwhuis-PDF-2025-GRATIS-DOWNLOAD.pdf" TargetMode="External"/><Relationship Id="rId203" Type="http://schemas.openxmlformats.org/officeDocument/2006/relationships/hyperlink" Target="https://belangrijk1.s3.eu-central-1.amazonaws.com/Checklist-Oplevering-Nieuwbouwwoning-PDF-2025-GRATIS-DOWNLOAD.pdf" TargetMode="External"/><Relationship Id="rId204" Type="http://schemas.openxmlformats.org/officeDocument/2006/relationships/hyperlink" Target="https://belangrijk1.s3.eu-central-1.amazonaws.com/Checklist-Opname-Verpleeghuis-PDF-2025-GRATIS-DOWNLOAD.pdf" TargetMode="External"/><Relationship Id="rId205" Type="http://schemas.openxmlformats.org/officeDocument/2006/relationships/hyperlink" Target="https://belangrijk1.s3.eu-central-1.amazonaws.com/Checklist-Oprichten-Bv-PDF-2025-GRATIS-DOWNLOAD.pdf" TargetMode="External"/><Relationship Id="rId206" Type="http://schemas.openxmlformats.org/officeDocument/2006/relationships/hyperlink" Target="https://belangrijk1.s3.eu-central-1.amazonaws.com/Checklist-Oprichting-Bv-PDF-2025-GRATIS-DOWNLOAD.pdf" TargetMode="External"/><Relationship Id="rId207" Type="http://schemas.openxmlformats.org/officeDocument/2006/relationships/hyperlink" Target="https://belangrijk1.s3.eu-central-1.amazonaws.com/Checklist-Ouderschapsplan-PDF-2025-GRATIS-DOWNLOAD.pdf" TargetMode="External"/><Relationship Id="rId208" Type="http://schemas.openxmlformats.org/officeDocument/2006/relationships/hyperlink" Target="https://belangrijk1.s3.eu-central-1.amazonaws.com/Checklist-Overdracht-Huis-PDF-2025-GRATIS-DOWNLOAD.pdf" TargetMode="External"/><Relationship Id="rId209" Type="http://schemas.openxmlformats.org/officeDocument/2006/relationships/hyperlink" Target="https://belangrijk1.s3.eu-central-1.amazonaws.com/Checklist-Overgang-Groep-2-Naar-3-PDF-2025-GRATIS-DOWNLOAD.pdf" TargetMode="External"/><Relationship Id="rId210" Type="http://schemas.openxmlformats.org/officeDocument/2006/relationships/hyperlink" Target="https://belangrijk1.s3.eu-central-1.amazonaws.com/Checklist-Overlijden-Buitenland-PDF-2025-GRATIS-DOWNLOAD.pdf" TargetMode="External"/><Relationship Id="rId211" Type="http://schemas.openxmlformats.org/officeDocument/2006/relationships/hyperlink" Target="https://belangrijk1.s3.eu-central-1.amazonaws.com/Checklist-Overlijden-Dela-PDF-2025-GRATIS-DOWNLOAD.pdf" TargetMode="External"/><Relationship Id="rId212" Type="http://schemas.openxmlformats.org/officeDocument/2006/relationships/hyperlink" Target="https://belangrijk1.s3.eu-central-1.amazonaws.com/Checklist-Personeel-Aannemen-PDF-2025-GRATIS-DOWNLOAD.pdf" TargetMode="External"/><Relationship Id="rId213" Type="http://schemas.openxmlformats.org/officeDocument/2006/relationships/hyperlink" Target="https://belangrijk1.s3.eu-central-1.amazonaws.com/Checklist-Personeelsdossier-PDF-2025-GRATIS-DOWNLOAD.pdf" TargetMode="External"/><Relationship Id="rId214" Type="http://schemas.openxmlformats.org/officeDocument/2006/relationships/hyperlink" Target="https://belangrijk1.s3.eu-central-1.amazonaws.com/Checklist-Preventie-Legionella-PDF-2025-GRATIS-DOWNLOAD.pdf" TargetMode="External"/><Relationship Id="rId215" Type="http://schemas.openxmlformats.org/officeDocument/2006/relationships/hyperlink" Target="https://belangrijk1.s3.eu-central-1.amazonaws.com/Checklist-Proefrit-Auto-PDF-2025-GRATIS-DOWNLOAD.pdf" TargetMode="External"/><Relationship Id="rId216" Type="http://schemas.openxmlformats.org/officeDocument/2006/relationships/hyperlink" Target="https://belangrijk1.s3.eu-central-1.amazonaws.com/Checklist-Puppy-Kopen-PDF-2025-GRATIS-DOWNLOAD.pdf" TargetMode="External"/><Relationship Id="rId217" Type="http://schemas.openxmlformats.org/officeDocument/2006/relationships/hyperlink" Target="https://belangrijk1.s3.eu-central-1.amazonaws.com/Checklist-Puppy-Ophalen-PDF-2025-GRATIS-DOWNLOAD.pdf" TargetMode="External"/><Relationship Id="rId218" Type="http://schemas.openxmlformats.org/officeDocument/2006/relationships/hyperlink" Target="https://belangrijk1.s3.eu-central-1.amazonaws.com/Checklist-Reizen-Naar-Amerika-PDF-2025-GRATIS-DOWNLOAD.pdf" TargetMode="External"/><Relationship Id="rId219" Type="http://schemas.openxmlformats.org/officeDocument/2006/relationships/hyperlink" Target="https://belangrijk1.s3.eu-central-1.amazonaws.com/Checklist-Risico-Inventarisatie-PDF-2025-GRATIS-DOWNLOAD.pdf" TargetMode="External"/><Relationship Id="rId220" Type="http://schemas.openxmlformats.org/officeDocument/2006/relationships/hyperlink" Target="https://belangrijk1.s3.eu-central-1.amazonaws.com/Checklist-Risico-Inventarisatie-Voorbeeld-PDF-2025-GRATIS-DOWNLOAD.pdf" TargetMode="External"/><Relationship Id="rId221" Type="http://schemas.openxmlformats.org/officeDocument/2006/relationships/hyperlink" Target="https://belangrijk1.s3.eu-central-1.amazonaws.com/Checklist-Rondreis-West-Amerika-PDF-2025-GRATIS-DOWNLOAD.pdf" TargetMode="External"/><Relationship Id="rId222" Type="http://schemas.openxmlformats.org/officeDocument/2006/relationships/hyperlink" Target="https://belangrijk1.s3.eu-central-1.amazonaws.com/Checklist-Samenlevingscontract-PDF-2025-GRATIS-DOWNLOAD.pdf" TargetMode="External"/><Relationship Id="rId223" Type="http://schemas.openxmlformats.org/officeDocument/2006/relationships/hyperlink" Target="https://belangrijk1.s3.eu-central-1.amazonaws.com/Checklist-Samenwonen-PDF-2025-GRATIS-DOWNLOAD.pdf" TargetMode="External"/><Relationship Id="rId224" Type="http://schemas.openxmlformats.org/officeDocument/2006/relationships/hyperlink" Target="https://belangrijk1.s3.eu-central-1.amazonaws.com/Checklist-Scheiden-Downloaden-PDF-2025-GRATIS-DOWNLOAD.pdf" TargetMode="External"/><Relationship Id="rId225" Type="http://schemas.openxmlformats.org/officeDocument/2006/relationships/hyperlink" Target="https://belangrijk1.s3.eu-central-1.amazonaws.com/Checklist-Scheiden-Rijksoverheid-PDF-2025-GRATIS-DOWNLOAD.pdf" TargetMode="External"/><Relationship Id="rId226" Type="http://schemas.openxmlformats.org/officeDocument/2006/relationships/hyperlink" Target="https://belangrijk1.s3.eu-central-1.amazonaws.com/Checklist-Scheiding-PDF-2025-GRATIS-DOWNLOAD.pdf" TargetMode="External"/><Relationship Id="rId227" Type="http://schemas.openxmlformats.org/officeDocument/2006/relationships/hyperlink" Target="https://belangrijk1.s3.eu-central-1.amazonaws.com/Checklist-Skivakantie-PDF-2025-GRATIS-DOWNLOAD.pdf" TargetMode="External"/><Relationship Id="rId228" Type="http://schemas.openxmlformats.org/officeDocument/2006/relationships/hyperlink" Target="https://belangrijk1.s3.eu-central-1.amazonaws.com/Checklist-Sleuteloverdracht-Koopwoning-PDF-2025-GRATIS-DOWNLOAD.pdf" TargetMode="External"/><Relationship Id="rId229" Type="http://schemas.openxmlformats.org/officeDocument/2006/relationships/hyperlink" Target="https://belangrijk1.s3.eu-central-1.amazonaws.com/Checklist-Sollicitatiegesprek-Werkgever-PDF-2025-GRATIS-DOWNLOAD.pdf" TargetMode="External"/><Relationship Id="rId230" Type="http://schemas.openxmlformats.org/officeDocument/2006/relationships/hyperlink" Target="https://belangrijk1.s3.eu-central-1.amazonaws.com/Checklist-Stedentrip-PDF-2025-GRATIS-DOWNLOAD.pdf" TargetMode="External"/><Relationship Id="rId231" Type="http://schemas.openxmlformats.org/officeDocument/2006/relationships/hyperlink" Target="https://belangrijk1.s3.eu-central-1.amazonaws.com/Checklist-Testament-PDF-2025-GRATIS-DOWNLOAD.pdf" TargetMode="External"/><Relationship Id="rId232" Type="http://schemas.openxmlformats.org/officeDocument/2006/relationships/hyperlink" Target="https://belangrijk1.s3.eu-central-1.amazonaws.com/Checklist-Thuisbevalling-PDF-2025-GRATIS-DOWNLOAD.pdf" TargetMode="External"/><Relationship Id="rId233" Type="http://schemas.openxmlformats.org/officeDocument/2006/relationships/hyperlink" Target="https://belangrijk1.s3.eu-central-1.amazonaws.com/Checklist-Todo-PDF-2025-GRATIS-DOWNLOAD.pdf" TargetMode="External"/><Relationship Id="rId234" Type="http://schemas.openxmlformats.org/officeDocument/2006/relationships/hyperlink" Target="https://belangrijk1.s3.eu-central-1.amazonaws.com/Checklist-Trouwen-PDF-2025-GRATIS-DOWNLOAD.pdf" TargetMode="External"/><Relationship Id="rId235" Type="http://schemas.openxmlformats.org/officeDocument/2006/relationships/hyperlink" Target="https://belangrijk1.s3.eu-central-1.amazonaws.com/Checklist-Trouwerij-PDF-2025-GRATIS-DOWNLOAD.pdf" TargetMode="External"/><Relationship Id="rId236" Type="http://schemas.openxmlformats.org/officeDocument/2006/relationships/hyperlink" Target="https://belangrijk1.s3.eu-central-1.amazonaws.com/Checklist-Tweedehands-Auto-Kopen-PDF-2025-GRATIS-DOWNLOAD.pdf" TargetMode="External"/><Relationship Id="rId237" Type="http://schemas.openxmlformats.org/officeDocument/2006/relationships/hyperlink" Target="https://belangrijk1.s3.eu-central-1.amazonaws.com/Checklist-Uitvaart-Pdf-PDF-2025-GRATIS-DOWNLOAD.pdf" TargetMode="External"/><Relationship Id="rId238" Type="http://schemas.openxmlformats.org/officeDocument/2006/relationships/hyperlink" Target="https://belangrijk1.s3.eu-central-1.amazonaws.com/Checklist-Uitvaartwensen-PDF-2025-GRATIS-DOWNLOAD.pdf" TargetMode="External"/><Relationship Id="rId239" Type="http://schemas.openxmlformats.org/officeDocument/2006/relationships/hyperlink" Target="https://belangrijk1.s3.eu-central-1.amazonaws.com/Checklist-Uitzet-PDF-2025-GRATIS-DOWNLOAD.pdf" TargetMode="External"/><Relationship Id="rId240" Type="http://schemas.openxmlformats.org/officeDocument/2006/relationships/hyperlink" Target="https://belangrijk1.s3.eu-central-1.amazonaws.com/Checklist-Vakantie-Baby-PDF-2025-GRATIS-DOWNLOAD.pdf" TargetMode="External"/><Relationship Id="rId241" Type="http://schemas.openxmlformats.org/officeDocument/2006/relationships/hyperlink" Target="https://belangrijk1.s3.eu-central-1.amazonaws.com/Checklist-Vakantie-Egypte-PDF-2025-GRATIS-DOWNLOAD.pdf" TargetMode="External"/><Relationship Id="rId242" Type="http://schemas.openxmlformats.org/officeDocument/2006/relationships/hyperlink" Target="https://belangrijk1.s3.eu-central-1.amazonaws.com/Checklist-Vakantie-Lapland-PDF-2025-GRATIS-DOWNLOAD.pdf" TargetMode="External"/><Relationship Id="rId243" Type="http://schemas.openxmlformats.org/officeDocument/2006/relationships/hyperlink" Target="https://belangrijk1.s3.eu-central-1.amazonaws.com/Checklist-Vakantie-Met-Peuter-PDF-2025-GRATIS-DOWNLOAD.pdf" TargetMode="External"/><Relationship Id="rId244" Type="http://schemas.openxmlformats.org/officeDocument/2006/relationships/hyperlink" Target="https://belangrijk1.s3.eu-central-1.amazonaws.com/Checklist-Vakantie-Sri-Lanka-PDF-2025-GRATIS-DOWNLOAD.pdf" TargetMode="External"/><Relationship Id="rId245" Type="http://schemas.openxmlformats.org/officeDocument/2006/relationships/hyperlink" Target="https://belangrijk1.s3.eu-central-1.amazonaws.com/Checklist-Vakantie-Vliegtuig-PDF-2025-GRATIS-DOWNLOAD.pdf" TargetMode="External"/><Relationship Id="rId246" Type="http://schemas.openxmlformats.org/officeDocument/2006/relationships/hyperlink" Target="https://belangrijk1.s3.eu-central-1.amazonaws.com/Checklist-Vaststellingsovereenkomst-PDF-2025-GRATIS-DOWNLOAD.pdf" TargetMode="External"/><Relationship Id="rId247" Type="http://schemas.openxmlformats.org/officeDocument/2006/relationships/hyperlink" Target="https://belangrijk1.s3.eu-central-1.amazonaws.com/Checklist-Verhuizen-Huurwoning-PDF-2025-GRATIS-DOWNLOAD.pdf" TargetMode="External"/><Relationship Id="rId248" Type="http://schemas.openxmlformats.org/officeDocument/2006/relationships/hyperlink" Target="https://belangrijk1.s3.eu-central-1.amazonaws.com/Checklist-Verhuizen-Naar-Buitenland-PDF-2025-GRATIS-DOWNLOAD.pdf" TargetMode="External"/><Relationship Id="rId249" Type="http://schemas.openxmlformats.org/officeDocument/2006/relationships/hyperlink" Target="https://belangrijk1.s3.eu-central-1.amazonaws.com/Checklist-Verhuizen-Naar-Verpleeghuis-PDF-2025-GRATIS-DOWNLOAD.pdf" TargetMode="External"/><Relationship Id="rId250" Type="http://schemas.openxmlformats.org/officeDocument/2006/relationships/hyperlink" Target="https://belangrijk1.s3.eu-central-1.amazonaws.com/Checklist-Verhuizen-Post-PDF-2025-GRATIS-DOWNLOAD.pdf" TargetMode="External"/><Relationship Id="rId251" Type="http://schemas.openxmlformats.org/officeDocument/2006/relationships/hyperlink" Target="https://belangrijk1.s3.eu-central-1.amazonaws.com/Checklist-Verhuizen-Senioren-PDF-2025-GRATIS-DOWNLOAD.pdf" TargetMode="External"/><Relationship Id="rId252" Type="http://schemas.openxmlformats.org/officeDocument/2006/relationships/hyperlink" Target="https://belangrijk1.s3.eu-central-1.amazonaws.com/checklist-verhuizing-PDF-2025-GRATIS-DOWNLOAD.pdf" TargetMode="External"/><Relationship Id="rId253" Type="http://schemas.openxmlformats.org/officeDocument/2006/relationships/hyperlink" Target="https://belangrijk1.s3.eu-central-1.amazonaws.com/Checklist-Verkoop-Huis-PDF-2025-GRATIS-DOWNLOAD.pdf" TargetMode="External"/><Relationship Id="rId254" Type="http://schemas.openxmlformats.org/officeDocument/2006/relationships/hyperlink" Target="https://belangrijk1.s3.eu-central-1.amazonaws.com/Checklist-Vietnam-PDF-2025-GRATIS-DOWNLOAD.pdf" TargetMode="External"/><Relationship Id="rId255" Type="http://schemas.openxmlformats.org/officeDocument/2006/relationships/hyperlink" Target="https://belangrijk1.s3.eu-central-1.amazonaws.com/Checklist-Vliegreis-PDF-2025-GRATIS-DOWNLOAD.pdf" TargetMode="External"/><Relationship Id="rId256" Type="http://schemas.openxmlformats.org/officeDocument/2006/relationships/hyperlink" Target="https://belangrijk1.s3.eu-central-1.amazonaws.com/Checklist-Vliegvakantie-PDF-2025-GRATIS-DOWNLOAD.pdf" TargetMode="External"/><Relationship Id="rId257" Type="http://schemas.openxmlformats.org/officeDocument/2006/relationships/hyperlink" Target="https://belangrijk1.s3.eu-central-1.amazonaws.com/Checklist-Vluchttas-Bevalling-PDF-2025-GRATIS-DOWNLOAD.pdf" TargetMode="External"/><Relationship Id="rId258" Type="http://schemas.openxmlformats.org/officeDocument/2006/relationships/hyperlink" Target="https://belangrijk1.s3.eu-central-1.amazonaws.com/Checklist-Voor-Kamperen-PDF-2025-GRATIS-DOWNLOAD.pdf" TargetMode="External"/><Relationship Id="rId259" Type="http://schemas.openxmlformats.org/officeDocument/2006/relationships/hyperlink" Target="https://belangrijk1.s3.eu-central-1.amazonaws.com/Checklist-Voor-Op-Reis-PDF-2025-GRATIS-DOWNLOAD.pdf" TargetMode="External"/><Relationship Id="rId260" Type="http://schemas.openxmlformats.org/officeDocument/2006/relationships/hyperlink" Target="https://belangrijk1.s3.eu-central-1.amazonaws.com/Checklist-Voor-Vakantie-PDF-2025-GRATIS-DOWNLOAD.pdf" TargetMode="External"/><Relationship Id="rId261" Type="http://schemas.openxmlformats.org/officeDocument/2006/relationships/hyperlink" Target="https://belangrijk1.s3.eu-central-1.amazonaws.com/Checklist-Voorlopige-Oplevering-Nieuwbouw-Appartement-PDF-2025-GRATIS-DOWNLOAD.pdf" TargetMode="External"/><Relationship Id="rId262" Type="http://schemas.openxmlformats.org/officeDocument/2006/relationships/hyperlink" Target="https://belangrijk1.s3.eu-central-1.amazonaws.com/Checklist-Warmtepomp-PDF-2025-GRATIS-DOWNLOAD.pdf" TargetMode="External"/><Relationship Id="rId263" Type="http://schemas.openxmlformats.org/officeDocument/2006/relationships/hyperlink" Target="https://belangrijk1.s3.eu-central-1.amazonaws.com/Checklist-Wat-Moet-Ik-Regelen-Na-Een-Overlijden-PDF-2025-GRATIS-DOWNLOAD.pdf" TargetMode="External"/><Relationship Id="rId264" Type="http://schemas.openxmlformats.org/officeDocument/2006/relationships/hyperlink" Target="https://belangrijk1.s3.eu-central-1.amazonaws.com/Checklist-Webshop-PDF-2025-GRATIS-DOWNLOAD.pdf" TargetMode="External"/><Relationship Id="rId265" Type="http://schemas.openxmlformats.org/officeDocument/2006/relationships/hyperlink" Target="https://belangrijk1.s3.eu-central-1.amazonaws.com/Checklist-Wedding-Planner-PDF-2025-GRATIS-DOWNLOAD.pdf" TargetMode="External"/><Relationship Id="rId266" Type="http://schemas.openxmlformats.org/officeDocument/2006/relationships/hyperlink" Target="https://belangrijk1.s3.eu-central-1.amazonaws.com/Checklist-Wet-Dba-PDF-2025-GRATIS-DOWNLOAD.pdf" TargetMode="External"/><Relationship Id="rId267" Type="http://schemas.openxmlformats.org/officeDocument/2006/relationships/hyperlink" Target="https://belangrijk1.s3.eu-central-1.amazonaws.com/Checklist-Whiteboard-PDF-2025-GRATIS-DOWNLOAD.pdf" TargetMode="External"/><Relationship Id="rId268" Type="http://schemas.openxmlformats.org/officeDocument/2006/relationships/hyperlink" Target="https://belangrijk1.s3.eu-central-1.amazonaws.com/Checklist-Wintersport-PDF-2025-GRATIS-DOWNLOAD.pdf" TargetMode="External"/><Relationship Id="rId269" Type="http://schemas.openxmlformats.org/officeDocument/2006/relationships/hyperlink" Target="https://belangrijk1.s3.eu-central-1.amazonaws.com/Checklist-Wintervakantie-PDF-2025-GRATIS-DOWNLOAD.pdf" TargetMode="External"/><Relationship Id="rId270" Type="http://schemas.openxmlformats.org/officeDocument/2006/relationships/hyperlink" Target="https://belangrijk1.s3.eu-central-1.amazonaws.com/Checklist-Zakenreis-PDF-2025-GRATIS-DOWNLOAD.pdf" TargetMode="External"/><Relationship Id="rId271" Type="http://schemas.openxmlformats.org/officeDocument/2006/relationships/hyperlink" Target="https://belangrijk1.s3.eu-central-1.amazonaws.com/Checklist-Zelf-Uitvaart-Regelen-PDF-2025-GRATIS-DOWNLOAD.pdf" TargetMode="External"/><Relationship Id="rId272" Type="http://schemas.openxmlformats.org/officeDocument/2006/relationships/hyperlink" Target="https://belangrijk1.s3.eu-central-1.amazonaws.com/Checklist-Ziekenhuis-Bevalling-PDF-2025-GRATIS-DOWNLOAD.pdf" TargetMode="External"/><Relationship Id="rId273" Type="http://schemas.openxmlformats.org/officeDocument/2006/relationships/hyperlink" Target="https://belangrijk1.s3.eu-central-1.amazonaws.com/Checklist-Zomervakantie-Vliegtuig-PDF-2025-GRATIS-DOWNLOAD.pdf" TargetMode="External"/><Relationship Id="rId274" Type="http://schemas.openxmlformats.org/officeDocument/2006/relationships/hyperlink" Target="https://belangrijk1.s3.eu-central-1.amazonaws.com/Checklist-Zonvakantie-PDF-2025-GRATIS-DOWNLOAD.pdf" TargetMode="External"/><Relationship Id="rId275" Type="http://schemas.openxmlformats.org/officeDocument/2006/relationships/hyperlink" Target="https://belangrijk1.s3.eu-central-1.amazonaws.com/Checklist-Zonvakantie-Vliegtuig-PDF-2025-GRATIS-DOWNLOAD.pdf" TargetMode="External"/><Relationship Id="rId276" Type="http://schemas.openxmlformats.org/officeDocument/2006/relationships/hyperlink" Target="https://belangrijk1.s3.eu-central-1.amazonaws.com/Checklist-Zwangerschap-PDF-2025-GRATIS-DOWNLOAD.pdf" TargetMode="External"/><Relationship Id="rId277" Type="http://schemas.openxmlformats.org/officeDocument/2006/relationships/hyperlink" Target="https://belangrijk1.s3.eu-central-1.amazonaws.com/Checklist-Zwangerschap-Uitzet-PDF-2025-GRATIS-DOWNLOAD.pdf" TargetMode="External"/><Relationship Id="rId278" Type="http://schemas.openxmlformats.org/officeDocument/2006/relationships/hyperlink" Target="https://belangrijk1.s3.eu-central-1.amazonaws.com/Checklist-Zzp-2025-PDF-2025-GRATIS-DOWNLOAD.pdf" TargetMode="External"/><Relationship Id="rId279" Type="http://schemas.openxmlformats.org/officeDocument/2006/relationships/hyperlink" Target="https://belangrijk1.s3.eu-central-1.amazonaws.com/Checklist-Zzp-Belastingdienst-PDF-2025-GRATIS-DOWNLOAD.pdf" TargetMode="External"/><Relationship Id="rId280" Type="http://schemas.openxmlformats.org/officeDocument/2006/relationships/hyperlink" Target="https://belangrijk1.s3.eu-central-1.amazonaws.com/Checklist-Zzp-Of-Werknemer-PDF-2025-GRATIS-DOWNLOAD.pdf" TargetMode="External"/><Relationship Id="rId281" Type="http://schemas.openxmlformats.org/officeDocument/2006/relationships/hyperlink" Target="https://belangrijk1.s3.eu-central-1.amazonaws.com/Checklist-Zzp-PDF-2025-GRATIS-DOWNLOAD.pdf" TargetMode="External"/><Relationship Id="rId282" Type="http://schemas.openxmlformats.org/officeDocument/2006/relationships/hyperlink" Target="https://belangrijk1.s3.eu-central-1.amazonaws.com/Checklist-Zzp-Zorg-PDF-2025-GRATIS-DOWNLOAD.pdf" TargetMode="External"/><Relationship Id="rId283" Type="http://schemas.openxmlformats.org/officeDocument/2006/relationships/hyperlink" Target="https://belangrijk1.s3.eu-central-1.amazonaws.com/Coreq-Checklist-PDF-2025-GRATIS-DOWNLOAD.pdf" TargetMode="External"/><Relationship Id="rId284" Type="http://schemas.openxmlformats.org/officeDocument/2006/relationships/hyperlink" Target="https://belangrijk1.s3.eu-central-1.amazonaws.com/Dba-Checklist-PDF-2025-GRATIS-DOWNLOAD.pdf" TargetMode="External"/><Relationship Id="rId285" Type="http://schemas.openxmlformats.org/officeDocument/2006/relationships/hyperlink" Target="https://belangrijk1.s3.eu-central-1.amazonaws.com/Digitale-Checklist-Verhuizen-PDF-2025-GRATIS-DOWNLOAD.pdf" TargetMode="External"/><Relationship Id="rId286" Type="http://schemas.openxmlformats.org/officeDocument/2006/relationships/hyperlink" Target="https://belangrijk1.s3.eu-central-1.amazonaws.com/Due-Diligence-Checklist-Nederlands-PDF-2025-GRATIS-DOWNLOAD.pdf" TargetMode="External"/><Relationship Id="rId287" Type="http://schemas.openxmlformats.org/officeDocument/2006/relationships/hyperlink" Target="https://belangrijk1.s3.eu-central-1.amazonaws.com/Due-Diligence-Vastgoed-Checklist-PDF-2025-GRATIS-DOWNLOAD.pdf" TargetMode="External"/><Relationship Id="rId288" Type="http://schemas.openxmlformats.org/officeDocument/2006/relationships/hyperlink" Target="https://belangrijk1.s3.eu-central-1.amazonaws.com/Eds-Symptomen-Checklist-PDF-2025-GRATIS-DOWNLOAD.pdf" TargetMode="External"/><Relationship Id="rId289" Type="http://schemas.openxmlformats.org/officeDocument/2006/relationships/hyperlink" Target="https://belangrijk1.s3.eu-central-1.amazonaws.com/Eerste-Huis-Kopen-Checklist-PDF-2025-GRATIS-DOWNLOAD.pdf" TargetMode="External"/><Relationship Id="rId290" Type="http://schemas.openxmlformats.org/officeDocument/2006/relationships/hyperlink" Target="https://belangrijk1.s3.eu-central-1.amazonaws.com/Eerste-Keer-Kamperen-Checklist-PDF-2025-GRATIS-DOWNLOAD.pdf" TargetMode="External"/><Relationship Id="rId291" Type="http://schemas.openxmlformats.org/officeDocument/2006/relationships/hyperlink" Target="https://belangrijk1.s3.eu-central-1.amazonaws.com/Effectief-Vergaderen-Checklist-PDF-2025-GRATIS-DOWNLOAD.pdf" TargetMode="External"/><Relationship Id="rId292" Type="http://schemas.openxmlformats.org/officeDocument/2006/relationships/hyperlink" Target="https://belangrijk1.s3.eu-central-1.amazonaws.com/Eindinspectie-Koopwoning-Checklist-PDF-2025-GRATIS-DOWNLOAD.pdf" TargetMode="External"/><Relationship Id="rId293" Type="http://schemas.openxmlformats.org/officeDocument/2006/relationships/hyperlink" Target="https://belangrijk1.s3.eu-central-1.amazonaws.com/Emc-Checklist-PDF-2025-GRATIS-DOWNLOAD.pdf" TargetMode="External"/><Relationship Id="rId294" Type="http://schemas.openxmlformats.org/officeDocument/2006/relationships/hyperlink" Target="https://belangrijk1.s3.eu-central-1.amazonaws.com/Emigratie-Checklist-PDF-2025-GRATIS-DOWNLOAD.pdf" TargetMode="External"/><Relationship Id="rId295" Type="http://schemas.openxmlformats.org/officeDocument/2006/relationships/hyperlink" Target="https://belangrijk1.s3.eu-central-1.amazonaws.com/Emigreren-Checklist-PDF-2025-GRATIS-DOWNLOAD.pdf" TargetMode="External"/><Relationship Id="rId296" Type="http://schemas.openxmlformats.org/officeDocument/2006/relationships/hyperlink" Target="https://belangrijk1.s3.eu-central-1.amazonaws.com/Emigreren-Naar-Belgi&#65533;-Checklist-PDF-2025-GRATIS-DOWNLOAD.pdf" TargetMode="External"/><Relationship Id="rId297" Type="http://schemas.openxmlformats.org/officeDocument/2006/relationships/hyperlink" Target="https://belangrijk1.s3.eu-central-1.amazonaws.com/Energielabel-Checklist-PDF-2025-GRATIS-DOWNLOAD.pdf" TargetMode="External"/><Relationship Id="rId298" Type="http://schemas.openxmlformats.org/officeDocument/2006/relationships/hyperlink" Target="https://belangrijk1.s3.eu-central-1.amazonaws.com/Engie-Warmtepomp-Checklist-PDF-2025-GRATIS-DOWNLOAD.pdf" TargetMode="External"/><Relationship Id="rId299" Type="http://schemas.openxmlformats.org/officeDocument/2006/relationships/hyperlink" Target="https://belangrijk1.s3.eu-central-1.amazonaws.com/Event-Preparation-Checklist-PDF-2025-GRATIS-DOWNLOAD.pdf" TargetMode="External"/><Relationship Id="rId300" Type="http://schemas.openxmlformats.org/officeDocument/2006/relationships/hyperlink" Target="https://belangrijk1.s3.eu-central-1.amazonaws.com/Flora-En-Fauna-Checklist-PDF-2025-GRATIS-DOWNLOAD.pdf" TargetMode="External"/><Relationship Id="rId301" Type="http://schemas.openxmlformats.org/officeDocument/2006/relationships/hyperlink" Target="https://belangrijk1.s3.eu-central-1.amazonaws.com/Fssc-22000-Checklist-PDF-2025-GRATIS-DOWNLOAD.pdf" TargetMode="External"/><Relationship Id="rId302" Type="http://schemas.openxmlformats.org/officeDocument/2006/relationships/hyperlink" Target="https://belangrijk1.s3.eu-central-1.amazonaws.com/Gemba-Walk-Checklist-PDF-2025-GRATIS-DOWNLOAD.pdf" TargetMode="External"/><Relationship Id="rId303" Type="http://schemas.openxmlformats.org/officeDocument/2006/relationships/hyperlink" Target="https://belangrijk1.s3.eu-central-1.amazonaws.com/Grote-Beurt-Auto-Checklist-PDF-2025-GRATIS-DOWNLOAD.pdf" TargetMode="External"/><Relationship Id="rId304" Type="http://schemas.openxmlformats.org/officeDocument/2006/relationships/hyperlink" Target="https://belangrijk1.s3.eu-central-1.amazonaws.com/Grote-Beurt-Diesel-Auto-Checklist-PDF-2025-GRATIS-DOWNLOAD.pdf" TargetMode="External"/><Relationship Id="rId305" Type="http://schemas.openxmlformats.org/officeDocument/2006/relationships/hyperlink" Target="https://belangrijk1.s3.eu-central-1.amazonaws.com/Gut-Health-Checklist-PDF-2025-GRATIS-DOWNLOAD.pdf" TargetMode="External"/><Relationship Id="rId306" Type="http://schemas.openxmlformats.org/officeDocument/2006/relationships/hyperlink" Target="https://belangrijk1.s3.eu-central-1.amazonaws.com/Hsp-Checklist-PDF-2025-GRATIS-DOWNLOAD.pdf" TargetMode="External"/><Relationship Id="rId307" Type="http://schemas.openxmlformats.org/officeDocument/2006/relationships/hyperlink" Target="https://belangrijk1.s3.eu-central-1.amazonaws.com/Huis-Verbouwen-Checklist-PDF-2025-GRATIS-DOWNLOAD.pdf" TargetMode="External"/><Relationship Id="rId308" Type="http://schemas.openxmlformats.org/officeDocument/2006/relationships/hyperlink" Target="https://belangrijk1.s3.eu-central-1.amazonaws.com/Iauditor-Checklist-PDF-2025-GRATIS-DOWNLOAD.pdf" TargetMode="External"/><Relationship Id="rId309" Type="http://schemas.openxmlformats.org/officeDocument/2006/relationships/hyperlink" Target="https://belangrijk1.s3.eu-central-1.amazonaws.com/Ik-Ga-Verhuizen-Checklist-PDF-2025-GRATIS-DOWNLOAD.pdf" TargetMode="External"/><Relationship Id="rId310" Type="http://schemas.openxmlformats.org/officeDocument/2006/relationships/hyperlink" Target="https://belangrijk1.s3.eu-central-1.amazonaws.com/Inpak-Checklist-PDF-2025-GRATIS-DOWNLOAD.pdf" TargetMode="External"/><Relationship Id="rId311" Type="http://schemas.openxmlformats.org/officeDocument/2006/relationships/hyperlink" Target="https://belangrijk1.s3.eu-central-1.amazonaws.com/Iso-27001-Checklist-PDF-2025-GRATIS-DOWNLOAD.pdf" TargetMode="External"/><Relationship Id="rId312" Type="http://schemas.openxmlformats.org/officeDocument/2006/relationships/hyperlink" Target="https://belangrijk1.s3.eu-central-1.amazonaws.com/Iso-45001-Checklist-Nederlands-PDF-2025-GRATIS-DOWNLOAD.pdf" TargetMode="External"/><Relationship Id="rId313" Type="http://schemas.openxmlformats.org/officeDocument/2006/relationships/hyperlink" Target="https://belangrijk1.s3.eu-central-1.amazonaws.com/Iso-9000-Checklist-PDF-2025-GRATIS-DOWNLOAD.pdf" TargetMode="External"/><Relationship Id="rId314" Type="http://schemas.openxmlformats.org/officeDocument/2006/relationships/hyperlink" Target="https://belangrijk1.s3.eu-central-1.amazonaws.com/Iso-9001-Audit-Checklist-PDF-2025-GRATIS-DOWNLOAD.pdf" TargetMode="External"/><Relationship Id="rId315" Type="http://schemas.openxmlformats.org/officeDocument/2006/relationships/hyperlink" Target="https://belangrijk1.s3.eu-central-1.amazonaws.com/Iso-9001-Checklist-PDF-2025-GRATIS-DOWNLOAD.pdf" TargetMode="External"/><Relationship Id="rId316" Type="http://schemas.openxmlformats.org/officeDocument/2006/relationships/hyperlink" Target="https://belangrijk1.s3.eu-central-1.amazonaws.com/Iso-9001-Hr-Audit-Checklist-PDF-2025-GRATIS-DOWNLOAD.pdf" TargetMode="External"/><Relationship Id="rId317" Type="http://schemas.openxmlformats.org/officeDocument/2006/relationships/hyperlink" Target="https://belangrijk1.s3.eu-central-1.amazonaws.com/Jaarafsluiting-Boekhouding-Checklist-PDF-2025-GRATIS-DOWNLOAD.pdf" TargetMode="External"/><Relationship Id="rId318" Type="http://schemas.openxmlformats.org/officeDocument/2006/relationships/hyperlink" Target="https://belangrijk1.s3.eu-central-1.amazonaws.com/Kampeer-Checklist-PDF-2025-GRATIS-DOWNLOAD.pdf" TargetMode="External"/><Relationship Id="rId319" Type="http://schemas.openxmlformats.org/officeDocument/2006/relationships/hyperlink" Target="https://belangrijk1.s3.eu-central-1.amazonaws.com/Kamperen-Checklist-PDF-2025-GRATIS-DOWNLOAD.pdf" TargetMode="External"/><Relationship Id="rId320" Type="http://schemas.openxmlformats.org/officeDocument/2006/relationships/hyperlink" Target="https://belangrijk1.s3.eu-central-1.amazonaws.com/Kascommissie-Checklist-PDF-2025-GRATIS-DOWNLOAD.pdf" TargetMode="External"/><Relationship Id="rId321" Type="http://schemas.openxmlformats.org/officeDocument/2006/relationships/hyperlink" Target="https://belangrijk1.s3.eu-central-1.amazonaws.com/Keuken-Checklist-PDF-2025-GRATIS-DOWNLOAD.pdf" TargetMode="External"/><Relationship Id="rId322" Type="http://schemas.openxmlformats.org/officeDocument/2006/relationships/hyperlink" Target="https://belangrijk1.s3.eu-central-1.amazonaws.com/Kleine-Beurt-Auto-Checklist-PDF-2025-GRATIS-DOWNLOAD.pdf" TargetMode="External"/><Relationship Id="rId323" Type="http://schemas.openxmlformats.org/officeDocument/2006/relationships/hyperlink" Target="https://belangrijk1.s3.eu-central-1.amazonaws.com/Kleine-Onderhoudsbeurt-Auto-Checklist-PDF-2025-GRATIS-DOWNLOAD.pdf" TargetMode="External"/><Relationship Id="rId324" Type="http://schemas.openxmlformats.org/officeDocument/2006/relationships/hyperlink" Target="https://belangrijk1.s3.eu-central-1.amazonaws.com/Knb-Checklist-Levenstestament-PDF-2025-GRATIS-DOWNLOAD.pdf" TargetMode="External"/><Relationship Id="rId325" Type="http://schemas.openxmlformats.org/officeDocument/2006/relationships/hyperlink" Target="https://belangrijk1.s3.eu-central-1.amazonaws.com/Kraamkoffer-Checklist-PDF-2025-GRATIS-DOWNLOAD.pdf" TargetMode="External"/><Relationship Id="rId326" Type="http://schemas.openxmlformats.org/officeDocument/2006/relationships/hyperlink" Target="https://belangrijk1.s3.eu-central-1.amazonaws.com/Kraamtas-Checklist-PDF-2025-GRATIS-DOWNLOAD.pdf" TargetMode="External"/><Relationship Id="rId327" Type="http://schemas.openxmlformats.org/officeDocument/2006/relationships/hyperlink" Target="https://belangrijk1.s3.eu-central-1.amazonaws.com/Kraamzorg-Checklist-PDF-2025-GRATIS-DOWNLOAD.pdf" TargetMode="External"/><Relationship Id="rId328" Type="http://schemas.openxmlformats.org/officeDocument/2006/relationships/hyperlink" Target="https://belangrijk1.s3.eu-central-1.amazonaws.com/Kvk-Checklist-PDF-2025-GRATIS-DOWNLOAD.pdf" TargetMode="External"/><Relationship Id="rId329" Type="http://schemas.openxmlformats.org/officeDocument/2006/relationships/hyperlink" Target="https://belangrijk1.s3.eu-central-1.amazonaws.com/Levenstestament-Checklist-PDF-2025-GRATIS-DOWNLOAD.pdf" TargetMode="External"/><Relationship Id="rId330" Type="http://schemas.openxmlformats.org/officeDocument/2006/relationships/hyperlink" Target="https://belangrijk1.s3.eu-central-1.amazonaws.com/lijst.txt" TargetMode="External"/><Relationship Id="rId331" Type="http://schemas.openxmlformats.org/officeDocument/2006/relationships/hyperlink" Target="https://belangrijk1.s3.eu-central-1.amazonaws.com/Lmra-Checklist-Bouw-PDF-2025-GRATIS-DOWNLOAD.pdf" TargetMode="External"/><Relationship Id="rId332" Type="http://schemas.openxmlformats.org/officeDocument/2006/relationships/hyperlink" Target="https://belangrijk1.s3.eu-central-1.amazonaws.com/Lmra-Checklist-PDF-2025-GRATIS-DOWNLOAD.pdf" TargetMode="External"/><Relationship Id="rId333" Type="http://schemas.openxmlformats.org/officeDocument/2006/relationships/hyperlink" Target="https://belangrijk1.s3.eu-central-1.amazonaws.com/M&amp;A-Integration-Checklist-PDF-2025-GRATIS-DOWNLOAD.pdf" TargetMode="External"/><Relationship Id="rId334" Type="http://schemas.openxmlformats.org/officeDocument/2006/relationships/hyperlink" Target="https://belangrijk1.s3.eu-central-1.amazonaws.com/Machineveiligheid-Checklist-PDF-2025-GRATIS-DOWNLOAD.pdf" TargetMode="External"/><Relationship Id="rId335" Type="http://schemas.openxmlformats.org/officeDocument/2006/relationships/hyperlink" Target="https://belangrijk1.s3.eu-central-1.amazonaws.com/Marathon-Checklist-PDF-2025-GRATIS-DOWNLOAD.pdf" TargetMode="External"/><Relationship Id="rId336" Type="http://schemas.openxmlformats.org/officeDocument/2006/relationships/hyperlink" Target="https://belangrijk1.s3.eu-central-1.amazonaws.com/Nabestaanden-Checklist-PDF-2025-GRATIS-DOWNLOAD.pdf" TargetMode="External"/><Relationship Id="rId337" Type="http://schemas.openxmlformats.org/officeDocument/2006/relationships/hyperlink" Target="https://belangrijk1.s3.eu-central-1.amazonaws.com/Nen-2484-Checklist-PDF-2025-GRATIS-DOWNLOAD.pdf" TargetMode="External"/><Relationship Id="rId338" Type="http://schemas.openxmlformats.org/officeDocument/2006/relationships/hyperlink" Target="https://belangrijk1.s3.eu-central-1.amazonaws.com/Nen-7510-Checklist-PDF-2025-GRATIS-DOWNLOAD.pdf" TargetMode="External"/><Relationship Id="rId339" Type="http://schemas.openxmlformats.org/officeDocument/2006/relationships/hyperlink" Target="https://belangrijk1.s3.eu-central-1.amazonaws.com/New-York-Checklist-PDF-2025-GRATIS-DOWNLOAD.pdf" TargetMode="External"/><Relationship Id="rId340" Type="http://schemas.openxmlformats.org/officeDocument/2006/relationships/hyperlink" Target="https://belangrijk1.s3.eu-central-1.amazonaws.com/Nis2-Checklist-PDF-2025-GRATIS-DOWNLOAD.pdf" TargetMode="External"/><Relationship Id="rId341" Type="http://schemas.openxmlformats.org/officeDocument/2006/relationships/hyperlink" Target="https://belangrijk1.s3.eu-central-1.amazonaws.com/Noodpakket-Checklist-PDF-2025-GRATIS-DOWNLOAD.pdf" TargetMode="External"/><Relationship Id="rId342" Type="http://schemas.openxmlformats.org/officeDocument/2006/relationships/hyperlink" Target="https://belangrijk1.s3.eu-central-1.amazonaws.com/Onboarding-Checklist-Voorbeeld-PDF-2025-GRATIS-DOWNLOAD.pdf" TargetMode="External"/><Relationship Id="rId343" Type="http://schemas.openxmlformats.org/officeDocument/2006/relationships/hyperlink" Target="https://belangrijk1.s3.eu-central-1.amazonaws.com/Ondernemingsraad-Reorganisatie-Checklist-PDF-2025-GRATIS-DOWNLOAD.pdf" TargetMode="External"/><Relationship Id="rId344" Type="http://schemas.openxmlformats.org/officeDocument/2006/relationships/hyperlink" Target="https://belangrijk1.s3.eu-central-1.amazonaws.com/Ontruimingsoefening-Checklist-PDF-2025-GRATIS-DOWNLOAD.pdf" TargetMode="External"/><Relationship Id="rId345" Type="http://schemas.openxmlformats.org/officeDocument/2006/relationships/hyperlink" Target="https://belangrijk1.s3.eu-central-1.amazonaws.com/Op-Reis-Naar-Thailand-Checklist-PDF-2025-GRATIS-DOWNLOAD.pdf" TargetMode="External"/><Relationship Id="rId346" Type="http://schemas.openxmlformats.org/officeDocument/2006/relationships/hyperlink" Target="https://belangrijk1.s3.eu-central-1.amazonaws.com/Oplevering-Woning-Checklist-PDF-2025-GRATIS-DOWNLOAD.pdf" TargetMode="External"/><Relationship Id="rId347" Type="http://schemas.openxmlformats.org/officeDocument/2006/relationships/hyperlink" Target="https://belangrijk1.s3.eu-central-1.amazonaws.com/Organisatie-Evenement-Checklist-PDF-2025-GRATIS-DOWNLOAD.pdf" TargetMode="External"/><Relationship Id="rId348" Type="http://schemas.openxmlformats.org/officeDocument/2006/relationships/hyperlink" Target="https://belangrijk1.s3.eu-central-1.amazonaws.com/Pots-Symptomen-Checklist-PDF-2025-GRATIS-DOWNLOAD.pdf" TargetMode="External"/><Relationship Id="rId349" Type="http://schemas.openxmlformats.org/officeDocument/2006/relationships/hyperlink" Target="https://belangrijk1.s3.eu-central-1.amazonaws.com/Prepper-Bag-Checklist-PDF-2025-GRATIS-DOWNLOAD.pdf" TargetMode="External"/><Relationship Id="rId350" Type="http://schemas.openxmlformats.org/officeDocument/2006/relationships/hyperlink" Target="https://belangrijk1.s3.eu-central-1.amazonaws.com/Preppers-Checklist-PDF-2025-GRATIS-DOWNLOAD.pdf" TargetMode="External"/><Relationship Id="rId351" Type="http://schemas.openxmlformats.org/officeDocument/2006/relationships/hyperlink" Target="https://belangrijk1.s3.eu-central-1.amazonaws.com/Puppy-Benodigdheden-Checklist-PDF-2025-GRATIS-DOWNLOAD.pdf" TargetMode="External"/><Relationship Id="rId352" Type="http://schemas.openxmlformats.org/officeDocument/2006/relationships/hyperlink" Target="https://belangrijk1.s3.eu-central-1.amazonaws.com/Puppy-Checklist-PDF-2025-GRATIS-DOWNLOAD.pdf" TargetMode="External"/><Relationship Id="rId353" Type="http://schemas.openxmlformats.org/officeDocument/2006/relationships/hyperlink" Target="https://belangrijk1.s3.eu-central-1.amazonaws.com/Puppy-Checklist-Spullen-PDF-2025-GRATIS-DOWNLOAD.pdf" TargetMode="External"/><Relationship Id="rId354" Type="http://schemas.openxmlformats.org/officeDocument/2006/relationships/hyperlink" Target="https://belangrijk1.s3.eu-central-1.amazonaws.com/Puppy-Socialiseren-Checklist-PDF-2025-GRATIS-DOWNLOAD.pdf" TargetMode="External"/><Relationship Id="rId355" Type="http://schemas.openxmlformats.org/officeDocument/2006/relationships/hyperlink" Target="https://belangrijk1.s3.eu-central-1.amazonaws.com/Quality-Control-Checklist-PDF-2025-GRATIS-DOWNLOAD.pdf" TargetMode="External"/><Relationship Id="rId356" Type="http://schemas.openxmlformats.org/officeDocument/2006/relationships/hyperlink" Target="https://belangrijk1.s3.eu-central-1.amazonaws.com/Reis-Checklist-PDF-2025-GRATIS-DOWNLOAD.pdf" TargetMode="External"/><Relationship Id="rId357" Type="http://schemas.openxmlformats.org/officeDocument/2006/relationships/hyperlink" Target="https://belangrijk1.s3.eu-central-1.amazonaws.com/Reis-Naar-Amerika-Checklist-PDF-2025-GRATIS-DOWNLOAD.pdf" TargetMode="External"/><Relationship Id="rId358" Type="http://schemas.openxmlformats.org/officeDocument/2006/relationships/hyperlink" Target="https://belangrijk1.s3.eu-central-1.amazonaws.com/Reizen-Naar-Indonesie-Checklist-PDF-2025-GRATIS-DOWNLOAD.pdf" TargetMode="External"/><Relationship Id="rId359" Type="http://schemas.openxmlformats.org/officeDocument/2006/relationships/hyperlink" Target="https://belangrijk1.s3.eu-central-1.amazonaws.com/Safety-Checklist-PDF-2025-GRATIS-DOWNLOAD.pdf" TargetMode="External"/><Relationship Id="rId360" Type="http://schemas.openxmlformats.org/officeDocument/2006/relationships/hyperlink" Target="https://belangrijk1.s3.eu-central-1.amazonaws.com/Safety-Walk-Checklist-PDF-2025-GRATIS-DOWNLOAD.pdf" TargetMode="External"/><Relationship Id="rId361" Type="http://schemas.openxmlformats.org/officeDocument/2006/relationships/hyperlink" Target="https://belangrijk1.s3.eu-central-1.amazonaws.com/Scope-12-Checklist-Pdf-PDF-2025-GRATIS-DOWNLOAD.pdf" TargetMode="External"/><Relationship Id="rId362" Type="http://schemas.openxmlformats.org/officeDocument/2006/relationships/hyperlink" Target="https://belangrijk1.s3.eu-central-1.amazonaws.com/Seo-Checklist-PDF-2025-GRATIS-DOWNLOAD.pdf" TargetMode="External"/><Relationship Id="rId363" Type="http://schemas.openxmlformats.org/officeDocument/2006/relationships/hyperlink" Target="https://belangrijk1.s3.eu-central-1.amazonaws.com/Seo-Optimisation-Checklist-PDF-2025-GRATIS-DOWNLOAD.pdf" TargetMode="External"/><Relationship Id="rId364" Type="http://schemas.openxmlformats.org/officeDocument/2006/relationships/hyperlink" Target="https://belangrijk1.s3.eu-central-1.amazonaws.com/Ship-Shore-Safety-Checklist-PDF-2025-GRATIS-DOWNLOAD.pdf" TargetMode="External"/><Relationship Id="rId365" Type="http://schemas.openxmlformats.org/officeDocument/2006/relationships/hyperlink" Target="https://belangrijk1.s3.eu-central-1.amazonaws.com/Shopify-Seo-Checklist-PDF-2025-GRATIS-DOWNLOAD.pdf" TargetMode="External"/><Relationship Id="rId366" Type="http://schemas.openxmlformats.org/officeDocument/2006/relationships/hyperlink" Target="https://belangrijk1.s3.eu-central-1.amazonaws.com/Site-Migration-Checklist-PDF-2025-GRATIS-DOWNLOAD.pdf" TargetMode="External"/><Relationship Id="rId367" Type="http://schemas.openxmlformats.org/officeDocument/2006/relationships/hyperlink" Target="https://belangrijk1.s3.eu-central-1.amazonaws.com/Slaaphygiene-Checklist-PDF-2025-GRATIS-DOWNLOAD.pdf" TargetMode="External"/><Relationship Id="rId368" Type="http://schemas.openxmlformats.org/officeDocument/2006/relationships/hyperlink" Target="https://belangrijk1.s3.eu-central-1.amazonaws.com/Socialisatie-Pup-Checklist-PDF-2025-GRATIS-DOWNLOAD.pdf" TargetMode="External"/><Relationship Id="rId369" Type="http://schemas.openxmlformats.org/officeDocument/2006/relationships/hyperlink" Target="https://belangrijk1.s3.eu-central-1.amazonaws.com/Testament-Checklist-PDF-2025-GRATIS-DOWNLOAD.pdf" TargetMode="External"/><Relationship Id="rId370" Type="http://schemas.openxmlformats.org/officeDocument/2006/relationships/hyperlink" Target="https://belangrijk1.s3.eu-central-1.amazonaws.com/Thuisbevalling-Checklist-PDF-2025-GRATIS-DOWNLOAD.pdf" TargetMode="External"/><Relationship Id="rId371" Type="http://schemas.openxmlformats.org/officeDocument/2006/relationships/hyperlink" Target="https://belangrijk1.s3.eu-central-1.amazonaws.com/Trouw-Checklist-PDF-2025-GRATIS-DOWNLOAD.pdf" TargetMode="External"/><Relationship Id="rId372" Type="http://schemas.openxmlformats.org/officeDocument/2006/relationships/hyperlink" Target="https://belangrijk1.s3.eu-central-1.amazonaws.com/Trouwdag-Checklist-PDF-2025-GRATIS-DOWNLOAD.pdf" TargetMode="External"/><Relationship Id="rId373" Type="http://schemas.openxmlformats.org/officeDocument/2006/relationships/hyperlink" Target="https://belangrijk1.s3.eu-central-1.amazonaws.com/Trouwen-Checklist-PDF-2025-GRATIS-DOWNLOAD.pdf" TargetMode="External"/><Relationship Id="rId374" Type="http://schemas.openxmlformats.org/officeDocument/2006/relationships/hyperlink" Target="https://belangrijk1.s3.eu-central-1.amazonaws.com/Trouwplannen-Checklist-PDF-2025-GRATIS-DOWNLOAD.pdf" TargetMode="External"/><Relationship Id="rId375" Type="http://schemas.openxmlformats.org/officeDocument/2006/relationships/hyperlink" Target="https://belangrijk1.s3.eu-central-1.amazonaws.com/Trouwplanning-Checklist-PDF-2025-GRATIS-DOWNLOAD.pdf" TargetMode="External"/><Relationship Id="rId376" Type="http://schemas.openxmlformats.org/officeDocument/2006/relationships/hyperlink" Target="https://belangrijk1.s3.eu-central-1.amazonaws.com/Uitvaart-Regelen-Checklist-PDF-2025-GRATIS-DOWNLOAD.pdf" TargetMode="External"/><Relationship Id="rId377" Type="http://schemas.openxmlformats.org/officeDocument/2006/relationships/hyperlink" Target="https://belangrijk1.s3.eu-central-1.amazonaws.com/Uitzet-Checklist-PDF-2025-GRATIS-DOWNLOAD.pdf" TargetMode="External"/><Relationship Id="rId378" Type="http://schemas.openxmlformats.org/officeDocument/2006/relationships/hyperlink" Target="https://belangrijk1.s3.eu-central-1.amazonaws.com/Vakantie-Bagage-Checklist-PDF-2025-GRATIS-DOWNLOAD.pdf" TargetMode="External"/><Relationship Id="rId379" Type="http://schemas.openxmlformats.org/officeDocument/2006/relationships/hyperlink" Target="https://belangrijk1.s3.eu-central-1.amazonaws.com/Vakantie-Checklist-Kinderen-PDF-2025-GRATIS-DOWNLOAD.pdf" TargetMode="External"/><Relationship Id="rId380" Type="http://schemas.openxmlformats.org/officeDocument/2006/relationships/hyperlink" Target="https://belangrijk1.s3.eu-central-1.amazonaws.com/Vakantie-Checklist-Peuter-PDF-2025-GRATIS-DOWNLOAD.pdf" TargetMode="External"/><Relationship Id="rId381" Type="http://schemas.openxmlformats.org/officeDocument/2006/relationships/hyperlink" Target="https://belangrijk1.s3.eu-central-1.amazonaws.com/Vakantie-Checklist-Thailand-PDF-2025-GRATIS-DOWNLOAD.pdf" TargetMode="External"/><Relationship Id="rId382" Type="http://schemas.openxmlformats.org/officeDocument/2006/relationships/hyperlink" Target="https://belangrijk1.s3.eu-central-1.amazonaws.com/Vakantie-Checklist-Vliegen-PDF-2025-GRATIS-DOWNLOAD.pdf" TargetMode="External"/><Relationship Id="rId383" Type="http://schemas.openxmlformats.org/officeDocument/2006/relationships/hyperlink" Target="https://belangrijk1.s3.eu-central-1.amazonaws.com/Vakantie-Koffer-Checklist-PDF-2025-GRATIS-DOWNLOAD.pdf" TargetMode="External"/><Relationship Id="rId384" Type="http://schemas.openxmlformats.org/officeDocument/2006/relationships/hyperlink" Target="https://belangrijk1.s3.eu-central-1.amazonaws.com/Vca-Checklist-PDF-2025-GRATIS-DOWNLOAD.pdf" TargetMode="External"/><Relationship Id="rId385" Type="http://schemas.openxmlformats.org/officeDocument/2006/relationships/hyperlink" Target="https://belangrijk1.s3.eu-central-1.amazonaws.com/Vereniging-Eigen-Huis-Checklist-Oplevering-PDF-2025-GRATIS-DOWNLOAD.pdf" TargetMode="External"/><Relationship Id="rId386" Type="http://schemas.openxmlformats.org/officeDocument/2006/relationships/hyperlink" Target="https://belangrijk1.s3.eu-central-1.amazonaws.com/Verhuisplanner-Checklist-PDF-2025-GRATIS-DOWNLOAD.pdf" TargetMode="External"/><Relationship Id="rId387" Type="http://schemas.openxmlformats.org/officeDocument/2006/relationships/hyperlink" Target="https://belangrijk1.s3.eu-central-1.amazonaws.com/Verhuisplanning-Checklist-PDF-2025-GRATIS-DOWNLOAD.pdf" TargetMode="External"/><Relationship Id="rId388" Type="http://schemas.openxmlformats.org/officeDocument/2006/relationships/hyperlink" Target="https://belangrijk1.s3.eu-central-1.amazonaws.com/Verhuistips-Checklist-PDF-2025-GRATIS-DOWNLOAD.pdf" TargetMode="External"/><Relationship Id="rId389" Type="http://schemas.openxmlformats.org/officeDocument/2006/relationships/hyperlink" Target="https://belangrijk1.s3.eu-central-1.amazonaws.com/Verhuizen-Doorgeven-Checklist-PDF-2025-GRATIS-DOWNLOAD.pdf" TargetMode="External"/><Relationship Id="rId390" Type="http://schemas.openxmlformats.org/officeDocument/2006/relationships/hyperlink" Target="https://belangrijk1.s3.eu-central-1.amazonaws.com/Verhuizen-Wat-Te-Doen-Checklist-PDF-2025-GRATIS-DOWNLOAD.pdf" TargetMode="External"/><Relationship Id="rId391" Type="http://schemas.openxmlformats.org/officeDocument/2006/relationships/hyperlink" Target="https://belangrijk1.s3.eu-central-1.amazonaws.com/Verhuizing-Adres-Doorgeven-Checklist-PDF-2025-GRATIS-DOWNLOAD.pdf" TargetMode="External"/><Relationship Id="rId392" Type="http://schemas.openxmlformats.org/officeDocument/2006/relationships/hyperlink" Target="https://belangrijk1.s3.eu-central-1.amazonaws.com/Verhuizing-Checklist-PDF-2025-GRATIS-DOWNLOAD.pdf" TargetMode="External"/><Relationship Id="rId393" Type="http://schemas.openxmlformats.org/officeDocument/2006/relationships/hyperlink" Target="https://belangrijk1.s3.eu-central-1.amazonaws.com/Vliegvakantie-Checklist-PDF-2025-GRATIS-DOWNLOAD.pdf" TargetMode="External"/><Relationship Id="rId394" Type="http://schemas.openxmlformats.org/officeDocument/2006/relationships/hyperlink" Target="https://belangrijk1.s3.eu-central-1.amazonaws.com/Vluchtkoffer-Bevalling-Checklist-PDF-2025-GRATIS-DOWNLOAD.pdf" TargetMode="External"/><Relationship Id="rId395" Type="http://schemas.openxmlformats.org/officeDocument/2006/relationships/hyperlink" Target="https://belangrijk1.s3.eu-central-1.amazonaws.com/Vluchtkoffer-Checklist-PDF-2025-GRATIS-DOWNLOAD.pdf" TargetMode="External"/><Relationship Id="rId396" Type="http://schemas.openxmlformats.org/officeDocument/2006/relationships/hyperlink" Target="https://belangrijk1.s3.eu-central-1.amazonaws.com/Voorbeeld-Checklist-Nieuwe-Medewerker-PDF-2025-GRATIS-DOWNLOAD.pdf" TargetMode="External"/><Relationship Id="rId397" Type="http://schemas.openxmlformats.org/officeDocument/2006/relationships/hyperlink" Target="https://belangrijk1.s3.eu-central-1.amazonaws.com/Voorschouw-Nieuwbouw-Checklist-PDF-2025-GRATIS-DOWNLOAD.pdf" TargetMode="External"/><Relationship Id="rId398" Type="http://schemas.openxmlformats.org/officeDocument/2006/relationships/hyperlink" Target="https://belangrijk1.s3.eu-central-1.amazonaws.com/Vpn-Checklist-PDF-2025-GRATIS-DOWNLOAD.pdf" TargetMode="External"/><Relationship Id="rId399" Type="http://schemas.openxmlformats.org/officeDocument/2006/relationships/hyperlink" Target="https://belangrijk1.s3.eu-central-1.amazonaws.com/Vso-Checklist-PDF-2025-GRATIS-DOWNLOAD.pdf" TargetMode="External"/><Relationship Id="rId400" Type="http://schemas.openxmlformats.org/officeDocument/2006/relationships/hyperlink" Target="https://belangrijk1.s3.eu-central-1.amazonaws.com/Vve-Checklist-PDF-2025-GRATIS-DOWNLOAD.pdf" TargetMode="External"/><Relationship Id="rId401" Type="http://schemas.openxmlformats.org/officeDocument/2006/relationships/hyperlink" Target="https://belangrijk1.s3.eu-central-1.amazonaws.com/Warmtepomp-Checklist-PDF-2025-GRATIS-DOWNLOAD.pdf" TargetMode="External"/><Relationship Id="rId402" Type="http://schemas.openxmlformats.org/officeDocument/2006/relationships/hyperlink" Target="https://belangrijk1.s3.eu-central-1.amazonaws.com/Wat-Te-Doen-Na-Overlijden-Checklist-PDF-2025-GRATIS-DOWNLOAD.pdf" TargetMode="External"/><Relationship Id="rId403" Type="http://schemas.openxmlformats.org/officeDocument/2006/relationships/hyperlink" Target="https://belangrijk1.s3.eu-central-1.amazonaws.com/Wbtr-Checklist-PDF-2025-GRATIS-DOWNLOAD.pdf" TargetMode="External"/><Relationship Id="rId404" Type="http://schemas.openxmlformats.org/officeDocument/2006/relationships/hyperlink" Target="https://belangrijk1.s3.eu-central-1.amazonaws.com/Wcag-Guidelines-Checklist-PDF-2025-GRATIS-DOWNLOAD.pdf" TargetMode="External"/><Relationship Id="rId405" Type="http://schemas.openxmlformats.org/officeDocument/2006/relationships/hyperlink" Target="https://belangrijk1.s3.eu-central-1.amazonaws.com/Web-Migration-Checklist-PDF-2025-GRATIS-DOWNLOAD.pdf" TargetMode="External"/><Relationship Id="rId406" Type="http://schemas.openxmlformats.org/officeDocument/2006/relationships/hyperlink" Target="https://belangrijk1.s3.eu-central-1.amazonaws.com/Wedding-To-Do-Checklist-PDF-2025-GRATIS-DOWNLOAD.pdf" TargetMode="External"/><Relationship Id="rId407" Type="http://schemas.openxmlformats.org/officeDocument/2006/relationships/hyperlink" Target="https://belangrijk1.s3.eu-central-1.amazonaws.com/Weekend-Weg-Checklist-PDF-2025-GRATIS-DOWNLOAD.pdf" TargetMode="External"/><Relationship Id="rId408" Type="http://schemas.openxmlformats.org/officeDocument/2006/relationships/hyperlink" Target="https://belangrijk1.s3.eu-central-1.amazonaws.com/Werknemersvaardigheden-Checklist-PDF-2025-GRATIS-DOWNLOAD.pdf" TargetMode="External"/><Relationship Id="rId409" Type="http://schemas.openxmlformats.org/officeDocument/2006/relationships/hyperlink" Target="https://belangrijk1.s3.eu-central-1.amazonaws.com/Werkplekonderzoek-Checklist-PDF-2025-GRATIS-DOWNLOAD.pdf" TargetMode="External"/><Relationship Id="rId410" Type="http://schemas.openxmlformats.org/officeDocument/2006/relationships/hyperlink" Target="https://belangrijk1.s3.eu-central-1.amazonaws.com/Wintersport-Checklist-PDF-2025-GRATIS-DOWNLOAD.pdf" TargetMode="External"/><Relationship Id="rId411" Type="http://schemas.openxmlformats.org/officeDocument/2006/relationships/hyperlink" Target="https://belangrijk1.s3.eu-central-1.amazonaws.com/Zelf-Je-Huis-Verkopen-Checklist-PDF-2025-GRATIS-DOWNLOAD.pdf" TargetMode="External"/><Relationship Id="rId412" Type="http://schemas.openxmlformats.org/officeDocument/2006/relationships/hyperlink" Target="https://belangrijk1.s3.eu-central-1.amazonaws.com/Ziekenhuistas-Checklist-PDF-2025-GRATIS-DOWNLOAD.pdf" TargetMode="External"/><Relationship Id="rId413" Type="http://schemas.openxmlformats.org/officeDocument/2006/relationships/hyperlink" Target="https://belangrijk1.s3.eu-central-1.amazonaws.com/Ziekte-Van-Lyme-Symptomen-Checklist-PDF-2025-GRATIS-DOWNLOAD.pdf" TargetMode="External"/><Relationship Id="rId414" Type="http://schemas.openxmlformats.org/officeDocument/2006/relationships/hyperlink" Target="https://belangrijk1.s3.eu-central-1.amazonaws.com/Zomervakantie-Checklist-PDF-2025-GRATIS-DOWNLOAD.pdf" TargetMode="External"/><Relationship Id="rId415" Type="http://schemas.openxmlformats.org/officeDocument/2006/relationships/hyperlink" Target="https://belangrijk1.s3.eu-central-1.amazonaws.com/Zwanger-En-Nu-Checklist-PDF-2025-GRATIS-DOWNLOAD.pdf" TargetMode="External"/><Relationship Id="rId416" Type="http://schemas.openxmlformats.org/officeDocument/2006/relationships/hyperlink" Target="https://belangrijk1.s3.eu-central-1.amazonaws.com/Zwanger-Wat-Nu-Checklist-PDF-2025-GRATIS-DOWNLOAD.pdf" TargetMode="External"/><Relationship Id="rId417" Type="http://schemas.openxmlformats.org/officeDocument/2006/relationships/hyperlink" Target="https://belangrijk1.s3.eu-central-1.amazonaws.com/Zwangerschap-Checklist-PDF-2025-GRATIS-DOWNLOAD.pdf" TargetMode="External"/><Relationship Id="rId418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
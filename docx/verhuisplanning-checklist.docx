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verhuisplanning checklist Gratis DOCX 2025</w:t>
      </w:r>
    </w:p>
    <w:p/>
    <w:p>
      <w:pPr>
        <w:spacing w:after="240"/>
      </w:pPr>
      <w:r>
        <w:rPr>
          <w:sz w:val="36"/>
        </w:rPr>
        <w:t>Verhuisplanning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Verhuisplanning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Verhuisplanning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Verhuisdatum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Bepaal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datum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uitkomt.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weekends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vakanties,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helpen.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gaten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houden!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data,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datum</w:t>
      </w:r>
      <w:r>
        <w:rPr>
          <w:sz w:val="36"/>
        </w:rPr>
        <w:t xml:space="preserve"> </w:t>
      </w:r>
      <w:r>
        <w:rPr>
          <w:sz w:val="36"/>
        </w:rPr>
        <w:t>waarop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huur</w:t>
      </w:r>
      <w:r>
        <w:rPr>
          <w:sz w:val="36"/>
        </w:rPr>
        <w:t xml:space="preserve"> </w:t>
      </w:r>
      <w:r>
        <w:rPr>
          <w:sz w:val="36"/>
        </w:rPr>
        <w:t>moet</w:t>
      </w:r>
    </w:p>
    <w:p>
      <w:pPr>
        <w:spacing w:after="240"/>
      </w:pPr>
      <w:r>
        <w:rPr>
          <w:sz w:val="36"/>
        </w:rPr>
        <w:t>opzeggen.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kalender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verhuismail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agenda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Inpakken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weken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gebruikt,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seizoensgebonden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boeken.</w:t>
      </w:r>
      <w:r>
        <w:rPr>
          <w:sz w:val="36"/>
        </w:rPr>
        <w:t xml:space="preserve"> </w:t>
      </w:r>
      <w:r>
        <w:rPr>
          <w:sz w:val="36"/>
        </w:rPr>
        <w:t>Label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dozen</w:t>
      </w:r>
    </w:p>
    <w:p>
      <w:pPr>
        <w:spacing w:after="240"/>
      </w:pPr>
      <w:r>
        <w:rPr>
          <w:sz w:val="36"/>
        </w:rPr>
        <w:t>duidelijk,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makkelijk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breekbare</w:t>
      </w:r>
    </w:p>
    <w:p>
      <w:pPr>
        <w:spacing w:after="240"/>
      </w:pP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dozen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bubblewrap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etiketten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tape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inpakpapier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Verhuizers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Beslis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verhuizers</w:t>
      </w:r>
      <w:r>
        <w:rPr>
          <w:sz w:val="36"/>
        </w:rPr>
        <w:t xml:space="preserve"> </w:t>
      </w:r>
      <w:r>
        <w:rPr>
          <w:sz w:val="36"/>
        </w:rPr>
        <w:t>inschakelt.</w:t>
      </w:r>
      <w:r>
        <w:rPr>
          <w:sz w:val="36"/>
        </w:rPr>
        <w:t xml:space="preserve"> </w:t>
      </w:r>
      <w:r>
        <w:rPr>
          <w:sz w:val="36"/>
        </w:rPr>
        <w:t>Vergelijk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verhuisbedrijven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reviews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Vraag</w:t>
      </w:r>
    </w:p>
    <w:p>
      <w:pPr>
        <w:spacing w:after="240"/>
      </w:pPr>
      <w:r>
        <w:rPr>
          <w:sz w:val="36"/>
        </w:rPr>
        <w:t>offertes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aanspreken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hulp.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plant,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verrassingen</w:t>
      </w:r>
      <w:r>
        <w:rPr>
          <w:sz w:val="36"/>
        </w:rPr>
        <w:t xml:space="preserve"> </w:t>
      </w:r>
      <w:r>
        <w:rPr>
          <w:sz w:val="36"/>
        </w:rPr>
        <w:t>komt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staan.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verhuisbedrijf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offertes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vriendenlijst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transportmiddel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verzekeringsinformatie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Adreswijzigingen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wijzigen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instanties,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gemeente,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bank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verzekeringen.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plaatsen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moet</w:t>
      </w:r>
    </w:p>
    <w:p>
      <w:pPr>
        <w:spacing w:after="240"/>
      </w:pPr>
      <w:r>
        <w:rPr>
          <w:sz w:val="36"/>
        </w:rPr>
        <w:t>bijwerken.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post</w:t>
      </w:r>
      <w:r>
        <w:rPr>
          <w:sz w:val="36"/>
        </w:rPr>
        <w:t xml:space="preserve"> </w:t>
      </w:r>
      <w:r>
        <w:rPr>
          <w:sz w:val="36"/>
        </w:rPr>
        <w:t>mist.</w:t>
      </w:r>
      <w:r>
        <w:rPr>
          <w:sz w:val="36"/>
        </w:rPr>
        <w:t xml:space="preserve"> </w:t>
      </w: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</w:p>
    <w:p>
      <w:pPr>
        <w:spacing w:after="240"/>
      </w:pP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adres!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adreswijzigingsformulier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postzegels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notitie-app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e-mailtemplate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telefoonlijst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Noodzakelijke</w:t>
      </w:r>
      <w:r>
        <w:rPr>
          <w:sz w:val="36"/>
        </w:rPr>
        <w:t xml:space="preserve"> </w:t>
      </w:r>
      <w:r>
        <w:rPr>
          <w:sz w:val="36"/>
        </w:rPr>
        <w:t>voorzieningen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voorzieningen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elektriciteit,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internet</w:t>
      </w:r>
    </w:p>
    <w:p>
      <w:pPr>
        <w:spacing w:after="240"/>
      </w:pPr>
      <w:r>
        <w:rPr>
          <w:sz w:val="36"/>
        </w:rPr>
        <w:t>geregeld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verhuizing.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leveranciers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aansluiten.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veranderen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energiecontract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adres.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ongemakken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verhuisdag.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contactlijst</w:t>
      </w:r>
      <w:r>
        <w:rPr>
          <w:sz w:val="36"/>
        </w:rPr>
        <w:t xml:space="preserve"> </w:t>
      </w:r>
      <w:r>
        <w:rPr>
          <w:sz w:val="36"/>
        </w:rPr>
        <w:t>leveranciers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energiecontract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internetprovider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waterbedrijf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telefoonnummer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hulpdienst</w:t>
        </w:r>
      </w:hyperlink>
    </w:p>
    <w:p>
      <w:pPr>
        <w:spacing w:after="240"/>
      </w:pPr>
      <w:r>
        <w:rPr>
          <w:sz w:val="36"/>
        </w:rPr>
        <w:t>Verhuisplanning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verhuisdagkit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toiletpapier,</w:t>
      </w:r>
      <w:r>
        <w:rPr>
          <w:sz w:val="36"/>
        </w:rPr>
        <w:t xml:space="preserve"> </w:t>
      </w:r>
      <w:r>
        <w:rPr>
          <w:sz w:val="36"/>
        </w:rPr>
        <w:t>snacks,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waterfles.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graven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benodigdheden.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verhuisdozen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snackbox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toiletpapier</w:t>
        </w:r>
      </w:hyperlink>
    </w:p>
    <w:p>
      <w:pPr>
        <w:spacing w:after="240"/>
      </w:pPr>
      <w:r>
        <w:rPr>
          <w:sz w:val="36"/>
        </w:rPr>
        <w:t>Label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inhoud,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naartoe</w:t>
      </w:r>
    </w:p>
    <w:p>
      <w:pPr>
        <w:spacing w:after="240"/>
      </w:pPr>
      <w:r>
        <w:rPr>
          <w:sz w:val="36"/>
        </w:rPr>
        <w:t>moeten.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moeite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uitpakken.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labelstickers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stift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verhuisdozen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lekkers</w:t>
      </w:r>
      <w:r>
        <w:rPr>
          <w:sz w:val="36"/>
        </w:rPr>
        <w:t xml:space="preserve"> </w:t>
      </w:r>
      <w:r>
        <w:rPr>
          <w:sz w:val="36"/>
        </w:rPr>
        <w:t>aan,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pizza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bier.</w:t>
      </w:r>
    </w:p>
    <w:p>
      <w:pPr>
        <w:spacing w:after="240"/>
      </w:pPr>
      <w:r>
        <w:rPr>
          <w:sz w:val="36"/>
        </w:rPr>
        <w:t>Samenwerken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sneller,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leuker!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pizzadoos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bier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inrichting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inrichten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inspiratie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onthouden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stond.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handdoeken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verpakkingsmateriaal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items.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duurzame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dozen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handdoeken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kleding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Verhuisplanning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8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8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1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4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1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6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kalend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markeerstift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verhuismai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agenda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doze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ubblewra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etikett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ap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inpakpapi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erhuisbedrijf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fferte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vriendenlijs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transportmiddel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verzekeringsinformati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adreswijzigingsformuli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postzegel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notitie-ap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e-mailtemplat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telefoonlijs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nergiecontrac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internetprovid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waterbedrijf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telefoonnummer+hulpdiens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verhuisdoz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snackbox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toiletpapie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labelsticker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tift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pizzadoo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ier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snack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handdoeken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www.amazon.nl/s?k=kleding&amp;crid=273Y1K6UO112F&amp;sprefix=kalender%2Caps%2C106&amp;linkCode=ll2&amp;tag=laptoplifepro-21&amp;linkId=0d5984cb56f56071e0a4e4033e760c92&amp;language=nl_NL&amp;ref_=as_li_ss_tl" TargetMode="External"/><Relationship Id="rId48" Type="http://schemas.openxmlformats.org/officeDocument/2006/relationships/hyperlink" Target="https://belangrijk1.s3.eu-central-1.amazonaws.com/18-En-Nu-Checklist-PDF-2025-GRATIS-DOWNLOAD.pdf" TargetMode="External"/><Relationship Id="rId49" Type="http://schemas.openxmlformats.org/officeDocument/2006/relationships/hyperlink" Target="https://belangrijk1.s3.eu-central-1.amazonaws.com/2e-Hands-Auto-Kopen-Checklist-PDF-2025-GRATIS-DOWNLOAD.pdf" TargetMode="External"/><Relationship Id="rId50" Type="http://schemas.openxmlformats.org/officeDocument/2006/relationships/hyperlink" Target="https://belangrijk1.s3.eu-central-1.amazonaws.com/5s-Audit-Checklist-PDF-2025-GRATIS-DOWNLOAD.pdf" TargetMode="External"/><Relationship Id="rId51" Type="http://schemas.openxmlformats.org/officeDocument/2006/relationships/hyperlink" Target="https://belangrijk1.s3.eu-central-1.amazonaws.com/Adhd-Checklist-Volwassenen-PDF-2025-GRATIS-DOWNLOAD.pdf" TargetMode="External"/><Relationship Id="rId52" Type="http://schemas.openxmlformats.org/officeDocument/2006/relationships/hyperlink" Target="https://belangrijk1.s3.eu-central-1.amazonaws.com/Adr-Uitrusting-Vrachtwagen-Checklist-PDF-2025-GRATIS-DOWNLOAD.pdf" TargetMode="External"/><Relationship Id="rId53" Type="http://schemas.openxmlformats.org/officeDocument/2006/relationships/hyperlink" Target="https://belangrijk1.s3.eu-central-1.amazonaws.com/Adres-Wijzigen-Checklist-PDF-2025-GRATIS-DOWNLOAD.pdf" TargetMode="External"/><Relationship Id="rId54" Type="http://schemas.openxmlformats.org/officeDocument/2006/relationships/hyperlink" Target="https://belangrijk1.s3.eu-central-1.amazonaws.com/Adres-Wijzigen-Verhuizing-Checklist-PDF-2025-GRATIS-DOWNLOAD.pdf" TargetMode="External"/><Relationship Id="rId55" Type="http://schemas.openxmlformats.org/officeDocument/2006/relationships/hyperlink" Target="https://belangrijk1.s3.eu-central-1.amazonaws.com/Anwb-Vakantie-Checklist-PDF-2025-GRATIS-DOWNLOAD.pdf" TargetMode="External"/><Relationship Id="rId56" Type="http://schemas.openxmlformats.org/officeDocument/2006/relationships/hyperlink" Target="https://belangrijk1.s3.eu-central-1.amazonaws.com/Auto-Grote-Beurt-Checklist-PDF-2025-GRATIS-DOWNLOAD.pdf" TargetMode="External"/><Relationship Id="rId57" Type="http://schemas.openxmlformats.org/officeDocument/2006/relationships/hyperlink" Target="https://belangrijk1.s3.eu-central-1.amazonaws.com/Auto-Kleine-Beurt-Checklist-PDF-2025-GRATIS-DOWNLOAD.pdf" TargetMode="External"/><Relationship Id="rId58" Type="http://schemas.openxmlformats.org/officeDocument/2006/relationships/hyperlink" Target="https://belangrijk1.s3.eu-central-1.amazonaws.com/Avg-Voor-Verenigingen-Checklist-PDF-2025-GRATIS-DOWNLOAD.pdf" TargetMode="External"/><Relationship Id="rId59" Type="http://schemas.openxmlformats.org/officeDocument/2006/relationships/hyperlink" Target="https://belangrijk1.s3.eu-central-1.amazonaws.com/B-Service-Mercedes-Checklist-PDF-2025-GRATIS-DOWNLOAD.pdf" TargetMode="External"/><Relationship Id="rId60" Type="http://schemas.openxmlformats.org/officeDocument/2006/relationships/hyperlink" Target="https://belangrijk1.s3.eu-central-1.amazonaws.com/Baby-Autisme-Checklist-PDF-2025-GRATIS-DOWNLOAD.pdf" TargetMode="External"/><Relationship Id="rId61" Type="http://schemas.openxmlformats.org/officeDocument/2006/relationships/hyperlink" Target="https://belangrijk1.s3.eu-central-1.amazonaws.com/Baby-Checklist-PDF-2025-GRATIS-DOWNLOAD.pdf" TargetMode="External"/><Relationship Id="rId62" Type="http://schemas.openxmlformats.org/officeDocument/2006/relationships/hyperlink" Target="https://belangrijk1.s3.eu-central-1.amazonaws.com/Babykamer-Checklist-PDF-2025-GRATIS-DOWNLOAD.pdf" TargetMode="External"/><Relationship Id="rId63" Type="http://schemas.openxmlformats.org/officeDocument/2006/relationships/hyperlink" Target="https://belangrijk1.s3.eu-central-1.amazonaws.com/Babylist-Checklist-PDF-2025-GRATIS-DOWNLOAD.pdf" TargetMode="External"/><Relationship Id="rId64" Type="http://schemas.openxmlformats.org/officeDocument/2006/relationships/hyperlink" Target="https://belangrijk1.s3.eu-central-1.amazonaws.com/Babyspullen-Checklist-PDF-2025-GRATIS-DOWNLOAD.pdf" TargetMode="External"/><Relationship Id="rId65" Type="http://schemas.openxmlformats.org/officeDocument/2006/relationships/hyperlink" Target="https://belangrijk1.s3.eu-central-1.amazonaws.com/Babyuitzet-Checklist-PDF-2025-GRATIS-DOWNLOAD.pdf" TargetMode="External"/><Relationship Id="rId66" Type="http://schemas.openxmlformats.org/officeDocument/2006/relationships/hyperlink" Target="https://belangrijk1.s3.eu-central-1.amazonaws.com/Bdsm-Checklist-PDF-2025-GRATIS-DOWNLOAD.pdf" TargetMode="External"/><Relationship Id="rId67" Type="http://schemas.openxmlformats.org/officeDocument/2006/relationships/hyperlink" Target="https://belangrijk1.s3.eu-central-1.amazonaws.com/Bedrijfsovername-Checklist-PDF-2025-GRATIS-DOWNLOAD.pdf" TargetMode="External"/><Relationship Id="rId68" Type="http://schemas.openxmlformats.org/officeDocument/2006/relationships/hyperlink" Target="https://belangrijk1.s3.eu-central-1.amazonaws.com/Bedrijfsverhuizing-Checklist-PDF-2025-GRATIS-DOWNLOAD.pdf" TargetMode="External"/><Relationship Id="rId69" Type="http://schemas.openxmlformats.org/officeDocument/2006/relationships/hyperlink" Target="https://belangrijk1.s3.eu-central-1.amazonaws.com/Begrafenis-Regelen-Checklist-PDF-2025-GRATIS-DOWNLOAD.pdf" TargetMode="External"/><Relationship Id="rId70" Type="http://schemas.openxmlformats.org/officeDocument/2006/relationships/hyperlink" Target="https://belangrijk1.s3.eu-central-1.amazonaws.com/Belastingdienst-Scheiden-Checklist-PDF-2025-GRATIS-DOWNLOAD.pdf" TargetMode="External"/><Relationship Id="rId71" Type="http://schemas.openxmlformats.org/officeDocument/2006/relationships/hyperlink" Target="https://belangrijk1.s3.eu-central-1.amazonaws.com/Bevalling-Checklist-PDF-2025-GRATIS-DOWNLOAD.pdf" TargetMode="External"/><Relationship Id="rId72" Type="http://schemas.openxmlformats.org/officeDocument/2006/relationships/hyperlink" Target="https://belangrijk1.s3.eu-central-1.amazonaws.com/Bevalling-Ziekenhuis-Checklist-PDF-2025-GRATIS-DOWNLOAD.pdf" TargetMode="External"/><Relationship Id="rId73" Type="http://schemas.openxmlformats.org/officeDocument/2006/relationships/hyperlink" Target="https://belangrijk1.s3.eu-central-1.amazonaws.com/Bezichtiging-Checklist-PDF-2025-GRATIS-DOWNLOAD.pdf" TargetMode="External"/><Relationship Id="rId74" Type="http://schemas.openxmlformats.org/officeDocument/2006/relationships/hyperlink" Target="https://belangrijk1.s3.eu-central-1.amazonaws.com/Bezichtiging-Huis-Checklist-PDF-2025-GRATIS-DOWNLOAD.pdf" TargetMode="External"/><Relationship Id="rId75" Type="http://schemas.openxmlformats.org/officeDocument/2006/relationships/hyperlink" Target="https://belangrijk1.s3.eu-central-1.amazonaws.com/Bhv-Checklist-PDF-2025-GRATIS-DOWNLOAD.pdf" TargetMode="External"/><Relationship Id="rId76" Type="http://schemas.openxmlformats.org/officeDocument/2006/relationships/hyperlink" Target="https://belangrijk1.s3.eu-central-1.amazonaws.com/Boot-Winterklaar-Maken-Checklist-PDF-2025-GRATIS-DOWNLOAD.pdf" TargetMode="External"/><Relationship Id="rId77" Type="http://schemas.openxmlformats.org/officeDocument/2006/relationships/hyperlink" Target="https://belangrijk1.s3.eu-central-1.amazonaws.com/Bouwkundige-Keuring-Checklist-PDF-2025-GRATIS-DOWNLOAD.pdf" TargetMode="External"/><Relationship Id="rId78" Type="http://schemas.openxmlformats.org/officeDocument/2006/relationships/hyperlink" Target="https://belangrijk1.s3.eu-central-1.amazonaws.com/Bovag-Caravan-Keuring-Checklist-PDF-2025-GRATIS-DOWNLOAD.pdf" TargetMode="External"/><Relationship Id="rId79" Type="http://schemas.openxmlformats.org/officeDocument/2006/relationships/hyperlink" Target="https://belangrijk1.s3.eu-central-1.amazonaws.com/Bridal-Checklist-PDF-2025-GRATIS-DOWNLOAD.pdf" TargetMode="External"/><Relationship Id="rId80" Type="http://schemas.openxmlformats.org/officeDocument/2006/relationships/hyperlink" Target="https://belangrijk1.s3.eu-central-1.amazonaws.com/Bruiloft-Organiseren-Checklist-PDF-2025-GRATIS-DOWNLOAD.pdf" TargetMode="External"/><Relationship Id="rId81" Type="http://schemas.openxmlformats.org/officeDocument/2006/relationships/hyperlink" Target="https://belangrijk1.s3.eu-central-1.amazonaws.com/Bruiloft-Planning-Checklist-PDF-2025-GRATIS-DOWNLOAD.pdf" TargetMode="External"/><Relationship Id="rId82" Type="http://schemas.openxmlformats.org/officeDocument/2006/relationships/hyperlink" Target="https://belangrijk1.s3.eu-central-1.amazonaws.com/Bug-Out-Bag-Checklist-PDF-2025-GRATIS-DOWNLOAD.pdf" TargetMode="External"/><Relationship Id="rId83" Type="http://schemas.openxmlformats.org/officeDocument/2006/relationships/hyperlink" Target="https://belangrijk1.s3.eu-central-1.amazonaws.com/Business-Checklist-PDF-2025-GRATIS-DOWNLOAD.pdf" TargetMode="External"/><Relationship Id="rId84" Type="http://schemas.openxmlformats.org/officeDocument/2006/relationships/hyperlink" Target="https://belangrijk1.s3.eu-central-1.amazonaws.com/Business-Plan-Checklist-PDF-2025-GRATIS-DOWNLOAD.pdf" TargetMode="External"/><Relationship Id="rId85" Type="http://schemas.openxmlformats.org/officeDocument/2006/relationships/hyperlink" Target="https://belangrijk1.s3.eu-central-1.amazonaws.com/Camper-Checklist-PDF-2025-GRATIS-DOWNLOAD.pdf" TargetMode="External"/><Relationship Id="rId86" Type="http://schemas.openxmlformats.org/officeDocument/2006/relationships/hyperlink" Target="https://belangrijk1.s3.eu-central-1.amazonaws.com/Camper-Winterstalling-Checklist-PDF-2025-GRATIS-DOWNLOAD.pdf" TargetMode="External"/><Relationship Id="rId87" Type="http://schemas.openxmlformats.org/officeDocument/2006/relationships/hyperlink" Target="https://belangrijk1.s3.eu-central-1.amazonaws.com/Ceremoniemeester-Checklist-PDF-2025-GRATIS-DOWNLOAD.pdf" TargetMode="External"/><Relationship Id="rId88" Type="http://schemas.openxmlformats.org/officeDocument/2006/relationships/hyperlink" Target="https://belangrijk1.s3.eu-central-1.amazonaws.com/Checklist-18-Jaar-PDF-2025-GRATIS-DOWNLOAD.pdf" TargetMode="External"/><Relationship Id="rId89" Type="http://schemas.openxmlformats.org/officeDocument/2006/relationships/hyperlink" Target="https://belangrijk1.s3.eu-central-1.amazonaws.com/Checklist-Aangifte-Erfbelasting-PDF-2025-GRATIS-DOWNLOAD.pdf" TargetMode="External"/><Relationship Id="rId90" Type="http://schemas.openxmlformats.org/officeDocument/2006/relationships/hyperlink" Target="https://belangrijk1.s3.eu-central-1.amazonaws.com/Checklist-Aankoop-Appartement-PDF-2025-GRATIS-DOWNLOAD.pdf" TargetMode="External"/><Relationship Id="rId91" Type="http://schemas.openxmlformats.org/officeDocument/2006/relationships/hyperlink" Target="https://belangrijk1.s3.eu-central-1.amazonaws.com/Checklist-Aankoop-Auto-PDF-2025-GRATIS-DOWNLOAD.pdf" TargetMode="External"/><Relationship Id="rId92" Type="http://schemas.openxmlformats.org/officeDocument/2006/relationships/hyperlink" Target="https://belangrijk1.s3.eu-central-1.amazonaws.com/Checklist-Aankoop-Huis-PDF-2025-GRATIS-DOWNLOAD.pdf" TargetMode="External"/><Relationship Id="rId93" Type="http://schemas.openxmlformats.org/officeDocument/2006/relationships/hyperlink" Target="https://belangrijk1.s3.eu-central-1.amazonaws.com/Checklist-Aankoop-Kitten-PDF-2025-GRATIS-DOWNLOAD.pdf" TargetMode="External"/><Relationship Id="rId94" Type="http://schemas.openxmlformats.org/officeDocument/2006/relationships/hyperlink" Target="https://belangrijk1.s3.eu-central-1.amazonaws.com/Checklist-Aankoop-Puppy-PDF-2025-GRATIS-DOWNLOAD.pdf" TargetMode="External"/><Relationship Id="rId95" Type="http://schemas.openxmlformats.org/officeDocument/2006/relationships/hyperlink" Target="https://belangrijk1.s3.eu-central-1.amazonaws.com/Checklist-Aankoopkeuring-Boot-PDF-2025-GRATIS-DOWNLOAD.pdf" TargetMode="External"/><Relationship Id="rId96" Type="http://schemas.openxmlformats.org/officeDocument/2006/relationships/hyperlink" Target="https://belangrijk1.s3.eu-central-1.amazonaws.com/Checklist-Aanschaf-Hond-PDF-2025-GRATIS-DOWNLOAD.pdf" TargetMode="External"/><Relationship Id="rId97" Type="http://schemas.openxmlformats.org/officeDocument/2006/relationships/hyperlink" Target="https://belangrijk1.s3.eu-central-1.amazonaws.com/Checklist-Add-Kind-PDF-2025-GRATIS-DOWNLOAD.pdf" TargetMode="External"/><Relationship Id="rId98" Type="http://schemas.openxmlformats.org/officeDocument/2006/relationships/hyperlink" Target="https://belangrijk1.s3.eu-central-1.amazonaws.com/Checklist-Adreswijziging-PDF-2025-GRATIS-DOWNLOAD.pdf" TargetMode="External"/><Relationship Id="rId99" Type="http://schemas.openxmlformats.org/officeDocument/2006/relationships/hyperlink" Target="https://belangrijk1.s3.eu-central-1.amazonaws.com/Checklist-Ai-PDF-2025-GRATIS-DOWNLOAD.pdf" TargetMode="External"/><Relationship Id="rId100" Type="http://schemas.openxmlformats.org/officeDocument/2006/relationships/hyperlink" Target="https://belangrijk1.s3.eu-central-1.amazonaws.com/Checklist-Amerika-Vakantie-PDF-2025-GRATIS-DOWNLOAD.pdf" TargetMode="External"/><Relationship Id="rId101" Type="http://schemas.openxmlformats.org/officeDocument/2006/relationships/hyperlink" Target="https://belangrijk1.s3.eu-central-1.amazonaws.com/Checklist-Arbeidsvoorwaardengesprek-PDF-2025-GRATIS-DOWNLOAD.pdf" TargetMode="External"/><Relationship Id="rId102" Type="http://schemas.openxmlformats.org/officeDocument/2006/relationships/hyperlink" Target="https://belangrijk1.s3.eu-central-1.amazonaws.com/Checklist-Auto-Onderhoud-PDF-2025-GRATIS-DOWNLOAD.pdf" TargetMode="External"/><Relationship Id="rId103" Type="http://schemas.openxmlformats.org/officeDocument/2006/relationships/hyperlink" Target="https://belangrijk1.s3.eu-central-1.amazonaws.com/Checklist-Auto-Verkopen-PDF-2025-GRATIS-DOWNLOAD.pdf" TargetMode="External"/><Relationship Id="rId104" Type="http://schemas.openxmlformats.org/officeDocument/2006/relationships/hyperlink" Target="https://belangrijk1.s3.eu-central-1.amazonaws.com/Checklist-Autovakantie-PDF-2025-GRATIS-DOWNLOAD.pdf" TargetMode="External"/><Relationship Id="rId105" Type="http://schemas.openxmlformats.org/officeDocument/2006/relationships/hyperlink" Target="https://belangrijk1.s3.eu-central-1.amazonaws.com/Checklist-Avg-PDF-2025-GRATIS-DOWNLOAD.pdf" TargetMode="External"/><Relationship Id="rId106" Type="http://schemas.openxmlformats.org/officeDocument/2006/relationships/hyperlink" Target="https://belangrijk1.s3.eu-central-1.amazonaws.com/Checklist-Baby-Op-Komst-PDF-2025-GRATIS-DOWNLOAD.pdf" TargetMode="External"/><Relationship Id="rId107" Type="http://schemas.openxmlformats.org/officeDocument/2006/relationships/hyperlink" Target="https://belangrijk1.s3.eu-central-1.amazonaws.com/Checklist-Baby-PDF-2025-GRATIS-DOWNLOAD.pdf" TargetMode="External"/><Relationship Id="rId108" Type="http://schemas.openxmlformats.org/officeDocument/2006/relationships/hyperlink" Target="https://belangrijk1.s3.eu-central-1.amazonaws.com/Checklist-Backpacken-Azie-PDF-2025-GRATIS-DOWNLOAD.pdf" TargetMode="External"/><Relationship Id="rId109" Type="http://schemas.openxmlformats.org/officeDocument/2006/relationships/hyperlink" Target="https://belangrijk1.s3.eu-central-1.amazonaws.com/Checklist-Backpacken-Indonesie-PDF-2025-GRATIS-DOWNLOAD.pdf" TargetMode="External"/><Relationship Id="rId110" Type="http://schemas.openxmlformats.org/officeDocument/2006/relationships/hyperlink" Target="https://belangrijk1.s3.eu-central-1.amazonaws.com/Checklist-Badkamer-Verbouwen-PDF-2025-GRATIS-DOWNLOAD.pdf" TargetMode="External"/><Relationship Id="rId111" Type="http://schemas.openxmlformats.org/officeDocument/2006/relationships/hyperlink" Target="https://belangrijk1.s3.eu-central-1.amazonaws.com/Checklist-Bedrijfsbeeindiging-PDF-2025-GRATIS-DOWNLOAD.pdf" TargetMode="External"/><Relationship Id="rId112" Type="http://schemas.openxmlformats.org/officeDocument/2006/relationships/hyperlink" Target="https://belangrijk1.s3.eu-central-1.amazonaws.com/Checklist-Beheerder-Brandmeldinstallatie-PDF-2025-GRATIS-DOWNLOAD.pdf" TargetMode="External"/><Relationship Id="rId113" Type="http://schemas.openxmlformats.org/officeDocument/2006/relationships/hyperlink" Target="https://belangrijk1.s3.eu-central-1.amazonaws.com/Checklist-Belastingaangifte-2026-PDF-2025-GRATIS-DOWNLOAD.pdf" TargetMode="External"/><Relationship Id="rId114" Type="http://schemas.openxmlformats.org/officeDocument/2006/relationships/hyperlink" Target="https://belangrijk1.s3.eu-central-1.amazonaws.com/Checklist-Belastingdienst-Schijnzelfstandigheid-PDF-2025-GRATIS-DOWNLOAD.pdf" TargetMode="External"/><Relationship Id="rId115" Type="http://schemas.openxmlformats.org/officeDocument/2006/relationships/hyperlink" Target="https://belangrijk1.s3.eu-central-1.amazonaws.com/Checklist-Bevallen-Ziekenhuis-PDF-2025-GRATIS-DOWNLOAD.pdf" TargetMode="External"/><Relationship Id="rId116" Type="http://schemas.openxmlformats.org/officeDocument/2006/relationships/hyperlink" Target="https://belangrijk1.s3.eu-central-1.amazonaws.com/Checklist-Bevallingstas-PDF-2025-GRATIS-DOWNLOAD.pdf" TargetMode="External"/><Relationship Id="rId117" Type="http://schemas.openxmlformats.org/officeDocument/2006/relationships/hyperlink" Target="https://belangrijk1.s3.eu-central-1.amazonaws.com/Checklist-Bezichtiging-Huis-PDF-2025-GRATIS-DOWNLOAD.pdf" TargetMode="External"/><Relationship Id="rId118" Type="http://schemas.openxmlformats.org/officeDocument/2006/relationships/hyperlink" Target="https://belangrijk1.s3.eu-central-1.amazonaws.com/Checklist-Bij-Overlijden-Ouder-PDF-2025-GRATIS-DOWNLOAD.pdf" TargetMode="External"/><Relationship Id="rId119" Type="http://schemas.openxmlformats.org/officeDocument/2006/relationships/hyperlink" Target="https://belangrijk1.s3.eu-central-1.amazonaws.com/Checklist-Bij-Overlijden-Ouders-PDF-2025-GRATIS-DOWNLOAD.pdf" TargetMode="External"/><Relationship Id="rId120" Type="http://schemas.openxmlformats.org/officeDocument/2006/relationships/hyperlink" Target="https://belangrijk1.s3.eu-central-1.amazonaws.com/Checklist-Bij-Overlijden-PDF-2025-GRATIS-DOWNLOAD.pdf" TargetMode="External"/><Relationship Id="rId121" Type="http://schemas.openxmlformats.org/officeDocument/2006/relationships/hyperlink" Target="https://belangrijk1.s3.eu-central-1.amazonaws.com/Checklist-Bouwbesluit-PDF-2025-GRATIS-DOWNLOAD.pdf" TargetMode="External"/><Relationship Id="rId122" Type="http://schemas.openxmlformats.org/officeDocument/2006/relationships/hyperlink" Target="https://belangrijk1.s3.eu-central-1.amazonaws.com/Checklist-Bouwen-Huis-PDF-2025-GRATIS-DOWNLOAD.pdf" TargetMode="External"/><Relationship Id="rId123" Type="http://schemas.openxmlformats.org/officeDocument/2006/relationships/hyperlink" Target="https://belangrijk1.s3.eu-central-1.amazonaws.com/Checklist-Brandveiligheid-PDF-2025-GRATIS-DOWNLOAD.pdf" TargetMode="External"/><Relationship Id="rId124" Type="http://schemas.openxmlformats.org/officeDocument/2006/relationships/hyperlink" Target="https://belangrijk1.s3.eu-central-1.amazonaws.com/Checklist-Bruiloft-Pdf-PDF-2025-GRATIS-DOWNLOAD.pdf" TargetMode="External"/><Relationship Id="rId125" Type="http://schemas.openxmlformats.org/officeDocument/2006/relationships/hyperlink" Target="https://belangrijk1.s3.eu-central-1.amazonaws.com/Checklist-Camper-Winterklaar-Maken-PDF-2025-GRATIS-DOWNLOAD.pdf" TargetMode="External"/><Relationship Id="rId126" Type="http://schemas.openxmlformats.org/officeDocument/2006/relationships/hyperlink" Target="https://belangrijk1.s3.eu-central-1.amazonaws.com/Checklist-Citytrip-PDF-2025-GRATIS-DOWNLOAD.pdf" TargetMode="External"/><Relationship Id="rId127" Type="http://schemas.openxmlformats.org/officeDocument/2006/relationships/hyperlink" Target="https://belangrijk1.s3.eu-central-1.amazonaws.com/Checklist-Compliance-PDF-2025-GRATIS-DOWNLOAD.pdf" TargetMode="External"/><Relationship Id="rId128" Type="http://schemas.openxmlformats.org/officeDocument/2006/relationships/hyperlink" Target="https://belangrijk1.s3.eu-central-1.amazonaws.com/Checklist-Costa-Rica-PDF-2025-GRATIS-DOWNLOAD.pdf" TargetMode="External"/><Relationship Id="rId129" Type="http://schemas.openxmlformats.org/officeDocument/2006/relationships/hyperlink" Target="https://belangrijk1.s3.eu-central-1.amazonaws.com/Checklist-Crematie-PDF-2025-GRATIS-DOWNLOAD.pdf" TargetMode="External"/><Relationship Id="rId130" Type="http://schemas.openxmlformats.org/officeDocument/2006/relationships/hyperlink" Target="https://belangrijk1.s3.eu-central-1.amazonaws.com/Checklist-Cv-PDF-2025-GRATIS-DOWNLOAD.pdf" TargetMode="External"/><Relationship Id="rId131" Type="http://schemas.openxmlformats.org/officeDocument/2006/relationships/hyperlink" Target="https://belangrijk1.s3.eu-central-1.amazonaws.com/Checklist-Digitale-Nalatenschap-PDF-2025-GRATIS-DOWNLOAD.pdf" TargetMode="External"/><Relationship Id="rId132" Type="http://schemas.openxmlformats.org/officeDocument/2006/relationships/hyperlink" Target="https://belangrijk1.s3.eu-central-1.amazonaws.com/Checklist-Duurzame-Inzetbaarheid-PDF-2025-GRATIS-DOWNLOAD.pdf" TargetMode="External"/><Relationship Id="rId133" Type="http://schemas.openxmlformats.org/officeDocument/2006/relationships/hyperlink" Target="https://belangrijk1.s3.eu-central-1.amazonaws.com/Checklist-Echtscheidingsconvenant-PDF-2025-GRATIS-DOWNLOAD.pdf" TargetMode="External"/><Relationship Id="rId134" Type="http://schemas.openxmlformats.org/officeDocument/2006/relationships/hyperlink" Target="https://belangrijk1.s3.eu-central-1.amazonaws.com/Checklist-Eerste-Huis-Kopen-PDF-2025-GRATIS-DOWNLOAD.pdf" TargetMode="External"/><Relationship Id="rId135" Type="http://schemas.openxmlformats.org/officeDocument/2006/relationships/hyperlink" Target="https://belangrijk1.s3.eu-central-1.amazonaws.com/Checklist-Effectief-Vergaderen-PDF-2025-GRATIS-DOWNLOAD.pdf" TargetMode="External"/><Relationship Id="rId136" Type="http://schemas.openxmlformats.org/officeDocument/2006/relationships/hyperlink" Target="https://belangrijk1.s3.eu-central-1.amazonaws.com/Checklist-Ehbo-Doos-PDF-2025-GRATIS-DOWNLOAD.pdf" TargetMode="External"/><Relationship Id="rId137" Type="http://schemas.openxmlformats.org/officeDocument/2006/relationships/hyperlink" Target="https://belangrijk1.s3.eu-central-1.amazonaws.com/Checklist-Ehbo-Koffer-PDF-2025-GRATIS-DOWNLOAD.pdf" TargetMode="External"/><Relationship Id="rId138" Type="http://schemas.openxmlformats.org/officeDocument/2006/relationships/hyperlink" Target="https://belangrijk1.s3.eu-central-1.amazonaws.com/Checklist-Eigen-Bedrijf-Starten-PDF-2025-GRATIS-DOWNLOAD.pdf" TargetMode="External"/><Relationship Id="rId139" Type="http://schemas.openxmlformats.org/officeDocument/2006/relationships/hyperlink" Target="https://belangrijk1.s3.eu-central-1.amazonaws.com/Checklist-Emigratie-PDF-2025-GRATIS-DOWNLOAD.pdf" TargetMode="External"/><Relationship Id="rId140" Type="http://schemas.openxmlformats.org/officeDocument/2006/relationships/hyperlink" Target="https://belangrijk1.s3.eu-central-1.amazonaws.com/Checklist-Emigreren-PDF-2025-GRATIS-DOWNLOAD.pdf" TargetMode="External"/><Relationship Id="rId141" Type="http://schemas.openxmlformats.org/officeDocument/2006/relationships/hyperlink" Target="https://belangrijk1.s3.eu-central-1.amazonaws.com/Checklist-Energiebesparing-PDF-2025-GRATIS-DOWNLOAD.pdf" TargetMode="External"/><Relationship Id="rId142" Type="http://schemas.openxmlformats.org/officeDocument/2006/relationships/hyperlink" Target="https://belangrijk1.s3.eu-central-1.amazonaws.com/Checklist-Energielabel-PDF-2025-GRATIS-DOWNLOAD.pdf" TargetMode="External"/><Relationship Id="rId143" Type="http://schemas.openxmlformats.org/officeDocument/2006/relationships/hyperlink" Target="https://belangrijk1.s3.eu-central-1.amazonaws.com/Checklist-Erfbelasting-PDF-2025-GRATIS-DOWNLOAD.pdf" TargetMode="External"/><Relationship Id="rId144" Type="http://schemas.openxmlformats.org/officeDocument/2006/relationships/hyperlink" Target="https://belangrijk1.s3.eu-central-1.amazonaws.com/Checklist-Erfenis-PDF-2025-GRATIS-DOWNLOAD.pdf" TargetMode="External"/><Relationship Id="rId145" Type="http://schemas.openxmlformats.org/officeDocument/2006/relationships/hyperlink" Target="https://belangrijk1.s3.eu-central-1.amazonaws.com/Checklist-Evenement-Organiseren-PDF-2025-GRATIS-DOWNLOAD.pdf" TargetMode="External"/><Relationship Id="rId146" Type="http://schemas.openxmlformats.org/officeDocument/2006/relationships/hyperlink" Target="https://belangrijk1.s3.eu-central-1.amazonaws.com/Checklist-Event-Organisation-PDF-2025-GRATIS-DOWNLOAD.pdf" TargetMode="External"/><Relationship Id="rId147" Type="http://schemas.openxmlformats.org/officeDocument/2006/relationships/hyperlink" Target="https://belangrijk1.s3.eu-central-1.amazonaws.com/Checklist-Event-Organizer-PDF-2025-GRATIS-DOWNLOAD.pdf" TargetMode="External"/><Relationship Id="rId148" Type="http://schemas.openxmlformats.org/officeDocument/2006/relationships/hyperlink" Target="https://belangrijk1.s3.eu-central-1.amazonaws.com/Checklist-Event-Planning-PDF-2025-GRATIS-DOWNLOAD.pdf" TargetMode="External"/><Relationship Id="rId149" Type="http://schemas.openxmlformats.org/officeDocument/2006/relationships/hyperlink" Target="https://belangrijk1.s3.eu-central-1.amazonaws.com/Checklist-Executeur-Testamentair-PDF-2025-GRATIS-DOWNLOAD.pdf" TargetMode="External"/><Relationship Id="rId150" Type="http://schemas.openxmlformats.org/officeDocument/2006/relationships/hyperlink" Target="https://belangrijk1.s3.eu-central-1.amazonaws.com/Checklist-Feest-Organiseren-PDF-2025-GRATIS-DOWNLOAD.pdf" TargetMode="External"/><Relationship Id="rId151" Type="http://schemas.openxmlformats.org/officeDocument/2006/relationships/hyperlink" Target="https://belangrijk1.s3.eu-central-1.amazonaws.com/Checklist-Festival-PDF-2025-GRATIS-DOWNLOAD.pdf" TargetMode="External"/><Relationship Id="rId152" Type="http://schemas.openxmlformats.org/officeDocument/2006/relationships/hyperlink" Target="https://belangrijk1.s3.eu-central-1.amazonaws.com/Checklist-For-A-Wedding-PDF-2025-GRATIS-DOWNLOAD.pdf" TargetMode="External"/><Relationship Id="rId153" Type="http://schemas.openxmlformats.org/officeDocument/2006/relationships/hyperlink" Target="https://belangrijk1.s3.eu-central-1.amazonaws.com/Checklist-Frequent-Verzuimgesprek-PDF-2025-GRATIS-DOWNLOAD.pdf" TargetMode="External"/><Relationship Id="rId154" Type="http://schemas.openxmlformats.org/officeDocument/2006/relationships/hyperlink" Target="https://belangrijk1.s3.eu-central-1.amazonaws.com/Checklist-Geboorte-PDF-2025-GRATIS-DOWNLOAD.pdf" TargetMode="External"/><Relationship Id="rId155" Type="http://schemas.openxmlformats.org/officeDocument/2006/relationships/hyperlink" Target="https://belangrijk1.s3.eu-central-1.amazonaws.com/Checklist-Gemeubileerd-Verhuren-PDF-2025-GRATIS-DOWNLOAD.pdf" TargetMode="External"/><Relationship Id="rId156" Type="http://schemas.openxmlformats.org/officeDocument/2006/relationships/hyperlink" Target="https://belangrijk1.s3.eu-central-1.amazonaws.com/Checklist-Geregistreerd-Partnerschap-PDF-2025-GRATIS-DOWNLOAD.pdf" TargetMode="External"/><Relationship Id="rId157" Type="http://schemas.openxmlformats.org/officeDocument/2006/relationships/hyperlink" Target="https://belangrijk1.s3.eu-central-1.amazonaws.com/Checklist-Haccp-PDF-2025-GRATIS-DOWNLOAD.pdf" TargetMode="External"/><Relationship Id="rId158" Type="http://schemas.openxmlformats.org/officeDocument/2006/relationships/hyperlink" Target="https://belangrijk1.s3.eu-central-1.amazonaws.com/Checklist-Handbagage-PDF-2025-GRATIS-DOWNLOAD.pdf" TargetMode="External"/><Relationship Id="rId159" Type="http://schemas.openxmlformats.org/officeDocument/2006/relationships/hyperlink" Target="https://belangrijk1.s3.eu-central-1.amazonaws.com/Checklist-Hond-Kopen-PDF-2025-GRATIS-DOWNLOAD.pdf" TargetMode="External"/><Relationship Id="rId160" Type="http://schemas.openxmlformats.org/officeDocument/2006/relationships/hyperlink" Target="https://belangrijk1.s3.eu-central-1.amazonaws.com/Checklist-Huis-Gekocht-PDF-2025-GRATIS-DOWNLOAD.pdf" TargetMode="External"/><Relationship Id="rId161" Type="http://schemas.openxmlformats.org/officeDocument/2006/relationships/hyperlink" Target="https://belangrijk1.s3.eu-central-1.amazonaws.com/Checklist-Huis-Verkocht-PDF-2025-GRATIS-DOWNLOAD.pdf" TargetMode="External"/><Relationship Id="rId162" Type="http://schemas.openxmlformats.org/officeDocument/2006/relationships/hyperlink" Target="https://belangrijk1.s3.eu-central-1.amazonaws.com/Checklist-Huis-Verkopen-En-Verhuizen-PDF-2025-GRATIS-DOWNLOAD.pdf" TargetMode="External"/><Relationship Id="rId163" Type="http://schemas.openxmlformats.org/officeDocument/2006/relationships/hyperlink" Target="https://belangrijk1.s3.eu-central-1.amazonaws.com/Checklist-Huis-Verkopen-PDF-2025-GRATIS-DOWNLOAD.pdf" TargetMode="External"/><Relationship Id="rId164" Type="http://schemas.openxmlformats.org/officeDocument/2006/relationships/hyperlink" Target="https://belangrijk1.s3.eu-central-1.amazonaws.com/Checklist-Hypotheek-PDF-2025-GRATIS-DOWNLOAD.pdf" TargetMode="External"/><Relationship Id="rId165" Type="http://schemas.openxmlformats.org/officeDocument/2006/relationships/hyperlink" Target="https://belangrijk1.s3.eu-central-1.amazonaws.com/Checklist-Hypotheekaanvraag-PDF-2025-GRATIS-DOWNLOAD.pdf" TargetMode="External"/><Relationship Id="rId166" Type="http://schemas.openxmlformats.org/officeDocument/2006/relationships/hyperlink" Target="https://belangrijk1.s3.eu-central-1.amazonaws.com/Checklist-Hypotheekgesprek-PDF-2025-GRATIS-DOWNLOAD.pdf" TargetMode="External"/><Relationship Id="rId167" Type="http://schemas.openxmlformats.org/officeDocument/2006/relationships/hyperlink" Target="https://belangrijk1.s3.eu-central-1.amazonaws.com/Checklist-Inboedelverzekering-PDF-2025-GRATIS-DOWNLOAD.pdf" TargetMode="External"/><Relationship Id="rId168" Type="http://schemas.openxmlformats.org/officeDocument/2006/relationships/hyperlink" Target="https://belangrijk1.s3.eu-central-1.amazonaws.com/Checklist-Inwerkprogramma-PDF-2025-GRATIS-DOWNLOAD.pdf" TargetMode="External"/><Relationship Id="rId169" Type="http://schemas.openxmlformats.org/officeDocument/2006/relationships/hyperlink" Target="https://belangrijk1.s3.eu-central-1.amazonaws.com/Checklist-Iso-14001-PDF-2025-GRATIS-DOWNLOAD.pdf" TargetMode="External"/><Relationship Id="rId170" Type="http://schemas.openxmlformats.org/officeDocument/2006/relationships/hyperlink" Target="https://belangrijk1.s3.eu-central-1.amazonaws.com/Checklist-Iso-9001-PDF-2025-GRATIS-DOWNLOAD.pdf" TargetMode="External"/><Relationship Id="rId171" Type="http://schemas.openxmlformats.org/officeDocument/2006/relationships/hyperlink" Target="https://belangrijk1.s3.eu-central-1.amazonaws.com/Checklist-Jaarafsluiting-PDF-2025-GRATIS-DOWNLOAD.pdf" TargetMode="External"/><Relationship Id="rId172" Type="http://schemas.openxmlformats.org/officeDocument/2006/relationships/hyperlink" Target="https://belangrijk1.s3.eu-central-1.amazonaws.com/Checklist-Jaarrekening-Kleine-Rechtspersonen-PDF-2025-GRATIS-DOWNLOAD.pdf" TargetMode="External"/><Relationship Id="rId173" Type="http://schemas.openxmlformats.org/officeDocument/2006/relationships/hyperlink" Target="https://belangrijk1.s3.eu-central-1.amazonaws.com/Checklist-Jaarrekening-PDF-2025-GRATIS-DOWNLOAD.pdf" TargetMode="External"/><Relationship Id="rId174" Type="http://schemas.openxmlformats.org/officeDocument/2006/relationships/hyperlink" Target="https://belangrijk1.s3.eu-central-1.amazonaws.com/Checklist-Kamperen-Met-Tent-PDF-2025-GRATIS-DOWNLOAD.pdf" TargetMode="External"/><Relationship Id="rId175" Type="http://schemas.openxmlformats.org/officeDocument/2006/relationships/hyperlink" Target="https://belangrijk1.s3.eu-central-1.amazonaws.com/Checklist-Kascommissie-Vve-PDF-2025-GRATIS-DOWNLOAD.pdf" TargetMode="External"/><Relationship Id="rId176" Type="http://schemas.openxmlformats.org/officeDocument/2006/relationships/hyperlink" Target="https://belangrijk1.s3.eu-central-1.amazonaws.com/Checklist-Keuken-Verbouwen-PDF-2025-GRATIS-DOWNLOAD.pdf" TargetMode="External"/><Relationship Id="rId177" Type="http://schemas.openxmlformats.org/officeDocument/2006/relationships/hyperlink" Target="https://belangrijk1.s3.eu-central-1.amazonaws.com/Checklist-Keuren-Ladders-En-Trappen-PDF-2025-GRATIS-DOWNLOAD.pdf" TargetMode="External"/><Relationship Id="rId178" Type="http://schemas.openxmlformats.org/officeDocument/2006/relationships/hyperlink" Target="https://belangrijk1.s3.eu-central-1.amazonaws.com/Checklist-Kleine-Beurt-Auto-PDF-2025-GRATIS-DOWNLOAD.pdf" TargetMode="External"/><Relationship Id="rId179" Type="http://schemas.openxmlformats.org/officeDocument/2006/relationships/hyperlink" Target="https://belangrijk1.s3.eu-central-1.amazonaws.com/Checklist-Koffer-Inpakken-PDF-2025-GRATIS-DOWNLOAD.pdf" TargetMode="External"/><Relationship Id="rId180" Type="http://schemas.openxmlformats.org/officeDocument/2006/relationships/hyperlink" Target="https://belangrijk1.s3.eu-central-1.amazonaws.com/Checklist-Koopwoning-PDF-2025-GRATIS-DOWNLOAD.pdf" TargetMode="External"/><Relationship Id="rId181" Type="http://schemas.openxmlformats.org/officeDocument/2006/relationships/hyperlink" Target="https://belangrijk1.s3.eu-central-1.amazonaws.com/Checklist-Kraamzorg-PDF-2025-GRATIS-DOWNLOAD.pdf" TargetMode="External"/><Relationship Id="rId182" Type="http://schemas.openxmlformats.org/officeDocument/2006/relationships/hyperlink" Target="https://belangrijk1.s3.eu-central-1.amazonaws.com/Checklist-Legionella-PDF-2025-GRATIS-DOWNLOAD.pdf" TargetMode="External"/><Relationship Id="rId183" Type="http://schemas.openxmlformats.org/officeDocument/2006/relationships/hyperlink" Target="https://belangrijk1.s3.eu-central-1.amazonaws.com/Checklist-Levenstestament-PDF-2025-GRATIS-DOWNLOAD.pdf" TargetMode="External"/><Relationship Id="rId184" Type="http://schemas.openxmlformats.org/officeDocument/2006/relationships/hyperlink" Target="https://belangrijk1.s3.eu-central-1.amazonaws.com/Checklist-Maandelijkse-Controle-Brandmeldinstallatie-PDF-2025-GRATIS-DOWNLOAD.pdf" TargetMode="External"/><Relationship Id="rId185" Type="http://schemas.openxmlformats.org/officeDocument/2006/relationships/hyperlink" Target="https://belangrijk1.s3.eu-central-1.amazonaws.com/Checklist-Machineveiligheid-PDF-2025-GRATIS-DOWNLOAD.pdf" TargetMode="External"/><Relationship Id="rId186" Type="http://schemas.openxmlformats.org/officeDocument/2006/relationships/hyperlink" Target="https://belangrijk1.s3.eu-central-1.amazonaws.com/Checklist-Magazijnstellingen-PDF-2025-GRATIS-DOWNLOAD.pdf" TargetMode="External"/><Relationship Id="rId187" Type="http://schemas.openxmlformats.org/officeDocument/2006/relationships/hyperlink" Target="https://belangrijk1.s3.eu-central-1.amazonaws.com/Checklist-Meenemen-Op-Vakantie-PDF-2025-GRATIS-DOWNLOAD.pdf" TargetMode="External"/><Relationship Id="rId188" Type="http://schemas.openxmlformats.org/officeDocument/2006/relationships/hyperlink" Target="https://belangrijk1.s3.eu-central-1.amazonaws.com/Checklist-Met-Pensioen-Gaan-PDF-2025-GRATIS-DOWNLOAD.pdf" TargetMode="External"/><Relationship Id="rId189" Type="http://schemas.openxmlformats.org/officeDocument/2006/relationships/hyperlink" Target="https://belangrijk1.s3.eu-central-1.amazonaws.com/Checklist-Na-Overlijden-Echtgenoot-PDF-2025-GRATIS-DOWNLOAD.pdf" TargetMode="External"/><Relationship Id="rId190" Type="http://schemas.openxmlformats.org/officeDocument/2006/relationships/hyperlink" Target="https://belangrijk1.s3.eu-central-1.amazonaws.com/Checklist-Na-Overlijden-Partner-PDF-2025-GRATIS-DOWNLOAD.pdf" TargetMode="External"/><Relationship Id="rId191" Type="http://schemas.openxmlformats.org/officeDocument/2006/relationships/hyperlink" Target="https://belangrijk1.s3.eu-central-1.amazonaws.com/Checklist-Nen-4400-1-PDF-2025-GRATIS-DOWNLOAD.pdf" TargetMode="External"/><Relationship Id="rId192" Type="http://schemas.openxmlformats.org/officeDocument/2006/relationships/hyperlink" Target="https://belangrijk1.s3.eu-central-1.amazonaws.com/Checklist-Nieuwe-Werknemer-PDF-2025-GRATIS-DOWNLOAD.pdf" TargetMode="External"/><Relationship Id="rId193" Type="http://schemas.openxmlformats.org/officeDocument/2006/relationships/hyperlink" Target="https://belangrijk1.s3.eu-central-1.amazonaws.com/Checklist-Noodpakket-PDF-2025-GRATIS-DOWNLOAD.pdf" TargetMode="External"/><Relationship Id="rId194" Type="http://schemas.openxmlformats.org/officeDocument/2006/relationships/hyperlink" Target="https://belangrijk1.s3.eu-central-1.amazonaws.com/Checklist-Noodverlichting-PDF-2025-GRATIS-DOWNLOAD.pdf" TargetMode="External"/><Relationship Id="rId195" Type="http://schemas.openxmlformats.org/officeDocument/2006/relationships/hyperlink" Target="https://belangrijk1.s3.eu-central-1.amazonaws.com/Checklist-Occasion-Kopen-PDF-2025-GRATIS-DOWNLOAD.pdf" TargetMode="External"/><Relationship Id="rId196" Type="http://schemas.openxmlformats.org/officeDocument/2006/relationships/hyperlink" Target="https://belangrijk1.s3.eu-central-1.amazonaws.com/Checklist-Omgevingsvergunning-PDF-2025-GRATIS-DOWNLOAD.pdf" TargetMode="External"/><Relationship Id="rId197" Type="http://schemas.openxmlformats.org/officeDocument/2006/relationships/hyperlink" Target="https://belangrijk1.s3.eu-central-1.amazonaws.com/Checklist-Onderhoudsbeurt-Auto-PDF-2025-GRATIS-DOWNLOAD.pdf" TargetMode="External"/><Relationship Id="rId198" Type="http://schemas.openxmlformats.org/officeDocument/2006/relationships/hyperlink" Target="https://belangrijk1.s3.eu-central-1.amazonaws.com/Checklist-Ondernemerschap-PDF-2025-GRATIS-DOWNLOAD.pdf" TargetMode="External"/><Relationship Id="rId199" Type="http://schemas.openxmlformats.org/officeDocument/2006/relationships/hyperlink" Target="https://belangrijk1.s3.eu-central-1.amazonaws.com/Checklist-Onderneming-Starten-PDF-2025-GRATIS-DOWNLOAD.pdf" TargetMode="External"/><Relationship Id="rId200" Type="http://schemas.openxmlformats.org/officeDocument/2006/relationships/hyperlink" Target="https://belangrijk1.s3.eu-central-1.amazonaws.com/Checklist-Ondernemingsplan-PDF-2025-GRATIS-DOWNLOAD.pdf" TargetMode="External"/><Relationship Id="rId201" Type="http://schemas.openxmlformats.org/officeDocument/2006/relationships/hyperlink" Target="https://belangrijk1.s3.eu-central-1.amazonaws.com/Checklist-Ontbinden-Samenlevingscontract-PDF-2025-GRATIS-DOWNLOAD.pdf" TargetMode="External"/><Relationship Id="rId202" Type="http://schemas.openxmlformats.org/officeDocument/2006/relationships/hyperlink" Target="https://belangrijk1.s3.eu-central-1.amazonaws.com/Checklist-Ontwikkelgesprek-PDF-2025-GRATIS-DOWNLOAD.pdf" TargetMode="External"/><Relationship Id="rId203" Type="http://schemas.openxmlformats.org/officeDocument/2006/relationships/hyperlink" Target="https://belangrijk1.s3.eu-central-1.amazonaws.com/Checklist-Op-Jezelf-Wonen-PDF-2025-GRATIS-DOWNLOAD.pdf" TargetMode="External"/><Relationship Id="rId204" Type="http://schemas.openxmlformats.org/officeDocument/2006/relationships/hyperlink" Target="https://belangrijk1.s3.eu-central-1.amazonaws.com/Checklist-Op-Kamers-Gaan-PDF-2025-GRATIS-DOWNLOAD.pdf" TargetMode="External"/><Relationship Id="rId205" Type="http://schemas.openxmlformats.org/officeDocument/2006/relationships/hyperlink" Target="https://belangrijk1.s3.eu-central-1.amazonaws.com/Checklist-Op-Reis-PDF-2025-GRATIS-DOWNLOAD.pdf" TargetMode="External"/><Relationship Id="rId206" Type="http://schemas.openxmlformats.org/officeDocument/2006/relationships/hyperlink" Target="https://belangrijk1.s3.eu-central-1.amazonaws.com/Checklist-Op-Vakantie-PDF-2025-GRATIS-DOWNLOAD.pdf" TargetMode="External"/><Relationship Id="rId207" Type="http://schemas.openxmlformats.org/officeDocument/2006/relationships/hyperlink" Target="https://belangrijk1.s3.eu-central-1.amazonaws.com/Checklist-Oplevering-Huis-PDF-2025-GRATIS-DOWNLOAD.pdf" TargetMode="External"/><Relationship Id="rId208" Type="http://schemas.openxmlformats.org/officeDocument/2006/relationships/hyperlink" Target="https://belangrijk1.s3.eu-central-1.amazonaws.com/Checklist-Oplevering-Huurwoning-PDF-2025-GRATIS-DOWNLOAD.pdf" TargetMode="External"/><Relationship Id="rId209" Type="http://schemas.openxmlformats.org/officeDocument/2006/relationships/hyperlink" Target="https://belangrijk1.s3.eu-central-1.amazonaws.com/Checklist-Oplevering-Nieuwbouw-PDF-2025-GRATIS-DOWNLOAD.pdf" TargetMode="External"/><Relationship Id="rId210" Type="http://schemas.openxmlformats.org/officeDocument/2006/relationships/hyperlink" Target="https://belangrijk1.s3.eu-central-1.amazonaws.com/Checklist-Oplevering-Nieuwbouwhuis-PDF-2025-GRATIS-DOWNLOAD.pdf" TargetMode="External"/><Relationship Id="rId211" Type="http://schemas.openxmlformats.org/officeDocument/2006/relationships/hyperlink" Target="https://belangrijk1.s3.eu-central-1.amazonaws.com/Checklist-Oplevering-Nieuwbouwwoning-PDF-2025-GRATIS-DOWNLOAD.pdf" TargetMode="External"/><Relationship Id="rId212" Type="http://schemas.openxmlformats.org/officeDocument/2006/relationships/hyperlink" Target="https://belangrijk1.s3.eu-central-1.amazonaws.com/Checklist-Opname-Verpleeghuis-PDF-2025-GRATIS-DOWNLOAD.pdf" TargetMode="External"/><Relationship Id="rId213" Type="http://schemas.openxmlformats.org/officeDocument/2006/relationships/hyperlink" Target="https://belangrijk1.s3.eu-central-1.amazonaws.com/Checklist-Oprichten-Bv-PDF-2025-GRATIS-DOWNLOAD.pdf" TargetMode="External"/><Relationship Id="rId214" Type="http://schemas.openxmlformats.org/officeDocument/2006/relationships/hyperlink" Target="https://belangrijk1.s3.eu-central-1.amazonaws.com/Checklist-Oprichting-Bv-PDF-2025-GRATIS-DOWNLOAD.pdf" TargetMode="External"/><Relationship Id="rId215" Type="http://schemas.openxmlformats.org/officeDocument/2006/relationships/hyperlink" Target="https://belangrijk1.s3.eu-central-1.amazonaws.com/Checklist-Ouderschapsplan-PDF-2025-GRATIS-DOWNLOAD.pdf" TargetMode="External"/><Relationship Id="rId216" Type="http://schemas.openxmlformats.org/officeDocument/2006/relationships/hyperlink" Target="https://belangrijk1.s3.eu-central-1.amazonaws.com/Checklist-Overdracht-Huis-PDF-2025-GRATIS-DOWNLOAD.pdf" TargetMode="External"/><Relationship Id="rId217" Type="http://schemas.openxmlformats.org/officeDocument/2006/relationships/hyperlink" Target="https://belangrijk1.s3.eu-central-1.amazonaws.com/Checklist-Overgang-Groep-2-Naar-3-PDF-2025-GRATIS-DOWNLOAD.pdf" TargetMode="External"/><Relationship Id="rId218" Type="http://schemas.openxmlformats.org/officeDocument/2006/relationships/hyperlink" Target="https://belangrijk1.s3.eu-central-1.amazonaws.com/Checklist-Overlijden-Buitenland-PDF-2025-GRATIS-DOWNLOAD.pdf" TargetMode="External"/><Relationship Id="rId219" Type="http://schemas.openxmlformats.org/officeDocument/2006/relationships/hyperlink" Target="https://belangrijk1.s3.eu-central-1.amazonaws.com/Checklist-Overlijden-Dela-PDF-2025-GRATIS-DOWNLOAD.pdf" TargetMode="External"/><Relationship Id="rId220" Type="http://schemas.openxmlformats.org/officeDocument/2006/relationships/hyperlink" Target="https://belangrijk1.s3.eu-central-1.amazonaws.com/Checklist-Personeel-Aannemen-PDF-2025-GRATIS-DOWNLOAD.pdf" TargetMode="External"/><Relationship Id="rId221" Type="http://schemas.openxmlformats.org/officeDocument/2006/relationships/hyperlink" Target="https://belangrijk1.s3.eu-central-1.amazonaws.com/Checklist-Personeelsdossier-PDF-2025-GRATIS-DOWNLOAD.pdf" TargetMode="External"/><Relationship Id="rId222" Type="http://schemas.openxmlformats.org/officeDocument/2006/relationships/hyperlink" Target="https://belangrijk1.s3.eu-central-1.amazonaws.com/Checklist-Preventie-Legionella-PDF-2025-GRATIS-DOWNLOAD.pdf" TargetMode="External"/><Relationship Id="rId223" Type="http://schemas.openxmlformats.org/officeDocument/2006/relationships/hyperlink" Target="https://belangrijk1.s3.eu-central-1.amazonaws.com/Checklist-Proefrit-Auto-PDF-2025-GRATIS-DOWNLOAD.pdf" TargetMode="External"/><Relationship Id="rId224" Type="http://schemas.openxmlformats.org/officeDocument/2006/relationships/hyperlink" Target="https://belangrijk1.s3.eu-central-1.amazonaws.com/Checklist-Puppy-Kopen-PDF-2025-GRATIS-DOWNLOAD.pdf" TargetMode="External"/><Relationship Id="rId225" Type="http://schemas.openxmlformats.org/officeDocument/2006/relationships/hyperlink" Target="https://belangrijk1.s3.eu-central-1.amazonaws.com/Checklist-Puppy-Ophalen-PDF-2025-GRATIS-DOWNLOAD.pdf" TargetMode="External"/><Relationship Id="rId226" Type="http://schemas.openxmlformats.org/officeDocument/2006/relationships/hyperlink" Target="https://belangrijk1.s3.eu-central-1.amazonaws.com/Checklist-Reizen-Naar-Amerika-PDF-2025-GRATIS-DOWNLOAD.pdf" TargetMode="External"/><Relationship Id="rId227" Type="http://schemas.openxmlformats.org/officeDocument/2006/relationships/hyperlink" Target="https://belangrijk1.s3.eu-central-1.amazonaws.com/Checklist-Risico-Inventarisatie-PDF-2025-GRATIS-DOWNLOAD.pdf" TargetMode="External"/><Relationship Id="rId228" Type="http://schemas.openxmlformats.org/officeDocument/2006/relationships/hyperlink" Target="https://belangrijk1.s3.eu-central-1.amazonaws.com/Checklist-Risico-Inventarisatie-Voorbeeld-PDF-2025-GRATIS-DOWNLOAD.pdf" TargetMode="External"/><Relationship Id="rId229" Type="http://schemas.openxmlformats.org/officeDocument/2006/relationships/hyperlink" Target="https://belangrijk1.s3.eu-central-1.amazonaws.com/Checklist-Rondreis-West-Amerika-PDF-2025-GRATIS-DOWNLOAD.pdf" TargetMode="External"/><Relationship Id="rId230" Type="http://schemas.openxmlformats.org/officeDocument/2006/relationships/hyperlink" Target="https://belangrijk1.s3.eu-central-1.amazonaws.com/Checklist-Samenlevingscontract-PDF-2025-GRATIS-DOWNLOAD.pdf" TargetMode="External"/><Relationship Id="rId231" Type="http://schemas.openxmlformats.org/officeDocument/2006/relationships/hyperlink" Target="https://belangrijk1.s3.eu-central-1.amazonaws.com/Checklist-Samenwonen-PDF-2025-GRATIS-DOWNLOAD.pdf" TargetMode="External"/><Relationship Id="rId232" Type="http://schemas.openxmlformats.org/officeDocument/2006/relationships/hyperlink" Target="https://belangrijk1.s3.eu-central-1.amazonaws.com/Checklist-Scheiden-Downloaden-PDF-2025-GRATIS-DOWNLOAD.pdf" TargetMode="External"/><Relationship Id="rId233" Type="http://schemas.openxmlformats.org/officeDocument/2006/relationships/hyperlink" Target="https://belangrijk1.s3.eu-central-1.amazonaws.com/Checklist-Scheiden-Rijksoverheid-PDF-2025-GRATIS-DOWNLOAD.pdf" TargetMode="External"/><Relationship Id="rId234" Type="http://schemas.openxmlformats.org/officeDocument/2006/relationships/hyperlink" Target="https://belangrijk1.s3.eu-central-1.amazonaws.com/Checklist-Scheiding-PDF-2025-GRATIS-DOWNLOAD.pdf" TargetMode="External"/><Relationship Id="rId235" Type="http://schemas.openxmlformats.org/officeDocument/2006/relationships/hyperlink" Target="https://belangrijk1.s3.eu-central-1.amazonaws.com/Checklist-Skivakantie-PDF-2025-GRATIS-DOWNLOAD.pdf" TargetMode="External"/><Relationship Id="rId236" Type="http://schemas.openxmlformats.org/officeDocument/2006/relationships/hyperlink" Target="https://belangrijk1.s3.eu-central-1.amazonaws.com/Checklist-Sleuteloverdracht-Koopwoning-PDF-2025-GRATIS-DOWNLOAD.pdf" TargetMode="External"/><Relationship Id="rId237" Type="http://schemas.openxmlformats.org/officeDocument/2006/relationships/hyperlink" Target="https://belangrijk1.s3.eu-central-1.amazonaws.com/Checklist-Sollicitatiegesprek-Werkgever-PDF-2025-GRATIS-DOWNLOAD.pdf" TargetMode="External"/><Relationship Id="rId238" Type="http://schemas.openxmlformats.org/officeDocument/2006/relationships/hyperlink" Target="https://belangrijk1.s3.eu-central-1.amazonaws.com/Checklist-Stedentrip-PDF-2025-GRATIS-DOWNLOAD.pdf" TargetMode="External"/><Relationship Id="rId239" Type="http://schemas.openxmlformats.org/officeDocument/2006/relationships/hyperlink" Target="https://belangrijk1.s3.eu-central-1.amazonaws.com/Checklist-Testament-PDF-2025-GRATIS-DOWNLOAD.pdf" TargetMode="External"/><Relationship Id="rId240" Type="http://schemas.openxmlformats.org/officeDocument/2006/relationships/hyperlink" Target="https://belangrijk1.s3.eu-central-1.amazonaws.com/Checklist-Thuisbevalling-PDF-2025-GRATIS-DOWNLOAD.pdf" TargetMode="External"/><Relationship Id="rId241" Type="http://schemas.openxmlformats.org/officeDocument/2006/relationships/hyperlink" Target="https://belangrijk1.s3.eu-central-1.amazonaws.com/Checklist-Todo-PDF-2025-GRATIS-DOWNLOAD.pdf" TargetMode="External"/><Relationship Id="rId242" Type="http://schemas.openxmlformats.org/officeDocument/2006/relationships/hyperlink" Target="https://belangrijk1.s3.eu-central-1.amazonaws.com/Checklist-Trouwen-PDF-2025-GRATIS-DOWNLOAD.pdf" TargetMode="External"/><Relationship Id="rId243" Type="http://schemas.openxmlformats.org/officeDocument/2006/relationships/hyperlink" Target="https://belangrijk1.s3.eu-central-1.amazonaws.com/Checklist-Trouwerij-PDF-2025-GRATIS-DOWNLOAD.pdf" TargetMode="External"/><Relationship Id="rId244" Type="http://schemas.openxmlformats.org/officeDocument/2006/relationships/hyperlink" Target="https://belangrijk1.s3.eu-central-1.amazonaws.com/Checklist-Tweedehands-Auto-Kopen-PDF-2025-GRATIS-DOWNLOAD.pdf" TargetMode="External"/><Relationship Id="rId245" Type="http://schemas.openxmlformats.org/officeDocument/2006/relationships/hyperlink" Target="https://belangrijk1.s3.eu-central-1.amazonaws.com/Checklist-Uitvaart-Pdf-PDF-2025-GRATIS-DOWNLOAD.pdf" TargetMode="External"/><Relationship Id="rId246" Type="http://schemas.openxmlformats.org/officeDocument/2006/relationships/hyperlink" Target="https://belangrijk1.s3.eu-central-1.amazonaws.com/Checklist-Uitvaartwensen-PDF-2025-GRATIS-DOWNLOAD.pdf" TargetMode="External"/><Relationship Id="rId247" Type="http://schemas.openxmlformats.org/officeDocument/2006/relationships/hyperlink" Target="https://belangrijk1.s3.eu-central-1.amazonaws.com/Checklist-Uitzet-PDF-2025-GRATIS-DOWNLOAD.pdf" TargetMode="External"/><Relationship Id="rId248" Type="http://schemas.openxmlformats.org/officeDocument/2006/relationships/hyperlink" Target="https://belangrijk1.s3.eu-central-1.amazonaws.com/Checklist-Vakantie-Baby-PDF-2025-GRATIS-DOWNLOAD.pdf" TargetMode="External"/><Relationship Id="rId249" Type="http://schemas.openxmlformats.org/officeDocument/2006/relationships/hyperlink" Target="https://belangrijk1.s3.eu-central-1.amazonaws.com/Checklist-Vakantie-Egypte-PDF-2025-GRATIS-DOWNLOAD.pdf" TargetMode="External"/><Relationship Id="rId250" Type="http://schemas.openxmlformats.org/officeDocument/2006/relationships/hyperlink" Target="https://belangrijk1.s3.eu-central-1.amazonaws.com/Checklist-Vakantie-Lapland-PDF-2025-GRATIS-DOWNLOAD.pdf" TargetMode="External"/><Relationship Id="rId251" Type="http://schemas.openxmlformats.org/officeDocument/2006/relationships/hyperlink" Target="https://belangrijk1.s3.eu-central-1.amazonaws.com/Checklist-Vakantie-Met-Peuter-PDF-2025-GRATIS-DOWNLOAD.pdf" TargetMode="External"/><Relationship Id="rId252" Type="http://schemas.openxmlformats.org/officeDocument/2006/relationships/hyperlink" Target="https://belangrijk1.s3.eu-central-1.amazonaws.com/Checklist-Vakantie-Sri-Lanka-PDF-2025-GRATIS-DOWNLOAD.pdf" TargetMode="External"/><Relationship Id="rId253" Type="http://schemas.openxmlformats.org/officeDocument/2006/relationships/hyperlink" Target="https://belangrijk1.s3.eu-central-1.amazonaws.com/Checklist-Vakantie-Vliegtuig-PDF-2025-GRATIS-DOWNLOAD.pdf" TargetMode="External"/><Relationship Id="rId254" Type="http://schemas.openxmlformats.org/officeDocument/2006/relationships/hyperlink" Target="https://belangrijk1.s3.eu-central-1.amazonaws.com/Checklist-Vaststellingsovereenkomst-PDF-2025-GRATIS-DOWNLOAD.pdf" TargetMode="External"/><Relationship Id="rId255" Type="http://schemas.openxmlformats.org/officeDocument/2006/relationships/hyperlink" Target="https://belangrijk1.s3.eu-central-1.amazonaws.com/Checklist-Verhuizen-Huurwoning-PDF-2025-GRATIS-DOWNLOAD.pdf" TargetMode="External"/><Relationship Id="rId256" Type="http://schemas.openxmlformats.org/officeDocument/2006/relationships/hyperlink" Target="https://belangrijk1.s3.eu-central-1.amazonaws.com/Checklist-Verhuizen-Naar-Buitenland-PDF-2025-GRATIS-DOWNLOAD.pdf" TargetMode="External"/><Relationship Id="rId257" Type="http://schemas.openxmlformats.org/officeDocument/2006/relationships/hyperlink" Target="https://belangrijk1.s3.eu-central-1.amazonaws.com/Checklist-Verhuizen-Naar-Verpleeghuis-PDF-2025-GRATIS-DOWNLOAD.pdf" TargetMode="External"/><Relationship Id="rId258" Type="http://schemas.openxmlformats.org/officeDocument/2006/relationships/hyperlink" Target="https://belangrijk1.s3.eu-central-1.amazonaws.com/Checklist-Verhuizen-Post-PDF-2025-GRATIS-DOWNLOAD.pdf" TargetMode="External"/><Relationship Id="rId259" Type="http://schemas.openxmlformats.org/officeDocument/2006/relationships/hyperlink" Target="https://belangrijk1.s3.eu-central-1.amazonaws.com/Checklist-Verhuizen-Senioren-PDF-2025-GRATIS-DOWNLOAD.pdf" TargetMode="External"/><Relationship Id="rId260" Type="http://schemas.openxmlformats.org/officeDocument/2006/relationships/hyperlink" Target="https://belangrijk1.s3.eu-central-1.amazonaws.com/checklist-verhuizing-PDF-2025-GRATIS-DOWNLOAD.pdf" TargetMode="External"/><Relationship Id="rId261" Type="http://schemas.openxmlformats.org/officeDocument/2006/relationships/hyperlink" Target="https://belangrijk1.s3.eu-central-1.amazonaws.com/Checklist-Verkoop-Huis-PDF-2025-GRATIS-DOWNLOAD.pdf" TargetMode="External"/><Relationship Id="rId262" Type="http://schemas.openxmlformats.org/officeDocument/2006/relationships/hyperlink" Target="https://belangrijk1.s3.eu-central-1.amazonaws.com/Checklist-Vietnam-PDF-2025-GRATIS-DOWNLOAD.pdf" TargetMode="External"/><Relationship Id="rId263" Type="http://schemas.openxmlformats.org/officeDocument/2006/relationships/hyperlink" Target="https://belangrijk1.s3.eu-central-1.amazonaws.com/Checklist-Vliegreis-PDF-2025-GRATIS-DOWNLOAD.pdf" TargetMode="External"/><Relationship Id="rId264" Type="http://schemas.openxmlformats.org/officeDocument/2006/relationships/hyperlink" Target="https://belangrijk1.s3.eu-central-1.amazonaws.com/Checklist-Vliegvakantie-PDF-2025-GRATIS-DOWNLOAD.pdf" TargetMode="External"/><Relationship Id="rId265" Type="http://schemas.openxmlformats.org/officeDocument/2006/relationships/hyperlink" Target="https://belangrijk1.s3.eu-central-1.amazonaws.com/Checklist-Vluchttas-Bevalling-PDF-2025-GRATIS-DOWNLOAD.pdf" TargetMode="External"/><Relationship Id="rId266" Type="http://schemas.openxmlformats.org/officeDocument/2006/relationships/hyperlink" Target="https://belangrijk1.s3.eu-central-1.amazonaws.com/Checklist-Voor-Kamperen-PDF-2025-GRATIS-DOWNLOAD.pdf" TargetMode="External"/><Relationship Id="rId267" Type="http://schemas.openxmlformats.org/officeDocument/2006/relationships/hyperlink" Target="https://belangrijk1.s3.eu-central-1.amazonaws.com/Checklist-Voor-Op-Reis-PDF-2025-GRATIS-DOWNLOAD.pdf" TargetMode="External"/><Relationship Id="rId268" Type="http://schemas.openxmlformats.org/officeDocument/2006/relationships/hyperlink" Target="https://belangrijk1.s3.eu-central-1.amazonaws.com/Checklist-Voor-Vakantie-PDF-2025-GRATIS-DOWNLOAD.pdf" TargetMode="External"/><Relationship Id="rId269" Type="http://schemas.openxmlformats.org/officeDocument/2006/relationships/hyperlink" Target="https://belangrijk1.s3.eu-central-1.amazonaws.com/Checklist-Voorlopige-Oplevering-Nieuwbouw-Appartement-PDF-2025-GRATIS-DOWNLOAD.pdf" TargetMode="External"/><Relationship Id="rId270" Type="http://schemas.openxmlformats.org/officeDocument/2006/relationships/hyperlink" Target="https://belangrijk1.s3.eu-central-1.amazonaws.com/Checklist-Warmtepomp-PDF-2025-GRATIS-DOWNLOAD.pdf" TargetMode="External"/><Relationship Id="rId271" Type="http://schemas.openxmlformats.org/officeDocument/2006/relationships/hyperlink" Target="https://belangrijk1.s3.eu-central-1.amazonaws.com/Checklist-Wat-Moet-Ik-Regelen-Na-Een-Overlijden-PDF-2025-GRATIS-DOWNLOAD.pdf" TargetMode="External"/><Relationship Id="rId272" Type="http://schemas.openxmlformats.org/officeDocument/2006/relationships/hyperlink" Target="https://belangrijk1.s3.eu-central-1.amazonaws.com/Checklist-Webshop-PDF-2025-GRATIS-DOWNLOAD.pdf" TargetMode="External"/><Relationship Id="rId273" Type="http://schemas.openxmlformats.org/officeDocument/2006/relationships/hyperlink" Target="https://belangrijk1.s3.eu-central-1.amazonaws.com/Checklist-Wedding-Planner-PDF-2025-GRATIS-DOWNLOAD.pdf" TargetMode="External"/><Relationship Id="rId274" Type="http://schemas.openxmlformats.org/officeDocument/2006/relationships/hyperlink" Target="https://belangrijk1.s3.eu-central-1.amazonaws.com/Checklist-Wet-Dba-PDF-2025-GRATIS-DOWNLOAD.pdf" TargetMode="External"/><Relationship Id="rId275" Type="http://schemas.openxmlformats.org/officeDocument/2006/relationships/hyperlink" Target="https://belangrijk1.s3.eu-central-1.amazonaws.com/Checklist-Whiteboard-PDF-2025-GRATIS-DOWNLOAD.pdf" TargetMode="External"/><Relationship Id="rId276" Type="http://schemas.openxmlformats.org/officeDocument/2006/relationships/hyperlink" Target="https://belangrijk1.s3.eu-central-1.amazonaws.com/Checklist-Wintersport-PDF-2025-GRATIS-DOWNLOAD.pdf" TargetMode="External"/><Relationship Id="rId277" Type="http://schemas.openxmlformats.org/officeDocument/2006/relationships/hyperlink" Target="https://belangrijk1.s3.eu-central-1.amazonaws.com/Checklist-Wintervakantie-PDF-2025-GRATIS-DOWNLOAD.pdf" TargetMode="External"/><Relationship Id="rId278" Type="http://schemas.openxmlformats.org/officeDocument/2006/relationships/hyperlink" Target="https://belangrijk1.s3.eu-central-1.amazonaws.com/Checklist-Zakenreis-PDF-2025-GRATIS-DOWNLOAD.pdf" TargetMode="External"/><Relationship Id="rId279" Type="http://schemas.openxmlformats.org/officeDocument/2006/relationships/hyperlink" Target="https://belangrijk1.s3.eu-central-1.amazonaws.com/Checklist-Zelf-Uitvaart-Regelen-PDF-2025-GRATIS-DOWNLOAD.pdf" TargetMode="External"/><Relationship Id="rId280" Type="http://schemas.openxmlformats.org/officeDocument/2006/relationships/hyperlink" Target="https://belangrijk1.s3.eu-central-1.amazonaws.com/Checklist-Ziekenhuis-Bevalling-PDF-2025-GRATIS-DOWNLOAD.pdf" TargetMode="External"/><Relationship Id="rId281" Type="http://schemas.openxmlformats.org/officeDocument/2006/relationships/hyperlink" Target="https://belangrijk1.s3.eu-central-1.amazonaws.com/Checklist-Zomervakantie-Vliegtuig-PDF-2025-GRATIS-DOWNLOAD.pdf" TargetMode="External"/><Relationship Id="rId282" Type="http://schemas.openxmlformats.org/officeDocument/2006/relationships/hyperlink" Target="https://belangrijk1.s3.eu-central-1.amazonaws.com/Checklist-Zonvakantie-PDF-2025-GRATIS-DOWNLOAD.pdf" TargetMode="External"/><Relationship Id="rId283" Type="http://schemas.openxmlformats.org/officeDocument/2006/relationships/hyperlink" Target="https://belangrijk1.s3.eu-central-1.amazonaws.com/Checklist-Zonvakantie-Vliegtuig-PDF-2025-GRATIS-DOWNLOAD.pdf" TargetMode="External"/><Relationship Id="rId284" Type="http://schemas.openxmlformats.org/officeDocument/2006/relationships/hyperlink" Target="https://belangrijk1.s3.eu-central-1.amazonaws.com/Checklist-Zwangerschap-PDF-2025-GRATIS-DOWNLOAD.pdf" TargetMode="External"/><Relationship Id="rId285" Type="http://schemas.openxmlformats.org/officeDocument/2006/relationships/hyperlink" Target="https://belangrijk1.s3.eu-central-1.amazonaws.com/Checklist-Zwangerschap-Uitzet-PDF-2025-GRATIS-DOWNLOAD.pdf" TargetMode="External"/><Relationship Id="rId286" Type="http://schemas.openxmlformats.org/officeDocument/2006/relationships/hyperlink" Target="https://belangrijk1.s3.eu-central-1.amazonaws.com/Checklist-Zzp-2025-PDF-2025-GRATIS-DOWNLOAD.pdf" TargetMode="External"/><Relationship Id="rId287" Type="http://schemas.openxmlformats.org/officeDocument/2006/relationships/hyperlink" Target="https://belangrijk1.s3.eu-central-1.amazonaws.com/Checklist-Zzp-Belastingdienst-PDF-2025-GRATIS-DOWNLOAD.pdf" TargetMode="External"/><Relationship Id="rId288" Type="http://schemas.openxmlformats.org/officeDocument/2006/relationships/hyperlink" Target="https://belangrijk1.s3.eu-central-1.amazonaws.com/Checklist-Zzp-Of-Werknemer-PDF-2025-GRATIS-DOWNLOAD.pdf" TargetMode="External"/><Relationship Id="rId289" Type="http://schemas.openxmlformats.org/officeDocument/2006/relationships/hyperlink" Target="https://belangrijk1.s3.eu-central-1.amazonaws.com/Checklist-Zzp-PDF-2025-GRATIS-DOWNLOAD.pdf" TargetMode="External"/><Relationship Id="rId290" Type="http://schemas.openxmlformats.org/officeDocument/2006/relationships/hyperlink" Target="https://belangrijk1.s3.eu-central-1.amazonaws.com/Checklist-Zzp-Zorg-PDF-2025-GRATIS-DOWNLOAD.pdf" TargetMode="External"/><Relationship Id="rId291" Type="http://schemas.openxmlformats.org/officeDocument/2006/relationships/hyperlink" Target="https://belangrijk1.s3.eu-central-1.amazonaws.com/Coreq-Checklist-PDF-2025-GRATIS-DOWNLOAD.pdf" TargetMode="External"/><Relationship Id="rId292" Type="http://schemas.openxmlformats.org/officeDocument/2006/relationships/hyperlink" Target="https://belangrijk1.s3.eu-central-1.amazonaws.com/Dba-Checklist-PDF-2025-GRATIS-DOWNLOAD.pdf" TargetMode="External"/><Relationship Id="rId293" Type="http://schemas.openxmlformats.org/officeDocument/2006/relationships/hyperlink" Target="https://belangrijk1.s3.eu-central-1.amazonaws.com/Digitale-Checklist-Verhuizen-PDF-2025-GRATIS-DOWNLOAD.pdf" TargetMode="External"/><Relationship Id="rId294" Type="http://schemas.openxmlformats.org/officeDocument/2006/relationships/hyperlink" Target="https://belangrijk1.s3.eu-central-1.amazonaws.com/Due-Diligence-Checklist-Nederlands-PDF-2025-GRATIS-DOWNLOAD.pdf" TargetMode="External"/><Relationship Id="rId295" Type="http://schemas.openxmlformats.org/officeDocument/2006/relationships/hyperlink" Target="https://belangrijk1.s3.eu-central-1.amazonaws.com/Due-Diligence-Vastgoed-Checklist-PDF-2025-GRATIS-DOWNLOAD.pdf" TargetMode="External"/><Relationship Id="rId296" Type="http://schemas.openxmlformats.org/officeDocument/2006/relationships/hyperlink" Target="https://belangrijk1.s3.eu-central-1.amazonaws.com/Eds-Symptomen-Checklist-PDF-2025-GRATIS-DOWNLOAD.pdf" TargetMode="External"/><Relationship Id="rId297" Type="http://schemas.openxmlformats.org/officeDocument/2006/relationships/hyperlink" Target="https://belangrijk1.s3.eu-central-1.amazonaws.com/Eerste-Huis-Kopen-Checklist-PDF-2025-GRATIS-DOWNLOAD.pdf" TargetMode="External"/><Relationship Id="rId298" Type="http://schemas.openxmlformats.org/officeDocument/2006/relationships/hyperlink" Target="https://belangrijk1.s3.eu-central-1.amazonaws.com/Eerste-Keer-Kamperen-Checklist-PDF-2025-GRATIS-DOWNLOAD.pdf" TargetMode="External"/><Relationship Id="rId299" Type="http://schemas.openxmlformats.org/officeDocument/2006/relationships/hyperlink" Target="https://belangrijk1.s3.eu-central-1.amazonaws.com/Effectief-Vergaderen-Checklist-PDF-2025-GRATIS-DOWNLOAD.pdf" TargetMode="External"/><Relationship Id="rId300" Type="http://schemas.openxmlformats.org/officeDocument/2006/relationships/hyperlink" Target="https://belangrijk1.s3.eu-central-1.amazonaws.com/Eindinspectie-Koopwoning-Checklist-PDF-2025-GRATIS-DOWNLOAD.pdf" TargetMode="External"/><Relationship Id="rId301" Type="http://schemas.openxmlformats.org/officeDocument/2006/relationships/hyperlink" Target="https://belangrijk1.s3.eu-central-1.amazonaws.com/Emc-Checklist-PDF-2025-GRATIS-DOWNLOAD.pdf" TargetMode="External"/><Relationship Id="rId302" Type="http://schemas.openxmlformats.org/officeDocument/2006/relationships/hyperlink" Target="https://belangrijk1.s3.eu-central-1.amazonaws.com/Emigratie-Checklist-PDF-2025-GRATIS-DOWNLOAD.pdf" TargetMode="External"/><Relationship Id="rId303" Type="http://schemas.openxmlformats.org/officeDocument/2006/relationships/hyperlink" Target="https://belangrijk1.s3.eu-central-1.amazonaws.com/Emigreren-Checklist-PDF-2025-GRATIS-DOWNLOAD.pdf" TargetMode="External"/><Relationship Id="rId304" Type="http://schemas.openxmlformats.org/officeDocument/2006/relationships/hyperlink" Target="https://belangrijk1.s3.eu-central-1.amazonaws.com/Emigreren-Naar-Belgi&#65533;-Checklist-PDF-2025-GRATIS-DOWNLOAD.pdf" TargetMode="External"/><Relationship Id="rId305" Type="http://schemas.openxmlformats.org/officeDocument/2006/relationships/hyperlink" Target="https://belangrijk1.s3.eu-central-1.amazonaws.com/Energielabel-Checklist-PDF-2025-GRATIS-DOWNLOAD.pdf" TargetMode="External"/><Relationship Id="rId306" Type="http://schemas.openxmlformats.org/officeDocument/2006/relationships/hyperlink" Target="https://belangrijk1.s3.eu-central-1.amazonaws.com/Engie-Warmtepomp-Checklist-PDF-2025-GRATIS-DOWNLOAD.pdf" TargetMode="External"/><Relationship Id="rId307" Type="http://schemas.openxmlformats.org/officeDocument/2006/relationships/hyperlink" Target="https://belangrijk1.s3.eu-central-1.amazonaws.com/Event-Preparation-Checklist-PDF-2025-GRATIS-DOWNLOAD.pdf" TargetMode="External"/><Relationship Id="rId308" Type="http://schemas.openxmlformats.org/officeDocument/2006/relationships/hyperlink" Target="https://belangrijk1.s3.eu-central-1.amazonaws.com/Flora-En-Fauna-Checklist-PDF-2025-GRATIS-DOWNLOAD.pdf" TargetMode="External"/><Relationship Id="rId309" Type="http://schemas.openxmlformats.org/officeDocument/2006/relationships/hyperlink" Target="https://belangrijk1.s3.eu-central-1.amazonaws.com/Fssc-22000-Checklist-PDF-2025-GRATIS-DOWNLOAD.pdf" TargetMode="External"/><Relationship Id="rId310" Type="http://schemas.openxmlformats.org/officeDocument/2006/relationships/hyperlink" Target="https://belangrijk1.s3.eu-central-1.amazonaws.com/Gemba-Walk-Checklist-PDF-2025-GRATIS-DOWNLOAD.pdf" TargetMode="External"/><Relationship Id="rId311" Type="http://schemas.openxmlformats.org/officeDocument/2006/relationships/hyperlink" Target="https://belangrijk1.s3.eu-central-1.amazonaws.com/Grote-Beurt-Auto-Checklist-PDF-2025-GRATIS-DOWNLOAD.pdf" TargetMode="External"/><Relationship Id="rId312" Type="http://schemas.openxmlformats.org/officeDocument/2006/relationships/hyperlink" Target="https://belangrijk1.s3.eu-central-1.amazonaws.com/Grote-Beurt-Diesel-Auto-Checklist-PDF-2025-GRATIS-DOWNLOAD.pdf" TargetMode="External"/><Relationship Id="rId313" Type="http://schemas.openxmlformats.org/officeDocument/2006/relationships/hyperlink" Target="https://belangrijk1.s3.eu-central-1.amazonaws.com/Gut-Health-Checklist-PDF-2025-GRATIS-DOWNLOAD.pdf" TargetMode="External"/><Relationship Id="rId314" Type="http://schemas.openxmlformats.org/officeDocument/2006/relationships/hyperlink" Target="https://belangrijk1.s3.eu-central-1.amazonaws.com/Hsp-Checklist-PDF-2025-GRATIS-DOWNLOAD.pdf" TargetMode="External"/><Relationship Id="rId315" Type="http://schemas.openxmlformats.org/officeDocument/2006/relationships/hyperlink" Target="https://belangrijk1.s3.eu-central-1.amazonaws.com/Huis-Verbouwen-Checklist-PDF-2025-GRATIS-DOWNLOAD.pdf" TargetMode="External"/><Relationship Id="rId316" Type="http://schemas.openxmlformats.org/officeDocument/2006/relationships/hyperlink" Target="https://belangrijk1.s3.eu-central-1.amazonaws.com/Iauditor-Checklist-PDF-2025-GRATIS-DOWNLOAD.pdf" TargetMode="External"/><Relationship Id="rId317" Type="http://schemas.openxmlformats.org/officeDocument/2006/relationships/hyperlink" Target="https://belangrijk1.s3.eu-central-1.amazonaws.com/Ik-Ga-Verhuizen-Checklist-PDF-2025-GRATIS-DOWNLOAD.pdf" TargetMode="External"/><Relationship Id="rId318" Type="http://schemas.openxmlformats.org/officeDocument/2006/relationships/hyperlink" Target="https://belangrijk1.s3.eu-central-1.amazonaws.com/Inpak-Checklist-PDF-2025-GRATIS-DOWNLOAD.pdf" TargetMode="External"/><Relationship Id="rId319" Type="http://schemas.openxmlformats.org/officeDocument/2006/relationships/hyperlink" Target="https://belangrijk1.s3.eu-central-1.amazonaws.com/Iso-27001-Checklist-PDF-2025-GRATIS-DOWNLOAD.pdf" TargetMode="External"/><Relationship Id="rId320" Type="http://schemas.openxmlformats.org/officeDocument/2006/relationships/hyperlink" Target="https://belangrijk1.s3.eu-central-1.amazonaws.com/Iso-45001-Checklist-Nederlands-PDF-2025-GRATIS-DOWNLOAD.pdf" TargetMode="External"/><Relationship Id="rId321" Type="http://schemas.openxmlformats.org/officeDocument/2006/relationships/hyperlink" Target="https://belangrijk1.s3.eu-central-1.amazonaws.com/Iso-9000-Checklist-PDF-2025-GRATIS-DOWNLOAD.pdf" TargetMode="External"/><Relationship Id="rId322" Type="http://schemas.openxmlformats.org/officeDocument/2006/relationships/hyperlink" Target="https://belangrijk1.s3.eu-central-1.amazonaws.com/Iso-9001-Audit-Checklist-PDF-2025-GRATIS-DOWNLOAD.pdf" TargetMode="External"/><Relationship Id="rId323" Type="http://schemas.openxmlformats.org/officeDocument/2006/relationships/hyperlink" Target="https://belangrijk1.s3.eu-central-1.amazonaws.com/Iso-9001-Checklist-PDF-2025-GRATIS-DOWNLOAD.pdf" TargetMode="External"/><Relationship Id="rId324" Type="http://schemas.openxmlformats.org/officeDocument/2006/relationships/hyperlink" Target="https://belangrijk1.s3.eu-central-1.amazonaws.com/Iso-9001-Hr-Audit-Checklist-PDF-2025-GRATIS-DOWNLOAD.pdf" TargetMode="External"/><Relationship Id="rId325" Type="http://schemas.openxmlformats.org/officeDocument/2006/relationships/hyperlink" Target="https://belangrijk1.s3.eu-central-1.amazonaws.com/Jaarafsluiting-Boekhouding-Checklist-PDF-2025-GRATIS-DOWNLOAD.pdf" TargetMode="External"/><Relationship Id="rId326" Type="http://schemas.openxmlformats.org/officeDocument/2006/relationships/hyperlink" Target="https://belangrijk1.s3.eu-central-1.amazonaws.com/Kampeer-Checklist-PDF-2025-GRATIS-DOWNLOAD.pdf" TargetMode="External"/><Relationship Id="rId327" Type="http://schemas.openxmlformats.org/officeDocument/2006/relationships/hyperlink" Target="https://belangrijk1.s3.eu-central-1.amazonaws.com/Kamperen-Checklist-PDF-2025-GRATIS-DOWNLOAD.pdf" TargetMode="External"/><Relationship Id="rId328" Type="http://schemas.openxmlformats.org/officeDocument/2006/relationships/hyperlink" Target="https://belangrijk1.s3.eu-central-1.amazonaws.com/Kascommissie-Checklist-PDF-2025-GRATIS-DOWNLOAD.pdf" TargetMode="External"/><Relationship Id="rId329" Type="http://schemas.openxmlformats.org/officeDocument/2006/relationships/hyperlink" Target="https://belangrijk1.s3.eu-central-1.amazonaws.com/Keuken-Checklist-PDF-2025-GRATIS-DOWNLOAD.pdf" TargetMode="External"/><Relationship Id="rId330" Type="http://schemas.openxmlformats.org/officeDocument/2006/relationships/hyperlink" Target="https://belangrijk1.s3.eu-central-1.amazonaws.com/Kleine-Beurt-Auto-Checklist-PDF-2025-GRATIS-DOWNLOAD.pdf" TargetMode="External"/><Relationship Id="rId331" Type="http://schemas.openxmlformats.org/officeDocument/2006/relationships/hyperlink" Target="https://belangrijk1.s3.eu-central-1.amazonaws.com/Kleine-Onderhoudsbeurt-Auto-Checklist-PDF-2025-GRATIS-DOWNLOAD.pdf" TargetMode="External"/><Relationship Id="rId332" Type="http://schemas.openxmlformats.org/officeDocument/2006/relationships/hyperlink" Target="https://belangrijk1.s3.eu-central-1.amazonaws.com/Knb-Checklist-Levenstestament-PDF-2025-GRATIS-DOWNLOAD.pdf" TargetMode="External"/><Relationship Id="rId333" Type="http://schemas.openxmlformats.org/officeDocument/2006/relationships/hyperlink" Target="https://belangrijk1.s3.eu-central-1.amazonaws.com/Kraamkoffer-Checklist-PDF-2025-GRATIS-DOWNLOAD.pdf" TargetMode="External"/><Relationship Id="rId334" Type="http://schemas.openxmlformats.org/officeDocument/2006/relationships/hyperlink" Target="https://belangrijk1.s3.eu-central-1.amazonaws.com/Kraamtas-Checklist-PDF-2025-GRATIS-DOWNLOAD.pdf" TargetMode="External"/><Relationship Id="rId335" Type="http://schemas.openxmlformats.org/officeDocument/2006/relationships/hyperlink" Target="https://belangrijk1.s3.eu-central-1.amazonaws.com/Kraamzorg-Checklist-PDF-2025-GRATIS-DOWNLOAD.pdf" TargetMode="External"/><Relationship Id="rId336" Type="http://schemas.openxmlformats.org/officeDocument/2006/relationships/hyperlink" Target="https://belangrijk1.s3.eu-central-1.amazonaws.com/Kvk-Checklist-PDF-2025-GRATIS-DOWNLOAD.pdf" TargetMode="External"/><Relationship Id="rId337" Type="http://schemas.openxmlformats.org/officeDocument/2006/relationships/hyperlink" Target="https://belangrijk1.s3.eu-central-1.amazonaws.com/Levenstestament-Checklist-PDF-2025-GRATIS-DOWNLOAD.pdf" TargetMode="External"/><Relationship Id="rId338" Type="http://schemas.openxmlformats.org/officeDocument/2006/relationships/hyperlink" Target="https://belangrijk1.s3.eu-central-1.amazonaws.com/lijst.txt" TargetMode="External"/><Relationship Id="rId339" Type="http://schemas.openxmlformats.org/officeDocument/2006/relationships/hyperlink" Target="https://belangrijk1.s3.eu-central-1.amazonaws.com/Lmra-Checklist-Bouw-PDF-2025-GRATIS-DOWNLOAD.pdf" TargetMode="External"/><Relationship Id="rId340" Type="http://schemas.openxmlformats.org/officeDocument/2006/relationships/hyperlink" Target="https://belangrijk1.s3.eu-central-1.amazonaws.com/Lmra-Checklist-PDF-2025-GRATIS-DOWNLOAD.pdf" TargetMode="External"/><Relationship Id="rId341" Type="http://schemas.openxmlformats.org/officeDocument/2006/relationships/hyperlink" Target="https://belangrijk1.s3.eu-central-1.amazonaws.com/M&amp;A-Integration-Checklist-PDF-2025-GRATIS-DOWNLOAD.pdf" TargetMode="External"/><Relationship Id="rId342" Type="http://schemas.openxmlformats.org/officeDocument/2006/relationships/hyperlink" Target="https://belangrijk1.s3.eu-central-1.amazonaws.com/Machineveiligheid-Checklist-PDF-2025-GRATIS-DOWNLOAD.pdf" TargetMode="External"/><Relationship Id="rId343" Type="http://schemas.openxmlformats.org/officeDocument/2006/relationships/hyperlink" Target="https://belangrijk1.s3.eu-central-1.amazonaws.com/Marathon-Checklist-PDF-2025-GRATIS-DOWNLOAD.pdf" TargetMode="External"/><Relationship Id="rId344" Type="http://schemas.openxmlformats.org/officeDocument/2006/relationships/hyperlink" Target="https://belangrijk1.s3.eu-central-1.amazonaws.com/Nabestaanden-Checklist-PDF-2025-GRATIS-DOWNLOAD.pdf" TargetMode="External"/><Relationship Id="rId345" Type="http://schemas.openxmlformats.org/officeDocument/2006/relationships/hyperlink" Target="https://belangrijk1.s3.eu-central-1.amazonaws.com/Nen-2484-Checklist-PDF-2025-GRATIS-DOWNLOAD.pdf" TargetMode="External"/><Relationship Id="rId346" Type="http://schemas.openxmlformats.org/officeDocument/2006/relationships/hyperlink" Target="https://belangrijk1.s3.eu-central-1.amazonaws.com/Nen-7510-Checklist-PDF-2025-GRATIS-DOWNLOAD.pdf" TargetMode="External"/><Relationship Id="rId347" Type="http://schemas.openxmlformats.org/officeDocument/2006/relationships/hyperlink" Target="https://belangrijk1.s3.eu-central-1.amazonaws.com/New-York-Checklist-PDF-2025-GRATIS-DOWNLOAD.pdf" TargetMode="External"/><Relationship Id="rId348" Type="http://schemas.openxmlformats.org/officeDocument/2006/relationships/hyperlink" Target="https://belangrijk1.s3.eu-central-1.amazonaws.com/Nis2-Checklist-PDF-2025-GRATIS-DOWNLOAD.pdf" TargetMode="External"/><Relationship Id="rId349" Type="http://schemas.openxmlformats.org/officeDocument/2006/relationships/hyperlink" Target="https://belangrijk1.s3.eu-central-1.amazonaws.com/Noodpakket-Checklist-PDF-2025-GRATIS-DOWNLOAD.pdf" TargetMode="External"/><Relationship Id="rId350" Type="http://schemas.openxmlformats.org/officeDocument/2006/relationships/hyperlink" Target="https://belangrijk1.s3.eu-central-1.amazonaws.com/Onboarding-Checklist-Voorbeeld-PDF-2025-GRATIS-DOWNLOAD.pdf" TargetMode="External"/><Relationship Id="rId351" Type="http://schemas.openxmlformats.org/officeDocument/2006/relationships/hyperlink" Target="https://belangrijk1.s3.eu-central-1.amazonaws.com/Ondernemingsraad-Reorganisatie-Checklist-PDF-2025-GRATIS-DOWNLOAD.pdf" TargetMode="External"/><Relationship Id="rId352" Type="http://schemas.openxmlformats.org/officeDocument/2006/relationships/hyperlink" Target="https://belangrijk1.s3.eu-central-1.amazonaws.com/Ontruimingsoefening-Checklist-PDF-2025-GRATIS-DOWNLOAD.pdf" TargetMode="External"/><Relationship Id="rId353" Type="http://schemas.openxmlformats.org/officeDocument/2006/relationships/hyperlink" Target="https://belangrijk1.s3.eu-central-1.amazonaws.com/Op-Reis-Naar-Thailand-Checklist-PDF-2025-GRATIS-DOWNLOAD.pdf" TargetMode="External"/><Relationship Id="rId354" Type="http://schemas.openxmlformats.org/officeDocument/2006/relationships/hyperlink" Target="https://belangrijk1.s3.eu-central-1.amazonaws.com/Oplevering-Woning-Checklist-PDF-2025-GRATIS-DOWNLOAD.pdf" TargetMode="External"/><Relationship Id="rId355" Type="http://schemas.openxmlformats.org/officeDocument/2006/relationships/hyperlink" Target="https://belangrijk1.s3.eu-central-1.amazonaws.com/Organisatie-Evenement-Checklist-PDF-2025-GRATIS-DOWNLOAD.pdf" TargetMode="External"/><Relationship Id="rId356" Type="http://schemas.openxmlformats.org/officeDocument/2006/relationships/hyperlink" Target="https://belangrijk1.s3.eu-central-1.amazonaws.com/Pots-Symptomen-Checklist-PDF-2025-GRATIS-DOWNLOAD.pdf" TargetMode="External"/><Relationship Id="rId357" Type="http://schemas.openxmlformats.org/officeDocument/2006/relationships/hyperlink" Target="https://belangrijk1.s3.eu-central-1.amazonaws.com/Prepper-Bag-Checklist-PDF-2025-GRATIS-DOWNLOAD.pdf" TargetMode="External"/><Relationship Id="rId358" Type="http://schemas.openxmlformats.org/officeDocument/2006/relationships/hyperlink" Target="https://belangrijk1.s3.eu-central-1.amazonaws.com/Preppers-Checklist-PDF-2025-GRATIS-DOWNLOAD.pdf" TargetMode="External"/><Relationship Id="rId359" Type="http://schemas.openxmlformats.org/officeDocument/2006/relationships/hyperlink" Target="https://belangrijk1.s3.eu-central-1.amazonaws.com/Puppy-Benodigdheden-Checklist-PDF-2025-GRATIS-DOWNLOAD.pdf" TargetMode="External"/><Relationship Id="rId360" Type="http://schemas.openxmlformats.org/officeDocument/2006/relationships/hyperlink" Target="https://belangrijk1.s3.eu-central-1.amazonaws.com/Puppy-Checklist-PDF-2025-GRATIS-DOWNLOAD.pdf" TargetMode="External"/><Relationship Id="rId361" Type="http://schemas.openxmlformats.org/officeDocument/2006/relationships/hyperlink" Target="https://belangrijk1.s3.eu-central-1.amazonaws.com/Puppy-Checklist-Spullen-PDF-2025-GRATIS-DOWNLOAD.pdf" TargetMode="External"/><Relationship Id="rId362" Type="http://schemas.openxmlformats.org/officeDocument/2006/relationships/hyperlink" Target="https://belangrijk1.s3.eu-central-1.amazonaws.com/Puppy-Socialiseren-Checklist-PDF-2025-GRATIS-DOWNLOAD.pdf" TargetMode="External"/><Relationship Id="rId363" Type="http://schemas.openxmlformats.org/officeDocument/2006/relationships/hyperlink" Target="https://belangrijk1.s3.eu-central-1.amazonaws.com/Quality-Control-Checklist-PDF-2025-GRATIS-DOWNLOAD.pdf" TargetMode="External"/><Relationship Id="rId364" Type="http://schemas.openxmlformats.org/officeDocument/2006/relationships/hyperlink" Target="https://belangrijk1.s3.eu-central-1.amazonaws.com/Reis-Checklist-PDF-2025-GRATIS-DOWNLOAD.pdf" TargetMode="External"/><Relationship Id="rId365" Type="http://schemas.openxmlformats.org/officeDocument/2006/relationships/hyperlink" Target="https://belangrijk1.s3.eu-central-1.amazonaws.com/Reis-Naar-Amerika-Checklist-PDF-2025-GRATIS-DOWNLOAD.pdf" TargetMode="External"/><Relationship Id="rId366" Type="http://schemas.openxmlformats.org/officeDocument/2006/relationships/hyperlink" Target="https://belangrijk1.s3.eu-central-1.amazonaws.com/Reizen-Naar-Indonesie-Checklist-PDF-2025-GRATIS-DOWNLOAD.pdf" TargetMode="External"/><Relationship Id="rId367" Type="http://schemas.openxmlformats.org/officeDocument/2006/relationships/hyperlink" Target="https://belangrijk1.s3.eu-central-1.amazonaws.com/Safety-Checklist-PDF-2025-GRATIS-DOWNLOAD.pdf" TargetMode="External"/><Relationship Id="rId368" Type="http://schemas.openxmlformats.org/officeDocument/2006/relationships/hyperlink" Target="https://belangrijk1.s3.eu-central-1.amazonaws.com/Safety-Walk-Checklist-PDF-2025-GRATIS-DOWNLOAD.pdf" TargetMode="External"/><Relationship Id="rId369" Type="http://schemas.openxmlformats.org/officeDocument/2006/relationships/hyperlink" Target="https://belangrijk1.s3.eu-central-1.amazonaws.com/Scope-12-Checklist-Pdf-PDF-2025-GRATIS-DOWNLOAD.pdf" TargetMode="External"/><Relationship Id="rId370" Type="http://schemas.openxmlformats.org/officeDocument/2006/relationships/hyperlink" Target="https://belangrijk1.s3.eu-central-1.amazonaws.com/Seo-Checklist-PDF-2025-GRATIS-DOWNLOAD.pdf" TargetMode="External"/><Relationship Id="rId371" Type="http://schemas.openxmlformats.org/officeDocument/2006/relationships/hyperlink" Target="https://belangrijk1.s3.eu-central-1.amazonaws.com/Seo-Optimisation-Checklist-PDF-2025-GRATIS-DOWNLOAD.pdf" TargetMode="External"/><Relationship Id="rId372" Type="http://schemas.openxmlformats.org/officeDocument/2006/relationships/hyperlink" Target="https://belangrijk1.s3.eu-central-1.amazonaws.com/Ship-Shore-Safety-Checklist-PDF-2025-GRATIS-DOWNLOAD.pdf" TargetMode="External"/><Relationship Id="rId373" Type="http://schemas.openxmlformats.org/officeDocument/2006/relationships/hyperlink" Target="https://belangrijk1.s3.eu-central-1.amazonaws.com/Shopify-Seo-Checklist-PDF-2025-GRATIS-DOWNLOAD.pdf" TargetMode="External"/><Relationship Id="rId374" Type="http://schemas.openxmlformats.org/officeDocument/2006/relationships/hyperlink" Target="https://belangrijk1.s3.eu-central-1.amazonaws.com/Site-Migration-Checklist-PDF-2025-GRATIS-DOWNLOAD.pdf" TargetMode="External"/><Relationship Id="rId375" Type="http://schemas.openxmlformats.org/officeDocument/2006/relationships/hyperlink" Target="https://belangrijk1.s3.eu-central-1.amazonaws.com/Slaaphygiene-Checklist-PDF-2025-GRATIS-DOWNLOAD.pdf" TargetMode="External"/><Relationship Id="rId376" Type="http://schemas.openxmlformats.org/officeDocument/2006/relationships/hyperlink" Target="https://belangrijk1.s3.eu-central-1.amazonaws.com/Socialisatie-Pup-Checklist-PDF-2025-GRATIS-DOWNLOAD.pdf" TargetMode="External"/><Relationship Id="rId377" Type="http://schemas.openxmlformats.org/officeDocument/2006/relationships/hyperlink" Target="https://belangrijk1.s3.eu-central-1.amazonaws.com/Testament-Checklist-PDF-2025-GRATIS-DOWNLOAD.pdf" TargetMode="External"/><Relationship Id="rId378" Type="http://schemas.openxmlformats.org/officeDocument/2006/relationships/hyperlink" Target="https://belangrijk1.s3.eu-central-1.amazonaws.com/Thuisbevalling-Checklist-PDF-2025-GRATIS-DOWNLOAD.pdf" TargetMode="External"/><Relationship Id="rId379" Type="http://schemas.openxmlformats.org/officeDocument/2006/relationships/hyperlink" Target="https://belangrijk1.s3.eu-central-1.amazonaws.com/Trouw-Checklist-PDF-2025-GRATIS-DOWNLOAD.pdf" TargetMode="External"/><Relationship Id="rId380" Type="http://schemas.openxmlformats.org/officeDocument/2006/relationships/hyperlink" Target="https://belangrijk1.s3.eu-central-1.amazonaws.com/Trouwdag-Checklist-PDF-2025-GRATIS-DOWNLOAD.pdf" TargetMode="External"/><Relationship Id="rId381" Type="http://schemas.openxmlformats.org/officeDocument/2006/relationships/hyperlink" Target="https://belangrijk1.s3.eu-central-1.amazonaws.com/Trouwen-Checklist-PDF-2025-GRATIS-DOWNLOAD.pdf" TargetMode="External"/><Relationship Id="rId382" Type="http://schemas.openxmlformats.org/officeDocument/2006/relationships/hyperlink" Target="https://belangrijk1.s3.eu-central-1.amazonaws.com/Trouwplannen-Checklist-PDF-2025-GRATIS-DOWNLOAD.pdf" TargetMode="External"/><Relationship Id="rId383" Type="http://schemas.openxmlformats.org/officeDocument/2006/relationships/hyperlink" Target="https://belangrijk1.s3.eu-central-1.amazonaws.com/Trouwplanning-Checklist-PDF-2025-GRATIS-DOWNLOAD.pdf" TargetMode="External"/><Relationship Id="rId384" Type="http://schemas.openxmlformats.org/officeDocument/2006/relationships/hyperlink" Target="https://belangrijk1.s3.eu-central-1.amazonaws.com/Uitvaart-Regelen-Checklist-PDF-2025-GRATIS-DOWNLOAD.pdf" TargetMode="External"/><Relationship Id="rId385" Type="http://schemas.openxmlformats.org/officeDocument/2006/relationships/hyperlink" Target="https://belangrijk1.s3.eu-central-1.amazonaws.com/Uitzet-Checklist-PDF-2025-GRATIS-DOWNLOAD.pdf" TargetMode="External"/><Relationship Id="rId386" Type="http://schemas.openxmlformats.org/officeDocument/2006/relationships/hyperlink" Target="https://belangrijk1.s3.eu-central-1.amazonaws.com/Vakantie-Bagage-Checklist-PDF-2025-GRATIS-DOWNLOAD.pdf" TargetMode="External"/><Relationship Id="rId387" Type="http://schemas.openxmlformats.org/officeDocument/2006/relationships/hyperlink" Target="https://belangrijk1.s3.eu-central-1.amazonaws.com/Vakantie-Checklist-Kinderen-PDF-2025-GRATIS-DOWNLOAD.pdf" TargetMode="External"/><Relationship Id="rId388" Type="http://schemas.openxmlformats.org/officeDocument/2006/relationships/hyperlink" Target="https://belangrijk1.s3.eu-central-1.amazonaws.com/Vakantie-Checklist-Peuter-PDF-2025-GRATIS-DOWNLOAD.pdf" TargetMode="External"/><Relationship Id="rId389" Type="http://schemas.openxmlformats.org/officeDocument/2006/relationships/hyperlink" Target="https://belangrijk1.s3.eu-central-1.amazonaws.com/Vakantie-Checklist-Thailand-PDF-2025-GRATIS-DOWNLOAD.pdf" TargetMode="External"/><Relationship Id="rId390" Type="http://schemas.openxmlformats.org/officeDocument/2006/relationships/hyperlink" Target="https://belangrijk1.s3.eu-central-1.amazonaws.com/Vakantie-Checklist-Vliegen-PDF-2025-GRATIS-DOWNLOAD.pdf" TargetMode="External"/><Relationship Id="rId391" Type="http://schemas.openxmlformats.org/officeDocument/2006/relationships/hyperlink" Target="https://belangrijk1.s3.eu-central-1.amazonaws.com/Vakantie-Koffer-Checklist-PDF-2025-GRATIS-DOWNLOAD.pdf" TargetMode="External"/><Relationship Id="rId392" Type="http://schemas.openxmlformats.org/officeDocument/2006/relationships/hyperlink" Target="https://belangrijk1.s3.eu-central-1.amazonaws.com/Vca-Checklist-PDF-2025-GRATIS-DOWNLOAD.pdf" TargetMode="External"/><Relationship Id="rId393" Type="http://schemas.openxmlformats.org/officeDocument/2006/relationships/hyperlink" Target="https://belangrijk1.s3.eu-central-1.amazonaws.com/Vereniging-Eigen-Huis-Checklist-Oplevering-PDF-2025-GRATIS-DOWNLOAD.pdf" TargetMode="External"/><Relationship Id="rId394" Type="http://schemas.openxmlformats.org/officeDocument/2006/relationships/hyperlink" Target="https://belangrijk1.s3.eu-central-1.amazonaws.com/Verhuisplanner-Checklist-PDF-2025-GRATIS-DOWNLOAD.pdf" TargetMode="External"/><Relationship Id="rId395" Type="http://schemas.openxmlformats.org/officeDocument/2006/relationships/hyperlink" Target="https://belangrijk1.s3.eu-central-1.amazonaws.com/Verhuisplanning-Checklist-PDF-2025-GRATIS-DOWNLOAD.pdf" TargetMode="External"/><Relationship Id="rId396" Type="http://schemas.openxmlformats.org/officeDocument/2006/relationships/hyperlink" Target="https://belangrijk1.s3.eu-central-1.amazonaws.com/Verhuistips-Checklist-PDF-2025-GRATIS-DOWNLOAD.pdf" TargetMode="External"/><Relationship Id="rId397" Type="http://schemas.openxmlformats.org/officeDocument/2006/relationships/hyperlink" Target="https://belangrijk1.s3.eu-central-1.amazonaws.com/Verhuizen-Doorgeven-Checklist-PDF-2025-GRATIS-DOWNLOAD.pdf" TargetMode="External"/><Relationship Id="rId398" Type="http://schemas.openxmlformats.org/officeDocument/2006/relationships/hyperlink" Target="https://belangrijk1.s3.eu-central-1.amazonaws.com/Verhuizen-Wat-Te-Doen-Checklist-PDF-2025-GRATIS-DOWNLOAD.pdf" TargetMode="External"/><Relationship Id="rId399" Type="http://schemas.openxmlformats.org/officeDocument/2006/relationships/hyperlink" Target="https://belangrijk1.s3.eu-central-1.amazonaws.com/Verhuizing-Adres-Doorgeven-Checklist-PDF-2025-GRATIS-DOWNLOAD.pdf" TargetMode="External"/><Relationship Id="rId400" Type="http://schemas.openxmlformats.org/officeDocument/2006/relationships/hyperlink" Target="https://belangrijk1.s3.eu-central-1.amazonaws.com/Verhuizing-Checklist-PDF-2025-GRATIS-DOWNLOAD.pdf" TargetMode="External"/><Relationship Id="rId401" Type="http://schemas.openxmlformats.org/officeDocument/2006/relationships/hyperlink" Target="https://belangrijk1.s3.eu-central-1.amazonaws.com/Vliegvakantie-Checklist-PDF-2025-GRATIS-DOWNLOAD.pdf" TargetMode="External"/><Relationship Id="rId402" Type="http://schemas.openxmlformats.org/officeDocument/2006/relationships/hyperlink" Target="https://belangrijk1.s3.eu-central-1.amazonaws.com/Vluchtkoffer-Bevalling-Checklist-PDF-2025-GRATIS-DOWNLOAD.pdf" TargetMode="External"/><Relationship Id="rId403" Type="http://schemas.openxmlformats.org/officeDocument/2006/relationships/hyperlink" Target="https://belangrijk1.s3.eu-central-1.amazonaws.com/Vluchtkoffer-Checklist-PDF-2025-GRATIS-DOWNLOAD.pdf" TargetMode="External"/><Relationship Id="rId404" Type="http://schemas.openxmlformats.org/officeDocument/2006/relationships/hyperlink" Target="https://belangrijk1.s3.eu-central-1.amazonaws.com/Voorbeeld-Checklist-Nieuwe-Medewerker-PDF-2025-GRATIS-DOWNLOAD.pdf" TargetMode="External"/><Relationship Id="rId405" Type="http://schemas.openxmlformats.org/officeDocument/2006/relationships/hyperlink" Target="https://belangrijk1.s3.eu-central-1.amazonaws.com/Voorschouw-Nieuwbouw-Checklist-PDF-2025-GRATIS-DOWNLOAD.pdf" TargetMode="External"/><Relationship Id="rId406" Type="http://schemas.openxmlformats.org/officeDocument/2006/relationships/hyperlink" Target="https://belangrijk1.s3.eu-central-1.amazonaws.com/Vpn-Checklist-PDF-2025-GRATIS-DOWNLOAD.pdf" TargetMode="External"/><Relationship Id="rId407" Type="http://schemas.openxmlformats.org/officeDocument/2006/relationships/hyperlink" Target="https://belangrijk1.s3.eu-central-1.amazonaws.com/Vso-Checklist-PDF-2025-GRATIS-DOWNLOAD.pdf" TargetMode="External"/><Relationship Id="rId408" Type="http://schemas.openxmlformats.org/officeDocument/2006/relationships/hyperlink" Target="https://belangrijk1.s3.eu-central-1.amazonaws.com/Vve-Checklist-PDF-2025-GRATIS-DOWNLOAD.pdf" TargetMode="External"/><Relationship Id="rId409" Type="http://schemas.openxmlformats.org/officeDocument/2006/relationships/hyperlink" Target="https://belangrijk1.s3.eu-central-1.amazonaws.com/Warmtepomp-Checklist-PDF-2025-GRATIS-DOWNLOAD.pdf" TargetMode="External"/><Relationship Id="rId410" Type="http://schemas.openxmlformats.org/officeDocument/2006/relationships/hyperlink" Target="https://belangrijk1.s3.eu-central-1.amazonaws.com/Wat-Te-Doen-Na-Overlijden-Checklist-PDF-2025-GRATIS-DOWNLOAD.pdf" TargetMode="External"/><Relationship Id="rId411" Type="http://schemas.openxmlformats.org/officeDocument/2006/relationships/hyperlink" Target="https://belangrijk1.s3.eu-central-1.amazonaws.com/Wbtr-Checklist-PDF-2025-GRATIS-DOWNLOAD.pdf" TargetMode="External"/><Relationship Id="rId412" Type="http://schemas.openxmlformats.org/officeDocument/2006/relationships/hyperlink" Target="https://belangrijk1.s3.eu-central-1.amazonaws.com/Wcag-Guidelines-Checklist-PDF-2025-GRATIS-DOWNLOAD.pdf" TargetMode="External"/><Relationship Id="rId413" Type="http://schemas.openxmlformats.org/officeDocument/2006/relationships/hyperlink" Target="https://belangrijk1.s3.eu-central-1.amazonaws.com/Web-Migration-Checklist-PDF-2025-GRATIS-DOWNLOAD.pdf" TargetMode="External"/><Relationship Id="rId414" Type="http://schemas.openxmlformats.org/officeDocument/2006/relationships/hyperlink" Target="https://belangrijk1.s3.eu-central-1.amazonaws.com/Wedding-To-Do-Checklist-PDF-2025-GRATIS-DOWNLOAD.pdf" TargetMode="External"/><Relationship Id="rId415" Type="http://schemas.openxmlformats.org/officeDocument/2006/relationships/hyperlink" Target="https://belangrijk1.s3.eu-central-1.amazonaws.com/Weekend-Weg-Checklist-PDF-2025-GRATIS-DOWNLOAD.pdf" TargetMode="External"/><Relationship Id="rId416" Type="http://schemas.openxmlformats.org/officeDocument/2006/relationships/hyperlink" Target="https://belangrijk1.s3.eu-central-1.amazonaws.com/Werknemersvaardigheden-Checklist-PDF-2025-GRATIS-DOWNLOAD.pdf" TargetMode="External"/><Relationship Id="rId417" Type="http://schemas.openxmlformats.org/officeDocument/2006/relationships/hyperlink" Target="https://belangrijk1.s3.eu-central-1.amazonaws.com/Werkplekonderzoek-Checklist-PDF-2025-GRATIS-DOWNLOAD.pdf" TargetMode="External"/><Relationship Id="rId418" Type="http://schemas.openxmlformats.org/officeDocument/2006/relationships/hyperlink" Target="https://belangrijk1.s3.eu-central-1.amazonaws.com/Wintersport-Checklist-PDF-2025-GRATIS-DOWNLOAD.pdf" TargetMode="External"/><Relationship Id="rId419" Type="http://schemas.openxmlformats.org/officeDocument/2006/relationships/hyperlink" Target="https://belangrijk1.s3.eu-central-1.amazonaws.com/Zelf-Je-Huis-Verkopen-Checklist-PDF-2025-GRATIS-DOWNLOAD.pdf" TargetMode="External"/><Relationship Id="rId420" Type="http://schemas.openxmlformats.org/officeDocument/2006/relationships/hyperlink" Target="https://belangrijk1.s3.eu-central-1.amazonaws.com/Ziekenhuistas-Checklist-PDF-2025-GRATIS-DOWNLOAD.pdf" TargetMode="External"/><Relationship Id="rId421" Type="http://schemas.openxmlformats.org/officeDocument/2006/relationships/hyperlink" Target="https://belangrijk1.s3.eu-central-1.amazonaws.com/Ziekte-Van-Lyme-Symptomen-Checklist-PDF-2025-GRATIS-DOWNLOAD.pdf" TargetMode="External"/><Relationship Id="rId422" Type="http://schemas.openxmlformats.org/officeDocument/2006/relationships/hyperlink" Target="https://belangrijk1.s3.eu-central-1.amazonaws.com/Zomervakantie-Checklist-PDF-2025-GRATIS-DOWNLOAD.pdf" TargetMode="External"/><Relationship Id="rId423" Type="http://schemas.openxmlformats.org/officeDocument/2006/relationships/hyperlink" Target="https://belangrijk1.s3.eu-central-1.amazonaws.com/Zwanger-En-Nu-Checklist-PDF-2025-GRATIS-DOWNLOAD.pdf" TargetMode="External"/><Relationship Id="rId424" Type="http://schemas.openxmlformats.org/officeDocument/2006/relationships/hyperlink" Target="https://belangrijk1.s3.eu-central-1.amazonaws.com/Zwanger-Wat-Nu-Checklist-PDF-2025-GRATIS-DOWNLOAD.pdf" TargetMode="External"/><Relationship Id="rId425" Type="http://schemas.openxmlformats.org/officeDocument/2006/relationships/hyperlink" Target="https://belangrijk1.s3.eu-central-1.amazonaws.com/Zwangerschap-Checklist-PDF-2025-GRATIS-DOWNLOAD.pdf" TargetMode="External"/><Relationship Id="rId426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
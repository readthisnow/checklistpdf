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kampeer checklist Gratis DOCX 2025</w:t>
      </w:r>
    </w:p>
    <w:p/>
    <w:p>
      <w:pPr>
        <w:spacing w:after="240"/>
      </w:pPr>
      <w:r>
        <w:rPr>
          <w:sz w:val="36"/>
        </w:rPr>
        <w:t>Kampeer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Kampeer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Kampeer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Tent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tent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gaten</w:t>
      </w:r>
      <w:r>
        <w:rPr>
          <w:sz w:val="36"/>
        </w:rPr>
        <w:t xml:space="preserve"> </w:t>
      </w:r>
      <w:r>
        <w:rPr>
          <w:sz w:val="36"/>
        </w:rPr>
        <w:t>heeft.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tent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aantal</w:t>
      </w:r>
    </w:p>
    <w:p>
      <w:pPr>
        <w:spacing w:after="240"/>
      </w:pPr>
      <w:r>
        <w:rPr>
          <w:sz w:val="36"/>
        </w:rPr>
        <w:t>personen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haringen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grondzeil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makkelijke</w:t>
      </w:r>
      <w:r>
        <w:rPr>
          <w:sz w:val="36"/>
        </w:rPr>
        <w:t xml:space="preserve"> </w:t>
      </w:r>
      <w:r>
        <w:rPr>
          <w:sz w:val="36"/>
        </w:rPr>
        <w:t>opzet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fijn,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reis.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even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tent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luifel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schaduw.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2-persoons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tent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4-persoons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tent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grondzeil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haringen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luifel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Slaapuitrusting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nachtrust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slaapmatje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slaapzak.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slaapzak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geschikt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seizoenen</w:t>
      </w:r>
      <w:r>
        <w:rPr>
          <w:sz w:val="36"/>
        </w:rPr>
        <w:t xml:space="preserve"> </w:t>
      </w:r>
      <w:r>
        <w:rPr>
          <w:sz w:val="36"/>
        </w:rPr>
        <w:t>waarin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kampeert.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kussen</w:t>
      </w:r>
      <w:r>
        <w:rPr>
          <w:sz w:val="36"/>
        </w:rPr>
        <w:t xml:space="preserve"> </w:t>
      </w:r>
      <w:r>
        <w:rPr>
          <w:sz w:val="36"/>
        </w:rPr>
        <w:t>niet;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opblaasbaar</w:t>
      </w:r>
      <w:r>
        <w:rPr>
          <w:sz w:val="36"/>
        </w:rPr>
        <w:t xml:space="preserve"> </w:t>
      </w:r>
      <w:r>
        <w:rPr>
          <w:sz w:val="36"/>
        </w:rPr>
        <w:t>kussen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besparen.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dekentje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warmte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buiten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zitten.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slaapmasker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lichte</w:t>
      </w:r>
      <w:r>
        <w:rPr>
          <w:sz w:val="36"/>
        </w:rPr>
        <w:t xml:space="preserve"> </w:t>
      </w:r>
      <w:r>
        <w:rPr>
          <w:sz w:val="36"/>
        </w:rPr>
        <w:t>zomernachten.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slaapmatje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slaapzak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opblaasbaar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kussen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dekentje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slaapmasker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Kookgerei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kookset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kamperen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leuker!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kookpan,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pannenset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snijplank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bestek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borden</w:t>
      </w:r>
      <w:r>
        <w:rPr>
          <w:sz w:val="36"/>
        </w:rPr>
        <w:t xml:space="preserve"> </w:t>
      </w:r>
      <w:r>
        <w:rPr>
          <w:sz w:val="36"/>
        </w:rPr>
        <w:t>niet,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stevige</w:t>
      </w:r>
    </w:p>
    <w:p>
      <w:pPr>
        <w:spacing w:after="240"/>
      </w:pPr>
      <w:r>
        <w:rPr>
          <w:sz w:val="36"/>
        </w:rPr>
        <w:t>koeltas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voedsel</w:t>
      </w:r>
      <w:r>
        <w:rPr>
          <w:sz w:val="36"/>
        </w:rPr>
        <w:t xml:space="preserve"> </w:t>
      </w:r>
      <w:r>
        <w:rPr>
          <w:sz w:val="36"/>
        </w:rPr>
        <w:t>vers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mes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allerlei</w:t>
      </w:r>
      <w:r>
        <w:rPr>
          <w:sz w:val="36"/>
        </w:rPr>
        <w:t xml:space="preserve"> </w:t>
      </w:r>
      <w:r>
        <w:rPr>
          <w:sz w:val="36"/>
        </w:rPr>
        <w:t>klusjes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koken.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kookpan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pannenset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snijplank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bestekset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koeltas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Verlichting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gezellige</w:t>
      </w:r>
      <w:r>
        <w:rPr>
          <w:sz w:val="36"/>
        </w:rPr>
        <w:t xml:space="preserve"> </w:t>
      </w:r>
      <w:r>
        <w:rPr>
          <w:sz w:val="36"/>
        </w:rPr>
        <w:t>kampeerervaring.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hoofdlamp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zaklamp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nachtelijke</w:t>
      </w:r>
      <w:r>
        <w:rPr>
          <w:sz w:val="36"/>
        </w:rPr>
        <w:t xml:space="preserve"> </w:t>
      </w:r>
      <w:r>
        <w:rPr>
          <w:sz w:val="36"/>
        </w:rPr>
        <w:t>avonturen.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campinglamp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sfeervolle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rond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tent.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batterijen,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nooit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donker</w:t>
      </w:r>
      <w:r>
        <w:rPr>
          <w:sz w:val="36"/>
        </w:rPr>
        <w:t xml:space="preserve"> </w:t>
      </w:r>
      <w:r>
        <w:rPr>
          <w:sz w:val="36"/>
        </w:rPr>
        <w:t>staat.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zonne-opladbare</w:t>
      </w:r>
      <w:r>
        <w:rPr>
          <w:sz w:val="36"/>
        </w:rPr>
        <w:t xml:space="preserve"> </w:t>
      </w:r>
      <w:r>
        <w:rPr>
          <w:sz w:val="36"/>
        </w:rPr>
        <w:t>lamp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duurzame</w:t>
      </w:r>
      <w:r>
        <w:rPr>
          <w:sz w:val="36"/>
        </w:rPr>
        <w:t xml:space="preserve"> </w:t>
      </w:r>
      <w:r>
        <w:rPr>
          <w:sz w:val="36"/>
        </w:rPr>
        <w:t>optie!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hoofdlamp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zaklamp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campinglamp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extra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batterijen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zonne-opladbare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lamp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Kleed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lagen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weersomstandigheden.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ademende,</w:t>
      </w:r>
    </w:p>
    <w:p>
      <w:pPr>
        <w:spacing w:after="240"/>
      </w:pPr>
      <w:r>
        <w:rPr>
          <w:sz w:val="36"/>
        </w:rPr>
        <w:t>sneldrogende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waterdichte</w:t>
      </w:r>
      <w:r>
        <w:rPr>
          <w:sz w:val="36"/>
        </w:rPr>
        <w:t xml:space="preserve"> </w:t>
      </w:r>
      <w:r>
        <w:rPr>
          <w:sz w:val="36"/>
        </w:rPr>
        <w:t>jas.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comfortabele</w:t>
      </w:r>
    </w:p>
    <w:p>
      <w:pPr>
        <w:spacing w:after="240"/>
      </w:pPr>
      <w:r>
        <w:rPr>
          <w:sz w:val="36"/>
        </w:rPr>
        <w:t>wandelschoenen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sokken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voeten</w:t>
      </w:r>
      <w:r>
        <w:rPr>
          <w:sz w:val="36"/>
        </w:rPr>
        <w:t xml:space="preserve"> </w:t>
      </w:r>
      <w:r>
        <w:rPr>
          <w:sz w:val="36"/>
        </w:rPr>
        <w:t>nat</w:t>
      </w:r>
      <w:r>
        <w:rPr>
          <w:sz w:val="36"/>
        </w:rPr>
        <w:t xml:space="preserve"> </w:t>
      </w:r>
      <w:r>
        <w:rPr>
          <w:sz w:val="36"/>
        </w:rPr>
        <w:t>worden.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hoed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zonnebril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trui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avonden.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wandelschoenen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waterdichte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ademende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kleding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hoed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trui</w:t>
        </w:r>
      </w:hyperlink>
    </w:p>
    <w:p>
      <w:pPr>
        <w:spacing w:after="240"/>
      </w:pPr>
      <w:r>
        <w:rPr>
          <w:sz w:val="36"/>
        </w:rPr>
        <w:t>Kampeer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tool.</w:t>
      </w:r>
      <w:r>
        <w:rPr>
          <w:sz w:val="36"/>
        </w:rPr>
        <w:t xml:space="preserve"> </w:t>
      </w:r>
      <w:r>
        <w:rPr>
          <w:sz w:val="36"/>
        </w:rPr>
        <w:t>Hiermee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knippen,</w:t>
      </w:r>
      <w:r>
        <w:rPr>
          <w:sz w:val="36"/>
        </w:rPr>
        <w:t xml:space="preserve"> </w:t>
      </w:r>
      <w:r>
        <w:rPr>
          <w:sz w:val="36"/>
        </w:rPr>
        <w:t>schroeven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openen,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klussen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kamperen.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multifunctionele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portable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opladen,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elektriciteit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buurt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portable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opvouwbare</w:t>
      </w:r>
      <w:r>
        <w:rPr>
          <w:sz w:val="36"/>
        </w:rPr>
        <w:t xml:space="preserve"> </w:t>
      </w:r>
      <w:r>
        <w:rPr>
          <w:sz w:val="36"/>
        </w:rPr>
        <w:t>watercontainer.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perfect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koken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afwassen.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opvouwbare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watercontainer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insectenwerende</w:t>
      </w:r>
      <w:r>
        <w:rPr>
          <w:sz w:val="36"/>
        </w:rPr>
        <w:t xml:space="preserve"> </w:t>
      </w:r>
      <w:r>
        <w:rPr>
          <w:sz w:val="36"/>
        </w:rPr>
        <w:t>spray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natuur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gestoken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worden.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insectenwerende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spray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draagbare</w:t>
      </w:r>
      <w:r>
        <w:rPr>
          <w:sz w:val="36"/>
        </w:rPr>
        <w:t xml:space="preserve"> </w:t>
      </w:r>
      <w:r>
        <w:rPr>
          <w:sz w:val="36"/>
        </w:rPr>
        <w:t>stoofpan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grill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Hiermee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koken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maaltijden,</w:t>
      </w:r>
      <w:r>
        <w:rPr>
          <w:sz w:val="36"/>
        </w:rPr>
        <w:t xml:space="preserve"> </w:t>
      </w:r>
      <w:r>
        <w:rPr>
          <w:sz w:val="36"/>
        </w:rPr>
        <w:t>ongeacht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omstandigheden.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draagbare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stoofpan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grill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Kampeer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8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2-persoons+ten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4-persoons+ten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grondzeil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ent+haring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luifel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laapmatj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laapzak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opblaasbaar+kuss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dekentj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laapmask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kookpa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pannenset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nijplank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bestekset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koelta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hoofdlamp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zaklam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campinglam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extra+batterij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zonne-opladbare+lamp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wandelschoen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waterdichte+ja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ademende+kleding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hoed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trui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multifunctionele+too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portable+oplad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pvouwbare+watercontaine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insectenwerende+spray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draagbare+stoofpa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grill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belangrijk1.s3.eu-central-1.amazonaws.com/18-En-Nu-Checklist-PDF-2025-GRATIS-DOWNLOAD.pdf" TargetMode="External"/><Relationship Id="rId43" Type="http://schemas.openxmlformats.org/officeDocument/2006/relationships/hyperlink" Target="https://belangrijk1.s3.eu-central-1.amazonaws.com/2e-Hands-Auto-Kopen-Checklist-PDF-2025-GRATIS-DOWNLOAD.pdf" TargetMode="External"/><Relationship Id="rId44" Type="http://schemas.openxmlformats.org/officeDocument/2006/relationships/hyperlink" Target="https://belangrijk1.s3.eu-central-1.amazonaws.com/5s-Audit-Checklist-PDF-2025-GRATIS-DOWNLOAD.pdf" TargetMode="External"/><Relationship Id="rId45" Type="http://schemas.openxmlformats.org/officeDocument/2006/relationships/hyperlink" Target="https://belangrijk1.s3.eu-central-1.amazonaws.com/Adhd-Checklist-Volwassenen-PDF-2025-GRATIS-DOWNLOAD.pdf" TargetMode="External"/><Relationship Id="rId46" Type="http://schemas.openxmlformats.org/officeDocument/2006/relationships/hyperlink" Target="https://belangrijk1.s3.eu-central-1.amazonaws.com/Adr-Uitrusting-Vrachtwagen-Checklist-PDF-2025-GRATIS-DOWNLOAD.pdf" TargetMode="External"/><Relationship Id="rId47" Type="http://schemas.openxmlformats.org/officeDocument/2006/relationships/hyperlink" Target="https://belangrijk1.s3.eu-central-1.amazonaws.com/Adres-Wijzigen-Checklist-PDF-2025-GRATIS-DOWNLOAD.pdf" TargetMode="External"/><Relationship Id="rId48" Type="http://schemas.openxmlformats.org/officeDocument/2006/relationships/hyperlink" Target="https://belangrijk1.s3.eu-central-1.amazonaws.com/Adres-Wijzigen-Verhuizing-Checklist-PDF-2025-GRATIS-DOWNLOAD.pdf" TargetMode="External"/><Relationship Id="rId49" Type="http://schemas.openxmlformats.org/officeDocument/2006/relationships/hyperlink" Target="https://belangrijk1.s3.eu-central-1.amazonaws.com/Anwb-Vakantie-Checklist-PDF-2025-GRATIS-DOWNLOAD.pdf" TargetMode="External"/><Relationship Id="rId50" Type="http://schemas.openxmlformats.org/officeDocument/2006/relationships/hyperlink" Target="https://belangrijk1.s3.eu-central-1.amazonaws.com/Auto-Grote-Beurt-Checklist-PDF-2025-GRATIS-DOWNLOAD.pdf" TargetMode="External"/><Relationship Id="rId51" Type="http://schemas.openxmlformats.org/officeDocument/2006/relationships/hyperlink" Target="https://belangrijk1.s3.eu-central-1.amazonaws.com/Auto-Kleine-Beurt-Checklist-PDF-2025-GRATIS-DOWNLOAD.pdf" TargetMode="External"/><Relationship Id="rId52" Type="http://schemas.openxmlformats.org/officeDocument/2006/relationships/hyperlink" Target="https://belangrijk1.s3.eu-central-1.amazonaws.com/Avg-Voor-Verenigingen-Checklist-PDF-2025-GRATIS-DOWNLOAD.pdf" TargetMode="External"/><Relationship Id="rId53" Type="http://schemas.openxmlformats.org/officeDocument/2006/relationships/hyperlink" Target="https://belangrijk1.s3.eu-central-1.amazonaws.com/B-Service-Mercedes-Checklist-PDF-2025-GRATIS-DOWNLOAD.pdf" TargetMode="External"/><Relationship Id="rId54" Type="http://schemas.openxmlformats.org/officeDocument/2006/relationships/hyperlink" Target="https://belangrijk1.s3.eu-central-1.amazonaws.com/Baby-Autisme-Checklist-PDF-2025-GRATIS-DOWNLOAD.pdf" TargetMode="External"/><Relationship Id="rId55" Type="http://schemas.openxmlformats.org/officeDocument/2006/relationships/hyperlink" Target="https://belangrijk1.s3.eu-central-1.amazonaws.com/Baby-Checklist-PDF-2025-GRATIS-DOWNLOAD.pdf" TargetMode="External"/><Relationship Id="rId56" Type="http://schemas.openxmlformats.org/officeDocument/2006/relationships/hyperlink" Target="https://belangrijk1.s3.eu-central-1.amazonaws.com/Babykamer-Checklist-PDF-2025-GRATIS-DOWNLOAD.pdf" TargetMode="External"/><Relationship Id="rId57" Type="http://schemas.openxmlformats.org/officeDocument/2006/relationships/hyperlink" Target="https://belangrijk1.s3.eu-central-1.amazonaws.com/Babylist-Checklist-PDF-2025-GRATIS-DOWNLOAD.pdf" TargetMode="External"/><Relationship Id="rId58" Type="http://schemas.openxmlformats.org/officeDocument/2006/relationships/hyperlink" Target="https://belangrijk1.s3.eu-central-1.amazonaws.com/Babyspullen-Checklist-PDF-2025-GRATIS-DOWNLOAD.pdf" TargetMode="External"/><Relationship Id="rId59" Type="http://schemas.openxmlformats.org/officeDocument/2006/relationships/hyperlink" Target="https://belangrijk1.s3.eu-central-1.amazonaws.com/Babyuitzet-Checklist-PDF-2025-GRATIS-DOWNLOAD.pdf" TargetMode="External"/><Relationship Id="rId60" Type="http://schemas.openxmlformats.org/officeDocument/2006/relationships/hyperlink" Target="https://belangrijk1.s3.eu-central-1.amazonaws.com/Bdsm-Checklist-PDF-2025-GRATIS-DOWNLOAD.pdf" TargetMode="External"/><Relationship Id="rId61" Type="http://schemas.openxmlformats.org/officeDocument/2006/relationships/hyperlink" Target="https://belangrijk1.s3.eu-central-1.amazonaws.com/Bedrijfsovername-Checklist-PDF-2025-GRATIS-DOWNLOAD.pdf" TargetMode="External"/><Relationship Id="rId62" Type="http://schemas.openxmlformats.org/officeDocument/2006/relationships/hyperlink" Target="https://belangrijk1.s3.eu-central-1.amazonaws.com/Bedrijfsverhuizing-Checklist-PDF-2025-GRATIS-DOWNLOAD.pdf" TargetMode="External"/><Relationship Id="rId63" Type="http://schemas.openxmlformats.org/officeDocument/2006/relationships/hyperlink" Target="https://belangrijk1.s3.eu-central-1.amazonaws.com/Begrafenis-Regelen-Checklist-PDF-2025-GRATIS-DOWNLOAD.pdf" TargetMode="External"/><Relationship Id="rId64" Type="http://schemas.openxmlformats.org/officeDocument/2006/relationships/hyperlink" Target="https://belangrijk1.s3.eu-central-1.amazonaws.com/Belastingdienst-Scheiden-Checklist-PDF-2025-GRATIS-DOWNLOAD.pdf" TargetMode="External"/><Relationship Id="rId65" Type="http://schemas.openxmlformats.org/officeDocument/2006/relationships/hyperlink" Target="https://belangrijk1.s3.eu-central-1.amazonaws.com/Bevalling-Checklist-PDF-2025-GRATIS-DOWNLOAD.pdf" TargetMode="External"/><Relationship Id="rId66" Type="http://schemas.openxmlformats.org/officeDocument/2006/relationships/hyperlink" Target="https://belangrijk1.s3.eu-central-1.amazonaws.com/Bevalling-Ziekenhuis-Checklist-PDF-2025-GRATIS-DOWNLOAD.pdf" TargetMode="External"/><Relationship Id="rId67" Type="http://schemas.openxmlformats.org/officeDocument/2006/relationships/hyperlink" Target="https://belangrijk1.s3.eu-central-1.amazonaws.com/Bezichtiging-Checklist-PDF-2025-GRATIS-DOWNLOAD.pdf" TargetMode="External"/><Relationship Id="rId68" Type="http://schemas.openxmlformats.org/officeDocument/2006/relationships/hyperlink" Target="https://belangrijk1.s3.eu-central-1.amazonaws.com/Bezichtiging-Huis-Checklist-PDF-2025-GRATIS-DOWNLOAD.pdf" TargetMode="External"/><Relationship Id="rId69" Type="http://schemas.openxmlformats.org/officeDocument/2006/relationships/hyperlink" Target="https://belangrijk1.s3.eu-central-1.amazonaws.com/Bhv-Checklist-PDF-2025-GRATIS-DOWNLOAD.pdf" TargetMode="External"/><Relationship Id="rId70" Type="http://schemas.openxmlformats.org/officeDocument/2006/relationships/hyperlink" Target="https://belangrijk1.s3.eu-central-1.amazonaws.com/Boot-Winterklaar-Maken-Checklist-PDF-2025-GRATIS-DOWNLOAD.pdf" TargetMode="External"/><Relationship Id="rId71" Type="http://schemas.openxmlformats.org/officeDocument/2006/relationships/hyperlink" Target="https://belangrijk1.s3.eu-central-1.amazonaws.com/Bouwkundige-Keuring-Checklist-PDF-2025-GRATIS-DOWNLOAD.pdf" TargetMode="External"/><Relationship Id="rId72" Type="http://schemas.openxmlformats.org/officeDocument/2006/relationships/hyperlink" Target="https://belangrijk1.s3.eu-central-1.amazonaws.com/Bovag-Caravan-Keuring-Checklist-PDF-2025-GRATIS-DOWNLOAD.pdf" TargetMode="External"/><Relationship Id="rId73" Type="http://schemas.openxmlformats.org/officeDocument/2006/relationships/hyperlink" Target="https://belangrijk1.s3.eu-central-1.amazonaws.com/Bridal-Checklist-PDF-2025-GRATIS-DOWNLOAD.pdf" TargetMode="External"/><Relationship Id="rId74" Type="http://schemas.openxmlformats.org/officeDocument/2006/relationships/hyperlink" Target="https://belangrijk1.s3.eu-central-1.amazonaws.com/Bruiloft-Organiseren-Checklist-PDF-2025-GRATIS-DOWNLOAD.pdf" TargetMode="External"/><Relationship Id="rId75" Type="http://schemas.openxmlformats.org/officeDocument/2006/relationships/hyperlink" Target="https://belangrijk1.s3.eu-central-1.amazonaws.com/Bruiloft-Planning-Checklist-PDF-2025-GRATIS-DOWNLOAD.pdf" TargetMode="External"/><Relationship Id="rId76" Type="http://schemas.openxmlformats.org/officeDocument/2006/relationships/hyperlink" Target="https://belangrijk1.s3.eu-central-1.amazonaws.com/Bug-Out-Bag-Checklist-PDF-2025-GRATIS-DOWNLOAD.pdf" TargetMode="External"/><Relationship Id="rId77" Type="http://schemas.openxmlformats.org/officeDocument/2006/relationships/hyperlink" Target="https://belangrijk1.s3.eu-central-1.amazonaws.com/Business-Checklist-PDF-2025-GRATIS-DOWNLOAD.pdf" TargetMode="External"/><Relationship Id="rId78" Type="http://schemas.openxmlformats.org/officeDocument/2006/relationships/hyperlink" Target="https://belangrijk1.s3.eu-central-1.amazonaws.com/Business-Plan-Checklist-PDF-2025-GRATIS-DOWNLOAD.pdf" TargetMode="External"/><Relationship Id="rId79" Type="http://schemas.openxmlformats.org/officeDocument/2006/relationships/hyperlink" Target="https://belangrijk1.s3.eu-central-1.amazonaws.com/Camper-Checklist-PDF-2025-GRATIS-DOWNLOAD.pdf" TargetMode="External"/><Relationship Id="rId80" Type="http://schemas.openxmlformats.org/officeDocument/2006/relationships/hyperlink" Target="https://belangrijk1.s3.eu-central-1.amazonaws.com/Camper-Winterstalling-Checklist-PDF-2025-GRATIS-DOWNLOAD.pdf" TargetMode="External"/><Relationship Id="rId81" Type="http://schemas.openxmlformats.org/officeDocument/2006/relationships/hyperlink" Target="https://belangrijk1.s3.eu-central-1.amazonaws.com/Ceremoniemeester-Checklist-PDF-2025-GRATIS-DOWNLOAD.pdf" TargetMode="External"/><Relationship Id="rId82" Type="http://schemas.openxmlformats.org/officeDocument/2006/relationships/hyperlink" Target="https://belangrijk1.s3.eu-central-1.amazonaws.com/Checklist-18-Jaar-PDF-2025-GRATIS-DOWNLOAD.pdf" TargetMode="External"/><Relationship Id="rId83" Type="http://schemas.openxmlformats.org/officeDocument/2006/relationships/hyperlink" Target="https://belangrijk1.s3.eu-central-1.amazonaws.com/Checklist-Aangifte-Erfbelasting-PDF-2025-GRATIS-DOWNLOAD.pdf" TargetMode="External"/><Relationship Id="rId84" Type="http://schemas.openxmlformats.org/officeDocument/2006/relationships/hyperlink" Target="https://belangrijk1.s3.eu-central-1.amazonaws.com/Checklist-Aankoop-Appartement-PDF-2025-GRATIS-DOWNLOAD.pdf" TargetMode="External"/><Relationship Id="rId85" Type="http://schemas.openxmlformats.org/officeDocument/2006/relationships/hyperlink" Target="https://belangrijk1.s3.eu-central-1.amazonaws.com/Checklist-Aankoop-Auto-PDF-2025-GRATIS-DOWNLOAD.pdf" TargetMode="External"/><Relationship Id="rId86" Type="http://schemas.openxmlformats.org/officeDocument/2006/relationships/hyperlink" Target="https://belangrijk1.s3.eu-central-1.amazonaws.com/Checklist-Aankoop-Huis-PDF-2025-GRATIS-DOWNLOAD.pdf" TargetMode="External"/><Relationship Id="rId87" Type="http://schemas.openxmlformats.org/officeDocument/2006/relationships/hyperlink" Target="https://belangrijk1.s3.eu-central-1.amazonaws.com/Checklist-Aankoop-Kitten-PDF-2025-GRATIS-DOWNLOAD.pdf" TargetMode="External"/><Relationship Id="rId88" Type="http://schemas.openxmlformats.org/officeDocument/2006/relationships/hyperlink" Target="https://belangrijk1.s3.eu-central-1.amazonaws.com/Checklist-Aankoop-Puppy-PDF-2025-GRATIS-DOWNLOAD.pdf" TargetMode="External"/><Relationship Id="rId89" Type="http://schemas.openxmlformats.org/officeDocument/2006/relationships/hyperlink" Target="https://belangrijk1.s3.eu-central-1.amazonaws.com/Checklist-Aankoopkeuring-Boot-PDF-2025-GRATIS-DOWNLOAD.pdf" TargetMode="External"/><Relationship Id="rId90" Type="http://schemas.openxmlformats.org/officeDocument/2006/relationships/hyperlink" Target="https://belangrijk1.s3.eu-central-1.amazonaws.com/Checklist-Aanschaf-Hond-PDF-2025-GRATIS-DOWNLOAD.pdf" TargetMode="External"/><Relationship Id="rId91" Type="http://schemas.openxmlformats.org/officeDocument/2006/relationships/hyperlink" Target="https://belangrijk1.s3.eu-central-1.amazonaws.com/Checklist-Add-Kind-PDF-2025-GRATIS-DOWNLOAD.pdf" TargetMode="External"/><Relationship Id="rId92" Type="http://schemas.openxmlformats.org/officeDocument/2006/relationships/hyperlink" Target="https://belangrijk1.s3.eu-central-1.amazonaws.com/Checklist-Adreswijziging-PDF-2025-GRATIS-DOWNLOAD.pdf" TargetMode="External"/><Relationship Id="rId93" Type="http://schemas.openxmlformats.org/officeDocument/2006/relationships/hyperlink" Target="https://belangrijk1.s3.eu-central-1.amazonaws.com/Checklist-Ai-PDF-2025-GRATIS-DOWNLOAD.pdf" TargetMode="External"/><Relationship Id="rId94" Type="http://schemas.openxmlformats.org/officeDocument/2006/relationships/hyperlink" Target="https://belangrijk1.s3.eu-central-1.amazonaws.com/Checklist-Amerika-Vakantie-PDF-2025-GRATIS-DOWNLOAD.pdf" TargetMode="External"/><Relationship Id="rId95" Type="http://schemas.openxmlformats.org/officeDocument/2006/relationships/hyperlink" Target="https://belangrijk1.s3.eu-central-1.amazonaws.com/Checklist-Arbeidsvoorwaardengesprek-PDF-2025-GRATIS-DOWNLOAD.pdf" TargetMode="External"/><Relationship Id="rId96" Type="http://schemas.openxmlformats.org/officeDocument/2006/relationships/hyperlink" Target="https://belangrijk1.s3.eu-central-1.amazonaws.com/Checklist-Auto-Onderhoud-PDF-2025-GRATIS-DOWNLOAD.pdf" TargetMode="External"/><Relationship Id="rId97" Type="http://schemas.openxmlformats.org/officeDocument/2006/relationships/hyperlink" Target="https://belangrijk1.s3.eu-central-1.amazonaws.com/Checklist-Auto-Verkopen-PDF-2025-GRATIS-DOWNLOAD.pdf" TargetMode="External"/><Relationship Id="rId98" Type="http://schemas.openxmlformats.org/officeDocument/2006/relationships/hyperlink" Target="https://belangrijk1.s3.eu-central-1.amazonaws.com/Checklist-Autovakantie-PDF-2025-GRATIS-DOWNLOAD.pdf" TargetMode="External"/><Relationship Id="rId99" Type="http://schemas.openxmlformats.org/officeDocument/2006/relationships/hyperlink" Target="https://belangrijk1.s3.eu-central-1.amazonaws.com/Checklist-Avg-PDF-2025-GRATIS-DOWNLOAD.pdf" TargetMode="External"/><Relationship Id="rId100" Type="http://schemas.openxmlformats.org/officeDocument/2006/relationships/hyperlink" Target="https://belangrijk1.s3.eu-central-1.amazonaws.com/Checklist-Baby-Op-Komst-PDF-2025-GRATIS-DOWNLOAD.pdf" TargetMode="External"/><Relationship Id="rId101" Type="http://schemas.openxmlformats.org/officeDocument/2006/relationships/hyperlink" Target="https://belangrijk1.s3.eu-central-1.amazonaws.com/Checklist-Baby-PDF-2025-GRATIS-DOWNLOAD.pdf" TargetMode="External"/><Relationship Id="rId102" Type="http://schemas.openxmlformats.org/officeDocument/2006/relationships/hyperlink" Target="https://belangrijk1.s3.eu-central-1.amazonaws.com/Checklist-Backpacken-Azie-PDF-2025-GRATIS-DOWNLOAD.pdf" TargetMode="External"/><Relationship Id="rId103" Type="http://schemas.openxmlformats.org/officeDocument/2006/relationships/hyperlink" Target="https://belangrijk1.s3.eu-central-1.amazonaws.com/Checklist-Backpacken-Indonesie-PDF-2025-GRATIS-DOWNLOAD.pdf" TargetMode="External"/><Relationship Id="rId104" Type="http://schemas.openxmlformats.org/officeDocument/2006/relationships/hyperlink" Target="https://belangrijk1.s3.eu-central-1.amazonaws.com/Checklist-Badkamer-Verbouwen-PDF-2025-GRATIS-DOWNLOAD.pdf" TargetMode="External"/><Relationship Id="rId105" Type="http://schemas.openxmlformats.org/officeDocument/2006/relationships/hyperlink" Target="https://belangrijk1.s3.eu-central-1.amazonaws.com/Checklist-Bedrijfsbeeindiging-PDF-2025-GRATIS-DOWNLOAD.pdf" TargetMode="External"/><Relationship Id="rId106" Type="http://schemas.openxmlformats.org/officeDocument/2006/relationships/hyperlink" Target="https://belangrijk1.s3.eu-central-1.amazonaws.com/Checklist-Beheerder-Brandmeldinstallatie-PDF-2025-GRATIS-DOWNLOAD.pdf" TargetMode="External"/><Relationship Id="rId107" Type="http://schemas.openxmlformats.org/officeDocument/2006/relationships/hyperlink" Target="https://belangrijk1.s3.eu-central-1.amazonaws.com/Checklist-Belastingaangifte-2026-PDF-2025-GRATIS-DOWNLOAD.pdf" TargetMode="External"/><Relationship Id="rId108" Type="http://schemas.openxmlformats.org/officeDocument/2006/relationships/hyperlink" Target="https://belangrijk1.s3.eu-central-1.amazonaws.com/Checklist-Belastingdienst-Schijnzelfstandigheid-PDF-2025-GRATIS-DOWNLOAD.pdf" TargetMode="External"/><Relationship Id="rId109" Type="http://schemas.openxmlformats.org/officeDocument/2006/relationships/hyperlink" Target="https://belangrijk1.s3.eu-central-1.amazonaws.com/Checklist-Bevallen-Ziekenhuis-PDF-2025-GRATIS-DOWNLOAD.pdf" TargetMode="External"/><Relationship Id="rId110" Type="http://schemas.openxmlformats.org/officeDocument/2006/relationships/hyperlink" Target="https://belangrijk1.s3.eu-central-1.amazonaws.com/Checklist-Bevallingstas-PDF-2025-GRATIS-DOWNLOAD.pdf" TargetMode="External"/><Relationship Id="rId111" Type="http://schemas.openxmlformats.org/officeDocument/2006/relationships/hyperlink" Target="https://belangrijk1.s3.eu-central-1.amazonaws.com/Checklist-Bezichtiging-Huis-PDF-2025-GRATIS-DOWNLOAD.pdf" TargetMode="External"/><Relationship Id="rId112" Type="http://schemas.openxmlformats.org/officeDocument/2006/relationships/hyperlink" Target="https://belangrijk1.s3.eu-central-1.amazonaws.com/Checklist-Bij-Overlijden-Ouder-PDF-2025-GRATIS-DOWNLOAD.pdf" TargetMode="External"/><Relationship Id="rId113" Type="http://schemas.openxmlformats.org/officeDocument/2006/relationships/hyperlink" Target="https://belangrijk1.s3.eu-central-1.amazonaws.com/Checklist-Bij-Overlijden-Ouders-PDF-2025-GRATIS-DOWNLOAD.pdf" TargetMode="External"/><Relationship Id="rId114" Type="http://schemas.openxmlformats.org/officeDocument/2006/relationships/hyperlink" Target="https://belangrijk1.s3.eu-central-1.amazonaws.com/Checklist-Bij-Overlijden-PDF-2025-GRATIS-DOWNLOAD.pdf" TargetMode="External"/><Relationship Id="rId115" Type="http://schemas.openxmlformats.org/officeDocument/2006/relationships/hyperlink" Target="https://belangrijk1.s3.eu-central-1.amazonaws.com/Checklist-Bouwbesluit-PDF-2025-GRATIS-DOWNLOAD.pdf" TargetMode="External"/><Relationship Id="rId116" Type="http://schemas.openxmlformats.org/officeDocument/2006/relationships/hyperlink" Target="https://belangrijk1.s3.eu-central-1.amazonaws.com/Checklist-Bouwen-Huis-PDF-2025-GRATIS-DOWNLOAD.pdf" TargetMode="External"/><Relationship Id="rId117" Type="http://schemas.openxmlformats.org/officeDocument/2006/relationships/hyperlink" Target="https://belangrijk1.s3.eu-central-1.amazonaws.com/Checklist-Brandveiligheid-PDF-2025-GRATIS-DOWNLOAD.pdf" TargetMode="External"/><Relationship Id="rId118" Type="http://schemas.openxmlformats.org/officeDocument/2006/relationships/hyperlink" Target="https://belangrijk1.s3.eu-central-1.amazonaws.com/Checklist-Bruiloft-Pdf-PDF-2025-GRATIS-DOWNLOAD.pdf" TargetMode="External"/><Relationship Id="rId119" Type="http://schemas.openxmlformats.org/officeDocument/2006/relationships/hyperlink" Target="https://belangrijk1.s3.eu-central-1.amazonaws.com/Checklist-Camper-Winterklaar-Maken-PDF-2025-GRATIS-DOWNLOAD.pdf" TargetMode="External"/><Relationship Id="rId120" Type="http://schemas.openxmlformats.org/officeDocument/2006/relationships/hyperlink" Target="https://belangrijk1.s3.eu-central-1.amazonaws.com/Checklist-Citytrip-PDF-2025-GRATIS-DOWNLOAD.pdf" TargetMode="External"/><Relationship Id="rId121" Type="http://schemas.openxmlformats.org/officeDocument/2006/relationships/hyperlink" Target="https://belangrijk1.s3.eu-central-1.amazonaws.com/Checklist-Compliance-PDF-2025-GRATIS-DOWNLOAD.pdf" TargetMode="External"/><Relationship Id="rId122" Type="http://schemas.openxmlformats.org/officeDocument/2006/relationships/hyperlink" Target="https://belangrijk1.s3.eu-central-1.amazonaws.com/Checklist-Costa-Rica-PDF-2025-GRATIS-DOWNLOAD.pdf" TargetMode="External"/><Relationship Id="rId123" Type="http://schemas.openxmlformats.org/officeDocument/2006/relationships/hyperlink" Target="https://belangrijk1.s3.eu-central-1.amazonaws.com/Checklist-Crematie-PDF-2025-GRATIS-DOWNLOAD.pdf" TargetMode="External"/><Relationship Id="rId124" Type="http://schemas.openxmlformats.org/officeDocument/2006/relationships/hyperlink" Target="https://belangrijk1.s3.eu-central-1.amazonaws.com/Checklist-Cv-PDF-2025-GRATIS-DOWNLOAD.pdf" TargetMode="External"/><Relationship Id="rId125" Type="http://schemas.openxmlformats.org/officeDocument/2006/relationships/hyperlink" Target="https://belangrijk1.s3.eu-central-1.amazonaws.com/Checklist-Digitale-Nalatenschap-PDF-2025-GRATIS-DOWNLOAD.pdf" TargetMode="External"/><Relationship Id="rId126" Type="http://schemas.openxmlformats.org/officeDocument/2006/relationships/hyperlink" Target="https://belangrijk1.s3.eu-central-1.amazonaws.com/Checklist-Duurzame-Inzetbaarheid-PDF-2025-GRATIS-DOWNLOAD.pdf" TargetMode="External"/><Relationship Id="rId127" Type="http://schemas.openxmlformats.org/officeDocument/2006/relationships/hyperlink" Target="https://belangrijk1.s3.eu-central-1.amazonaws.com/Checklist-Echtscheidingsconvenant-PDF-2025-GRATIS-DOWNLOAD.pdf" TargetMode="External"/><Relationship Id="rId128" Type="http://schemas.openxmlformats.org/officeDocument/2006/relationships/hyperlink" Target="https://belangrijk1.s3.eu-central-1.amazonaws.com/Checklist-Eerste-Huis-Kopen-PDF-2025-GRATIS-DOWNLOAD.pdf" TargetMode="External"/><Relationship Id="rId129" Type="http://schemas.openxmlformats.org/officeDocument/2006/relationships/hyperlink" Target="https://belangrijk1.s3.eu-central-1.amazonaws.com/Checklist-Effectief-Vergaderen-PDF-2025-GRATIS-DOWNLOAD.pdf" TargetMode="External"/><Relationship Id="rId130" Type="http://schemas.openxmlformats.org/officeDocument/2006/relationships/hyperlink" Target="https://belangrijk1.s3.eu-central-1.amazonaws.com/Checklist-Ehbo-Doos-PDF-2025-GRATIS-DOWNLOAD.pdf" TargetMode="External"/><Relationship Id="rId131" Type="http://schemas.openxmlformats.org/officeDocument/2006/relationships/hyperlink" Target="https://belangrijk1.s3.eu-central-1.amazonaws.com/Checklist-Ehbo-Koffer-PDF-2025-GRATIS-DOWNLOAD.pdf" TargetMode="External"/><Relationship Id="rId132" Type="http://schemas.openxmlformats.org/officeDocument/2006/relationships/hyperlink" Target="https://belangrijk1.s3.eu-central-1.amazonaws.com/Checklist-Eigen-Bedrijf-Starten-PDF-2025-GRATIS-DOWNLOAD.pdf" TargetMode="External"/><Relationship Id="rId133" Type="http://schemas.openxmlformats.org/officeDocument/2006/relationships/hyperlink" Target="https://belangrijk1.s3.eu-central-1.amazonaws.com/Checklist-Emigratie-PDF-2025-GRATIS-DOWNLOAD.pdf" TargetMode="External"/><Relationship Id="rId134" Type="http://schemas.openxmlformats.org/officeDocument/2006/relationships/hyperlink" Target="https://belangrijk1.s3.eu-central-1.amazonaws.com/Checklist-Emigreren-PDF-2025-GRATIS-DOWNLOAD.pdf" TargetMode="External"/><Relationship Id="rId135" Type="http://schemas.openxmlformats.org/officeDocument/2006/relationships/hyperlink" Target="https://belangrijk1.s3.eu-central-1.amazonaws.com/Checklist-Energiebesparing-PDF-2025-GRATIS-DOWNLOAD.pdf" TargetMode="External"/><Relationship Id="rId136" Type="http://schemas.openxmlformats.org/officeDocument/2006/relationships/hyperlink" Target="https://belangrijk1.s3.eu-central-1.amazonaws.com/Checklist-Energielabel-PDF-2025-GRATIS-DOWNLOAD.pdf" TargetMode="External"/><Relationship Id="rId137" Type="http://schemas.openxmlformats.org/officeDocument/2006/relationships/hyperlink" Target="https://belangrijk1.s3.eu-central-1.amazonaws.com/Checklist-Erfbelasting-PDF-2025-GRATIS-DOWNLOAD.pdf" TargetMode="External"/><Relationship Id="rId138" Type="http://schemas.openxmlformats.org/officeDocument/2006/relationships/hyperlink" Target="https://belangrijk1.s3.eu-central-1.amazonaws.com/Checklist-Erfenis-PDF-2025-GRATIS-DOWNLOAD.pdf" TargetMode="External"/><Relationship Id="rId139" Type="http://schemas.openxmlformats.org/officeDocument/2006/relationships/hyperlink" Target="https://belangrijk1.s3.eu-central-1.amazonaws.com/Checklist-Evenement-Organiseren-PDF-2025-GRATIS-DOWNLOAD.pdf" TargetMode="External"/><Relationship Id="rId140" Type="http://schemas.openxmlformats.org/officeDocument/2006/relationships/hyperlink" Target="https://belangrijk1.s3.eu-central-1.amazonaws.com/Checklist-Event-Organisation-PDF-2025-GRATIS-DOWNLOAD.pdf" TargetMode="External"/><Relationship Id="rId141" Type="http://schemas.openxmlformats.org/officeDocument/2006/relationships/hyperlink" Target="https://belangrijk1.s3.eu-central-1.amazonaws.com/Checklist-Event-Organizer-PDF-2025-GRATIS-DOWNLOAD.pdf" TargetMode="External"/><Relationship Id="rId142" Type="http://schemas.openxmlformats.org/officeDocument/2006/relationships/hyperlink" Target="https://belangrijk1.s3.eu-central-1.amazonaws.com/Checklist-Event-Planning-PDF-2025-GRATIS-DOWNLOAD.pdf" TargetMode="External"/><Relationship Id="rId143" Type="http://schemas.openxmlformats.org/officeDocument/2006/relationships/hyperlink" Target="https://belangrijk1.s3.eu-central-1.amazonaws.com/Checklist-Executeur-Testamentair-PDF-2025-GRATIS-DOWNLOAD.pdf" TargetMode="External"/><Relationship Id="rId144" Type="http://schemas.openxmlformats.org/officeDocument/2006/relationships/hyperlink" Target="https://belangrijk1.s3.eu-central-1.amazonaws.com/Checklist-Feest-Organiseren-PDF-2025-GRATIS-DOWNLOAD.pdf" TargetMode="External"/><Relationship Id="rId145" Type="http://schemas.openxmlformats.org/officeDocument/2006/relationships/hyperlink" Target="https://belangrijk1.s3.eu-central-1.amazonaws.com/Checklist-Festival-PDF-2025-GRATIS-DOWNLOAD.pdf" TargetMode="External"/><Relationship Id="rId146" Type="http://schemas.openxmlformats.org/officeDocument/2006/relationships/hyperlink" Target="https://belangrijk1.s3.eu-central-1.amazonaws.com/Checklist-For-A-Wedding-PDF-2025-GRATIS-DOWNLOAD.pdf" TargetMode="External"/><Relationship Id="rId147" Type="http://schemas.openxmlformats.org/officeDocument/2006/relationships/hyperlink" Target="https://belangrijk1.s3.eu-central-1.amazonaws.com/Checklist-Frequent-Verzuimgesprek-PDF-2025-GRATIS-DOWNLOAD.pdf" TargetMode="External"/><Relationship Id="rId148" Type="http://schemas.openxmlformats.org/officeDocument/2006/relationships/hyperlink" Target="https://belangrijk1.s3.eu-central-1.amazonaws.com/Checklist-Geboorte-PDF-2025-GRATIS-DOWNLOAD.pdf" TargetMode="External"/><Relationship Id="rId149" Type="http://schemas.openxmlformats.org/officeDocument/2006/relationships/hyperlink" Target="https://belangrijk1.s3.eu-central-1.amazonaws.com/Checklist-Gemeubileerd-Verhuren-PDF-2025-GRATIS-DOWNLOAD.pdf" TargetMode="External"/><Relationship Id="rId150" Type="http://schemas.openxmlformats.org/officeDocument/2006/relationships/hyperlink" Target="https://belangrijk1.s3.eu-central-1.amazonaws.com/Checklist-Geregistreerd-Partnerschap-PDF-2025-GRATIS-DOWNLOAD.pdf" TargetMode="External"/><Relationship Id="rId151" Type="http://schemas.openxmlformats.org/officeDocument/2006/relationships/hyperlink" Target="https://belangrijk1.s3.eu-central-1.amazonaws.com/Checklist-Haccp-PDF-2025-GRATIS-DOWNLOAD.pdf" TargetMode="External"/><Relationship Id="rId152" Type="http://schemas.openxmlformats.org/officeDocument/2006/relationships/hyperlink" Target="https://belangrijk1.s3.eu-central-1.amazonaws.com/Checklist-Handbagage-PDF-2025-GRATIS-DOWNLOAD.pdf" TargetMode="External"/><Relationship Id="rId153" Type="http://schemas.openxmlformats.org/officeDocument/2006/relationships/hyperlink" Target="https://belangrijk1.s3.eu-central-1.amazonaws.com/Checklist-Hond-Kopen-PDF-2025-GRATIS-DOWNLOAD.pdf" TargetMode="External"/><Relationship Id="rId154" Type="http://schemas.openxmlformats.org/officeDocument/2006/relationships/hyperlink" Target="https://belangrijk1.s3.eu-central-1.amazonaws.com/Checklist-Huis-Gekocht-PDF-2025-GRATIS-DOWNLOAD.pdf" TargetMode="External"/><Relationship Id="rId155" Type="http://schemas.openxmlformats.org/officeDocument/2006/relationships/hyperlink" Target="https://belangrijk1.s3.eu-central-1.amazonaws.com/Checklist-Huis-Verkocht-PDF-2025-GRATIS-DOWNLOAD.pdf" TargetMode="External"/><Relationship Id="rId156" Type="http://schemas.openxmlformats.org/officeDocument/2006/relationships/hyperlink" Target="https://belangrijk1.s3.eu-central-1.amazonaws.com/Checklist-Huis-Verkopen-En-Verhuizen-PDF-2025-GRATIS-DOWNLOAD.pdf" TargetMode="External"/><Relationship Id="rId157" Type="http://schemas.openxmlformats.org/officeDocument/2006/relationships/hyperlink" Target="https://belangrijk1.s3.eu-central-1.amazonaws.com/Checklist-Huis-Verkopen-PDF-2025-GRATIS-DOWNLOAD.pdf" TargetMode="External"/><Relationship Id="rId158" Type="http://schemas.openxmlformats.org/officeDocument/2006/relationships/hyperlink" Target="https://belangrijk1.s3.eu-central-1.amazonaws.com/Checklist-Hypotheek-PDF-2025-GRATIS-DOWNLOAD.pdf" TargetMode="External"/><Relationship Id="rId159" Type="http://schemas.openxmlformats.org/officeDocument/2006/relationships/hyperlink" Target="https://belangrijk1.s3.eu-central-1.amazonaws.com/Checklist-Hypotheekaanvraag-PDF-2025-GRATIS-DOWNLOAD.pdf" TargetMode="External"/><Relationship Id="rId160" Type="http://schemas.openxmlformats.org/officeDocument/2006/relationships/hyperlink" Target="https://belangrijk1.s3.eu-central-1.amazonaws.com/Checklist-Hypotheekgesprek-PDF-2025-GRATIS-DOWNLOAD.pdf" TargetMode="External"/><Relationship Id="rId161" Type="http://schemas.openxmlformats.org/officeDocument/2006/relationships/hyperlink" Target="https://belangrijk1.s3.eu-central-1.amazonaws.com/Checklist-Inboedelverzekering-PDF-2025-GRATIS-DOWNLOAD.pdf" TargetMode="External"/><Relationship Id="rId162" Type="http://schemas.openxmlformats.org/officeDocument/2006/relationships/hyperlink" Target="https://belangrijk1.s3.eu-central-1.amazonaws.com/Checklist-Inwerkprogramma-PDF-2025-GRATIS-DOWNLOAD.pdf" TargetMode="External"/><Relationship Id="rId163" Type="http://schemas.openxmlformats.org/officeDocument/2006/relationships/hyperlink" Target="https://belangrijk1.s3.eu-central-1.amazonaws.com/Checklist-Iso-14001-PDF-2025-GRATIS-DOWNLOAD.pdf" TargetMode="External"/><Relationship Id="rId164" Type="http://schemas.openxmlformats.org/officeDocument/2006/relationships/hyperlink" Target="https://belangrijk1.s3.eu-central-1.amazonaws.com/Checklist-Iso-9001-PDF-2025-GRATIS-DOWNLOAD.pdf" TargetMode="External"/><Relationship Id="rId165" Type="http://schemas.openxmlformats.org/officeDocument/2006/relationships/hyperlink" Target="https://belangrijk1.s3.eu-central-1.amazonaws.com/Checklist-Jaarafsluiting-PDF-2025-GRATIS-DOWNLOAD.pdf" TargetMode="External"/><Relationship Id="rId166" Type="http://schemas.openxmlformats.org/officeDocument/2006/relationships/hyperlink" Target="https://belangrijk1.s3.eu-central-1.amazonaws.com/Checklist-Jaarrekening-Kleine-Rechtspersonen-PDF-2025-GRATIS-DOWNLOAD.pdf" TargetMode="External"/><Relationship Id="rId167" Type="http://schemas.openxmlformats.org/officeDocument/2006/relationships/hyperlink" Target="https://belangrijk1.s3.eu-central-1.amazonaws.com/Checklist-Jaarrekening-PDF-2025-GRATIS-DOWNLOAD.pdf" TargetMode="External"/><Relationship Id="rId168" Type="http://schemas.openxmlformats.org/officeDocument/2006/relationships/hyperlink" Target="https://belangrijk1.s3.eu-central-1.amazonaws.com/Checklist-Kamperen-Met-Tent-PDF-2025-GRATIS-DOWNLOAD.pdf" TargetMode="External"/><Relationship Id="rId169" Type="http://schemas.openxmlformats.org/officeDocument/2006/relationships/hyperlink" Target="https://belangrijk1.s3.eu-central-1.amazonaws.com/Checklist-Kascommissie-Vve-PDF-2025-GRATIS-DOWNLOAD.pdf" TargetMode="External"/><Relationship Id="rId170" Type="http://schemas.openxmlformats.org/officeDocument/2006/relationships/hyperlink" Target="https://belangrijk1.s3.eu-central-1.amazonaws.com/Checklist-Keuken-Verbouwen-PDF-2025-GRATIS-DOWNLOAD.pdf" TargetMode="External"/><Relationship Id="rId171" Type="http://schemas.openxmlformats.org/officeDocument/2006/relationships/hyperlink" Target="https://belangrijk1.s3.eu-central-1.amazonaws.com/Checklist-Keuren-Ladders-En-Trappen-PDF-2025-GRATIS-DOWNLOAD.pdf" TargetMode="External"/><Relationship Id="rId172" Type="http://schemas.openxmlformats.org/officeDocument/2006/relationships/hyperlink" Target="https://belangrijk1.s3.eu-central-1.amazonaws.com/Checklist-Kleine-Beurt-Auto-PDF-2025-GRATIS-DOWNLOAD.pdf" TargetMode="External"/><Relationship Id="rId173" Type="http://schemas.openxmlformats.org/officeDocument/2006/relationships/hyperlink" Target="https://belangrijk1.s3.eu-central-1.amazonaws.com/Checklist-Koffer-Inpakken-PDF-2025-GRATIS-DOWNLOAD.pdf" TargetMode="External"/><Relationship Id="rId174" Type="http://schemas.openxmlformats.org/officeDocument/2006/relationships/hyperlink" Target="https://belangrijk1.s3.eu-central-1.amazonaws.com/Checklist-Koopwoning-PDF-2025-GRATIS-DOWNLOAD.pdf" TargetMode="External"/><Relationship Id="rId175" Type="http://schemas.openxmlformats.org/officeDocument/2006/relationships/hyperlink" Target="https://belangrijk1.s3.eu-central-1.amazonaws.com/Checklist-Kraamzorg-PDF-2025-GRATIS-DOWNLOAD.pdf" TargetMode="External"/><Relationship Id="rId176" Type="http://schemas.openxmlformats.org/officeDocument/2006/relationships/hyperlink" Target="https://belangrijk1.s3.eu-central-1.amazonaws.com/Checklist-Legionella-PDF-2025-GRATIS-DOWNLOAD.pdf" TargetMode="External"/><Relationship Id="rId177" Type="http://schemas.openxmlformats.org/officeDocument/2006/relationships/hyperlink" Target="https://belangrijk1.s3.eu-central-1.amazonaws.com/Checklist-Levenstestament-PDF-2025-GRATIS-DOWNLOAD.pdf" TargetMode="External"/><Relationship Id="rId178" Type="http://schemas.openxmlformats.org/officeDocument/2006/relationships/hyperlink" Target="https://belangrijk1.s3.eu-central-1.amazonaws.com/Checklist-Maandelijkse-Controle-Brandmeldinstallatie-PDF-2025-GRATIS-DOWNLOAD.pdf" TargetMode="External"/><Relationship Id="rId179" Type="http://schemas.openxmlformats.org/officeDocument/2006/relationships/hyperlink" Target="https://belangrijk1.s3.eu-central-1.amazonaws.com/Checklist-Machineveiligheid-PDF-2025-GRATIS-DOWNLOAD.pdf" TargetMode="External"/><Relationship Id="rId180" Type="http://schemas.openxmlformats.org/officeDocument/2006/relationships/hyperlink" Target="https://belangrijk1.s3.eu-central-1.amazonaws.com/Checklist-Magazijnstellingen-PDF-2025-GRATIS-DOWNLOAD.pdf" TargetMode="External"/><Relationship Id="rId181" Type="http://schemas.openxmlformats.org/officeDocument/2006/relationships/hyperlink" Target="https://belangrijk1.s3.eu-central-1.amazonaws.com/Checklist-Meenemen-Op-Vakantie-PDF-2025-GRATIS-DOWNLOAD.pdf" TargetMode="External"/><Relationship Id="rId182" Type="http://schemas.openxmlformats.org/officeDocument/2006/relationships/hyperlink" Target="https://belangrijk1.s3.eu-central-1.amazonaws.com/Checklist-Met-Pensioen-Gaan-PDF-2025-GRATIS-DOWNLOAD.pdf" TargetMode="External"/><Relationship Id="rId183" Type="http://schemas.openxmlformats.org/officeDocument/2006/relationships/hyperlink" Target="https://belangrijk1.s3.eu-central-1.amazonaws.com/Checklist-Na-Overlijden-Echtgenoot-PDF-2025-GRATIS-DOWNLOAD.pdf" TargetMode="External"/><Relationship Id="rId184" Type="http://schemas.openxmlformats.org/officeDocument/2006/relationships/hyperlink" Target="https://belangrijk1.s3.eu-central-1.amazonaws.com/Checklist-Na-Overlijden-Partner-PDF-2025-GRATIS-DOWNLOAD.pdf" TargetMode="External"/><Relationship Id="rId185" Type="http://schemas.openxmlformats.org/officeDocument/2006/relationships/hyperlink" Target="https://belangrijk1.s3.eu-central-1.amazonaws.com/Checklist-Nen-4400-1-PDF-2025-GRATIS-DOWNLOAD.pdf" TargetMode="External"/><Relationship Id="rId186" Type="http://schemas.openxmlformats.org/officeDocument/2006/relationships/hyperlink" Target="https://belangrijk1.s3.eu-central-1.amazonaws.com/Checklist-Nieuwe-Werknemer-PDF-2025-GRATIS-DOWNLOAD.pdf" TargetMode="External"/><Relationship Id="rId187" Type="http://schemas.openxmlformats.org/officeDocument/2006/relationships/hyperlink" Target="https://belangrijk1.s3.eu-central-1.amazonaws.com/Checklist-Noodpakket-PDF-2025-GRATIS-DOWNLOAD.pdf" TargetMode="External"/><Relationship Id="rId188" Type="http://schemas.openxmlformats.org/officeDocument/2006/relationships/hyperlink" Target="https://belangrijk1.s3.eu-central-1.amazonaws.com/Checklist-Noodverlichting-PDF-2025-GRATIS-DOWNLOAD.pdf" TargetMode="External"/><Relationship Id="rId189" Type="http://schemas.openxmlformats.org/officeDocument/2006/relationships/hyperlink" Target="https://belangrijk1.s3.eu-central-1.amazonaws.com/Checklist-Occasion-Kopen-PDF-2025-GRATIS-DOWNLOAD.pdf" TargetMode="External"/><Relationship Id="rId190" Type="http://schemas.openxmlformats.org/officeDocument/2006/relationships/hyperlink" Target="https://belangrijk1.s3.eu-central-1.amazonaws.com/Checklist-Omgevingsvergunning-PDF-2025-GRATIS-DOWNLOAD.pdf" TargetMode="External"/><Relationship Id="rId191" Type="http://schemas.openxmlformats.org/officeDocument/2006/relationships/hyperlink" Target="https://belangrijk1.s3.eu-central-1.amazonaws.com/Checklist-Onderhoudsbeurt-Auto-PDF-2025-GRATIS-DOWNLOAD.pdf" TargetMode="External"/><Relationship Id="rId192" Type="http://schemas.openxmlformats.org/officeDocument/2006/relationships/hyperlink" Target="https://belangrijk1.s3.eu-central-1.amazonaws.com/Checklist-Ondernemerschap-PDF-2025-GRATIS-DOWNLOAD.pdf" TargetMode="External"/><Relationship Id="rId193" Type="http://schemas.openxmlformats.org/officeDocument/2006/relationships/hyperlink" Target="https://belangrijk1.s3.eu-central-1.amazonaws.com/Checklist-Onderneming-Starten-PDF-2025-GRATIS-DOWNLOAD.pdf" TargetMode="External"/><Relationship Id="rId194" Type="http://schemas.openxmlformats.org/officeDocument/2006/relationships/hyperlink" Target="https://belangrijk1.s3.eu-central-1.amazonaws.com/Checklist-Ondernemingsplan-PDF-2025-GRATIS-DOWNLOAD.pdf" TargetMode="External"/><Relationship Id="rId195" Type="http://schemas.openxmlformats.org/officeDocument/2006/relationships/hyperlink" Target="https://belangrijk1.s3.eu-central-1.amazonaws.com/Checklist-Ontbinden-Samenlevingscontract-PDF-2025-GRATIS-DOWNLOAD.pdf" TargetMode="External"/><Relationship Id="rId196" Type="http://schemas.openxmlformats.org/officeDocument/2006/relationships/hyperlink" Target="https://belangrijk1.s3.eu-central-1.amazonaws.com/Checklist-Ontwikkelgesprek-PDF-2025-GRATIS-DOWNLOAD.pdf" TargetMode="External"/><Relationship Id="rId197" Type="http://schemas.openxmlformats.org/officeDocument/2006/relationships/hyperlink" Target="https://belangrijk1.s3.eu-central-1.amazonaws.com/Checklist-Op-Jezelf-Wonen-PDF-2025-GRATIS-DOWNLOAD.pdf" TargetMode="External"/><Relationship Id="rId198" Type="http://schemas.openxmlformats.org/officeDocument/2006/relationships/hyperlink" Target="https://belangrijk1.s3.eu-central-1.amazonaws.com/Checklist-Op-Kamers-Gaan-PDF-2025-GRATIS-DOWNLOAD.pdf" TargetMode="External"/><Relationship Id="rId199" Type="http://schemas.openxmlformats.org/officeDocument/2006/relationships/hyperlink" Target="https://belangrijk1.s3.eu-central-1.amazonaws.com/Checklist-Op-Reis-PDF-2025-GRATIS-DOWNLOAD.pdf" TargetMode="External"/><Relationship Id="rId200" Type="http://schemas.openxmlformats.org/officeDocument/2006/relationships/hyperlink" Target="https://belangrijk1.s3.eu-central-1.amazonaws.com/Checklist-Op-Vakantie-PDF-2025-GRATIS-DOWNLOAD.pdf" TargetMode="External"/><Relationship Id="rId201" Type="http://schemas.openxmlformats.org/officeDocument/2006/relationships/hyperlink" Target="https://belangrijk1.s3.eu-central-1.amazonaws.com/Checklist-Oplevering-Huis-PDF-2025-GRATIS-DOWNLOAD.pdf" TargetMode="External"/><Relationship Id="rId202" Type="http://schemas.openxmlformats.org/officeDocument/2006/relationships/hyperlink" Target="https://belangrijk1.s3.eu-central-1.amazonaws.com/Checklist-Oplevering-Huurwoning-PDF-2025-GRATIS-DOWNLOAD.pdf" TargetMode="External"/><Relationship Id="rId203" Type="http://schemas.openxmlformats.org/officeDocument/2006/relationships/hyperlink" Target="https://belangrijk1.s3.eu-central-1.amazonaws.com/Checklist-Oplevering-Nieuwbouw-PDF-2025-GRATIS-DOWNLOAD.pdf" TargetMode="External"/><Relationship Id="rId204" Type="http://schemas.openxmlformats.org/officeDocument/2006/relationships/hyperlink" Target="https://belangrijk1.s3.eu-central-1.amazonaws.com/Checklist-Oplevering-Nieuwbouwhuis-PDF-2025-GRATIS-DOWNLOAD.pdf" TargetMode="External"/><Relationship Id="rId205" Type="http://schemas.openxmlformats.org/officeDocument/2006/relationships/hyperlink" Target="https://belangrijk1.s3.eu-central-1.amazonaws.com/Checklist-Oplevering-Nieuwbouwwoning-PDF-2025-GRATIS-DOWNLOAD.pdf" TargetMode="External"/><Relationship Id="rId206" Type="http://schemas.openxmlformats.org/officeDocument/2006/relationships/hyperlink" Target="https://belangrijk1.s3.eu-central-1.amazonaws.com/Checklist-Opname-Verpleeghuis-PDF-2025-GRATIS-DOWNLOAD.pdf" TargetMode="External"/><Relationship Id="rId207" Type="http://schemas.openxmlformats.org/officeDocument/2006/relationships/hyperlink" Target="https://belangrijk1.s3.eu-central-1.amazonaws.com/Checklist-Oprichten-Bv-PDF-2025-GRATIS-DOWNLOAD.pdf" TargetMode="External"/><Relationship Id="rId208" Type="http://schemas.openxmlformats.org/officeDocument/2006/relationships/hyperlink" Target="https://belangrijk1.s3.eu-central-1.amazonaws.com/Checklist-Oprichting-Bv-PDF-2025-GRATIS-DOWNLOAD.pdf" TargetMode="External"/><Relationship Id="rId209" Type="http://schemas.openxmlformats.org/officeDocument/2006/relationships/hyperlink" Target="https://belangrijk1.s3.eu-central-1.amazonaws.com/Checklist-Ouderschapsplan-PDF-2025-GRATIS-DOWNLOAD.pdf" TargetMode="External"/><Relationship Id="rId210" Type="http://schemas.openxmlformats.org/officeDocument/2006/relationships/hyperlink" Target="https://belangrijk1.s3.eu-central-1.amazonaws.com/Checklist-Overdracht-Huis-PDF-2025-GRATIS-DOWNLOAD.pdf" TargetMode="External"/><Relationship Id="rId211" Type="http://schemas.openxmlformats.org/officeDocument/2006/relationships/hyperlink" Target="https://belangrijk1.s3.eu-central-1.amazonaws.com/Checklist-Overgang-Groep-2-Naar-3-PDF-2025-GRATIS-DOWNLOAD.pdf" TargetMode="External"/><Relationship Id="rId212" Type="http://schemas.openxmlformats.org/officeDocument/2006/relationships/hyperlink" Target="https://belangrijk1.s3.eu-central-1.amazonaws.com/Checklist-Overlijden-Buitenland-PDF-2025-GRATIS-DOWNLOAD.pdf" TargetMode="External"/><Relationship Id="rId213" Type="http://schemas.openxmlformats.org/officeDocument/2006/relationships/hyperlink" Target="https://belangrijk1.s3.eu-central-1.amazonaws.com/Checklist-Overlijden-Dela-PDF-2025-GRATIS-DOWNLOAD.pdf" TargetMode="External"/><Relationship Id="rId214" Type="http://schemas.openxmlformats.org/officeDocument/2006/relationships/hyperlink" Target="https://belangrijk1.s3.eu-central-1.amazonaws.com/Checklist-Personeel-Aannemen-PDF-2025-GRATIS-DOWNLOAD.pdf" TargetMode="External"/><Relationship Id="rId215" Type="http://schemas.openxmlformats.org/officeDocument/2006/relationships/hyperlink" Target="https://belangrijk1.s3.eu-central-1.amazonaws.com/Checklist-Personeelsdossier-PDF-2025-GRATIS-DOWNLOAD.pdf" TargetMode="External"/><Relationship Id="rId216" Type="http://schemas.openxmlformats.org/officeDocument/2006/relationships/hyperlink" Target="https://belangrijk1.s3.eu-central-1.amazonaws.com/Checklist-Preventie-Legionella-PDF-2025-GRATIS-DOWNLOAD.pdf" TargetMode="External"/><Relationship Id="rId217" Type="http://schemas.openxmlformats.org/officeDocument/2006/relationships/hyperlink" Target="https://belangrijk1.s3.eu-central-1.amazonaws.com/Checklist-Proefrit-Auto-PDF-2025-GRATIS-DOWNLOAD.pdf" TargetMode="External"/><Relationship Id="rId218" Type="http://schemas.openxmlformats.org/officeDocument/2006/relationships/hyperlink" Target="https://belangrijk1.s3.eu-central-1.amazonaws.com/Checklist-Puppy-Kopen-PDF-2025-GRATIS-DOWNLOAD.pdf" TargetMode="External"/><Relationship Id="rId219" Type="http://schemas.openxmlformats.org/officeDocument/2006/relationships/hyperlink" Target="https://belangrijk1.s3.eu-central-1.amazonaws.com/Checklist-Puppy-Ophalen-PDF-2025-GRATIS-DOWNLOAD.pdf" TargetMode="External"/><Relationship Id="rId220" Type="http://schemas.openxmlformats.org/officeDocument/2006/relationships/hyperlink" Target="https://belangrijk1.s3.eu-central-1.amazonaws.com/Checklist-Reizen-Naar-Amerika-PDF-2025-GRATIS-DOWNLOAD.pdf" TargetMode="External"/><Relationship Id="rId221" Type="http://schemas.openxmlformats.org/officeDocument/2006/relationships/hyperlink" Target="https://belangrijk1.s3.eu-central-1.amazonaws.com/Checklist-Risico-Inventarisatie-PDF-2025-GRATIS-DOWNLOAD.pdf" TargetMode="External"/><Relationship Id="rId222" Type="http://schemas.openxmlformats.org/officeDocument/2006/relationships/hyperlink" Target="https://belangrijk1.s3.eu-central-1.amazonaws.com/Checklist-Risico-Inventarisatie-Voorbeeld-PDF-2025-GRATIS-DOWNLOAD.pdf" TargetMode="External"/><Relationship Id="rId223" Type="http://schemas.openxmlformats.org/officeDocument/2006/relationships/hyperlink" Target="https://belangrijk1.s3.eu-central-1.amazonaws.com/Checklist-Rondreis-West-Amerika-PDF-2025-GRATIS-DOWNLOAD.pdf" TargetMode="External"/><Relationship Id="rId224" Type="http://schemas.openxmlformats.org/officeDocument/2006/relationships/hyperlink" Target="https://belangrijk1.s3.eu-central-1.amazonaws.com/Checklist-Samenlevingscontract-PDF-2025-GRATIS-DOWNLOAD.pdf" TargetMode="External"/><Relationship Id="rId225" Type="http://schemas.openxmlformats.org/officeDocument/2006/relationships/hyperlink" Target="https://belangrijk1.s3.eu-central-1.amazonaws.com/Checklist-Samenwonen-PDF-2025-GRATIS-DOWNLOAD.pdf" TargetMode="External"/><Relationship Id="rId226" Type="http://schemas.openxmlformats.org/officeDocument/2006/relationships/hyperlink" Target="https://belangrijk1.s3.eu-central-1.amazonaws.com/Checklist-Scheiden-Downloaden-PDF-2025-GRATIS-DOWNLOAD.pdf" TargetMode="External"/><Relationship Id="rId227" Type="http://schemas.openxmlformats.org/officeDocument/2006/relationships/hyperlink" Target="https://belangrijk1.s3.eu-central-1.amazonaws.com/Checklist-Scheiden-Rijksoverheid-PDF-2025-GRATIS-DOWNLOAD.pdf" TargetMode="External"/><Relationship Id="rId228" Type="http://schemas.openxmlformats.org/officeDocument/2006/relationships/hyperlink" Target="https://belangrijk1.s3.eu-central-1.amazonaws.com/Checklist-Scheiding-PDF-2025-GRATIS-DOWNLOAD.pdf" TargetMode="External"/><Relationship Id="rId229" Type="http://schemas.openxmlformats.org/officeDocument/2006/relationships/hyperlink" Target="https://belangrijk1.s3.eu-central-1.amazonaws.com/Checklist-Skivakantie-PDF-2025-GRATIS-DOWNLOAD.pdf" TargetMode="External"/><Relationship Id="rId230" Type="http://schemas.openxmlformats.org/officeDocument/2006/relationships/hyperlink" Target="https://belangrijk1.s3.eu-central-1.amazonaws.com/Checklist-Sleuteloverdracht-Koopwoning-PDF-2025-GRATIS-DOWNLOAD.pdf" TargetMode="External"/><Relationship Id="rId231" Type="http://schemas.openxmlformats.org/officeDocument/2006/relationships/hyperlink" Target="https://belangrijk1.s3.eu-central-1.amazonaws.com/Checklist-Sollicitatiegesprek-Werkgever-PDF-2025-GRATIS-DOWNLOAD.pdf" TargetMode="External"/><Relationship Id="rId232" Type="http://schemas.openxmlformats.org/officeDocument/2006/relationships/hyperlink" Target="https://belangrijk1.s3.eu-central-1.amazonaws.com/Checklist-Stedentrip-PDF-2025-GRATIS-DOWNLOAD.pdf" TargetMode="External"/><Relationship Id="rId233" Type="http://schemas.openxmlformats.org/officeDocument/2006/relationships/hyperlink" Target="https://belangrijk1.s3.eu-central-1.amazonaws.com/Checklist-Testament-PDF-2025-GRATIS-DOWNLOAD.pdf" TargetMode="External"/><Relationship Id="rId234" Type="http://schemas.openxmlformats.org/officeDocument/2006/relationships/hyperlink" Target="https://belangrijk1.s3.eu-central-1.amazonaws.com/Checklist-Thuisbevalling-PDF-2025-GRATIS-DOWNLOAD.pdf" TargetMode="External"/><Relationship Id="rId235" Type="http://schemas.openxmlformats.org/officeDocument/2006/relationships/hyperlink" Target="https://belangrijk1.s3.eu-central-1.amazonaws.com/Checklist-Todo-PDF-2025-GRATIS-DOWNLOAD.pdf" TargetMode="External"/><Relationship Id="rId236" Type="http://schemas.openxmlformats.org/officeDocument/2006/relationships/hyperlink" Target="https://belangrijk1.s3.eu-central-1.amazonaws.com/Checklist-Trouwen-PDF-2025-GRATIS-DOWNLOAD.pdf" TargetMode="External"/><Relationship Id="rId237" Type="http://schemas.openxmlformats.org/officeDocument/2006/relationships/hyperlink" Target="https://belangrijk1.s3.eu-central-1.amazonaws.com/Checklist-Trouwerij-PDF-2025-GRATIS-DOWNLOAD.pdf" TargetMode="External"/><Relationship Id="rId238" Type="http://schemas.openxmlformats.org/officeDocument/2006/relationships/hyperlink" Target="https://belangrijk1.s3.eu-central-1.amazonaws.com/Checklist-Tweedehands-Auto-Kopen-PDF-2025-GRATIS-DOWNLOAD.pdf" TargetMode="External"/><Relationship Id="rId239" Type="http://schemas.openxmlformats.org/officeDocument/2006/relationships/hyperlink" Target="https://belangrijk1.s3.eu-central-1.amazonaws.com/Checklist-Uitvaart-Pdf-PDF-2025-GRATIS-DOWNLOAD.pdf" TargetMode="External"/><Relationship Id="rId240" Type="http://schemas.openxmlformats.org/officeDocument/2006/relationships/hyperlink" Target="https://belangrijk1.s3.eu-central-1.amazonaws.com/Checklist-Uitvaartwensen-PDF-2025-GRATIS-DOWNLOAD.pdf" TargetMode="External"/><Relationship Id="rId241" Type="http://schemas.openxmlformats.org/officeDocument/2006/relationships/hyperlink" Target="https://belangrijk1.s3.eu-central-1.amazonaws.com/Checklist-Uitzet-PDF-2025-GRATIS-DOWNLOAD.pdf" TargetMode="External"/><Relationship Id="rId242" Type="http://schemas.openxmlformats.org/officeDocument/2006/relationships/hyperlink" Target="https://belangrijk1.s3.eu-central-1.amazonaws.com/Checklist-Vakantie-Baby-PDF-2025-GRATIS-DOWNLOAD.pdf" TargetMode="External"/><Relationship Id="rId243" Type="http://schemas.openxmlformats.org/officeDocument/2006/relationships/hyperlink" Target="https://belangrijk1.s3.eu-central-1.amazonaws.com/Checklist-Vakantie-Egypte-PDF-2025-GRATIS-DOWNLOAD.pdf" TargetMode="External"/><Relationship Id="rId244" Type="http://schemas.openxmlformats.org/officeDocument/2006/relationships/hyperlink" Target="https://belangrijk1.s3.eu-central-1.amazonaws.com/Checklist-Vakantie-Lapland-PDF-2025-GRATIS-DOWNLOAD.pdf" TargetMode="External"/><Relationship Id="rId245" Type="http://schemas.openxmlformats.org/officeDocument/2006/relationships/hyperlink" Target="https://belangrijk1.s3.eu-central-1.amazonaws.com/Checklist-Vakantie-Met-Peuter-PDF-2025-GRATIS-DOWNLOAD.pdf" TargetMode="External"/><Relationship Id="rId246" Type="http://schemas.openxmlformats.org/officeDocument/2006/relationships/hyperlink" Target="https://belangrijk1.s3.eu-central-1.amazonaws.com/Checklist-Vakantie-Sri-Lanka-PDF-2025-GRATIS-DOWNLOAD.pdf" TargetMode="External"/><Relationship Id="rId247" Type="http://schemas.openxmlformats.org/officeDocument/2006/relationships/hyperlink" Target="https://belangrijk1.s3.eu-central-1.amazonaws.com/Checklist-Vakantie-Vliegtuig-PDF-2025-GRATIS-DOWNLOAD.pdf" TargetMode="External"/><Relationship Id="rId248" Type="http://schemas.openxmlformats.org/officeDocument/2006/relationships/hyperlink" Target="https://belangrijk1.s3.eu-central-1.amazonaws.com/Checklist-Vaststellingsovereenkomst-PDF-2025-GRATIS-DOWNLOAD.pdf" TargetMode="External"/><Relationship Id="rId249" Type="http://schemas.openxmlformats.org/officeDocument/2006/relationships/hyperlink" Target="https://belangrijk1.s3.eu-central-1.amazonaws.com/Checklist-Verhuizen-Huurwoning-PDF-2025-GRATIS-DOWNLOAD.pdf" TargetMode="External"/><Relationship Id="rId250" Type="http://schemas.openxmlformats.org/officeDocument/2006/relationships/hyperlink" Target="https://belangrijk1.s3.eu-central-1.amazonaws.com/Checklist-Verhuizen-Naar-Buitenland-PDF-2025-GRATIS-DOWNLOAD.pdf" TargetMode="External"/><Relationship Id="rId251" Type="http://schemas.openxmlformats.org/officeDocument/2006/relationships/hyperlink" Target="https://belangrijk1.s3.eu-central-1.amazonaws.com/Checklist-Verhuizen-Naar-Verpleeghuis-PDF-2025-GRATIS-DOWNLOAD.pdf" TargetMode="External"/><Relationship Id="rId252" Type="http://schemas.openxmlformats.org/officeDocument/2006/relationships/hyperlink" Target="https://belangrijk1.s3.eu-central-1.amazonaws.com/Checklist-Verhuizen-Post-PDF-2025-GRATIS-DOWNLOAD.pdf" TargetMode="External"/><Relationship Id="rId253" Type="http://schemas.openxmlformats.org/officeDocument/2006/relationships/hyperlink" Target="https://belangrijk1.s3.eu-central-1.amazonaws.com/Checklist-Verhuizen-Senioren-PDF-2025-GRATIS-DOWNLOAD.pdf" TargetMode="External"/><Relationship Id="rId254" Type="http://schemas.openxmlformats.org/officeDocument/2006/relationships/hyperlink" Target="https://belangrijk1.s3.eu-central-1.amazonaws.com/checklist-verhuizing-PDF-2025-GRATIS-DOWNLOAD.pdf" TargetMode="External"/><Relationship Id="rId255" Type="http://schemas.openxmlformats.org/officeDocument/2006/relationships/hyperlink" Target="https://belangrijk1.s3.eu-central-1.amazonaws.com/Checklist-Verkoop-Huis-PDF-2025-GRATIS-DOWNLOAD.pdf" TargetMode="External"/><Relationship Id="rId256" Type="http://schemas.openxmlformats.org/officeDocument/2006/relationships/hyperlink" Target="https://belangrijk1.s3.eu-central-1.amazonaws.com/Checklist-Vietnam-PDF-2025-GRATIS-DOWNLOAD.pdf" TargetMode="External"/><Relationship Id="rId257" Type="http://schemas.openxmlformats.org/officeDocument/2006/relationships/hyperlink" Target="https://belangrijk1.s3.eu-central-1.amazonaws.com/Checklist-Vliegreis-PDF-2025-GRATIS-DOWNLOAD.pdf" TargetMode="External"/><Relationship Id="rId258" Type="http://schemas.openxmlformats.org/officeDocument/2006/relationships/hyperlink" Target="https://belangrijk1.s3.eu-central-1.amazonaws.com/Checklist-Vliegvakantie-PDF-2025-GRATIS-DOWNLOAD.pdf" TargetMode="External"/><Relationship Id="rId259" Type="http://schemas.openxmlformats.org/officeDocument/2006/relationships/hyperlink" Target="https://belangrijk1.s3.eu-central-1.amazonaws.com/Checklist-Vluchttas-Bevalling-PDF-2025-GRATIS-DOWNLOAD.pdf" TargetMode="External"/><Relationship Id="rId260" Type="http://schemas.openxmlformats.org/officeDocument/2006/relationships/hyperlink" Target="https://belangrijk1.s3.eu-central-1.amazonaws.com/Checklist-Voor-Kamperen-PDF-2025-GRATIS-DOWNLOAD.pdf" TargetMode="External"/><Relationship Id="rId261" Type="http://schemas.openxmlformats.org/officeDocument/2006/relationships/hyperlink" Target="https://belangrijk1.s3.eu-central-1.amazonaws.com/Checklist-Voor-Op-Reis-PDF-2025-GRATIS-DOWNLOAD.pdf" TargetMode="External"/><Relationship Id="rId262" Type="http://schemas.openxmlformats.org/officeDocument/2006/relationships/hyperlink" Target="https://belangrijk1.s3.eu-central-1.amazonaws.com/Checklist-Voor-Vakantie-PDF-2025-GRATIS-DOWNLOAD.pdf" TargetMode="External"/><Relationship Id="rId263" Type="http://schemas.openxmlformats.org/officeDocument/2006/relationships/hyperlink" Target="https://belangrijk1.s3.eu-central-1.amazonaws.com/Checklist-Voorlopige-Oplevering-Nieuwbouw-Appartement-PDF-2025-GRATIS-DOWNLOAD.pdf" TargetMode="External"/><Relationship Id="rId264" Type="http://schemas.openxmlformats.org/officeDocument/2006/relationships/hyperlink" Target="https://belangrijk1.s3.eu-central-1.amazonaws.com/Checklist-Warmtepomp-PDF-2025-GRATIS-DOWNLOAD.pdf" TargetMode="External"/><Relationship Id="rId265" Type="http://schemas.openxmlformats.org/officeDocument/2006/relationships/hyperlink" Target="https://belangrijk1.s3.eu-central-1.amazonaws.com/Checklist-Wat-Moet-Ik-Regelen-Na-Een-Overlijden-PDF-2025-GRATIS-DOWNLOAD.pdf" TargetMode="External"/><Relationship Id="rId266" Type="http://schemas.openxmlformats.org/officeDocument/2006/relationships/hyperlink" Target="https://belangrijk1.s3.eu-central-1.amazonaws.com/Checklist-Webshop-PDF-2025-GRATIS-DOWNLOAD.pdf" TargetMode="External"/><Relationship Id="rId267" Type="http://schemas.openxmlformats.org/officeDocument/2006/relationships/hyperlink" Target="https://belangrijk1.s3.eu-central-1.amazonaws.com/Checklist-Wedding-Planner-PDF-2025-GRATIS-DOWNLOAD.pdf" TargetMode="External"/><Relationship Id="rId268" Type="http://schemas.openxmlformats.org/officeDocument/2006/relationships/hyperlink" Target="https://belangrijk1.s3.eu-central-1.amazonaws.com/Checklist-Wet-Dba-PDF-2025-GRATIS-DOWNLOAD.pdf" TargetMode="External"/><Relationship Id="rId269" Type="http://schemas.openxmlformats.org/officeDocument/2006/relationships/hyperlink" Target="https://belangrijk1.s3.eu-central-1.amazonaws.com/Checklist-Whiteboard-PDF-2025-GRATIS-DOWNLOAD.pdf" TargetMode="External"/><Relationship Id="rId270" Type="http://schemas.openxmlformats.org/officeDocument/2006/relationships/hyperlink" Target="https://belangrijk1.s3.eu-central-1.amazonaws.com/Checklist-Wintersport-PDF-2025-GRATIS-DOWNLOAD.pdf" TargetMode="External"/><Relationship Id="rId271" Type="http://schemas.openxmlformats.org/officeDocument/2006/relationships/hyperlink" Target="https://belangrijk1.s3.eu-central-1.amazonaws.com/Checklist-Wintervakantie-PDF-2025-GRATIS-DOWNLOAD.pdf" TargetMode="External"/><Relationship Id="rId272" Type="http://schemas.openxmlformats.org/officeDocument/2006/relationships/hyperlink" Target="https://belangrijk1.s3.eu-central-1.amazonaws.com/Checklist-Zakenreis-PDF-2025-GRATIS-DOWNLOAD.pdf" TargetMode="External"/><Relationship Id="rId273" Type="http://schemas.openxmlformats.org/officeDocument/2006/relationships/hyperlink" Target="https://belangrijk1.s3.eu-central-1.amazonaws.com/Checklist-Zelf-Uitvaart-Regelen-PDF-2025-GRATIS-DOWNLOAD.pdf" TargetMode="External"/><Relationship Id="rId274" Type="http://schemas.openxmlformats.org/officeDocument/2006/relationships/hyperlink" Target="https://belangrijk1.s3.eu-central-1.amazonaws.com/Checklist-Ziekenhuis-Bevalling-PDF-2025-GRATIS-DOWNLOAD.pdf" TargetMode="External"/><Relationship Id="rId275" Type="http://schemas.openxmlformats.org/officeDocument/2006/relationships/hyperlink" Target="https://belangrijk1.s3.eu-central-1.amazonaws.com/Checklist-Zomervakantie-Vliegtuig-PDF-2025-GRATIS-DOWNLOAD.pdf" TargetMode="External"/><Relationship Id="rId276" Type="http://schemas.openxmlformats.org/officeDocument/2006/relationships/hyperlink" Target="https://belangrijk1.s3.eu-central-1.amazonaws.com/Checklist-Zonvakantie-PDF-2025-GRATIS-DOWNLOAD.pdf" TargetMode="External"/><Relationship Id="rId277" Type="http://schemas.openxmlformats.org/officeDocument/2006/relationships/hyperlink" Target="https://belangrijk1.s3.eu-central-1.amazonaws.com/Checklist-Zonvakantie-Vliegtuig-PDF-2025-GRATIS-DOWNLOAD.pdf" TargetMode="External"/><Relationship Id="rId278" Type="http://schemas.openxmlformats.org/officeDocument/2006/relationships/hyperlink" Target="https://belangrijk1.s3.eu-central-1.amazonaws.com/Checklist-Zwangerschap-PDF-2025-GRATIS-DOWNLOAD.pdf" TargetMode="External"/><Relationship Id="rId279" Type="http://schemas.openxmlformats.org/officeDocument/2006/relationships/hyperlink" Target="https://belangrijk1.s3.eu-central-1.amazonaws.com/Checklist-Zwangerschap-Uitzet-PDF-2025-GRATIS-DOWNLOAD.pdf" TargetMode="External"/><Relationship Id="rId280" Type="http://schemas.openxmlformats.org/officeDocument/2006/relationships/hyperlink" Target="https://belangrijk1.s3.eu-central-1.amazonaws.com/Checklist-Zzp-2025-PDF-2025-GRATIS-DOWNLOAD.pdf" TargetMode="External"/><Relationship Id="rId281" Type="http://schemas.openxmlformats.org/officeDocument/2006/relationships/hyperlink" Target="https://belangrijk1.s3.eu-central-1.amazonaws.com/Checklist-Zzp-Belastingdienst-PDF-2025-GRATIS-DOWNLOAD.pdf" TargetMode="External"/><Relationship Id="rId282" Type="http://schemas.openxmlformats.org/officeDocument/2006/relationships/hyperlink" Target="https://belangrijk1.s3.eu-central-1.amazonaws.com/Checklist-Zzp-Of-Werknemer-PDF-2025-GRATIS-DOWNLOAD.pdf" TargetMode="External"/><Relationship Id="rId283" Type="http://schemas.openxmlformats.org/officeDocument/2006/relationships/hyperlink" Target="https://belangrijk1.s3.eu-central-1.amazonaws.com/Checklist-Zzp-PDF-2025-GRATIS-DOWNLOAD.pdf" TargetMode="External"/><Relationship Id="rId284" Type="http://schemas.openxmlformats.org/officeDocument/2006/relationships/hyperlink" Target="https://belangrijk1.s3.eu-central-1.amazonaws.com/Checklist-Zzp-Zorg-PDF-2025-GRATIS-DOWNLOAD.pdf" TargetMode="External"/><Relationship Id="rId285" Type="http://schemas.openxmlformats.org/officeDocument/2006/relationships/hyperlink" Target="https://belangrijk1.s3.eu-central-1.amazonaws.com/Coreq-Checklist-PDF-2025-GRATIS-DOWNLOAD.pdf" TargetMode="External"/><Relationship Id="rId286" Type="http://schemas.openxmlformats.org/officeDocument/2006/relationships/hyperlink" Target="https://belangrijk1.s3.eu-central-1.amazonaws.com/Dba-Checklist-PDF-2025-GRATIS-DOWNLOAD.pdf" TargetMode="External"/><Relationship Id="rId287" Type="http://schemas.openxmlformats.org/officeDocument/2006/relationships/hyperlink" Target="https://belangrijk1.s3.eu-central-1.amazonaws.com/Digitale-Checklist-Verhuizen-PDF-2025-GRATIS-DOWNLOAD.pdf" TargetMode="External"/><Relationship Id="rId288" Type="http://schemas.openxmlformats.org/officeDocument/2006/relationships/hyperlink" Target="https://belangrijk1.s3.eu-central-1.amazonaws.com/Due-Diligence-Checklist-Nederlands-PDF-2025-GRATIS-DOWNLOAD.pdf" TargetMode="External"/><Relationship Id="rId289" Type="http://schemas.openxmlformats.org/officeDocument/2006/relationships/hyperlink" Target="https://belangrijk1.s3.eu-central-1.amazonaws.com/Due-Diligence-Vastgoed-Checklist-PDF-2025-GRATIS-DOWNLOAD.pdf" TargetMode="External"/><Relationship Id="rId290" Type="http://schemas.openxmlformats.org/officeDocument/2006/relationships/hyperlink" Target="https://belangrijk1.s3.eu-central-1.amazonaws.com/Eds-Symptomen-Checklist-PDF-2025-GRATIS-DOWNLOAD.pdf" TargetMode="External"/><Relationship Id="rId291" Type="http://schemas.openxmlformats.org/officeDocument/2006/relationships/hyperlink" Target="https://belangrijk1.s3.eu-central-1.amazonaws.com/Eerste-Huis-Kopen-Checklist-PDF-2025-GRATIS-DOWNLOAD.pdf" TargetMode="External"/><Relationship Id="rId292" Type="http://schemas.openxmlformats.org/officeDocument/2006/relationships/hyperlink" Target="https://belangrijk1.s3.eu-central-1.amazonaws.com/Eerste-Keer-Kamperen-Checklist-PDF-2025-GRATIS-DOWNLOAD.pdf" TargetMode="External"/><Relationship Id="rId293" Type="http://schemas.openxmlformats.org/officeDocument/2006/relationships/hyperlink" Target="https://belangrijk1.s3.eu-central-1.amazonaws.com/Effectief-Vergaderen-Checklist-PDF-2025-GRATIS-DOWNLOAD.pdf" TargetMode="External"/><Relationship Id="rId294" Type="http://schemas.openxmlformats.org/officeDocument/2006/relationships/hyperlink" Target="https://belangrijk1.s3.eu-central-1.amazonaws.com/Eindinspectie-Koopwoning-Checklist-PDF-2025-GRATIS-DOWNLOAD.pdf" TargetMode="External"/><Relationship Id="rId295" Type="http://schemas.openxmlformats.org/officeDocument/2006/relationships/hyperlink" Target="https://belangrijk1.s3.eu-central-1.amazonaws.com/Emc-Checklist-PDF-2025-GRATIS-DOWNLOAD.pdf" TargetMode="External"/><Relationship Id="rId296" Type="http://schemas.openxmlformats.org/officeDocument/2006/relationships/hyperlink" Target="https://belangrijk1.s3.eu-central-1.amazonaws.com/Emigratie-Checklist-PDF-2025-GRATIS-DOWNLOAD.pdf" TargetMode="External"/><Relationship Id="rId297" Type="http://schemas.openxmlformats.org/officeDocument/2006/relationships/hyperlink" Target="https://belangrijk1.s3.eu-central-1.amazonaws.com/Emigreren-Checklist-PDF-2025-GRATIS-DOWNLOAD.pdf" TargetMode="External"/><Relationship Id="rId298" Type="http://schemas.openxmlformats.org/officeDocument/2006/relationships/hyperlink" Target="https://belangrijk1.s3.eu-central-1.amazonaws.com/Emigreren-Naar-Belgi&#65533;-Checklist-PDF-2025-GRATIS-DOWNLOAD.pdf" TargetMode="External"/><Relationship Id="rId299" Type="http://schemas.openxmlformats.org/officeDocument/2006/relationships/hyperlink" Target="https://belangrijk1.s3.eu-central-1.amazonaws.com/Energielabel-Checklist-PDF-2025-GRATIS-DOWNLOAD.pdf" TargetMode="External"/><Relationship Id="rId300" Type="http://schemas.openxmlformats.org/officeDocument/2006/relationships/hyperlink" Target="https://belangrijk1.s3.eu-central-1.amazonaws.com/Engie-Warmtepomp-Checklist-PDF-2025-GRATIS-DOWNLOAD.pdf" TargetMode="External"/><Relationship Id="rId301" Type="http://schemas.openxmlformats.org/officeDocument/2006/relationships/hyperlink" Target="https://belangrijk1.s3.eu-central-1.amazonaws.com/Event-Preparation-Checklist-PDF-2025-GRATIS-DOWNLOAD.pdf" TargetMode="External"/><Relationship Id="rId302" Type="http://schemas.openxmlformats.org/officeDocument/2006/relationships/hyperlink" Target="https://belangrijk1.s3.eu-central-1.amazonaws.com/Flora-En-Fauna-Checklist-PDF-2025-GRATIS-DOWNLOAD.pdf" TargetMode="External"/><Relationship Id="rId303" Type="http://schemas.openxmlformats.org/officeDocument/2006/relationships/hyperlink" Target="https://belangrijk1.s3.eu-central-1.amazonaws.com/Fssc-22000-Checklist-PDF-2025-GRATIS-DOWNLOAD.pdf" TargetMode="External"/><Relationship Id="rId304" Type="http://schemas.openxmlformats.org/officeDocument/2006/relationships/hyperlink" Target="https://belangrijk1.s3.eu-central-1.amazonaws.com/Gemba-Walk-Checklist-PDF-2025-GRATIS-DOWNLOAD.pdf" TargetMode="External"/><Relationship Id="rId305" Type="http://schemas.openxmlformats.org/officeDocument/2006/relationships/hyperlink" Target="https://belangrijk1.s3.eu-central-1.amazonaws.com/Grote-Beurt-Auto-Checklist-PDF-2025-GRATIS-DOWNLOAD.pdf" TargetMode="External"/><Relationship Id="rId306" Type="http://schemas.openxmlformats.org/officeDocument/2006/relationships/hyperlink" Target="https://belangrijk1.s3.eu-central-1.amazonaws.com/Grote-Beurt-Diesel-Auto-Checklist-PDF-2025-GRATIS-DOWNLOAD.pdf" TargetMode="External"/><Relationship Id="rId307" Type="http://schemas.openxmlformats.org/officeDocument/2006/relationships/hyperlink" Target="https://belangrijk1.s3.eu-central-1.amazonaws.com/Gut-Health-Checklist-PDF-2025-GRATIS-DOWNLOAD.pdf" TargetMode="External"/><Relationship Id="rId308" Type="http://schemas.openxmlformats.org/officeDocument/2006/relationships/hyperlink" Target="https://belangrijk1.s3.eu-central-1.amazonaws.com/Hsp-Checklist-PDF-2025-GRATIS-DOWNLOAD.pdf" TargetMode="External"/><Relationship Id="rId309" Type="http://schemas.openxmlformats.org/officeDocument/2006/relationships/hyperlink" Target="https://belangrijk1.s3.eu-central-1.amazonaws.com/Huis-Verbouwen-Checklist-PDF-2025-GRATIS-DOWNLOAD.pdf" TargetMode="External"/><Relationship Id="rId310" Type="http://schemas.openxmlformats.org/officeDocument/2006/relationships/hyperlink" Target="https://belangrijk1.s3.eu-central-1.amazonaws.com/Iauditor-Checklist-PDF-2025-GRATIS-DOWNLOAD.pdf" TargetMode="External"/><Relationship Id="rId311" Type="http://schemas.openxmlformats.org/officeDocument/2006/relationships/hyperlink" Target="https://belangrijk1.s3.eu-central-1.amazonaws.com/Ik-Ga-Verhuizen-Checklist-PDF-2025-GRATIS-DOWNLOAD.pdf" TargetMode="External"/><Relationship Id="rId312" Type="http://schemas.openxmlformats.org/officeDocument/2006/relationships/hyperlink" Target="https://belangrijk1.s3.eu-central-1.amazonaws.com/Inpak-Checklist-PDF-2025-GRATIS-DOWNLOAD.pdf" TargetMode="External"/><Relationship Id="rId313" Type="http://schemas.openxmlformats.org/officeDocument/2006/relationships/hyperlink" Target="https://belangrijk1.s3.eu-central-1.amazonaws.com/Iso-27001-Checklist-PDF-2025-GRATIS-DOWNLOAD.pdf" TargetMode="External"/><Relationship Id="rId314" Type="http://schemas.openxmlformats.org/officeDocument/2006/relationships/hyperlink" Target="https://belangrijk1.s3.eu-central-1.amazonaws.com/Iso-45001-Checklist-Nederlands-PDF-2025-GRATIS-DOWNLOAD.pdf" TargetMode="External"/><Relationship Id="rId315" Type="http://schemas.openxmlformats.org/officeDocument/2006/relationships/hyperlink" Target="https://belangrijk1.s3.eu-central-1.amazonaws.com/Iso-9000-Checklist-PDF-2025-GRATIS-DOWNLOAD.pdf" TargetMode="External"/><Relationship Id="rId316" Type="http://schemas.openxmlformats.org/officeDocument/2006/relationships/hyperlink" Target="https://belangrijk1.s3.eu-central-1.amazonaws.com/Iso-9001-Audit-Checklist-PDF-2025-GRATIS-DOWNLOAD.pdf" TargetMode="External"/><Relationship Id="rId317" Type="http://schemas.openxmlformats.org/officeDocument/2006/relationships/hyperlink" Target="https://belangrijk1.s3.eu-central-1.amazonaws.com/Iso-9001-Checklist-PDF-2025-GRATIS-DOWNLOAD.pdf" TargetMode="External"/><Relationship Id="rId318" Type="http://schemas.openxmlformats.org/officeDocument/2006/relationships/hyperlink" Target="https://belangrijk1.s3.eu-central-1.amazonaws.com/Iso-9001-Hr-Audit-Checklist-PDF-2025-GRATIS-DOWNLOAD.pdf" TargetMode="External"/><Relationship Id="rId319" Type="http://schemas.openxmlformats.org/officeDocument/2006/relationships/hyperlink" Target="https://belangrijk1.s3.eu-central-1.amazonaws.com/Jaarafsluiting-Boekhouding-Checklist-PDF-2025-GRATIS-DOWNLOAD.pdf" TargetMode="External"/><Relationship Id="rId320" Type="http://schemas.openxmlformats.org/officeDocument/2006/relationships/hyperlink" Target="https://belangrijk1.s3.eu-central-1.amazonaws.com/Kampeer-Checklist-PDF-2025-GRATIS-DOWNLOAD.pdf" TargetMode="External"/><Relationship Id="rId321" Type="http://schemas.openxmlformats.org/officeDocument/2006/relationships/hyperlink" Target="https://belangrijk1.s3.eu-central-1.amazonaws.com/Kamperen-Checklist-PDF-2025-GRATIS-DOWNLOAD.pdf" TargetMode="External"/><Relationship Id="rId322" Type="http://schemas.openxmlformats.org/officeDocument/2006/relationships/hyperlink" Target="https://belangrijk1.s3.eu-central-1.amazonaws.com/Kascommissie-Checklist-PDF-2025-GRATIS-DOWNLOAD.pdf" TargetMode="External"/><Relationship Id="rId323" Type="http://schemas.openxmlformats.org/officeDocument/2006/relationships/hyperlink" Target="https://belangrijk1.s3.eu-central-1.amazonaws.com/Keuken-Checklist-PDF-2025-GRATIS-DOWNLOAD.pdf" TargetMode="External"/><Relationship Id="rId324" Type="http://schemas.openxmlformats.org/officeDocument/2006/relationships/hyperlink" Target="https://belangrijk1.s3.eu-central-1.amazonaws.com/Kleine-Beurt-Auto-Checklist-PDF-2025-GRATIS-DOWNLOAD.pdf" TargetMode="External"/><Relationship Id="rId325" Type="http://schemas.openxmlformats.org/officeDocument/2006/relationships/hyperlink" Target="https://belangrijk1.s3.eu-central-1.amazonaws.com/Kleine-Onderhoudsbeurt-Auto-Checklist-PDF-2025-GRATIS-DOWNLOAD.pdf" TargetMode="External"/><Relationship Id="rId326" Type="http://schemas.openxmlformats.org/officeDocument/2006/relationships/hyperlink" Target="https://belangrijk1.s3.eu-central-1.amazonaws.com/Knb-Checklist-Levenstestament-PDF-2025-GRATIS-DOWNLOAD.pdf" TargetMode="External"/><Relationship Id="rId327" Type="http://schemas.openxmlformats.org/officeDocument/2006/relationships/hyperlink" Target="https://belangrijk1.s3.eu-central-1.amazonaws.com/Kraamkoffer-Checklist-PDF-2025-GRATIS-DOWNLOAD.pdf" TargetMode="External"/><Relationship Id="rId328" Type="http://schemas.openxmlformats.org/officeDocument/2006/relationships/hyperlink" Target="https://belangrijk1.s3.eu-central-1.amazonaws.com/Kraamtas-Checklist-PDF-2025-GRATIS-DOWNLOAD.pdf" TargetMode="External"/><Relationship Id="rId329" Type="http://schemas.openxmlformats.org/officeDocument/2006/relationships/hyperlink" Target="https://belangrijk1.s3.eu-central-1.amazonaws.com/Kraamzorg-Checklist-PDF-2025-GRATIS-DOWNLOAD.pdf" TargetMode="External"/><Relationship Id="rId330" Type="http://schemas.openxmlformats.org/officeDocument/2006/relationships/hyperlink" Target="https://belangrijk1.s3.eu-central-1.amazonaws.com/Kvk-Checklist-PDF-2025-GRATIS-DOWNLOAD.pdf" TargetMode="External"/><Relationship Id="rId331" Type="http://schemas.openxmlformats.org/officeDocument/2006/relationships/hyperlink" Target="https://belangrijk1.s3.eu-central-1.amazonaws.com/Levenstestament-Checklist-PDF-2025-GRATIS-DOWNLOAD.pdf" TargetMode="External"/><Relationship Id="rId332" Type="http://schemas.openxmlformats.org/officeDocument/2006/relationships/hyperlink" Target="https://belangrijk1.s3.eu-central-1.amazonaws.com/lijst.txt" TargetMode="External"/><Relationship Id="rId333" Type="http://schemas.openxmlformats.org/officeDocument/2006/relationships/hyperlink" Target="https://belangrijk1.s3.eu-central-1.amazonaws.com/Lmra-Checklist-Bouw-PDF-2025-GRATIS-DOWNLOAD.pdf" TargetMode="External"/><Relationship Id="rId334" Type="http://schemas.openxmlformats.org/officeDocument/2006/relationships/hyperlink" Target="https://belangrijk1.s3.eu-central-1.amazonaws.com/Lmra-Checklist-PDF-2025-GRATIS-DOWNLOAD.pdf" TargetMode="External"/><Relationship Id="rId335" Type="http://schemas.openxmlformats.org/officeDocument/2006/relationships/hyperlink" Target="https://belangrijk1.s3.eu-central-1.amazonaws.com/M&amp;A-Integration-Checklist-PDF-2025-GRATIS-DOWNLOAD.pdf" TargetMode="External"/><Relationship Id="rId336" Type="http://schemas.openxmlformats.org/officeDocument/2006/relationships/hyperlink" Target="https://belangrijk1.s3.eu-central-1.amazonaws.com/Machineveiligheid-Checklist-PDF-2025-GRATIS-DOWNLOAD.pdf" TargetMode="External"/><Relationship Id="rId337" Type="http://schemas.openxmlformats.org/officeDocument/2006/relationships/hyperlink" Target="https://belangrijk1.s3.eu-central-1.amazonaws.com/Marathon-Checklist-PDF-2025-GRATIS-DOWNLOAD.pdf" TargetMode="External"/><Relationship Id="rId338" Type="http://schemas.openxmlformats.org/officeDocument/2006/relationships/hyperlink" Target="https://belangrijk1.s3.eu-central-1.amazonaws.com/Nabestaanden-Checklist-PDF-2025-GRATIS-DOWNLOAD.pdf" TargetMode="External"/><Relationship Id="rId339" Type="http://schemas.openxmlformats.org/officeDocument/2006/relationships/hyperlink" Target="https://belangrijk1.s3.eu-central-1.amazonaws.com/Nen-2484-Checklist-PDF-2025-GRATIS-DOWNLOAD.pdf" TargetMode="External"/><Relationship Id="rId340" Type="http://schemas.openxmlformats.org/officeDocument/2006/relationships/hyperlink" Target="https://belangrijk1.s3.eu-central-1.amazonaws.com/Nen-7510-Checklist-PDF-2025-GRATIS-DOWNLOAD.pdf" TargetMode="External"/><Relationship Id="rId341" Type="http://schemas.openxmlformats.org/officeDocument/2006/relationships/hyperlink" Target="https://belangrijk1.s3.eu-central-1.amazonaws.com/New-York-Checklist-PDF-2025-GRATIS-DOWNLOAD.pdf" TargetMode="External"/><Relationship Id="rId342" Type="http://schemas.openxmlformats.org/officeDocument/2006/relationships/hyperlink" Target="https://belangrijk1.s3.eu-central-1.amazonaws.com/Nis2-Checklist-PDF-2025-GRATIS-DOWNLOAD.pdf" TargetMode="External"/><Relationship Id="rId343" Type="http://schemas.openxmlformats.org/officeDocument/2006/relationships/hyperlink" Target="https://belangrijk1.s3.eu-central-1.amazonaws.com/Noodpakket-Checklist-PDF-2025-GRATIS-DOWNLOAD.pdf" TargetMode="External"/><Relationship Id="rId344" Type="http://schemas.openxmlformats.org/officeDocument/2006/relationships/hyperlink" Target="https://belangrijk1.s3.eu-central-1.amazonaws.com/Onboarding-Checklist-Voorbeeld-PDF-2025-GRATIS-DOWNLOAD.pdf" TargetMode="External"/><Relationship Id="rId345" Type="http://schemas.openxmlformats.org/officeDocument/2006/relationships/hyperlink" Target="https://belangrijk1.s3.eu-central-1.amazonaws.com/Ondernemingsraad-Reorganisatie-Checklist-PDF-2025-GRATIS-DOWNLOAD.pdf" TargetMode="External"/><Relationship Id="rId346" Type="http://schemas.openxmlformats.org/officeDocument/2006/relationships/hyperlink" Target="https://belangrijk1.s3.eu-central-1.amazonaws.com/Ontruimingsoefening-Checklist-PDF-2025-GRATIS-DOWNLOAD.pdf" TargetMode="External"/><Relationship Id="rId347" Type="http://schemas.openxmlformats.org/officeDocument/2006/relationships/hyperlink" Target="https://belangrijk1.s3.eu-central-1.amazonaws.com/Op-Reis-Naar-Thailand-Checklist-PDF-2025-GRATIS-DOWNLOAD.pdf" TargetMode="External"/><Relationship Id="rId348" Type="http://schemas.openxmlformats.org/officeDocument/2006/relationships/hyperlink" Target="https://belangrijk1.s3.eu-central-1.amazonaws.com/Oplevering-Woning-Checklist-PDF-2025-GRATIS-DOWNLOAD.pdf" TargetMode="External"/><Relationship Id="rId349" Type="http://schemas.openxmlformats.org/officeDocument/2006/relationships/hyperlink" Target="https://belangrijk1.s3.eu-central-1.amazonaws.com/Organisatie-Evenement-Checklist-PDF-2025-GRATIS-DOWNLOAD.pdf" TargetMode="External"/><Relationship Id="rId350" Type="http://schemas.openxmlformats.org/officeDocument/2006/relationships/hyperlink" Target="https://belangrijk1.s3.eu-central-1.amazonaws.com/Pots-Symptomen-Checklist-PDF-2025-GRATIS-DOWNLOAD.pdf" TargetMode="External"/><Relationship Id="rId351" Type="http://schemas.openxmlformats.org/officeDocument/2006/relationships/hyperlink" Target="https://belangrijk1.s3.eu-central-1.amazonaws.com/Prepper-Bag-Checklist-PDF-2025-GRATIS-DOWNLOAD.pdf" TargetMode="External"/><Relationship Id="rId352" Type="http://schemas.openxmlformats.org/officeDocument/2006/relationships/hyperlink" Target="https://belangrijk1.s3.eu-central-1.amazonaws.com/Preppers-Checklist-PDF-2025-GRATIS-DOWNLOAD.pdf" TargetMode="External"/><Relationship Id="rId353" Type="http://schemas.openxmlformats.org/officeDocument/2006/relationships/hyperlink" Target="https://belangrijk1.s3.eu-central-1.amazonaws.com/Puppy-Benodigdheden-Checklist-PDF-2025-GRATIS-DOWNLOAD.pdf" TargetMode="External"/><Relationship Id="rId354" Type="http://schemas.openxmlformats.org/officeDocument/2006/relationships/hyperlink" Target="https://belangrijk1.s3.eu-central-1.amazonaws.com/Puppy-Checklist-PDF-2025-GRATIS-DOWNLOAD.pdf" TargetMode="External"/><Relationship Id="rId355" Type="http://schemas.openxmlformats.org/officeDocument/2006/relationships/hyperlink" Target="https://belangrijk1.s3.eu-central-1.amazonaws.com/Puppy-Checklist-Spullen-PDF-2025-GRATIS-DOWNLOAD.pdf" TargetMode="External"/><Relationship Id="rId356" Type="http://schemas.openxmlformats.org/officeDocument/2006/relationships/hyperlink" Target="https://belangrijk1.s3.eu-central-1.amazonaws.com/Puppy-Socialiseren-Checklist-PDF-2025-GRATIS-DOWNLOAD.pdf" TargetMode="External"/><Relationship Id="rId357" Type="http://schemas.openxmlformats.org/officeDocument/2006/relationships/hyperlink" Target="https://belangrijk1.s3.eu-central-1.amazonaws.com/Quality-Control-Checklist-PDF-2025-GRATIS-DOWNLOAD.pdf" TargetMode="External"/><Relationship Id="rId358" Type="http://schemas.openxmlformats.org/officeDocument/2006/relationships/hyperlink" Target="https://belangrijk1.s3.eu-central-1.amazonaws.com/Reis-Checklist-PDF-2025-GRATIS-DOWNLOAD.pdf" TargetMode="External"/><Relationship Id="rId359" Type="http://schemas.openxmlformats.org/officeDocument/2006/relationships/hyperlink" Target="https://belangrijk1.s3.eu-central-1.amazonaws.com/Reis-Naar-Amerika-Checklist-PDF-2025-GRATIS-DOWNLOAD.pdf" TargetMode="External"/><Relationship Id="rId360" Type="http://schemas.openxmlformats.org/officeDocument/2006/relationships/hyperlink" Target="https://belangrijk1.s3.eu-central-1.amazonaws.com/Reizen-Naar-Indonesie-Checklist-PDF-2025-GRATIS-DOWNLOAD.pdf" TargetMode="External"/><Relationship Id="rId361" Type="http://schemas.openxmlformats.org/officeDocument/2006/relationships/hyperlink" Target="https://belangrijk1.s3.eu-central-1.amazonaws.com/Safety-Checklist-PDF-2025-GRATIS-DOWNLOAD.pdf" TargetMode="External"/><Relationship Id="rId362" Type="http://schemas.openxmlformats.org/officeDocument/2006/relationships/hyperlink" Target="https://belangrijk1.s3.eu-central-1.amazonaws.com/Safety-Walk-Checklist-PDF-2025-GRATIS-DOWNLOAD.pdf" TargetMode="External"/><Relationship Id="rId363" Type="http://schemas.openxmlformats.org/officeDocument/2006/relationships/hyperlink" Target="https://belangrijk1.s3.eu-central-1.amazonaws.com/Scope-12-Checklist-Pdf-PDF-2025-GRATIS-DOWNLOAD.pdf" TargetMode="External"/><Relationship Id="rId364" Type="http://schemas.openxmlformats.org/officeDocument/2006/relationships/hyperlink" Target="https://belangrijk1.s3.eu-central-1.amazonaws.com/Seo-Checklist-PDF-2025-GRATIS-DOWNLOAD.pdf" TargetMode="External"/><Relationship Id="rId365" Type="http://schemas.openxmlformats.org/officeDocument/2006/relationships/hyperlink" Target="https://belangrijk1.s3.eu-central-1.amazonaws.com/Seo-Optimisation-Checklist-PDF-2025-GRATIS-DOWNLOAD.pdf" TargetMode="External"/><Relationship Id="rId366" Type="http://schemas.openxmlformats.org/officeDocument/2006/relationships/hyperlink" Target="https://belangrijk1.s3.eu-central-1.amazonaws.com/Ship-Shore-Safety-Checklist-PDF-2025-GRATIS-DOWNLOAD.pdf" TargetMode="External"/><Relationship Id="rId367" Type="http://schemas.openxmlformats.org/officeDocument/2006/relationships/hyperlink" Target="https://belangrijk1.s3.eu-central-1.amazonaws.com/Shopify-Seo-Checklist-PDF-2025-GRATIS-DOWNLOAD.pdf" TargetMode="External"/><Relationship Id="rId368" Type="http://schemas.openxmlformats.org/officeDocument/2006/relationships/hyperlink" Target="https://belangrijk1.s3.eu-central-1.amazonaws.com/Site-Migration-Checklist-PDF-2025-GRATIS-DOWNLOAD.pdf" TargetMode="External"/><Relationship Id="rId369" Type="http://schemas.openxmlformats.org/officeDocument/2006/relationships/hyperlink" Target="https://belangrijk1.s3.eu-central-1.amazonaws.com/Slaaphygiene-Checklist-PDF-2025-GRATIS-DOWNLOAD.pdf" TargetMode="External"/><Relationship Id="rId370" Type="http://schemas.openxmlformats.org/officeDocument/2006/relationships/hyperlink" Target="https://belangrijk1.s3.eu-central-1.amazonaws.com/Socialisatie-Pup-Checklist-PDF-2025-GRATIS-DOWNLOAD.pdf" TargetMode="External"/><Relationship Id="rId371" Type="http://schemas.openxmlformats.org/officeDocument/2006/relationships/hyperlink" Target="https://belangrijk1.s3.eu-central-1.amazonaws.com/Testament-Checklist-PDF-2025-GRATIS-DOWNLOAD.pdf" TargetMode="External"/><Relationship Id="rId372" Type="http://schemas.openxmlformats.org/officeDocument/2006/relationships/hyperlink" Target="https://belangrijk1.s3.eu-central-1.amazonaws.com/Thuisbevalling-Checklist-PDF-2025-GRATIS-DOWNLOAD.pdf" TargetMode="External"/><Relationship Id="rId373" Type="http://schemas.openxmlformats.org/officeDocument/2006/relationships/hyperlink" Target="https://belangrijk1.s3.eu-central-1.amazonaws.com/Trouw-Checklist-PDF-2025-GRATIS-DOWNLOAD.pdf" TargetMode="External"/><Relationship Id="rId374" Type="http://schemas.openxmlformats.org/officeDocument/2006/relationships/hyperlink" Target="https://belangrijk1.s3.eu-central-1.amazonaws.com/Trouwdag-Checklist-PDF-2025-GRATIS-DOWNLOAD.pdf" TargetMode="External"/><Relationship Id="rId375" Type="http://schemas.openxmlformats.org/officeDocument/2006/relationships/hyperlink" Target="https://belangrijk1.s3.eu-central-1.amazonaws.com/Trouwen-Checklist-PDF-2025-GRATIS-DOWNLOAD.pdf" TargetMode="External"/><Relationship Id="rId376" Type="http://schemas.openxmlformats.org/officeDocument/2006/relationships/hyperlink" Target="https://belangrijk1.s3.eu-central-1.amazonaws.com/Trouwplannen-Checklist-PDF-2025-GRATIS-DOWNLOAD.pdf" TargetMode="External"/><Relationship Id="rId377" Type="http://schemas.openxmlformats.org/officeDocument/2006/relationships/hyperlink" Target="https://belangrijk1.s3.eu-central-1.amazonaws.com/Trouwplanning-Checklist-PDF-2025-GRATIS-DOWNLOAD.pdf" TargetMode="External"/><Relationship Id="rId378" Type="http://schemas.openxmlformats.org/officeDocument/2006/relationships/hyperlink" Target="https://belangrijk1.s3.eu-central-1.amazonaws.com/Uitvaart-Regelen-Checklist-PDF-2025-GRATIS-DOWNLOAD.pdf" TargetMode="External"/><Relationship Id="rId379" Type="http://schemas.openxmlformats.org/officeDocument/2006/relationships/hyperlink" Target="https://belangrijk1.s3.eu-central-1.amazonaws.com/Uitzet-Checklist-PDF-2025-GRATIS-DOWNLOAD.pdf" TargetMode="External"/><Relationship Id="rId380" Type="http://schemas.openxmlformats.org/officeDocument/2006/relationships/hyperlink" Target="https://belangrijk1.s3.eu-central-1.amazonaws.com/Vakantie-Bagage-Checklist-PDF-2025-GRATIS-DOWNLOAD.pdf" TargetMode="External"/><Relationship Id="rId381" Type="http://schemas.openxmlformats.org/officeDocument/2006/relationships/hyperlink" Target="https://belangrijk1.s3.eu-central-1.amazonaws.com/Vakantie-Checklist-Kinderen-PDF-2025-GRATIS-DOWNLOAD.pdf" TargetMode="External"/><Relationship Id="rId382" Type="http://schemas.openxmlformats.org/officeDocument/2006/relationships/hyperlink" Target="https://belangrijk1.s3.eu-central-1.amazonaws.com/Vakantie-Checklist-Peuter-PDF-2025-GRATIS-DOWNLOAD.pdf" TargetMode="External"/><Relationship Id="rId383" Type="http://schemas.openxmlformats.org/officeDocument/2006/relationships/hyperlink" Target="https://belangrijk1.s3.eu-central-1.amazonaws.com/Vakantie-Checklist-Thailand-PDF-2025-GRATIS-DOWNLOAD.pdf" TargetMode="External"/><Relationship Id="rId384" Type="http://schemas.openxmlformats.org/officeDocument/2006/relationships/hyperlink" Target="https://belangrijk1.s3.eu-central-1.amazonaws.com/Vakantie-Checklist-Vliegen-PDF-2025-GRATIS-DOWNLOAD.pdf" TargetMode="External"/><Relationship Id="rId385" Type="http://schemas.openxmlformats.org/officeDocument/2006/relationships/hyperlink" Target="https://belangrijk1.s3.eu-central-1.amazonaws.com/Vakantie-Koffer-Checklist-PDF-2025-GRATIS-DOWNLOAD.pdf" TargetMode="External"/><Relationship Id="rId386" Type="http://schemas.openxmlformats.org/officeDocument/2006/relationships/hyperlink" Target="https://belangrijk1.s3.eu-central-1.amazonaws.com/Vca-Checklist-PDF-2025-GRATIS-DOWNLOAD.pdf" TargetMode="External"/><Relationship Id="rId387" Type="http://schemas.openxmlformats.org/officeDocument/2006/relationships/hyperlink" Target="https://belangrijk1.s3.eu-central-1.amazonaws.com/Vereniging-Eigen-Huis-Checklist-Oplevering-PDF-2025-GRATIS-DOWNLOAD.pdf" TargetMode="External"/><Relationship Id="rId388" Type="http://schemas.openxmlformats.org/officeDocument/2006/relationships/hyperlink" Target="https://belangrijk1.s3.eu-central-1.amazonaws.com/Verhuisplanner-Checklist-PDF-2025-GRATIS-DOWNLOAD.pdf" TargetMode="External"/><Relationship Id="rId389" Type="http://schemas.openxmlformats.org/officeDocument/2006/relationships/hyperlink" Target="https://belangrijk1.s3.eu-central-1.amazonaws.com/Verhuisplanning-Checklist-PDF-2025-GRATIS-DOWNLOAD.pdf" TargetMode="External"/><Relationship Id="rId390" Type="http://schemas.openxmlformats.org/officeDocument/2006/relationships/hyperlink" Target="https://belangrijk1.s3.eu-central-1.amazonaws.com/Verhuistips-Checklist-PDF-2025-GRATIS-DOWNLOAD.pdf" TargetMode="External"/><Relationship Id="rId391" Type="http://schemas.openxmlformats.org/officeDocument/2006/relationships/hyperlink" Target="https://belangrijk1.s3.eu-central-1.amazonaws.com/Verhuizen-Doorgeven-Checklist-PDF-2025-GRATIS-DOWNLOAD.pdf" TargetMode="External"/><Relationship Id="rId392" Type="http://schemas.openxmlformats.org/officeDocument/2006/relationships/hyperlink" Target="https://belangrijk1.s3.eu-central-1.amazonaws.com/Verhuizen-Wat-Te-Doen-Checklist-PDF-2025-GRATIS-DOWNLOAD.pdf" TargetMode="External"/><Relationship Id="rId393" Type="http://schemas.openxmlformats.org/officeDocument/2006/relationships/hyperlink" Target="https://belangrijk1.s3.eu-central-1.amazonaws.com/Verhuizing-Adres-Doorgeven-Checklist-PDF-2025-GRATIS-DOWNLOAD.pdf" TargetMode="External"/><Relationship Id="rId394" Type="http://schemas.openxmlformats.org/officeDocument/2006/relationships/hyperlink" Target="https://belangrijk1.s3.eu-central-1.amazonaws.com/Verhuizing-Checklist-PDF-2025-GRATIS-DOWNLOAD.pdf" TargetMode="External"/><Relationship Id="rId395" Type="http://schemas.openxmlformats.org/officeDocument/2006/relationships/hyperlink" Target="https://belangrijk1.s3.eu-central-1.amazonaws.com/Vliegvakantie-Checklist-PDF-2025-GRATIS-DOWNLOAD.pdf" TargetMode="External"/><Relationship Id="rId396" Type="http://schemas.openxmlformats.org/officeDocument/2006/relationships/hyperlink" Target="https://belangrijk1.s3.eu-central-1.amazonaws.com/Vluchtkoffer-Bevalling-Checklist-PDF-2025-GRATIS-DOWNLOAD.pdf" TargetMode="External"/><Relationship Id="rId397" Type="http://schemas.openxmlformats.org/officeDocument/2006/relationships/hyperlink" Target="https://belangrijk1.s3.eu-central-1.amazonaws.com/Vluchtkoffer-Checklist-PDF-2025-GRATIS-DOWNLOAD.pdf" TargetMode="External"/><Relationship Id="rId398" Type="http://schemas.openxmlformats.org/officeDocument/2006/relationships/hyperlink" Target="https://belangrijk1.s3.eu-central-1.amazonaws.com/Voorbeeld-Checklist-Nieuwe-Medewerker-PDF-2025-GRATIS-DOWNLOAD.pdf" TargetMode="External"/><Relationship Id="rId399" Type="http://schemas.openxmlformats.org/officeDocument/2006/relationships/hyperlink" Target="https://belangrijk1.s3.eu-central-1.amazonaws.com/Voorschouw-Nieuwbouw-Checklist-PDF-2025-GRATIS-DOWNLOAD.pdf" TargetMode="External"/><Relationship Id="rId400" Type="http://schemas.openxmlformats.org/officeDocument/2006/relationships/hyperlink" Target="https://belangrijk1.s3.eu-central-1.amazonaws.com/Vpn-Checklist-PDF-2025-GRATIS-DOWNLOAD.pdf" TargetMode="External"/><Relationship Id="rId401" Type="http://schemas.openxmlformats.org/officeDocument/2006/relationships/hyperlink" Target="https://belangrijk1.s3.eu-central-1.amazonaws.com/Vso-Checklist-PDF-2025-GRATIS-DOWNLOAD.pdf" TargetMode="External"/><Relationship Id="rId402" Type="http://schemas.openxmlformats.org/officeDocument/2006/relationships/hyperlink" Target="https://belangrijk1.s3.eu-central-1.amazonaws.com/Vve-Checklist-PDF-2025-GRATIS-DOWNLOAD.pdf" TargetMode="External"/><Relationship Id="rId403" Type="http://schemas.openxmlformats.org/officeDocument/2006/relationships/hyperlink" Target="https://belangrijk1.s3.eu-central-1.amazonaws.com/Warmtepomp-Checklist-PDF-2025-GRATIS-DOWNLOAD.pdf" TargetMode="External"/><Relationship Id="rId404" Type="http://schemas.openxmlformats.org/officeDocument/2006/relationships/hyperlink" Target="https://belangrijk1.s3.eu-central-1.amazonaws.com/Wat-Te-Doen-Na-Overlijden-Checklist-PDF-2025-GRATIS-DOWNLOAD.pdf" TargetMode="External"/><Relationship Id="rId405" Type="http://schemas.openxmlformats.org/officeDocument/2006/relationships/hyperlink" Target="https://belangrijk1.s3.eu-central-1.amazonaws.com/Wbtr-Checklist-PDF-2025-GRATIS-DOWNLOAD.pdf" TargetMode="External"/><Relationship Id="rId406" Type="http://schemas.openxmlformats.org/officeDocument/2006/relationships/hyperlink" Target="https://belangrijk1.s3.eu-central-1.amazonaws.com/Wcag-Guidelines-Checklist-PDF-2025-GRATIS-DOWNLOAD.pdf" TargetMode="External"/><Relationship Id="rId407" Type="http://schemas.openxmlformats.org/officeDocument/2006/relationships/hyperlink" Target="https://belangrijk1.s3.eu-central-1.amazonaws.com/Web-Migration-Checklist-PDF-2025-GRATIS-DOWNLOAD.pdf" TargetMode="External"/><Relationship Id="rId408" Type="http://schemas.openxmlformats.org/officeDocument/2006/relationships/hyperlink" Target="https://belangrijk1.s3.eu-central-1.amazonaws.com/Wedding-To-Do-Checklist-PDF-2025-GRATIS-DOWNLOAD.pdf" TargetMode="External"/><Relationship Id="rId409" Type="http://schemas.openxmlformats.org/officeDocument/2006/relationships/hyperlink" Target="https://belangrijk1.s3.eu-central-1.amazonaws.com/Weekend-Weg-Checklist-PDF-2025-GRATIS-DOWNLOAD.pdf" TargetMode="External"/><Relationship Id="rId410" Type="http://schemas.openxmlformats.org/officeDocument/2006/relationships/hyperlink" Target="https://belangrijk1.s3.eu-central-1.amazonaws.com/Werknemersvaardigheden-Checklist-PDF-2025-GRATIS-DOWNLOAD.pdf" TargetMode="External"/><Relationship Id="rId411" Type="http://schemas.openxmlformats.org/officeDocument/2006/relationships/hyperlink" Target="https://belangrijk1.s3.eu-central-1.amazonaws.com/Werkplekonderzoek-Checklist-PDF-2025-GRATIS-DOWNLOAD.pdf" TargetMode="External"/><Relationship Id="rId412" Type="http://schemas.openxmlformats.org/officeDocument/2006/relationships/hyperlink" Target="https://belangrijk1.s3.eu-central-1.amazonaws.com/Wintersport-Checklist-PDF-2025-GRATIS-DOWNLOAD.pdf" TargetMode="External"/><Relationship Id="rId413" Type="http://schemas.openxmlformats.org/officeDocument/2006/relationships/hyperlink" Target="https://belangrijk1.s3.eu-central-1.amazonaws.com/Zelf-Je-Huis-Verkopen-Checklist-PDF-2025-GRATIS-DOWNLOAD.pdf" TargetMode="External"/><Relationship Id="rId414" Type="http://schemas.openxmlformats.org/officeDocument/2006/relationships/hyperlink" Target="https://belangrijk1.s3.eu-central-1.amazonaws.com/Ziekenhuistas-Checklist-PDF-2025-GRATIS-DOWNLOAD.pdf" TargetMode="External"/><Relationship Id="rId415" Type="http://schemas.openxmlformats.org/officeDocument/2006/relationships/hyperlink" Target="https://belangrijk1.s3.eu-central-1.amazonaws.com/Ziekte-Van-Lyme-Symptomen-Checklist-PDF-2025-GRATIS-DOWNLOAD.pdf" TargetMode="External"/><Relationship Id="rId416" Type="http://schemas.openxmlformats.org/officeDocument/2006/relationships/hyperlink" Target="https://belangrijk1.s3.eu-central-1.amazonaws.com/Zomervakantie-Checklist-PDF-2025-GRATIS-DOWNLOAD.pdf" TargetMode="External"/><Relationship Id="rId417" Type="http://schemas.openxmlformats.org/officeDocument/2006/relationships/hyperlink" Target="https://belangrijk1.s3.eu-central-1.amazonaws.com/Zwanger-En-Nu-Checklist-PDF-2025-GRATIS-DOWNLOAD.pdf" TargetMode="External"/><Relationship Id="rId418" Type="http://schemas.openxmlformats.org/officeDocument/2006/relationships/hyperlink" Target="https://belangrijk1.s3.eu-central-1.amazonaws.com/Zwanger-Wat-Nu-Checklist-PDF-2025-GRATIS-DOWNLOAD.pdf" TargetMode="External"/><Relationship Id="rId419" Type="http://schemas.openxmlformats.org/officeDocument/2006/relationships/hyperlink" Target="https://belangrijk1.s3.eu-central-1.amazonaws.com/Zwangerschap-Checklist-PDF-2025-GRATIS-DOWNLOAD.pdf" TargetMode="External"/><Relationship Id="rId420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
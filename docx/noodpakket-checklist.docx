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noodpakket checklist Gratis DOCX 2025</w:t>
      </w:r>
    </w:p>
    <w:p/>
    <w:p>
      <w:pPr>
        <w:spacing w:after="240"/>
      </w:pP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genoeg</w:t>
      </w:r>
      <w:r>
        <w:rPr>
          <w:sz w:val="36"/>
        </w:rPr>
        <w:t xml:space="preserve"> </w:t>
      </w:r>
      <w:r>
        <w:rPr>
          <w:sz w:val="36"/>
        </w:rPr>
        <w:t>houdbaar</w:t>
      </w:r>
      <w:r>
        <w:rPr>
          <w:sz w:val="36"/>
        </w:rPr>
        <w:t xml:space="preserve"> </w:t>
      </w:r>
      <w:r>
        <w:rPr>
          <w:sz w:val="36"/>
        </w:rPr>
        <w:t>voedsel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water.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blikken</w:t>
      </w:r>
      <w:r>
        <w:rPr>
          <w:sz w:val="36"/>
        </w:rPr>
        <w:t xml:space="preserve"> </w:t>
      </w:r>
      <w:r>
        <w:rPr>
          <w:sz w:val="36"/>
        </w:rPr>
        <w:t>groenten,</w:t>
      </w:r>
      <w:r>
        <w:rPr>
          <w:sz w:val="36"/>
        </w:rPr>
        <w:t xml:space="preserve"> </w:t>
      </w:r>
      <w:r>
        <w:rPr>
          <w:sz w:val="36"/>
        </w:rPr>
        <w:t>rijst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pasta.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noten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energierepen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flessen</w:t>
      </w:r>
      <w:r>
        <w:rPr>
          <w:sz w:val="36"/>
        </w:rPr>
        <w:t xml:space="preserve"> </w:t>
      </w:r>
      <w:r>
        <w:rPr>
          <w:sz w:val="36"/>
        </w:rPr>
        <w:t>water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waterfilter</w:t>
      </w:r>
      <w:r>
        <w:rPr>
          <w:sz w:val="36"/>
        </w:rPr>
        <w:t xml:space="preserve"> </w:t>
      </w: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zekerheid.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houdbaarheidsdatum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producten!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blikken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groenten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rijst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pasta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noten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waterflessen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EHBO-set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EHBO-set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levensreddend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verband,</w:t>
      </w:r>
    </w:p>
    <w:p>
      <w:pPr>
        <w:spacing w:after="240"/>
      </w:pPr>
      <w:r>
        <w:rPr>
          <w:sz w:val="36"/>
        </w:rPr>
        <w:t>ontsmettingsmiddel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pijnstillers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noodhulpboekje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instructies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veelvoorkomende</w:t>
      </w:r>
      <w:r>
        <w:rPr>
          <w:sz w:val="36"/>
        </w:rPr>
        <w:t xml:space="preserve"> </w:t>
      </w:r>
      <w:r>
        <w:rPr>
          <w:sz w:val="36"/>
        </w:rPr>
        <w:t>blessures.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set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pleisters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verband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ontsmettingsmiddel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pijnstillers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noodhulpboekje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bron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noodsituatie.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zaklamp</w:t>
      </w:r>
    </w:p>
    <w:p>
      <w:pPr>
        <w:spacing w:after="240"/>
      </w:pP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voorkeur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batterijen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oplaadbaar.</w:t>
      </w:r>
      <w:r>
        <w:rPr>
          <w:sz w:val="36"/>
        </w:rPr>
        <w:t xml:space="preserve"> </w:t>
      </w:r>
      <w:r>
        <w:rPr>
          <w:sz w:val="36"/>
        </w:rPr>
        <w:t>Kaarsen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zijn,</w:t>
      </w:r>
    </w:p>
    <w:p>
      <w:pPr>
        <w:spacing w:after="240"/>
      </w:pP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wees</w:t>
      </w:r>
      <w:r>
        <w:rPr>
          <w:sz w:val="36"/>
        </w:rPr>
        <w:t xml:space="preserve"> </w:t>
      </w:r>
      <w:r>
        <w:rPr>
          <w:sz w:val="36"/>
        </w:rPr>
        <w:t>voorzichtig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brandgevaar.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hoofdlamp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handsfree</w:t>
      </w:r>
    </w:p>
    <w:p>
      <w:pPr>
        <w:spacing w:after="240"/>
      </w:pPr>
      <w:r>
        <w:rPr>
          <w:sz w:val="36"/>
        </w:rPr>
        <w:t>verlichting.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aansteker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lucifers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aansteken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kaarsen!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batterijen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kaarsen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hoofdlamp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aansteker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dekens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kleding,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koudere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Thermokleding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sokken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verschil.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slaapzak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regenjas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poncho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natte</w:t>
      </w:r>
    </w:p>
    <w:p>
      <w:pPr>
        <w:spacing w:after="240"/>
      </w:pPr>
      <w:r>
        <w:rPr>
          <w:sz w:val="36"/>
        </w:rPr>
        <w:t>omstandigheden.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vindt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dragen.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thermokleding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warme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sokken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deken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slaapzak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regenjas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noodsituaties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verbonden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opgeladen</w:t>
      </w:r>
    </w:p>
    <w:p>
      <w:pPr>
        <w:spacing w:after="240"/>
      </w:pP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bereikbaar</w:t>
      </w:r>
      <w:r>
        <w:rPr>
          <w:sz w:val="36"/>
        </w:rPr>
        <w:t xml:space="preserve"> </w:t>
      </w:r>
      <w:r>
        <w:rPr>
          <w:sz w:val="36"/>
        </w:rPr>
        <w:t>bent.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zakradio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ontvangen.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noodcontacten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nummers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papier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fluitje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zakradio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noodcontacten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belangrijke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nummers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fluitje</w:t>
        </w:r>
      </w:hyperlink>
    </w:p>
    <w:p>
      <w:pPr>
        <w:spacing w:after="240"/>
      </w:pP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gecontroleerd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aangevuld.</w:t>
      </w:r>
      <w:r>
        <w:rPr>
          <w:sz w:val="36"/>
        </w:rPr>
        <w:t xml:space="preserve"> </w:t>
      </w:r>
      <w:r>
        <w:rPr>
          <w:sz w:val="36"/>
        </w:rPr>
        <w:t>Voedsel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verouderen,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6</w:t>
      </w:r>
      <w:r>
        <w:rPr>
          <w:sz w:val="36"/>
        </w:rPr>
        <w:t xml:space="preserve"> </w:t>
      </w:r>
      <w:r>
        <w:rPr>
          <w:sz w:val="36"/>
        </w:rPr>
        <w:t>maanden.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herinnering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voedsel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lange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houdbaarheid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waterfilters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handboek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overleving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pakket.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noodsituaties,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tot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bouwen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schuilplaats.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overlevingshandboek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EHBO-gids</w:t>
        </w:r>
      </w:hyperlink>
    </w:p>
    <w:p>
      <w:pPr>
        <w:spacing w:after="240"/>
      </w:pPr>
      <w:r>
        <w:rPr>
          <w:sz w:val="36"/>
        </w:rPr>
        <w:t>Personaliseer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items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specifiek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situatie,</w:t>
      </w:r>
      <w:r>
        <w:rPr>
          <w:sz w:val="36"/>
        </w:rPr>
        <w:t xml:space="preserve"> </w:t>
      </w:r>
      <w:r>
        <w:rPr>
          <w:sz w:val="36"/>
        </w:rPr>
        <w:t>zoals</w:t>
      </w:r>
    </w:p>
    <w:p>
      <w:pPr>
        <w:spacing w:after="240"/>
      </w:pPr>
      <w:r>
        <w:rPr>
          <w:sz w:val="36"/>
        </w:rPr>
        <w:t>medicijnen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chronische</w:t>
      </w:r>
      <w:r>
        <w:rPr>
          <w:sz w:val="36"/>
        </w:rPr>
        <w:t xml:space="preserve"> </w:t>
      </w:r>
      <w:r>
        <w:rPr>
          <w:sz w:val="36"/>
        </w:rPr>
        <w:t>ziekten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voeding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allergieën.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pakket</w:t>
      </w:r>
      <w:r>
        <w:rPr>
          <w:sz w:val="36"/>
        </w:rPr>
        <w:t xml:space="preserve"> </w:t>
      </w:r>
      <w:r>
        <w:rPr>
          <w:sz w:val="36"/>
        </w:rPr>
        <w:t>effectiever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noodsituatie.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persoonlijke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specifieke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voedingsmiddelen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multifunctioneel</w:t>
      </w:r>
      <w:r>
        <w:rPr>
          <w:sz w:val="36"/>
        </w:rPr>
        <w:t xml:space="preserve"> </w:t>
      </w:r>
      <w:r>
        <w:rPr>
          <w:sz w:val="36"/>
        </w:rPr>
        <w:t>gereedschap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noodpakket.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komen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allerlei</w:t>
      </w:r>
      <w:r>
        <w:rPr>
          <w:sz w:val="36"/>
        </w:rPr>
        <w:t xml:space="preserve"> </w:t>
      </w:r>
      <w:r>
        <w:rPr>
          <w:sz w:val="36"/>
        </w:rPr>
        <w:t>taken,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openen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voedselverpakkingen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uitvoeren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reparaties.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multifunctioneel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gereedschap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draagbare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gereedschapsset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communicatieplan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gezin.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noodsituatie.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levens</w:t>
      </w:r>
      <w:r>
        <w:rPr>
          <w:sz w:val="36"/>
        </w:rPr>
        <w:t xml:space="preserve"> </w:t>
      </w:r>
      <w:r>
        <w:rPr>
          <w:sz w:val="36"/>
        </w:rPr>
        <w:t>redden.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noodtelefoonnummers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3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likken+groent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rij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asta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not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aterfless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pleister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verband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ntsmettingsmiddel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pijnstiller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noodhulpboekj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atterij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kaars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hoofdlamp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anstek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hermokled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warme+sokk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dek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slaapza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egenja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zakradio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noodcontacten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belangrijke+nummer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luitj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voedsel+met+lange+houdbaarheid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medicijn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aterfilter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verlevingshandboek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EHBO-gid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persoonlijke+medicijn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pecifieke+voedingsmiddel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multifunctioneel+gereedschap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draagbare+gereedschapsset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noodtelefoonnummers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belangrijk1.s3.eu-central-1.amazonaws.com/18-En-Nu-Checklist-PDF-2025-GRATIS-DOWNLOAD.pdf" TargetMode="External"/><Relationship Id="rId48" Type="http://schemas.openxmlformats.org/officeDocument/2006/relationships/hyperlink" Target="https://belangrijk1.s3.eu-central-1.amazonaws.com/2e-Hands-Auto-Kopen-Checklist-PDF-2025-GRATIS-DOWNLOAD.pdf" TargetMode="External"/><Relationship Id="rId49" Type="http://schemas.openxmlformats.org/officeDocument/2006/relationships/hyperlink" Target="https://belangrijk1.s3.eu-central-1.amazonaws.com/5s-Audit-Checklist-PDF-2025-GRATIS-DOWNLOAD.pdf" TargetMode="External"/><Relationship Id="rId50" Type="http://schemas.openxmlformats.org/officeDocument/2006/relationships/hyperlink" Target="https://belangrijk1.s3.eu-central-1.amazonaws.com/Adhd-Checklist-Volwassenen-PDF-2025-GRATIS-DOWNLOAD.pdf" TargetMode="External"/><Relationship Id="rId51" Type="http://schemas.openxmlformats.org/officeDocument/2006/relationships/hyperlink" Target="https://belangrijk1.s3.eu-central-1.amazonaws.com/Adr-Uitrusting-Vrachtwagen-Checklist-PDF-2025-GRATIS-DOWNLOAD.pdf" TargetMode="External"/><Relationship Id="rId52" Type="http://schemas.openxmlformats.org/officeDocument/2006/relationships/hyperlink" Target="https://belangrijk1.s3.eu-central-1.amazonaws.com/Adres-Wijzigen-Checklist-PDF-2025-GRATIS-DOWNLOAD.pdf" TargetMode="External"/><Relationship Id="rId53" Type="http://schemas.openxmlformats.org/officeDocument/2006/relationships/hyperlink" Target="https://belangrijk1.s3.eu-central-1.amazonaws.com/Adres-Wijzigen-Verhuizing-Checklist-PDF-2025-GRATIS-DOWNLOAD.pdf" TargetMode="External"/><Relationship Id="rId54" Type="http://schemas.openxmlformats.org/officeDocument/2006/relationships/hyperlink" Target="https://belangrijk1.s3.eu-central-1.amazonaws.com/Anwb-Vakantie-Checklist-PDF-2025-GRATIS-DOWNLOAD.pdf" TargetMode="External"/><Relationship Id="rId55" Type="http://schemas.openxmlformats.org/officeDocument/2006/relationships/hyperlink" Target="https://belangrijk1.s3.eu-central-1.amazonaws.com/Auto-Grote-Beurt-Checklist-PDF-2025-GRATIS-DOWNLOAD.pdf" TargetMode="External"/><Relationship Id="rId56" Type="http://schemas.openxmlformats.org/officeDocument/2006/relationships/hyperlink" Target="https://belangrijk1.s3.eu-central-1.amazonaws.com/Auto-Kleine-Beurt-Checklist-PDF-2025-GRATIS-DOWNLOAD.pdf" TargetMode="External"/><Relationship Id="rId57" Type="http://schemas.openxmlformats.org/officeDocument/2006/relationships/hyperlink" Target="https://belangrijk1.s3.eu-central-1.amazonaws.com/Avg-Voor-Verenigingen-Checklist-PDF-2025-GRATIS-DOWNLOAD.pdf" TargetMode="External"/><Relationship Id="rId58" Type="http://schemas.openxmlformats.org/officeDocument/2006/relationships/hyperlink" Target="https://belangrijk1.s3.eu-central-1.amazonaws.com/B-Service-Mercedes-Checklist-PDF-2025-GRATIS-DOWNLOAD.pdf" TargetMode="External"/><Relationship Id="rId59" Type="http://schemas.openxmlformats.org/officeDocument/2006/relationships/hyperlink" Target="https://belangrijk1.s3.eu-central-1.amazonaws.com/Baby-Autisme-Checklist-PDF-2025-GRATIS-DOWNLOAD.pdf" TargetMode="External"/><Relationship Id="rId60" Type="http://schemas.openxmlformats.org/officeDocument/2006/relationships/hyperlink" Target="https://belangrijk1.s3.eu-central-1.amazonaws.com/Baby-Checklist-PDF-2025-GRATIS-DOWNLOAD.pdf" TargetMode="External"/><Relationship Id="rId61" Type="http://schemas.openxmlformats.org/officeDocument/2006/relationships/hyperlink" Target="https://belangrijk1.s3.eu-central-1.amazonaws.com/Babykamer-Checklist-PDF-2025-GRATIS-DOWNLOAD.pdf" TargetMode="External"/><Relationship Id="rId62" Type="http://schemas.openxmlformats.org/officeDocument/2006/relationships/hyperlink" Target="https://belangrijk1.s3.eu-central-1.amazonaws.com/Babylist-Checklist-PDF-2025-GRATIS-DOWNLOAD.pdf" TargetMode="External"/><Relationship Id="rId63" Type="http://schemas.openxmlformats.org/officeDocument/2006/relationships/hyperlink" Target="https://belangrijk1.s3.eu-central-1.amazonaws.com/Babyspullen-Checklist-PDF-2025-GRATIS-DOWNLOAD.pdf" TargetMode="External"/><Relationship Id="rId64" Type="http://schemas.openxmlformats.org/officeDocument/2006/relationships/hyperlink" Target="https://belangrijk1.s3.eu-central-1.amazonaws.com/Babyuitzet-Checklist-PDF-2025-GRATIS-DOWNLOAD.pdf" TargetMode="External"/><Relationship Id="rId65" Type="http://schemas.openxmlformats.org/officeDocument/2006/relationships/hyperlink" Target="https://belangrijk1.s3.eu-central-1.amazonaws.com/Bdsm-Checklist-PDF-2025-GRATIS-DOWNLOAD.pdf" TargetMode="External"/><Relationship Id="rId66" Type="http://schemas.openxmlformats.org/officeDocument/2006/relationships/hyperlink" Target="https://belangrijk1.s3.eu-central-1.amazonaws.com/Bedrijfsovername-Checklist-PDF-2025-GRATIS-DOWNLOAD.pdf" TargetMode="External"/><Relationship Id="rId67" Type="http://schemas.openxmlformats.org/officeDocument/2006/relationships/hyperlink" Target="https://belangrijk1.s3.eu-central-1.amazonaws.com/Bedrijfsverhuizing-Checklist-PDF-2025-GRATIS-DOWNLOAD.pdf" TargetMode="External"/><Relationship Id="rId68" Type="http://schemas.openxmlformats.org/officeDocument/2006/relationships/hyperlink" Target="https://belangrijk1.s3.eu-central-1.amazonaws.com/Begrafenis-Regelen-Checklist-PDF-2025-GRATIS-DOWNLOAD.pdf" TargetMode="External"/><Relationship Id="rId69" Type="http://schemas.openxmlformats.org/officeDocument/2006/relationships/hyperlink" Target="https://belangrijk1.s3.eu-central-1.amazonaws.com/Belastingdienst-Scheiden-Checklist-PDF-2025-GRATIS-DOWNLOAD.pdf" TargetMode="External"/><Relationship Id="rId70" Type="http://schemas.openxmlformats.org/officeDocument/2006/relationships/hyperlink" Target="https://belangrijk1.s3.eu-central-1.amazonaws.com/Bevalling-Checklist-PDF-2025-GRATIS-DOWNLOAD.pdf" TargetMode="External"/><Relationship Id="rId71" Type="http://schemas.openxmlformats.org/officeDocument/2006/relationships/hyperlink" Target="https://belangrijk1.s3.eu-central-1.amazonaws.com/Bevalling-Ziekenhuis-Checklist-PDF-2025-GRATIS-DOWNLOAD.pdf" TargetMode="External"/><Relationship Id="rId72" Type="http://schemas.openxmlformats.org/officeDocument/2006/relationships/hyperlink" Target="https://belangrijk1.s3.eu-central-1.amazonaws.com/Bezichtiging-Checklist-PDF-2025-GRATIS-DOWNLOAD.pdf" TargetMode="External"/><Relationship Id="rId73" Type="http://schemas.openxmlformats.org/officeDocument/2006/relationships/hyperlink" Target="https://belangrijk1.s3.eu-central-1.amazonaws.com/Bezichtiging-Huis-Checklist-PDF-2025-GRATIS-DOWNLOAD.pdf" TargetMode="External"/><Relationship Id="rId74" Type="http://schemas.openxmlformats.org/officeDocument/2006/relationships/hyperlink" Target="https://belangrijk1.s3.eu-central-1.amazonaws.com/Bhv-Checklist-PDF-2025-GRATIS-DOWNLOAD.pdf" TargetMode="External"/><Relationship Id="rId75" Type="http://schemas.openxmlformats.org/officeDocument/2006/relationships/hyperlink" Target="https://belangrijk1.s3.eu-central-1.amazonaws.com/Boot-Winterklaar-Maken-Checklist-PDF-2025-GRATIS-DOWNLOAD.pdf" TargetMode="External"/><Relationship Id="rId76" Type="http://schemas.openxmlformats.org/officeDocument/2006/relationships/hyperlink" Target="https://belangrijk1.s3.eu-central-1.amazonaws.com/Bouwkundige-Keuring-Checklist-PDF-2025-GRATIS-DOWNLOAD.pdf" TargetMode="External"/><Relationship Id="rId77" Type="http://schemas.openxmlformats.org/officeDocument/2006/relationships/hyperlink" Target="https://belangrijk1.s3.eu-central-1.amazonaws.com/Bovag-Caravan-Keuring-Checklist-PDF-2025-GRATIS-DOWNLOAD.pdf" TargetMode="External"/><Relationship Id="rId78" Type="http://schemas.openxmlformats.org/officeDocument/2006/relationships/hyperlink" Target="https://belangrijk1.s3.eu-central-1.amazonaws.com/Bridal-Checklist-PDF-2025-GRATIS-DOWNLOAD.pdf" TargetMode="External"/><Relationship Id="rId79" Type="http://schemas.openxmlformats.org/officeDocument/2006/relationships/hyperlink" Target="https://belangrijk1.s3.eu-central-1.amazonaws.com/Bruiloft-Organiseren-Checklist-PDF-2025-GRATIS-DOWNLOAD.pdf" TargetMode="External"/><Relationship Id="rId80" Type="http://schemas.openxmlformats.org/officeDocument/2006/relationships/hyperlink" Target="https://belangrijk1.s3.eu-central-1.amazonaws.com/Bruiloft-Planning-Checklist-PDF-2025-GRATIS-DOWNLOAD.pdf" TargetMode="External"/><Relationship Id="rId81" Type="http://schemas.openxmlformats.org/officeDocument/2006/relationships/hyperlink" Target="https://belangrijk1.s3.eu-central-1.amazonaws.com/Bug-Out-Bag-Checklist-PDF-2025-GRATIS-DOWNLOAD.pdf" TargetMode="External"/><Relationship Id="rId82" Type="http://schemas.openxmlformats.org/officeDocument/2006/relationships/hyperlink" Target="https://belangrijk1.s3.eu-central-1.amazonaws.com/Business-Checklist-PDF-2025-GRATIS-DOWNLOAD.pdf" TargetMode="External"/><Relationship Id="rId83" Type="http://schemas.openxmlformats.org/officeDocument/2006/relationships/hyperlink" Target="https://belangrijk1.s3.eu-central-1.amazonaws.com/Business-Plan-Checklist-PDF-2025-GRATIS-DOWNLOAD.pdf" TargetMode="External"/><Relationship Id="rId84" Type="http://schemas.openxmlformats.org/officeDocument/2006/relationships/hyperlink" Target="https://belangrijk1.s3.eu-central-1.amazonaws.com/Camper-Checklist-PDF-2025-GRATIS-DOWNLOAD.pdf" TargetMode="External"/><Relationship Id="rId85" Type="http://schemas.openxmlformats.org/officeDocument/2006/relationships/hyperlink" Target="https://belangrijk1.s3.eu-central-1.amazonaws.com/Camper-Winterstalling-Checklist-PDF-2025-GRATIS-DOWNLOAD.pdf" TargetMode="External"/><Relationship Id="rId86" Type="http://schemas.openxmlformats.org/officeDocument/2006/relationships/hyperlink" Target="https://belangrijk1.s3.eu-central-1.amazonaws.com/Ceremoniemeester-Checklist-PDF-2025-GRATIS-DOWNLOAD.pdf" TargetMode="External"/><Relationship Id="rId87" Type="http://schemas.openxmlformats.org/officeDocument/2006/relationships/hyperlink" Target="https://belangrijk1.s3.eu-central-1.amazonaws.com/Checklist-18-Jaar-PDF-2025-GRATIS-DOWNLOAD.pdf" TargetMode="External"/><Relationship Id="rId88" Type="http://schemas.openxmlformats.org/officeDocument/2006/relationships/hyperlink" Target="https://belangrijk1.s3.eu-central-1.amazonaws.com/Checklist-Aangifte-Erfbelasting-PDF-2025-GRATIS-DOWNLOAD.pdf" TargetMode="External"/><Relationship Id="rId89" Type="http://schemas.openxmlformats.org/officeDocument/2006/relationships/hyperlink" Target="https://belangrijk1.s3.eu-central-1.amazonaws.com/Checklist-Aankoop-Appartement-PDF-2025-GRATIS-DOWNLOAD.pdf" TargetMode="External"/><Relationship Id="rId90" Type="http://schemas.openxmlformats.org/officeDocument/2006/relationships/hyperlink" Target="https://belangrijk1.s3.eu-central-1.amazonaws.com/Checklist-Aankoop-Auto-PDF-2025-GRATIS-DOWNLOAD.pdf" TargetMode="External"/><Relationship Id="rId91" Type="http://schemas.openxmlformats.org/officeDocument/2006/relationships/hyperlink" Target="https://belangrijk1.s3.eu-central-1.amazonaws.com/Checklist-Aankoop-Huis-PDF-2025-GRATIS-DOWNLOAD.pdf" TargetMode="External"/><Relationship Id="rId92" Type="http://schemas.openxmlformats.org/officeDocument/2006/relationships/hyperlink" Target="https://belangrijk1.s3.eu-central-1.amazonaws.com/Checklist-Aankoop-Kitten-PDF-2025-GRATIS-DOWNLOAD.pdf" TargetMode="External"/><Relationship Id="rId93" Type="http://schemas.openxmlformats.org/officeDocument/2006/relationships/hyperlink" Target="https://belangrijk1.s3.eu-central-1.amazonaws.com/Checklist-Aankoop-Puppy-PDF-2025-GRATIS-DOWNLOAD.pdf" TargetMode="External"/><Relationship Id="rId94" Type="http://schemas.openxmlformats.org/officeDocument/2006/relationships/hyperlink" Target="https://belangrijk1.s3.eu-central-1.amazonaws.com/Checklist-Aankoopkeuring-Boot-PDF-2025-GRATIS-DOWNLOAD.pdf" TargetMode="External"/><Relationship Id="rId95" Type="http://schemas.openxmlformats.org/officeDocument/2006/relationships/hyperlink" Target="https://belangrijk1.s3.eu-central-1.amazonaws.com/Checklist-Aanschaf-Hond-PDF-2025-GRATIS-DOWNLOAD.pdf" TargetMode="External"/><Relationship Id="rId96" Type="http://schemas.openxmlformats.org/officeDocument/2006/relationships/hyperlink" Target="https://belangrijk1.s3.eu-central-1.amazonaws.com/Checklist-Add-Kind-PDF-2025-GRATIS-DOWNLOAD.pdf" TargetMode="External"/><Relationship Id="rId97" Type="http://schemas.openxmlformats.org/officeDocument/2006/relationships/hyperlink" Target="https://belangrijk1.s3.eu-central-1.amazonaws.com/Checklist-Adreswijziging-PDF-2025-GRATIS-DOWNLOAD.pdf" TargetMode="External"/><Relationship Id="rId98" Type="http://schemas.openxmlformats.org/officeDocument/2006/relationships/hyperlink" Target="https://belangrijk1.s3.eu-central-1.amazonaws.com/Checklist-Ai-PDF-2025-GRATIS-DOWNLOAD.pdf" TargetMode="External"/><Relationship Id="rId99" Type="http://schemas.openxmlformats.org/officeDocument/2006/relationships/hyperlink" Target="https://belangrijk1.s3.eu-central-1.amazonaws.com/Checklist-Amerika-Vakantie-PDF-2025-GRATIS-DOWNLOAD.pdf" TargetMode="External"/><Relationship Id="rId100" Type="http://schemas.openxmlformats.org/officeDocument/2006/relationships/hyperlink" Target="https://belangrijk1.s3.eu-central-1.amazonaws.com/Checklist-Arbeidsvoorwaardengesprek-PDF-2025-GRATIS-DOWNLOAD.pdf" TargetMode="External"/><Relationship Id="rId101" Type="http://schemas.openxmlformats.org/officeDocument/2006/relationships/hyperlink" Target="https://belangrijk1.s3.eu-central-1.amazonaws.com/Checklist-Auto-Onderhoud-PDF-2025-GRATIS-DOWNLOAD.pdf" TargetMode="External"/><Relationship Id="rId102" Type="http://schemas.openxmlformats.org/officeDocument/2006/relationships/hyperlink" Target="https://belangrijk1.s3.eu-central-1.amazonaws.com/Checklist-Auto-Verkopen-PDF-2025-GRATIS-DOWNLOAD.pdf" TargetMode="External"/><Relationship Id="rId103" Type="http://schemas.openxmlformats.org/officeDocument/2006/relationships/hyperlink" Target="https://belangrijk1.s3.eu-central-1.amazonaws.com/Checklist-Autovakantie-PDF-2025-GRATIS-DOWNLOAD.pdf" TargetMode="External"/><Relationship Id="rId104" Type="http://schemas.openxmlformats.org/officeDocument/2006/relationships/hyperlink" Target="https://belangrijk1.s3.eu-central-1.amazonaws.com/Checklist-Avg-PDF-2025-GRATIS-DOWNLOAD.pdf" TargetMode="External"/><Relationship Id="rId105" Type="http://schemas.openxmlformats.org/officeDocument/2006/relationships/hyperlink" Target="https://belangrijk1.s3.eu-central-1.amazonaws.com/Checklist-Baby-Op-Komst-PDF-2025-GRATIS-DOWNLOAD.pdf" TargetMode="External"/><Relationship Id="rId106" Type="http://schemas.openxmlformats.org/officeDocument/2006/relationships/hyperlink" Target="https://belangrijk1.s3.eu-central-1.amazonaws.com/Checklist-Baby-PDF-2025-GRATIS-DOWNLOAD.pdf" TargetMode="External"/><Relationship Id="rId107" Type="http://schemas.openxmlformats.org/officeDocument/2006/relationships/hyperlink" Target="https://belangrijk1.s3.eu-central-1.amazonaws.com/Checklist-Backpacken-Azie-PDF-2025-GRATIS-DOWNLOAD.pdf" TargetMode="External"/><Relationship Id="rId108" Type="http://schemas.openxmlformats.org/officeDocument/2006/relationships/hyperlink" Target="https://belangrijk1.s3.eu-central-1.amazonaws.com/Checklist-Backpacken-Indonesie-PDF-2025-GRATIS-DOWNLOAD.pdf" TargetMode="External"/><Relationship Id="rId109" Type="http://schemas.openxmlformats.org/officeDocument/2006/relationships/hyperlink" Target="https://belangrijk1.s3.eu-central-1.amazonaws.com/Checklist-Badkamer-Verbouwen-PDF-2025-GRATIS-DOWNLOAD.pdf" TargetMode="External"/><Relationship Id="rId110" Type="http://schemas.openxmlformats.org/officeDocument/2006/relationships/hyperlink" Target="https://belangrijk1.s3.eu-central-1.amazonaws.com/Checklist-Bedrijfsbeeindiging-PDF-2025-GRATIS-DOWNLOAD.pdf" TargetMode="External"/><Relationship Id="rId111" Type="http://schemas.openxmlformats.org/officeDocument/2006/relationships/hyperlink" Target="https://belangrijk1.s3.eu-central-1.amazonaws.com/Checklist-Beheerder-Brandmeldinstallatie-PDF-2025-GRATIS-DOWNLOAD.pdf" TargetMode="External"/><Relationship Id="rId112" Type="http://schemas.openxmlformats.org/officeDocument/2006/relationships/hyperlink" Target="https://belangrijk1.s3.eu-central-1.amazonaws.com/Checklist-Belastingaangifte-2026-PDF-2025-GRATIS-DOWNLOAD.pdf" TargetMode="External"/><Relationship Id="rId113" Type="http://schemas.openxmlformats.org/officeDocument/2006/relationships/hyperlink" Target="https://belangrijk1.s3.eu-central-1.amazonaws.com/Checklist-Belastingdienst-Schijnzelfstandigheid-PDF-2025-GRATIS-DOWNLOAD.pdf" TargetMode="External"/><Relationship Id="rId114" Type="http://schemas.openxmlformats.org/officeDocument/2006/relationships/hyperlink" Target="https://belangrijk1.s3.eu-central-1.amazonaws.com/Checklist-Bevallen-Ziekenhuis-PDF-2025-GRATIS-DOWNLOAD.pdf" TargetMode="External"/><Relationship Id="rId115" Type="http://schemas.openxmlformats.org/officeDocument/2006/relationships/hyperlink" Target="https://belangrijk1.s3.eu-central-1.amazonaws.com/Checklist-Bevallingstas-PDF-2025-GRATIS-DOWNLOAD.pdf" TargetMode="External"/><Relationship Id="rId116" Type="http://schemas.openxmlformats.org/officeDocument/2006/relationships/hyperlink" Target="https://belangrijk1.s3.eu-central-1.amazonaws.com/Checklist-Bezichtiging-Huis-PDF-2025-GRATIS-DOWNLOAD.pdf" TargetMode="External"/><Relationship Id="rId117" Type="http://schemas.openxmlformats.org/officeDocument/2006/relationships/hyperlink" Target="https://belangrijk1.s3.eu-central-1.amazonaws.com/Checklist-Bij-Overlijden-Ouder-PDF-2025-GRATIS-DOWNLOAD.pdf" TargetMode="External"/><Relationship Id="rId118" Type="http://schemas.openxmlformats.org/officeDocument/2006/relationships/hyperlink" Target="https://belangrijk1.s3.eu-central-1.amazonaws.com/Checklist-Bij-Overlijden-Ouders-PDF-2025-GRATIS-DOWNLOAD.pdf" TargetMode="External"/><Relationship Id="rId119" Type="http://schemas.openxmlformats.org/officeDocument/2006/relationships/hyperlink" Target="https://belangrijk1.s3.eu-central-1.amazonaws.com/Checklist-Bij-Overlijden-PDF-2025-GRATIS-DOWNLOAD.pdf" TargetMode="External"/><Relationship Id="rId120" Type="http://schemas.openxmlformats.org/officeDocument/2006/relationships/hyperlink" Target="https://belangrijk1.s3.eu-central-1.amazonaws.com/Checklist-Bouwbesluit-PDF-2025-GRATIS-DOWNLOAD.pdf" TargetMode="External"/><Relationship Id="rId121" Type="http://schemas.openxmlformats.org/officeDocument/2006/relationships/hyperlink" Target="https://belangrijk1.s3.eu-central-1.amazonaws.com/Checklist-Bouwen-Huis-PDF-2025-GRATIS-DOWNLOAD.pdf" TargetMode="External"/><Relationship Id="rId122" Type="http://schemas.openxmlformats.org/officeDocument/2006/relationships/hyperlink" Target="https://belangrijk1.s3.eu-central-1.amazonaws.com/Checklist-Brandveiligheid-PDF-2025-GRATIS-DOWNLOAD.pdf" TargetMode="External"/><Relationship Id="rId123" Type="http://schemas.openxmlformats.org/officeDocument/2006/relationships/hyperlink" Target="https://belangrijk1.s3.eu-central-1.amazonaws.com/Checklist-Bruiloft-Pdf-PDF-2025-GRATIS-DOWNLOAD.pdf" TargetMode="External"/><Relationship Id="rId124" Type="http://schemas.openxmlformats.org/officeDocument/2006/relationships/hyperlink" Target="https://belangrijk1.s3.eu-central-1.amazonaws.com/Checklist-Camper-Winterklaar-Maken-PDF-2025-GRATIS-DOWNLOAD.pdf" TargetMode="External"/><Relationship Id="rId125" Type="http://schemas.openxmlformats.org/officeDocument/2006/relationships/hyperlink" Target="https://belangrijk1.s3.eu-central-1.amazonaws.com/Checklist-Citytrip-PDF-2025-GRATIS-DOWNLOAD.pdf" TargetMode="External"/><Relationship Id="rId126" Type="http://schemas.openxmlformats.org/officeDocument/2006/relationships/hyperlink" Target="https://belangrijk1.s3.eu-central-1.amazonaws.com/Checklist-Compliance-PDF-2025-GRATIS-DOWNLOAD.pdf" TargetMode="External"/><Relationship Id="rId127" Type="http://schemas.openxmlformats.org/officeDocument/2006/relationships/hyperlink" Target="https://belangrijk1.s3.eu-central-1.amazonaws.com/Checklist-Costa-Rica-PDF-2025-GRATIS-DOWNLOAD.pdf" TargetMode="External"/><Relationship Id="rId128" Type="http://schemas.openxmlformats.org/officeDocument/2006/relationships/hyperlink" Target="https://belangrijk1.s3.eu-central-1.amazonaws.com/Checklist-Crematie-PDF-2025-GRATIS-DOWNLOAD.pdf" TargetMode="External"/><Relationship Id="rId129" Type="http://schemas.openxmlformats.org/officeDocument/2006/relationships/hyperlink" Target="https://belangrijk1.s3.eu-central-1.amazonaws.com/Checklist-Cv-PDF-2025-GRATIS-DOWNLOAD.pdf" TargetMode="External"/><Relationship Id="rId130" Type="http://schemas.openxmlformats.org/officeDocument/2006/relationships/hyperlink" Target="https://belangrijk1.s3.eu-central-1.amazonaws.com/Checklist-Digitale-Nalatenschap-PDF-2025-GRATIS-DOWNLOAD.pdf" TargetMode="External"/><Relationship Id="rId131" Type="http://schemas.openxmlformats.org/officeDocument/2006/relationships/hyperlink" Target="https://belangrijk1.s3.eu-central-1.amazonaws.com/Checklist-Duurzame-Inzetbaarheid-PDF-2025-GRATIS-DOWNLOAD.pdf" TargetMode="External"/><Relationship Id="rId132" Type="http://schemas.openxmlformats.org/officeDocument/2006/relationships/hyperlink" Target="https://belangrijk1.s3.eu-central-1.amazonaws.com/Checklist-Echtscheidingsconvenant-PDF-2025-GRATIS-DOWNLOAD.pdf" TargetMode="External"/><Relationship Id="rId133" Type="http://schemas.openxmlformats.org/officeDocument/2006/relationships/hyperlink" Target="https://belangrijk1.s3.eu-central-1.amazonaws.com/Checklist-Eerste-Huis-Kopen-PDF-2025-GRATIS-DOWNLOAD.pdf" TargetMode="External"/><Relationship Id="rId134" Type="http://schemas.openxmlformats.org/officeDocument/2006/relationships/hyperlink" Target="https://belangrijk1.s3.eu-central-1.amazonaws.com/Checklist-Effectief-Vergaderen-PDF-2025-GRATIS-DOWNLOAD.pdf" TargetMode="External"/><Relationship Id="rId135" Type="http://schemas.openxmlformats.org/officeDocument/2006/relationships/hyperlink" Target="https://belangrijk1.s3.eu-central-1.amazonaws.com/Checklist-Ehbo-Doos-PDF-2025-GRATIS-DOWNLOAD.pdf" TargetMode="External"/><Relationship Id="rId136" Type="http://schemas.openxmlformats.org/officeDocument/2006/relationships/hyperlink" Target="https://belangrijk1.s3.eu-central-1.amazonaws.com/Checklist-Ehbo-Koffer-PDF-2025-GRATIS-DOWNLOAD.pdf" TargetMode="External"/><Relationship Id="rId137" Type="http://schemas.openxmlformats.org/officeDocument/2006/relationships/hyperlink" Target="https://belangrijk1.s3.eu-central-1.amazonaws.com/Checklist-Eigen-Bedrijf-Starten-PDF-2025-GRATIS-DOWNLOAD.pdf" TargetMode="External"/><Relationship Id="rId138" Type="http://schemas.openxmlformats.org/officeDocument/2006/relationships/hyperlink" Target="https://belangrijk1.s3.eu-central-1.amazonaws.com/Checklist-Emigratie-PDF-2025-GRATIS-DOWNLOAD.pdf" TargetMode="External"/><Relationship Id="rId139" Type="http://schemas.openxmlformats.org/officeDocument/2006/relationships/hyperlink" Target="https://belangrijk1.s3.eu-central-1.amazonaws.com/Checklist-Emigreren-PDF-2025-GRATIS-DOWNLOAD.pdf" TargetMode="External"/><Relationship Id="rId140" Type="http://schemas.openxmlformats.org/officeDocument/2006/relationships/hyperlink" Target="https://belangrijk1.s3.eu-central-1.amazonaws.com/Checklist-Energiebesparing-PDF-2025-GRATIS-DOWNLOAD.pdf" TargetMode="External"/><Relationship Id="rId141" Type="http://schemas.openxmlformats.org/officeDocument/2006/relationships/hyperlink" Target="https://belangrijk1.s3.eu-central-1.amazonaws.com/Checklist-Energielabel-PDF-2025-GRATIS-DOWNLOAD.pdf" TargetMode="External"/><Relationship Id="rId142" Type="http://schemas.openxmlformats.org/officeDocument/2006/relationships/hyperlink" Target="https://belangrijk1.s3.eu-central-1.amazonaws.com/Checklist-Erfbelasting-PDF-2025-GRATIS-DOWNLOAD.pdf" TargetMode="External"/><Relationship Id="rId143" Type="http://schemas.openxmlformats.org/officeDocument/2006/relationships/hyperlink" Target="https://belangrijk1.s3.eu-central-1.amazonaws.com/Checklist-Erfenis-PDF-2025-GRATIS-DOWNLOAD.pdf" TargetMode="External"/><Relationship Id="rId144" Type="http://schemas.openxmlformats.org/officeDocument/2006/relationships/hyperlink" Target="https://belangrijk1.s3.eu-central-1.amazonaws.com/Checklist-Evenement-Organiseren-PDF-2025-GRATIS-DOWNLOAD.pdf" TargetMode="External"/><Relationship Id="rId145" Type="http://schemas.openxmlformats.org/officeDocument/2006/relationships/hyperlink" Target="https://belangrijk1.s3.eu-central-1.amazonaws.com/Checklist-Event-Organisation-PDF-2025-GRATIS-DOWNLOAD.pdf" TargetMode="External"/><Relationship Id="rId146" Type="http://schemas.openxmlformats.org/officeDocument/2006/relationships/hyperlink" Target="https://belangrijk1.s3.eu-central-1.amazonaws.com/Checklist-Event-Organizer-PDF-2025-GRATIS-DOWNLOAD.pdf" TargetMode="External"/><Relationship Id="rId147" Type="http://schemas.openxmlformats.org/officeDocument/2006/relationships/hyperlink" Target="https://belangrijk1.s3.eu-central-1.amazonaws.com/Checklist-Event-Planning-PDF-2025-GRATIS-DOWNLOAD.pdf" TargetMode="External"/><Relationship Id="rId148" Type="http://schemas.openxmlformats.org/officeDocument/2006/relationships/hyperlink" Target="https://belangrijk1.s3.eu-central-1.amazonaws.com/Checklist-Executeur-Testamentair-PDF-2025-GRATIS-DOWNLOAD.pdf" TargetMode="External"/><Relationship Id="rId149" Type="http://schemas.openxmlformats.org/officeDocument/2006/relationships/hyperlink" Target="https://belangrijk1.s3.eu-central-1.amazonaws.com/Checklist-Feest-Organiseren-PDF-2025-GRATIS-DOWNLOAD.pdf" TargetMode="External"/><Relationship Id="rId150" Type="http://schemas.openxmlformats.org/officeDocument/2006/relationships/hyperlink" Target="https://belangrijk1.s3.eu-central-1.amazonaws.com/Checklist-Festival-PDF-2025-GRATIS-DOWNLOAD.pdf" TargetMode="External"/><Relationship Id="rId151" Type="http://schemas.openxmlformats.org/officeDocument/2006/relationships/hyperlink" Target="https://belangrijk1.s3.eu-central-1.amazonaws.com/Checklist-For-A-Wedding-PDF-2025-GRATIS-DOWNLOAD.pdf" TargetMode="External"/><Relationship Id="rId152" Type="http://schemas.openxmlformats.org/officeDocument/2006/relationships/hyperlink" Target="https://belangrijk1.s3.eu-central-1.amazonaws.com/Checklist-Frequent-Verzuimgesprek-PDF-2025-GRATIS-DOWNLOAD.pdf" TargetMode="External"/><Relationship Id="rId153" Type="http://schemas.openxmlformats.org/officeDocument/2006/relationships/hyperlink" Target="https://belangrijk1.s3.eu-central-1.amazonaws.com/Checklist-Geboorte-PDF-2025-GRATIS-DOWNLOAD.pdf" TargetMode="External"/><Relationship Id="rId154" Type="http://schemas.openxmlformats.org/officeDocument/2006/relationships/hyperlink" Target="https://belangrijk1.s3.eu-central-1.amazonaws.com/Checklist-Gemeubileerd-Verhuren-PDF-2025-GRATIS-DOWNLOAD.pdf" TargetMode="External"/><Relationship Id="rId155" Type="http://schemas.openxmlformats.org/officeDocument/2006/relationships/hyperlink" Target="https://belangrijk1.s3.eu-central-1.amazonaws.com/Checklist-Geregistreerd-Partnerschap-PDF-2025-GRATIS-DOWNLOAD.pdf" TargetMode="External"/><Relationship Id="rId156" Type="http://schemas.openxmlformats.org/officeDocument/2006/relationships/hyperlink" Target="https://belangrijk1.s3.eu-central-1.amazonaws.com/Checklist-Haccp-PDF-2025-GRATIS-DOWNLOAD.pdf" TargetMode="External"/><Relationship Id="rId157" Type="http://schemas.openxmlformats.org/officeDocument/2006/relationships/hyperlink" Target="https://belangrijk1.s3.eu-central-1.amazonaws.com/Checklist-Handbagage-PDF-2025-GRATIS-DOWNLOAD.pdf" TargetMode="External"/><Relationship Id="rId158" Type="http://schemas.openxmlformats.org/officeDocument/2006/relationships/hyperlink" Target="https://belangrijk1.s3.eu-central-1.amazonaws.com/Checklist-Hond-Kopen-PDF-2025-GRATIS-DOWNLOAD.pdf" TargetMode="External"/><Relationship Id="rId159" Type="http://schemas.openxmlformats.org/officeDocument/2006/relationships/hyperlink" Target="https://belangrijk1.s3.eu-central-1.amazonaws.com/Checklist-Huis-Gekocht-PDF-2025-GRATIS-DOWNLOAD.pdf" TargetMode="External"/><Relationship Id="rId160" Type="http://schemas.openxmlformats.org/officeDocument/2006/relationships/hyperlink" Target="https://belangrijk1.s3.eu-central-1.amazonaws.com/Checklist-Huis-Verkocht-PDF-2025-GRATIS-DOWNLOAD.pdf" TargetMode="External"/><Relationship Id="rId161" Type="http://schemas.openxmlformats.org/officeDocument/2006/relationships/hyperlink" Target="https://belangrijk1.s3.eu-central-1.amazonaws.com/Checklist-Huis-Verkopen-En-Verhuizen-PDF-2025-GRATIS-DOWNLOAD.pdf" TargetMode="External"/><Relationship Id="rId162" Type="http://schemas.openxmlformats.org/officeDocument/2006/relationships/hyperlink" Target="https://belangrijk1.s3.eu-central-1.amazonaws.com/Checklist-Huis-Verkopen-PDF-2025-GRATIS-DOWNLOAD.pdf" TargetMode="External"/><Relationship Id="rId163" Type="http://schemas.openxmlformats.org/officeDocument/2006/relationships/hyperlink" Target="https://belangrijk1.s3.eu-central-1.amazonaws.com/Checklist-Hypotheek-PDF-2025-GRATIS-DOWNLOAD.pdf" TargetMode="External"/><Relationship Id="rId164" Type="http://schemas.openxmlformats.org/officeDocument/2006/relationships/hyperlink" Target="https://belangrijk1.s3.eu-central-1.amazonaws.com/Checklist-Hypotheekaanvraag-PDF-2025-GRATIS-DOWNLOAD.pdf" TargetMode="External"/><Relationship Id="rId165" Type="http://schemas.openxmlformats.org/officeDocument/2006/relationships/hyperlink" Target="https://belangrijk1.s3.eu-central-1.amazonaws.com/Checklist-Hypotheekgesprek-PDF-2025-GRATIS-DOWNLOAD.pdf" TargetMode="External"/><Relationship Id="rId166" Type="http://schemas.openxmlformats.org/officeDocument/2006/relationships/hyperlink" Target="https://belangrijk1.s3.eu-central-1.amazonaws.com/Checklist-Inboedelverzekering-PDF-2025-GRATIS-DOWNLOAD.pdf" TargetMode="External"/><Relationship Id="rId167" Type="http://schemas.openxmlformats.org/officeDocument/2006/relationships/hyperlink" Target="https://belangrijk1.s3.eu-central-1.amazonaws.com/Checklist-Inwerkprogramma-PDF-2025-GRATIS-DOWNLOAD.pdf" TargetMode="External"/><Relationship Id="rId168" Type="http://schemas.openxmlformats.org/officeDocument/2006/relationships/hyperlink" Target="https://belangrijk1.s3.eu-central-1.amazonaws.com/Checklist-Iso-14001-PDF-2025-GRATIS-DOWNLOAD.pdf" TargetMode="External"/><Relationship Id="rId169" Type="http://schemas.openxmlformats.org/officeDocument/2006/relationships/hyperlink" Target="https://belangrijk1.s3.eu-central-1.amazonaws.com/Checklist-Iso-9001-PDF-2025-GRATIS-DOWNLOAD.pdf" TargetMode="External"/><Relationship Id="rId170" Type="http://schemas.openxmlformats.org/officeDocument/2006/relationships/hyperlink" Target="https://belangrijk1.s3.eu-central-1.amazonaws.com/Checklist-Jaarafsluiting-PDF-2025-GRATIS-DOWNLOAD.pdf" TargetMode="External"/><Relationship Id="rId171" Type="http://schemas.openxmlformats.org/officeDocument/2006/relationships/hyperlink" Target="https://belangrijk1.s3.eu-central-1.amazonaws.com/Checklist-Jaarrekening-Kleine-Rechtspersonen-PDF-2025-GRATIS-DOWNLOAD.pdf" TargetMode="External"/><Relationship Id="rId172" Type="http://schemas.openxmlformats.org/officeDocument/2006/relationships/hyperlink" Target="https://belangrijk1.s3.eu-central-1.amazonaws.com/Checklist-Jaarrekening-PDF-2025-GRATIS-DOWNLOAD.pdf" TargetMode="External"/><Relationship Id="rId173" Type="http://schemas.openxmlformats.org/officeDocument/2006/relationships/hyperlink" Target="https://belangrijk1.s3.eu-central-1.amazonaws.com/Checklist-Kamperen-Met-Tent-PDF-2025-GRATIS-DOWNLOAD.pdf" TargetMode="External"/><Relationship Id="rId174" Type="http://schemas.openxmlformats.org/officeDocument/2006/relationships/hyperlink" Target="https://belangrijk1.s3.eu-central-1.amazonaws.com/Checklist-Kascommissie-Vve-PDF-2025-GRATIS-DOWNLOAD.pdf" TargetMode="External"/><Relationship Id="rId175" Type="http://schemas.openxmlformats.org/officeDocument/2006/relationships/hyperlink" Target="https://belangrijk1.s3.eu-central-1.amazonaws.com/Checklist-Keuken-Verbouwen-PDF-2025-GRATIS-DOWNLOAD.pdf" TargetMode="External"/><Relationship Id="rId176" Type="http://schemas.openxmlformats.org/officeDocument/2006/relationships/hyperlink" Target="https://belangrijk1.s3.eu-central-1.amazonaws.com/Checklist-Keuren-Ladders-En-Trappen-PDF-2025-GRATIS-DOWNLOAD.pdf" TargetMode="External"/><Relationship Id="rId177" Type="http://schemas.openxmlformats.org/officeDocument/2006/relationships/hyperlink" Target="https://belangrijk1.s3.eu-central-1.amazonaws.com/Checklist-Kleine-Beurt-Auto-PDF-2025-GRATIS-DOWNLOAD.pdf" TargetMode="External"/><Relationship Id="rId178" Type="http://schemas.openxmlformats.org/officeDocument/2006/relationships/hyperlink" Target="https://belangrijk1.s3.eu-central-1.amazonaws.com/Checklist-Koffer-Inpakken-PDF-2025-GRATIS-DOWNLOAD.pdf" TargetMode="External"/><Relationship Id="rId179" Type="http://schemas.openxmlformats.org/officeDocument/2006/relationships/hyperlink" Target="https://belangrijk1.s3.eu-central-1.amazonaws.com/Checklist-Koopwoning-PDF-2025-GRATIS-DOWNLOAD.pdf" TargetMode="External"/><Relationship Id="rId180" Type="http://schemas.openxmlformats.org/officeDocument/2006/relationships/hyperlink" Target="https://belangrijk1.s3.eu-central-1.amazonaws.com/Checklist-Kraamzorg-PDF-2025-GRATIS-DOWNLOAD.pdf" TargetMode="External"/><Relationship Id="rId181" Type="http://schemas.openxmlformats.org/officeDocument/2006/relationships/hyperlink" Target="https://belangrijk1.s3.eu-central-1.amazonaws.com/Checklist-Legionella-PDF-2025-GRATIS-DOWNLOAD.pdf" TargetMode="External"/><Relationship Id="rId182" Type="http://schemas.openxmlformats.org/officeDocument/2006/relationships/hyperlink" Target="https://belangrijk1.s3.eu-central-1.amazonaws.com/Checklist-Levenstestament-PDF-2025-GRATIS-DOWNLOAD.pdf" TargetMode="External"/><Relationship Id="rId183" Type="http://schemas.openxmlformats.org/officeDocument/2006/relationships/hyperlink" Target="https://belangrijk1.s3.eu-central-1.amazonaws.com/Checklist-Maandelijkse-Controle-Brandmeldinstallatie-PDF-2025-GRATIS-DOWNLOAD.pdf" TargetMode="External"/><Relationship Id="rId184" Type="http://schemas.openxmlformats.org/officeDocument/2006/relationships/hyperlink" Target="https://belangrijk1.s3.eu-central-1.amazonaws.com/Checklist-Machineveiligheid-PDF-2025-GRATIS-DOWNLOAD.pdf" TargetMode="External"/><Relationship Id="rId185" Type="http://schemas.openxmlformats.org/officeDocument/2006/relationships/hyperlink" Target="https://belangrijk1.s3.eu-central-1.amazonaws.com/Checklist-Magazijnstellingen-PDF-2025-GRATIS-DOWNLOAD.pdf" TargetMode="External"/><Relationship Id="rId186" Type="http://schemas.openxmlformats.org/officeDocument/2006/relationships/hyperlink" Target="https://belangrijk1.s3.eu-central-1.amazonaws.com/Checklist-Meenemen-Op-Vakantie-PDF-2025-GRATIS-DOWNLOAD.pdf" TargetMode="External"/><Relationship Id="rId187" Type="http://schemas.openxmlformats.org/officeDocument/2006/relationships/hyperlink" Target="https://belangrijk1.s3.eu-central-1.amazonaws.com/Checklist-Met-Pensioen-Gaan-PDF-2025-GRATIS-DOWNLOAD.pdf" TargetMode="External"/><Relationship Id="rId188" Type="http://schemas.openxmlformats.org/officeDocument/2006/relationships/hyperlink" Target="https://belangrijk1.s3.eu-central-1.amazonaws.com/Checklist-Na-Overlijden-Echtgenoot-PDF-2025-GRATIS-DOWNLOAD.pdf" TargetMode="External"/><Relationship Id="rId189" Type="http://schemas.openxmlformats.org/officeDocument/2006/relationships/hyperlink" Target="https://belangrijk1.s3.eu-central-1.amazonaws.com/Checklist-Na-Overlijden-Partner-PDF-2025-GRATIS-DOWNLOAD.pdf" TargetMode="External"/><Relationship Id="rId190" Type="http://schemas.openxmlformats.org/officeDocument/2006/relationships/hyperlink" Target="https://belangrijk1.s3.eu-central-1.amazonaws.com/Checklist-Nen-4400-1-PDF-2025-GRATIS-DOWNLOAD.pdf" TargetMode="External"/><Relationship Id="rId191" Type="http://schemas.openxmlformats.org/officeDocument/2006/relationships/hyperlink" Target="https://belangrijk1.s3.eu-central-1.amazonaws.com/Checklist-Nieuwe-Werknemer-PDF-2025-GRATIS-DOWNLOAD.pdf" TargetMode="External"/><Relationship Id="rId192" Type="http://schemas.openxmlformats.org/officeDocument/2006/relationships/hyperlink" Target="https://belangrijk1.s3.eu-central-1.amazonaws.com/Checklist-Noodpakket-PDF-2025-GRATIS-DOWNLOAD.pdf" TargetMode="External"/><Relationship Id="rId193" Type="http://schemas.openxmlformats.org/officeDocument/2006/relationships/hyperlink" Target="https://belangrijk1.s3.eu-central-1.amazonaws.com/Checklist-Noodverlichting-PDF-2025-GRATIS-DOWNLOAD.pdf" TargetMode="External"/><Relationship Id="rId194" Type="http://schemas.openxmlformats.org/officeDocument/2006/relationships/hyperlink" Target="https://belangrijk1.s3.eu-central-1.amazonaws.com/Checklist-Occasion-Kopen-PDF-2025-GRATIS-DOWNLOAD.pdf" TargetMode="External"/><Relationship Id="rId195" Type="http://schemas.openxmlformats.org/officeDocument/2006/relationships/hyperlink" Target="https://belangrijk1.s3.eu-central-1.amazonaws.com/Checklist-Omgevingsvergunning-PDF-2025-GRATIS-DOWNLOAD.pdf" TargetMode="External"/><Relationship Id="rId196" Type="http://schemas.openxmlformats.org/officeDocument/2006/relationships/hyperlink" Target="https://belangrijk1.s3.eu-central-1.amazonaws.com/Checklist-Onderhoudsbeurt-Auto-PDF-2025-GRATIS-DOWNLOAD.pdf" TargetMode="External"/><Relationship Id="rId197" Type="http://schemas.openxmlformats.org/officeDocument/2006/relationships/hyperlink" Target="https://belangrijk1.s3.eu-central-1.amazonaws.com/Checklist-Ondernemerschap-PDF-2025-GRATIS-DOWNLOAD.pdf" TargetMode="External"/><Relationship Id="rId198" Type="http://schemas.openxmlformats.org/officeDocument/2006/relationships/hyperlink" Target="https://belangrijk1.s3.eu-central-1.amazonaws.com/Checklist-Onderneming-Starten-PDF-2025-GRATIS-DOWNLOAD.pdf" TargetMode="External"/><Relationship Id="rId199" Type="http://schemas.openxmlformats.org/officeDocument/2006/relationships/hyperlink" Target="https://belangrijk1.s3.eu-central-1.amazonaws.com/Checklist-Ondernemingsplan-PDF-2025-GRATIS-DOWNLOAD.pdf" TargetMode="External"/><Relationship Id="rId200" Type="http://schemas.openxmlformats.org/officeDocument/2006/relationships/hyperlink" Target="https://belangrijk1.s3.eu-central-1.amazonaws.com/Checklist-Ontbinden-Samenlevingscontract-PDF-2025-GRATIS-DOWNLOAD.pdf" TargetMode="External"/><Relationship Id="rId201" Type="http://schemas.openxmlformats.org/officeDocument/2006/relationships/hyperlink" Target="https://belangrijk1.s3.eu-central-1.amazonaws.com/Checklist-Ontwikkelgesprek-PDF-2025-GRATIS-DOWNLOAD.pdf" TargetMode="External"/><Relationship Id="rId202" Type="http://schemas.openxmlformats.org/officeDocument/2006/relationships/hyperlink" Target="https://belangrijk1.s3.eu-central-1.amazonaws.com/Checklist-Op-Jezelf-Wonen-PDF-2025-GRATIS-DOWNLOAD.pdf" TargetMode="External"/><Relationship Id="rId203" Type="http://schemas.openxmlformats.org/officeDocument/2006/relationships/hyperlink" Target="https://belangrijk1.s3.eu-central-1.amazonaws.com/Checklist-Op-Kamers-Gaan-PDF-2025-GRATIS-DOWNLOAD.pdf" TargetMode="External"/><Relationship Id="rId204" Type="http://schemas.openxmlformats.org/officeDocument/2006/relationships/hyperlink" Target="https://belangrijk1.s3.eu-central-1.amazonaws.com/Checklist-Op-Reis-PDF-2025-GRATIS-DOWNLOAD.pdf" TargetMode="External"/><Relationship Id="rId205" Type="http://schemas.openxmlformats.org/officeDocument/2006/relationships/hyperlink" Target="https://belangrijk1.s3.eu-central-1.amazonaws.com/Checklist-Op-Vakantie-PDF-2025-GRATIS-DOWNLOAD.pdf" TargetMode="External"/><Relationship Id="rId206" Type="http://schemas.openxmlformats.org/officeDocument/2006/relationships/hyperlink" Target="https://belangrijk1.s3.eu-central-1.amazonaws.com/Checklist-Oplevering-Huis-PDF-2025-GRATIS-DOWNLOAD.pdf" TargetMode="External"/><Relationship Id="rId207" Type="http://schemas.openxmlformats.org/officeDocument/2006/relationships/hyperlink" Target="https://belangrijk1.s3.eu-central-1.amazonaws.com/Checklist-Oplevering-Huurwoning-PDF-2025-GRATIS-DOWNLOAD.pdf" TargetMode="External"/><Relationship Id="rId208" Type="http://schemas.openxmlformats.org/officeDocument/2006/relationships/hyperlink" Target="https://belangrijk1.s3.eu-central-1.amazonaws.com/Checklist-Oplevering-Nieuwbouw-PDF-2025-GRATIS-DOWNLOAD.pdf" TargetMode="External"/><Relationship Id="rId209" Type="http://schemas.openxmlformats.org/officeDocument/2006/relationships/hyperlink" Target="https://belangrijk1.s3.eu-central-1.amazonaws.com/Checklist-Oplevering-Nieuwbouwhuis-PDF-2025-GRATIS-DOWNLOAD.pdf" TargetMode="External"/><Relationship Id="rId210" Type="http://schemas.openxmlformats.org/officeDocument/2006/relationships/hyperlink" Target="https://belangrijk1.s3.eu-central-1.amazonaws.com/Checklist-Oplevering-Nieuwbouwwoning-PDF-2025-GRATIS-DOWNLOAD.pdf" TargetMode="External"/><Relationship Id="rId211" Type="http://schemas.openxmlformats.org/officeDocument/2006/relationships/hyperlink" Target="https://belangrijk1.s3.eu-central-1.amazonaws.com/Checklist-Opname-Verpleeghuis-PDF-2025-GRATIS-DOWNLOAD.pdf" TargetMode="External"/><Relationship Id="rId212" Type="http://schemas.openxmlformats.org/officeDocument/2006/relationships/hyperlink" Target="https://belangrijk1.s3.eu-central-1.amazonaws.com/Checklist-Oprichten-Bv-PDF-2025-GRATIS-DOWNLOAD.pdf" TargetMode="External"/><Relationship Id="rId213" Type="http://schemas.openxmlformats.org/officeDocument/2006/relationships/hyperlink" Target="https://belangrijk1.s3.eu-central-1.amazonaws.com/Checklist-Oprichting-Bv-PDF-2025-GRATIS-DOWNLOAD.pdf" TargetMode="External"/><Relationship Id="rId214" Type="http://schemas.openxmlformats.org/officeDocument/2006/relationships/hyperlink" Target="https://belangrijk1.s3.eu-central-1.amazonaws.com/Checklist-Ouderschapsplan-PDF-2025-GRATIS-DOWNLOAD.pdf" TargetMode="External"/><Relationship Id="rId215" Type="http://schemas.openxmlformats.org/officeDocument/2006/relationships/hyperlink" Target="https://belangrijk1.s3.eu-central-1.amazonaws.com/Checklist-Overdracht-Huis-PDF-2025-GRATIS-DOWNLOAD.pdf" TargetMode="External"/><Relationship Id="rId216" Type="http://schemas.openxmlformats.org/officeDocument/2006/relationships/hyperlink" Target="https://belangrijk1.s3.eu-central-1.amazonaws.com/Checklist-Overgang-Groep-2-Naar-3-PDF-2025-GRATIS-DOWNLOAD.pdf" TargetMode="External"/><Relationship Id="rId217" Type="http://schemas.openxmlformats.org/officeDocument/2006/relationships/hyperlink" Target="https://belangrijk1.s3.eu-central-1.amazonaws.com/Checklist-Overlijden-Buitenland-PDF-2025-GRATIS-DOWNLOAD.pdf" TargetMode="External"/><Relationship Id="rId218" Type="http://schemas.openxmlformats.org/officeDocument/2006/relationships/hyperlink" Target="https://belangrijk1.s3.eu-central-1.amazonaws.com/Checklist-Overlijden-Dela-PDF-2025-GRATIS-DOWNLOAD.pdf" TargetMode="External"/><Relationship Id="rId219" Type="http://schemas.openxmlformats.org/officeDocument/2006/relationships/hyperlink" Target="https://belangrijk1.s3.eu-central-1.amazonaws.com/Checklist-Personeel-Aannemen-PDF-2025-GRATIS-DOWNLOAD.pdf" TargetMode="External"/><Relationship Id="rId220" Type="http://schemas.openxmlformats.org/officeDocument/2006/relationships/hyperlink" Target="https://belangrijk1.s3.eu-central-1.amazonaws.com/Checklist-Personeelsdossier-PDF-2025-GRATIS-DOWNLOAD.pdf" TargetMode="External"/><Relationship Id="rId221" Type="http://schemas.openxmlformats.org/officeDocument/2006/relationships/hyperlink" Target="https://belangrijk1.s3.eu-central-1.amazonaws.com/Checklist-Preventie-Legionella-PDF-2025-GRATIS-DOWNLOAD.pdf" TargetMode="External"/><Relationship Id="rId222" Type="http://schemas.openxmlformats.org/officeDocument/2006/relationships/hyperlink" Target="https://belangrijk1.s3.eu-central-1.amazonaws.com/Checklist-Proefrit-Auto-PDF-2025-GRATIS-DOWNLOAD.pdf" TargetMode="External"/><Relationship Id="rId223" Type="http://schemas.openxmlformats.org/officeDocument/2006/relationships/hyperlink" Target="https://belangrijk1.s3.eu-central-1.amazonaws.com/Checklist-Puppy-Kopen-PDF-2025-GRATIS-DOWNLOAD.pdf" TargetMode="External"/><Relationship Id="rId224" Type="http://schemas.openxmlformats.org/officeDocument/2006/relationships/hyperlink" Target="https://belangrijk1.s3.eu-central-1.amazonaws.com/Checklist-Puppy-Ophalen-PDF-2025-GRATIS-DOWNLOAD.pdf" TargetMode="External"/><Relationship Id="rId225" Type="http://schemas.openxmlformats.org/officeDocument/2006/relationships/hyperlink" Target="https://belangrijk1.s3.eu-central-1.amazonaws.com/Checklist-Reizen-Naar-Amerika-PDF-2025-GRATIS-DOWNLOAD.pdf" TargetMode="External"/><Relationship Id="rId226" Type="http://schemas.openxmlformats.org/officeDocument/2006/relationships/hyperlink" Target="https://belangrijk1.s3.eu-central-1.amazonaws.com/Checklist-Risico-Inventarisatie-PDF-2025-GRATIS-DOWNLOAD.pdf" TargetMode="External"/><Relationship Id="rId227" Type="http://schemas.openxmlformats.org/officeDocument/2006/relationships/hyperlink" Target="https://belangrijk1.s3.eu-central-1.amazonaws.com/Checklist-Risico-Inventarisatie-Voorbeeld-PDF-2025-GRATIS-DOWNLOAD.pdf" TargetMode="External"/><Relationship Id="rId228" Type="http://schemas.openxmlformats.org/officeDocument/2006/relationships/hyperlink" Target="https://belangrijk1.s3.eu-central-1.amazonaws.com/Checklist-Rondreis-West-Amerika-PDF-2025-GRATIS-DOWNLOAD.pdf" TargetMode="External"/><Relationship Id="rId229" Type="http://schemas.openxmlformats.org/officeDocument/2006/relationships/hyperlink" Target="https://belangrijk1.s3.eu-central-1.amazonaws.com/Checklist-Samenlevingscontract-PDF-2025-GRATIS-DOWNLOAD.pdf" TargetMode="External"/><Relationship Id="rId230" Type="http://schemas.openxmlformats.org/officeDocument/2006/relationships/hyperlink" Target="https://belangrijk1.s3.eu-central-1.amazonaws.com/Checklist-Samenwonen-PDF-2025-GRATIS-DOWNLOAD.pdf" TargetMode="External"/><Relationship Id="rId231" Type="http://schemas.openxmlformats.org/officeDocument/2006/relationships/hyperlink" Target="https://belangrijk1.s3.eu-central-1.amazonaws.com/Checklist-Scheiden-Downloaden-PDF-2025-GRATIS-DOWNLOAD.pdf" TargetMode="External"/><Relationship Id="rId232" Type="http://schemas.openxmlformats.org/officeDocument/2006/relationships/hyperlink" Target="https://belangrijk1.s3.eu-central-1.amazonaws.com/Checklist-Scheiden-Rijksoverheid-PDF-2025-GRATIS-DOWNLOAD.pdf" TargetMode="External"/><Relationship Id="rId233" Type="http://schemas.openxmlformats.org/officeDocument/2006/relationships/hyperlink" Target="https://belangrijk1.s3.eu-central-1.amazonaws.com/Checklist-Scheiding-PDF-2025-GRATIS-DOWNLOAD.pdf" TargetMode="External"/><Relationship Id="rId234" Type="http://schemas.openxmlformats.org/officeDocument/2006/relationships/hyperlink" Target="https://belangrijk1.s3.eu-central-1.amazonaws.com/Checklist-Skivakantie-PDF-2025-GRATIS-DOWNLOAD.pdf" TargetMode="External"/><Relationship Id="rId235" Type="http://schemas.openxmlformats.org/officeDocument/2006/relationships/hyperlink" Target="https://belangrijk1.s3.eu-central-1.amazonaws.com/Checklist-Sleuteloverdracht-Koopwoning-PDF-2025-GRATIS-DOWNLOAD.pdf" TargetMode="External"/><Relationship Id="rId236" Type="http://schemas.openxmlformats.org/officeDocument/2006/relationships/hyperlink" Target="https://belangrijk1.s3.eu-central-1.amazonaws.com/Checklist-Sollicitatiegesprek-Werkgever-PDF-2025-GRATIS-DOWNLOAD.pdf" TargetMode="External"/><Relationship Id="rId237" Type="http://schemas.openxmlformats.org/officeDocument/2006/relationships/hyperlink" Target="https://belangrijk1.s3.eu-central-1.amazonaws.com/Checklist-Stedentrip-PDF-2025-GRATIS-DOWNLOAD.pdf" TargetMode="External"/><Relationship Id="rId238" Type="http://schemas.openxmlformats.org/officeDocument/2006/relationships/hyperlink" Target="https://belangrijk1.s3.eu-central-1.amazonaws.com/Checklist-Testament-PDF-2025-GRATIS-DOWNLOAD.pdf" TargetMode="External"/><Relationship Id="rId239" Type="http://schemas.openxmlformats.org/officeDocument/2006/relationships/hyperlink" Target="https://belangrijk1.s3.eu-central-1.amazonaws.com/Checklist-Thuisbevalling-PDF-2025-GRATIS-DOWNLOAD.pdf" TargetMode="External"/><Relationship Id="rId240" Type="http://schemas.openxmlformats.org/officeDocument/2006/relationships/hyperlink" Target="https://belangrijk1.s3.eu-central-1.amazonaws.com/Checklist-Todo-PDF-2025-GRATIS-DOWNLOAD.pdf" TargetMode="External"/><Relationship Id="rId241" Type="http://schemas.openxmlformats.org/officeDocument/2006/relationships/hyperlink" Target="https://belangrijk1.s3.eu-central-1.amazonaws.com/Checklist-Trouwen-PDF-2025-GRATIS-DOWNLOAD.pdf" TargetMode="External"/><Relationship Id="rId242" Type="http://schemas.openxmlformats.org/officeDocument/2006/relationships/hyperlink" Target="https://belangrijk1.s3.eu-central-1.amazonaws.com/Checklist-Trouwerij-PDF-2025-GRATIS-DOWNLOAD.pdf" TargetMode="External"/><Relationship Id="rId243" Type="http://schemas.openxmlformats.org/officeDocument/2006/relationships/hyperlink" Target="https://belangrijk1.s3.eu-central-1.amazonaws.com/Checklist-Tweedehands-Auto-Kopen-PDF-2025-GRATIS-DOWNLOAD.pdf" TargetMode="External"/><Relationship Id="rId244" Type="http://schemas.openxmlformats.org/officeDocument/2006/relationships/hyperlink" Target="https://belangrijk1.s3.eu-central-1.amazonaws.com/Checklist-Uitvaart-Pdf-PDF-2025-GRATIS-DOWNLOAD.pdf" TargetMode="External"/><Relationship Id="rId245" Type="http://schemas.openxmlformats.org/officeDocument/2006/relationships/hyperlink" Target="https://belangrijk1.s3.eu-central-1.amazonaws.com/Checklist-Uitvaartwensen-PDF-2025-GRATIS-DOWNLOAD.pdf" TargetMode="External"/><Relationship Id="rId246" Type="http://schemas.openxmlformats.org/officeDocument/2006/relationships/hyperlink" Target="https://belangrijk1.s3.eu-central-1.amazonaws.com/Checklist-Uitzet-PDF-2025-GRATIS-DOWNLOAD.pdf" TargetMode="External"/><Relationship Id="rId247" Type="http://schemas.openxmlformats.org/officeDocument/2006/relationships/hyperlink" Target="https://belangrijk1.s3.eu-central-1.amazonaws.com/Checklist-Vakantie-Baby-PDF-2025-GRATIS-DOWNLOAD.pdf" TargetMode="External"/><Relationship Id="rId248" Type="http://schemas.openxmlformats.org/officeDocument/2006/relationships/hyperlink" Target="https://belangrijk1.s3.eu-central-1.amazonaws.com/Checklist-Vakantie-Egypte-PDF-2025-GRATIS-DOWNLOAD.pdf" TargetMode="External"/><Relationship Id="rId249" Type="http://schemas.openxmlformats.org/officeDocument/2006/relationships/hyperlink" Target="https://belangrijk1.s3.eu-central-1.amazonaws.com/Checklist-Vakantie-Lapland-PDF-2025-GRATIS-DOWNLOAD.pdf" TargetMode="External"/><Relationship Id="rId250" Type="http://schemas.openxmlformats.org/officeDocument/2006/relationships/hyperlink" Target="https://belangrijk1.s3.eu-central-1.amazonaws.com/Checklist-Vakantie-Met-Peuter-PDF-2025-GRATIS-DOWNLOAD.pdf" TargetMode="External"/><Relationship Id="rId251" Type="http://schemas.openxmlformats.org/officeDocument/2006/relationships/hyperlink" Target="https://belangrijk1.s3.eu-central-1.amazonaws.com/Checklist-Vakantie-Sri-Lanka-PDF-2025-GRATIS-DOWNLOAD.pdf" TargetMode="External"/><Relationship Id="rId252" Type="http://schemas.openxmlformats.org/officeDocument/2006/relationships/hyperlink" Target="https://belangrijk1.s3.eu-central-1.amazonaws.com/Checklist-Vakantie-Vliegtuig-PDF-2025-GRATIS-DOWNLOAD.pdf" TargetMode="External"/><Relationship Id="rId253" Type="http://schemas.openxmlformats.org/officeDocument/2006/relationships/hyperlink" Target="https://belangrijk1.s3.eu-central-1.amazonaws.com/Checklist-Vaststellingsovereenkomst-PDF-2025-GRATIS-DOWNLOAD.pdf" TargetMode="External"/><Relationship Id="rId254" Type="http://schemas.openxmlformats.org/officeDocument/2006/relationships/hyperlink" Target="https://belangrijk1.s3.eu-central-1.amazonaws.com/Checklist-Verhuizen-Huurwoning-PDF-2025-GRATIS-DOWNLOAD.pdf" TargetMode="External"/><Relationship Id="rId255" Type="http://schemas.openxmlformats.org/officeDocument/2006/relationships/hyperlink" Target="https://belangrijk1.s3.eu-central-1.amazonaws.com/Checklist-Verhuizen-Naar-Buitenland-PDF-2025-GRATIS-DOWNLOAD.pdf" TargetMode="External"/><Relationship Id="rId256" Type="http://schemas.openxmlformats.org/officeDocument/2006/relationships/hyperlink" Target="https://belangrijk1.s3.eu-central-1.amazonaws.com/Checklist-Verhuizen-Naar-Verpleeghuis-PDF-2025-GRATIS-DOWNLOAD.pdf" TargetMode="External"/><Relationship Id="rId257" Type="http://schemas.openxmlformats.org/officeDocument/2006/relationships/hyperlink" Target="https://belangrijk1.s3.eu-central-1.amazonaws.com/Checklist-Verhuizen-Post-PDF-2025-GRATIS-DOWNLOAD.pdf" TargetMode="External"/><Relationship Id="rId258" Type="http://schemas.openxmlformats.org/officeDocument/2006/relationships/hyperlink" Target="https://belangrijk1.s3.eu-central-1.amazonaws.com/Checklist-Verhuizen-Senioren-PDF-2025-GRATIS-DOWNLOAD.pdf" TargetMode="External"/><Relationship Id="rId259" Type="http://schemas.openxmlformats.org/officeDocument/2006/relationships/hyperlink" Target="https://belangrijk1.s3.eu-central-1.amazonaws.com/checklist-verhuizing-PDF-2025-GRATIS-DOWNLOAD.pdf" TargetMode="External"/><Relationship Id="rId260" Type="http://schemas.openxmlformats.org/officeDocument/2006/relationships/hyperlink" Target="https://belangrijk1.s3.eu-central-1.amazonaws.com/Checklist-Verkoop-Huis-PDF-2025-GRATIS-DOWNLOAD.pdf" TargetMode="External"/><Relationship Id="rId261" Type="http://schemas.openxmlformats.org/officeDocument/2006/relationships/hyperlink" Target="https://belangrijk1.s3.eu-central-1.amazonaws.com/Checklist-Vietnam-PDF-2025-GRATIS-DOWNLOAD.pdf" TargetMode="External"/><Relationship Id="rId262" Type="http://schemas.openxmlformats.org/officeDocument/2006/relationships/hyperlink" Target="https://belangrijk1.s3.eu-central-1.amazonaws.com/Checklist-Vliegreis-PDF-2025-GRATIS-DOWNLOAD.pdf" TargetMode="External"/><Relationship Id="rId263" Type="http://schemas.openxmlformats.org/officeDocument/2006/relationships/hyperlink" Target="https://belangrijk1.s3.eu-central-1.amazonaws.com/Checklist-Vliegvakantie-PDF-2025-GRATIS-DOWNLOAD.pdf" TargetMode="External"/><Relationship Id="rId264" Type="http://schemas.openxmlformats.org/officeDocument/2006/relationships/hyperlink" Target="https://belangrijk1.s3.eu-central-1.amazonaws.com/Checklist-Vluchttas-Bevalling-PDF-2025-GRATIS-DOWNLOAD.pdf" TargetMode="External"/><Relationship Id="rId265" Type="http://schemas.openxmlformats.org/officeDocument/2006/relationships/hyperlink" Target="https://belangrijk1.s3.eu-central-1.amazonaws.com/Checklist-Voor-Kamperen-PDF-2025-GRATIS-DOWNLOAD.pdf" TargetMode="External"/><Relationship Id="rId266" Type="http://schemas.openxmlformats.org/officeDocument/2006/relationships/hyperlink" Target="https://belangrijk1.s3.eu-central-1.amazonaws.com/Checklist-Voor-Op-Reis-PDF-2025-GRATIS-DOWNLOAD.pdf" TargetMode="External"/><Relationship Id="rId267" Type="http://schemas.openxmlformats.org/officeDocument/2006/relationships/hyperlink" Target="https://belangrijk1.s3.eu-central-1.amazonaws.com/Checklist-Voor-Vakantie-PDF-2025-GRATIS-DOWNLOAD.pdf" TargetMode="External"/><Relationship Id="rId268" Type="http://schemas.openxmlformats.org/officeDocument/2006/relationships/hyperlink" Target="https://belangrijk1.s3.eu-central-1.amazonaws.com/Checklist-Voorlopige-Oplevering-Nieuwbouw-Appartement-PDF-2025-GRATIS-DOWNLOAD.pdf" TargetMode="External"/><Relationship Id="rId269" Type="http://schemas.openxmlformats.org/officeDocument/2006/relationships/hyperlink" Target="https://belangrijk1.s3.eu-central-1.amazonaws.com/Checklist-Warmtepomp-PDF-2025-GRATIS-DOWNLOAD.pdf" TargetMode="External"/><Relationship Id="rId270" Type="http://schemas.openxmlformats.org/officeDocument/2006/relationships/hyperlink" Target="https://belangrijk1.s3.eu-central-1.amazonaws.com/Checklist-Wat-Moet-Ik-Regelen-Na-Een-Overlijden-PDF-2025-GRATIS-DOWNLOAD.pdf" TargetMode="External"/><Relationship Id="rId271" Type="http://schemas.openxmlformats.org/officeDocument/2006/relationships/hyperlink" Target="https://belangrijk1.s3.eu-central-1.amazonaws.com/Checklist-Webshop-PDF-2025-GRATIS-DOWNLOAD.pdf" TargetMode="External"/><Relationship Id="rId272" Type="http://schemas.openxmlformats.org/officeDocument/2006/relationships/hyperlink" Target="https://belangrijk1.s3.eu-central-1.amazonaws.com/Checklist-Wedding-Planner-PDF-2025-GRATIS-DOWNLOAD.pdf" TargetMode="External"/><Relationship Id="rId273" Type="http://schemas.openxmlformats.org/officeDocument/2006/relationships/hyperlink" Target="https://belangrijk1.s3.eu-central-1.amazonaws.com/Checklist-Wet-Dba-PDF-2025-GRATIS-DOWNLOAD.pdf" TargetMode="External"/><Relationship Id="rId274" Type="http://schemas.openxmlformats.org/officeDocument/2006/relationships/hyperlink" Target="https://belangrijk1.s3.eu-central-1.amazonaws.com/Checklist-Whiteboard-PDF-2025-GRATIS-DOWNLOAD.pdf" TargetMode="External"/><Relationship Id="rId275" Type="http://schemas.openxmlformats.org/officeDocument/2006/relationships/hyperlink" Target="https://belangrijk1.s3.eu-central-1.amazonaws.com/Checklist-Wintersport-PDF-2025-GRATIS-DOWNLOAD.pdf" TargetMode="External"/><Relationship Id="rId276" Type="http://schemas.openxmlformats.org/officeDocument/2006/relationships/hyperlink" Target="https://belangrijk1.s3.eu-central-1.amazonaws.com/Checklist-Wintervakantie-PDF-2025-GRATIS-DOWNLOAD.pdf" TargetMode="External"/><Relationship Id="rId277" Type="http://schemas.openxmlformats.org/officeDocument/2006/relationships/hyperlink" Target="https://belangrijk1.s3.eu-central-1.amazonaws.com/Checklist-Zakenreis-PDF-2025-GRATIS-DOWNLOAD.pdf" TargetMode="External"/><Relationship Id="rId278" Type="http://schemas.openxmlformats.org/officeDocument/2006/relationships/hyperlink" Target="https://belangrijk1.s3.eu-central-1.amazonaws.com/Checklist-Zelf-Uitvaart-Regelen-PDF-2025-GRATIS-DOWNLOAD.pdf" TargetMode="External"/><Relationship Id="rId279" Type="http://schemas.openxmlformats.org/officeDocument/2006/relationships/hyperlink" Target="https://belangrijk1.s3.eu-central-1.amazonaws.com/Checklist-Ziekenhuis-Bevalling-PDF-2025-GRATIS-DOWNLOAD.pdf" TargetMode="External"/><Relationship Id="rId280" Type="http://schemas.openxmlformats.org/officeDocument/2006/relationships/hyperlink" Target="https://belangrijk1.s3.eu-central-1.amazonaws.com/Checklist-Zomervakantie-Vliegtuig-PDF-2025-GRATIS-DOWNLOAD.pdf" TargetMode="External"/><Relationship Id="rId281" Type="http://schemas.openxmlformats.org/officeDocument/2006/relationships/hyperlink" Target="https://belangrijk1.s3.eu-central-1.amazonaws.com/Checklist-Zonvakantie-PDF-2025-GRATIS-DOWNLOAD.pdf" TargetMode="External"/><Relationship Id="rId282" Type="http://schemas.openxmlformats.org/officeDocument/2006/relationships/hyperlink" Target="https://belangrijk1.s3.eu-central-1.amazonaws.com/Checklist-Zonvakantie-Vliegtuig-PDF-2025-GRATIS-DOWNLOAD.pdf" TargetMode="External"/><Relationship Id="rId283" Type="http://schemas.openxmlformats.org/officeDocument/2006/relationships/hyperlink" Target="https://belangrijk1.s3.eu-central-1.amazonaws.com/Checklist-Zwangerschap-PDF-2025-GRATIS-DOWNLOAD.pdf" TargetMode="External"/><Relationship Id="rId284" Type="http://schemas.openxmlformats.org/officeDocument/2006/relationships/hyperlink" Target="https://belangrijk1.s3.eu-central-1.amazonaws.com/Checklist-Zwangerschap-Uitzet-PDF-2025-GRATIS-DOWNLOAD.pdf" TargetMode="External"/><Relationship Id="rId285" Type="http://schemas.openxmlformats.org/officeDocument/2006/relationships/hyperlink" Target="https://belangrijk1.s3.eu-central-1.amazonaws.com/Checklist-Zzp-2025-PDF-2025-GRATIS-DOWNLOAD.pdf" TargetMode="External"/><Relationship Id="rId286" Type="http://schemas.openxmlformats.org/officeDocument/2006/relationships/hyperlink" Target="https://belangrijk1.s3.eu-central-1.amazonaws.com/Checklist-Zzp-Belastingdienst-PDF-2025-GRATIS-DOWNLOAD.pdf" TargetMode="External"/><Relationship Id="rId287" Type="http://schemas.openxmlformats.org/officeDocument/2006/relationships/hyperlink" Target="https://belangrijk1.s3.eu-central-1.amazonaws.com/Checklist-Zzp-Of-Werknemer-PDF-2025-GRATIS-DOWNLOAD.pdf" TargetMode="External"/><Relationship Id="rId288" Type="http://schemas.openxmlformats.org/officeDocument/2006/relationships/hyperlink" Target="https://belangrijk1.s3.eu-central-1.amazonaws.com/Checklist-Zzp-PDF-2025-GRATIS-DOWNLOAD.pdf" TargetMode="External"/><Relationship Id="rId289" Type="http://schemas.openxmlformats.org/officeDocument/2006/relationships/hyperlink" Target="https://belangrijk1.s3.eu-central-1.amazonaws.com/Checklist-Zzp-Zorg-PDF-2025-GRATIS-DOWNLOAD.pdf" TargetMode="External"/><Relationship Id="rId290" Type="http://schemas.openxmlformats.org/officeDocument/2006/relationships/hyperlink" Target="https://belangrijk1.s3.eu-central-1.amazonaws.com/Coreq-Checklist-PDF-2025-GRATIS-DOWNLOAD.pdf" TargetMode="External"/><Relationship Id="rId291" Type="http://schemas.openxmlformats.org/officeDocument/2006/relationships/hyperlink" Target="https://belangrijk1.s3.eu-central-1.amazonaws.com/Dba-Checklist-PDF-2025-GRATIS-DOWNLOAD.pdf" TargetMode="External"/><Relationship Id="rId292" Type="http://schemas.openxmlformats.org/officeDocument/2006/relationships/hyperlink" Target="https://belangrijk1.s3.eu-central-1.amazonaws.com/Digitale-Checklist-Verhuizen-PDF-2025-GRATIS-DOWNLOAD.pdf" TargetMode="External"/><Relationship Id="rId293" Type="http://schemas.openxmlformats.org/officeDocument/2006/relationships/hyperlink" Target="https://belangrijk1.s3.eu-central-1.amazonaws.com/Due-Diligence-Checklist-Nederlands-PDF-2025-GRATIS-DOWNLOAD.pdf" TargetMode="External"/><Relationship Id="rId294" Type="http://schemas.openxmlformats.org/officeDocument/2006/relationships/hyperlink" Target="https://belangrijk1.s3.eu-central-1.amazonaws.com/Due-Diligence-Vastgoed-Checklist-PDF-2025-GRATIS-DOWNLOAD.pdf" TargetMode="External"/><Relationship Id="rId295" Type="http://schemas.openxmlformats.org/officeDocument/2006/relationships/hyperlink" Target="https://belangrijk1.s3.eu-central-1.amazonaws.com/Eds-Symptomen-Checklist-PDF-2025-GRATIS-DOWNLOAD.pdf" TargetMode="External"/><Relationship Id="rId296" Type="http://schemas.openxmlformats.org/officeDocument/2006/relationships/hyperlink" Target="https://belangrijk1.s3.eu-central-1.amazonaws.com/Eerste-Huis-Kopen-Checklist-PDF-2025-GRATIS-DOWNLOAD.pdf" TargetMode="External"/><Relationship Id="rId297" Type="http://schemas.openxmlformats.org/officeDocument/2006/relationships/hyperlink" Target="https://belangrijk1.s3.eu-central-1.amazonaws.com/Eerste-Keer-Kamperen-Checklist-PDF-2025-GRATIS-DOWNLOAD.pdf" TargetMode="External"/><Relationship Id="rId298" Type="http://schemas.openxmlformats.org/officeDocument/2006/relationships/hyperlink" Target="https://belangrijk1.s3.eu-central-1.amazonaws.com/Effectief-Vergaderen-Checklist-PDF-2025-GRATIS-DOWNLOAD.pdf" TargetMode="External"/><Relationship Id="rId299" Type="http://schemas.openxmlformats.org/officeDocument/2006/relationships/hyperlink" Target="https://belangrijk1.s3.eu-central-1.amazonaws.com/Eindinspectie-Koopwoning-Checklist-PDF-2025-GRATIS-DOWNLOAD.pdf" TargetMode="External"/><Relationship Id="rId300" Type="http://schemas.openxmlformats.org/officeDocument/2006/relationships/hyperlink" Target="https://belangrijk1.s3.eu-central-1.amazonaws.com/Emc-Checklist-PDF-2025-GRATIS-DOWNLOAD.pdf" TargetMode="External"/><Relationship Id="rId301" Type="http://schemas.openxmlformats.org/officeDocument/2006/relationships/hyperlink" Target="https://belangrijk1.s3.eu-central-1.amazonaws.com/Emigratie-Checklist-PDF-2025-GRATIS-DOWNLOAD.pdf" TargetMode="External"/><Relationship Id="rId302" Type="http://schemas.openxmlformats.org/officeDocument/2006/relationships/hyperlink" Target="https://belangrijk1.s3.eu-central-1.amazonaws.com/Emigreren-Checklist-PDF-2025-GRATIS-DOWNLOAD.pdf" TargetMode="External"/><Relationship Id="rId303" Type="http://schemas.openxmlformats.org/officeDocument/2006/relationships/hyperlink" Target="https://belangrijk1.s3.eu-central-1.amazonaws.com/Emigreren-Naar-Belgi&#65533;-Checklist-PDF-2025-GRATIS-DOWNLOAD.pdf" TargetMode="External"/><Relationship Id="rId304" Type="http://schemas.openxmlformats.org/officeDocument/2006/relationships/hyperlink" Target="https://belangrijk1.s3.eu-central-1.amazonaws.com/Energielabel-Checklist-PDF-2025-GRATIS-DOWNLOAD.pdf" TargetMode="External"/><Relationship Id="rId305" Type="http://schemas.openxmlformats.org/officeDocument/2006/relationships/hyperlink" Target="https://belangrijk1.s3.eu-central-1.amazonaws.com/Engie-Warmtepomp-Checklist-PDF-2025-GRATIS-DOWNLOAD.pdf" TargetMode="External"/><Relationship Id="rId306" Type="http://schemas.openxmlformats.org/officeDocument/2006/relationships/hyperlink" Target="https://belangrijk1.s3.eu-central-1.amazonaws.com/Event-Preparation-Checklist-PDF-2025-GRATIS-DOWNLOAD.pdf" TargetMode="External"/><Relationship Id="rId307" Type="http://schemas.openxmlformats.org/officeDocument/2006/relationships/hyperlink" Target="https://belangrijk1.s3.eu-central-1.amazonaws.com/Flora-En-Fauna-Checklist-PDF-2025-GRATIS-DOWNLOAD.pdf" TargetMode="External"/><Relationship Id="rId308" Type="http://schemas.openxmlformats.org/officeDocument/2006/relationships/hyperlink" Target="https://belangrijk1.s3.eu-central-1.amazonaws.com/Fssc-22000-Checklist-PDF-2025-GRATIS-DOWNLOAD.pdf" TargetMode="External"/><Relationship Id="rId309" Type="http://schemas.openxmlformats.org/officeDocument/2006/relationships/hyperlink" Target="https://belangrijk1.s3.eu-central-1.amazonaws.com/Gemba-Walk-Checklist-PDF-2025-GRATIS-DOWNLOAD.pdf" TargetMode="External"/><Relationship Id="rId310" Type="http://schemas.openxmlformats.org/officeDocument/2006/relationships/hyperlink" Target="https://belangrijk1.s3.eu-central-1.amazonaws.com/Grote-Beurt-Auto-Checklist-PDF-2025-GRATIS-DOWNLOAD.pdf" TargetMode="External"/><Relationship Id="rId311" Type="http://schemas.openxmlformats.org/officeDocument/2006/relationships/hyperlink" Target="https://belangrijk1.s3.eu-central-1.amazonaws.com/Grote-Beurt-Diesel-Auto-Checklist-PDF-2025-GRATIS-DOWNLOAD.pdf" TargetMode="External"/><Relationship Id="rId312" Type="http://schemas.openxmlformats.org/officeDocument/2006/relationships/hyperlink" Target="https://belangrijk1.s3.eu-central-1.amazonaws.com/Gut-Health-Checklist-PDF-2025-GRATIS-DOWNLOAD.pdf" TargetMode="External"/><Relationship Id="rId313" Type="http://schemas.openxmlformats.org/officeDocument/2006/relationships/hyperlink" Target="https://belangrijk1.s3.eu-central-1.amazonaws.com/Hsp-Checklist-PDF-2025-GRATIS-DOWNLOAD.pdf" TargetMode="External"/><Relationship Id="rId314" Type="http://schemas.openxmlformats.org/officeDocument/2006/relationships/hyperlink" Target="https://belangrijk1.s3.eu-central-1.amazonaws.com/Huis-Verbouwen-Checklist-PDF-2025-GRATIS-DOWNLOAD.pdf" TargetMode="External"/><Relationship Id="rId315" Type="http://schemas.openxmlformats.org/officeDocument/2006/relationships/hyperlink" Target="https://belangrijk1.s3.eu-central-1.amazonaws.com/Iauditor-Checklist-PDF-2025-GRATIS-DOWNLOAD.pdf" TargetMode="External"/><Relationship Id="rId316" Type="http://schemas.openxmlformats.org/officeDocument/2006/relationships/hyperlink" Target="https://belangrijk1.s3.eu-central-1.amazonaws.com/Ik-Ga-Verhuizen-Checklist-PDF-2025-GRATIS-DOWNLOAD.pdf" TargetMode="External"/><Relationship Id="rId317" Type="http://schemas.openxmlformats.org/officeDocument/2006/relationships/hyperlink" Target="https://belangrijk1.s3.eu-central-1.amazonaws.com/Inpak-Checklist-PDF-2025-GRATIS-DOWNLOAD.pdf" TargetMode="External"/><Relationship Id="rId318" Type="http://schemas.openxmlformats.org/officeDocument/2006/relationships/hyperlink" Target="https://belangrijk1.s3.eu-central-1.amazonaws.com/Iso-27001-Checklist-PDF-2025-GRATIS-DOWNLOAD.pdf" TargetMode="External"/><Relationship Id="rId319" Type="http://schemas.openxmlformats.org/officeDocument/2006/relationships/hyperlink" Target="https://belangrijk1.s3.eu-central-1.amazonaws.com/Iso-45001-Checklist-Nederlands-PDF-2025-GRATIS-DOWNLOAD.pdf" TargetMode="External"/><Relationship Id="rId320" Type="http://schemas.openxmlformats.org/officeDocument/2006/relationships/hyperlink" Target="https://belangrijk1.s3.eu-central-1.amazonaws.com/Iso-9000-Checklist-PDF-2025-GRATIS-DOWNLOAD.pdf" TargetMode="External"/><Relationship Id="rId321" Type="http://schemas.openxmlformats.org/officeDocument/2006/relationships/hyperlink" Target="https://belangrijk1.s3.eu-central-1.amazonaws.com/Iso-9001-Audit-Checklist-PDF-2025-GRATIS-DOWNLOAD.pdf" TargetMode="External"/><Relationship Id="rId322" Type="http://schemas.openxmlformats.org/officeDocument/2006/relationships/hyperlink" Target="https://belangrijk1.s3.eu-central-1.amazonaws.com/Iso-9001-Checklist-PDF-2025-GRATIS-DOWNLOAD.pdf" TargetMode="External"/><Relationship Id="rId323" Type="http://schemas.openxmlformats.org/officeDocument/2006/relationships/hyperlink" Target="https://belangrijk1.s3.eu-central-1.amazonaws.com/Iso-9001-Hr-Audit-Checklist-PDF-2025-GRATIS-DOWNLOAD.pdf" TargetMode="External"/><Relationship Id="rId324" Type="http://schemas.openxmlformats.org/officeDocument/2006/relationships/hyperlink" Target="https://belangrijk1.s3.eu-central-1.amazonaws.com/Jaarafsluiting-Boekhouding-Checklist-PDF-2025-GRATIS-DOWNLOAD.pdf" TargetMode="External"/><Relationship Id="rId325" Type="http://schemas.openxmlformats.org/officeDocument/2006/relationships/hyperlink" Target="https://belangrijk1.s3.eu-central-1.amazonaws.com/Kampeer-Checklist-PDF-2025-GRATIS-DOWNLOAD.pdf" TargetMode="External"/><Relationship Id="rId326" Type="http://schemas.openxmlformats.org/officeDocument/2006/relationships/hyperlink" Target="https://belangrijk1.s3.eu-central-1.amazonaws.com/Kamperen-Checklist-PDF-2025-GRATIS-DOWNLOAD.pdf" TargetMode="External"/><Relationship Id="rId327" Type="http://schemas.openxmlformats.org/officeDocument/2006/relationships/hyperlink" Target="https://belangrijk1.s3.eu-central-1.amazonaws.com/Kascommissie-Checklist-PDF-2025-GRATIS-DOWNLOAD.pdf" TargetMode="External"/><Relationship Id="rId328" Type="http://schemas.openxmlformats.org/officeDocument/2006/relationships/hyperlink" Target="https://belangrijk1.s3.eu-central-1.amazonaws.com/Keuken-Checklist-PDF-2025-GRATIS-DOWNLOAD.pdf" TargetMode="External"/><Relationship Id="rId329" Type="http://schemas.openxmlformats.org/officeDocument/2006/relationships/hyperlink" Target="https://belangrijk1.s3.eu-central-1.amazonaws.com/Kleine-Beurt-Auto-Checklist-PDF-2025-GRATIS-DOWNLOAD.pdf" TargetMode="External"/><Relationship Id="rId330" Type="http://schemas.openxmlformats.org/officeDocument/2006/relationships/hyperlink" Target="https://belangrijk1.s3.eu-central-1.amazonaws.com/Kleine-Onderhoudsbeurt-Auto-Checklist-PDF-2025-GRATIS-DOWNLOAD.pdf" TargetMode="External"/><Relationship Id="rId331" Type="http://schemas.openxmlformats.org/officeDocument/2006/relationships/hyperlink" Target="https://belangrijk1.s3.eu-central-1.amazonaws.com/Knb-Checklist-Levenstestament-PDF-2025-GRATIS-DOWNLOAD.pdf" TargetMode="External"/><Relationship Id="rId332" Type="http://schemas.openxmlformats.org/officeDocument/2006/relationships/hyperlink" Target="https://belangrijk1.s3.eu-central-1.amazonaws.com/Kraamkoffer-Checklist-PDF-2025-GRATIS-DOWNLOAD.pdf" TargetMode="External"/><Relationship Id="rId333" Type="http://schemas.openxmlformats.org/officeDocument/2006/relationships/hyperlink" Target="https://belangrijk1.s3.eu-central-1.amazonaws.com/Kraamtas-Checklist-PDF-2025-GRATIS-DOWNLOAD.pdf" TargetMode="External"/><Relationship Id="rId334" Type="http://schemas.openxmlformats.org/officeDocument/2006/relationships/hyperlink" Target="https://belangrijk1.s3.eu-central-1.amazonaws.com/Kraamzorg-Checklist-PDF-2025-GRATIS-DOWNLOAD.pdf" TargetMode="External"/><Relationship Id="rId335" Type="http://schemas.openxmlformats.org/officeDocument/2006/relationships/hyperlink" Target="https://belangrijk1.s3.eu-central-1.amazonaws.com/Kvk-Checklist-PDF-2025-GRATIS-DOWNLOAD.pdf" TargetMode="External"/><Relationship Id="rId336" Type="http://schemas.openxmlformats.org/officeDocument/2006/relationships/hyperlink" Target="https://belangrijk1.s3.eu-central-1.amazonaws.com/Levenstestament-Checklist-PDF-2025-GRATIS-DOWNLOAD.pdf" TargetMode="External"/><Relationship Id="rId337" Type="http://schemas.openxmlformats.org/officeDocument/2006/relationships/hyperlink" Target="https://belangrijk1.s3.eu-central-1.amazonaws.com/lijst.txt" TargetMode="External"/><Relationship Id="rId338" Type="http://schemas.openxmlformats.org/officeDocument/2006/relationships/hyperlink" Target="https://belangrijk1.s3.eu-central-1.amazonaws.com/Lmra-Checklist-Bouw-PDF-2025-GRATIS-DOWNLOAD.pdf" TargetMode="External"/><Relationship Id="rId339" Type="http://schemas.openxmlformats.org/officeDocument/2006/relationships/hyperlink" Target="https://belangrijk1.s3.eu-central-1.amazonaws.com/Lmra-Checklist-PDF-2025-GRATIS-DOWNLOAD.pdf" TargetMode="External"/><Relationship Id="rId340" Type="http://schemas.openxmlformats.org/officeDocument/2006/relationships/hyperlink" Target="https://belangrijk1.s3.eu-central-1.amazonaws.com/M&amp;A-Integration-Checklist-PDF-2025-GRATIS-DOWNLOAD.pdf" TargetMode="External"/><Relationship Id="rId341" Type="http://schemas.openxmlformats.org/officeDocument/2006/relationships/hyperlink" Target="https://belangrijk1.s3.eu-central-1.amazonaws.com/Machineveiligheid-Checklist-PDF-2025-GRATIS-DOWNLOAD.pdf" TargetMode="External"/><Relationship Id="rId342" Type="http://schemas.openxmlformats.org/officeDocument/2006/relationships/hyperlink" Target="https://belangrijk1.s3.eu-central-1.amazonaws.com/Marathon-Checklist-PDF-2025-GRATIS-DOWNLOAD.pdf" TargetMode="External"/><Relationship Id="rId343" Type="http://schemas.openxmlformats.org/officeDocument/2006/relationships/hyperlink" Target="https://belangrijk1.s3.eu-central-1.amazonaws.com/Nabestaanden-Checklist-PDF-2025-GRATIS-DOWNLOAD.pdf" TargetMode="External"/><Relationship Id="rId344" Type="http://schemas.openxmlformats.org/officeDocument/2006/relationships/hyperlink" Target="https://belangrijk1.s3.eu-central-1.amazonaws.com/Nen-2484-Checklist-PDF-2025-GRATIS-DOWNLOAD.pdf" TargetMode="External"/><Relationship Id="rId345" Type="http://schemas.openxmlformats.org/officeDocument/2006/relationships/hyperlink" Target="https://belangrijk1.s3.eu-central-1.amazonaws.com/Nen-7510-Checklist-PDF-2025-GRATIS-DOWNLOAD.pdf" TargetMode="External"/><Relationship Id="rId346" Type="http://schemas.openxmlformats.org/officeDocument/2006/relationships/hyperlink" Target="https://belangrijk1.s3.eu-central-1.amazonaws.com/New-York-Checklist-PDF-2025-GRATIS-DOWNLOAD.pdf" TargetMode="External"/><Relationship Id="rId347" Type="http://schemas.openxmlformats.org/officeDocument/2006/relationships/hyperlink" Target="https://belangrijk1.s3.eu-central-1.amazonaws.com/Nis2-Checklist-PDF-2025-GRATIS-DOWNLOAD.pdf" TargetMode="External"/><Relationship Id="rId348" Type="http://schemas.openxmlformats.org/officeDocument/2006/relationships/hyperlink" Target="https://belangrijk1.s3.eu-central-1.amazonaws.com/Noodpakket-Checklist-PDF-2025-GRATIS-DOWNLOAD.pdf" TargetMode="External"/><Relationship Id="rId349" Type="http://schemas.openxmlformats.org/officeDocument/2006/relationships/hyperlink" Target="https://belangrijk1.s3.eu-central-1.amazonaws.com/Onboarding-Checklist-Voorbeeld-PDF-2025-GRATIS-DOWNLOAD.pdf" TargetMode="External"/><Relationship Id="rId350" Type="http://schemas.openxmlformats.org/officeDocument/2006/relationships/hyperlink" Target="https://belangrijk1.s3.eu-central-1.amazonaws.com/Ondernemingsraad-Reorganisatie-Checklist-PDF-2025-GRATIS-DOWNLOAD.pdf" TargetMode="External"/><Relationship Id="rId351" Type="http://schemas.openxmlformats.org/officeDocument/2006/relationships/hyperlink" Target="https://belangrijk1.s3.eu-central-1.amazonaws.com/Ontruimingsoefening-Checklist-PDF-2025-GRATIS-DOWNLOAD.pdf" TargetMode="External"/><Relationship Id="rId352" Type="http://schemas.openxmlformats.org/officeDocument/2006/relationships/hyperlink" Target="https://belangrijk1.s3.eu-central-1.amazonaws.com/Op-Reis-Naar-Thailand-Checklist-PDF-2025-GRATIS-DOWNLOAD.pdf" TargetMode="External"/><Relationship Id="rId353" Type="http://schemas.openxmlformats.org/officeDocument/2006/relationships/hyperlink" Target="https://belangrijk1.s3.eu-central-1.amazonaws.com/Oplevering-Woning-Checklist-PDF-2025-GRATIS-DOWNLOAD.pdf" TargetMode="External"/><Relationship Id="rId354" Type="http://schemas.openxmlformats.org/officeDocument/2006/relationships/hyperlink" Target="https://belangrijk1.s3.eu-central-1.amazonaws.com/Organisatie-Evenement-Checklist-PDF-2025-GRATIS-DOWNLOAD.pdf" TargetMode="External"/><Relationship Id="rId355" Type="http://schemas.openxmlformats.org/officeDocument/2006/relationships/hyperlink" Target="https://belangrijk1.s3.eu-central-1.amazonaws.com/Pots-Symptomen-Checklist-PDF-2025-GRATIS-DOWNLOAD.pdf" TargetMode="External"/><Relationship Id="rId356" Type="http://schemas.openxmlformats.org/officeDocument/2006/relationships/hyperlink" Target="https://belangrijk1.s3.eu-central-1.amazonaws.com/Prepper-Bag-Checklist-PDF-2025-GRATIS-DOWNLOAD.pdf" TargetMode="External"/><Relationship Id="rId357" Type="http://schemas.openxmlformats.org/officeDocument/2006/relationships/hyperlink" Target="https://belangrijk1.s3.eu-central-1.amazonaws.com/Preppers-Checklist-PDF-2025-GRATIS-DOWNLOAD.pdf" TargetMode="External"/><Relationship Id="rId358" Type="http://schemas.openxmlformats.org/officeDocument/2006/relationships/hyperlink" Target="https://belangrijk1.s3.eu-central-1.amazonaws.com/Puppy-Benodigdheden-Checklist-PDF-2025-GRATIS-DOWNLOAD.pdf" TargetMode="External"/><Relationship Id="rId359" Type="http://schemas.openxmlformats.org/officeDocument/2006/relationships/hyperlink" Target="https://belangrijk1.s3.eu-central-1.amazonaws.com/Puppy-Checklist-PDF-2025-GRATIS-DOWNLOAD.pdf" TargetMode="External"/><Relationship Id="rId360" Type="http://schemas.openxmlformats.org/officeDocument/2006/relationships/hyperlink" Target="https://belangrijk1.s3.eu-central-1.amazonaws.com/Puppy-Checklist-Spullen-PDF-2025-GRATIS-DOWNLOAD.pdf" TargetMode="External"/><Relationship Id="rId361" Type="http://schemas.openxmlformats.org/officeDocument/2006/relationships/hyperlink" Target="https://belangrijk1.s3.eu-central-1.amazonaws.com/Puppy-Socialiseren-Checklist-PDF-2025-GRATIS-DOWNLOAD.pdf" TargetMode="External"/><Relationship Id="rId362" Type="http://schemas.openxmlformats.org/officeDocument/2006/relationships/hyperlink" Target="https://belangrijk1.s3.eu-central-1.amazonaws.com/Quality-Control-Checklist-PDF-2025-GRATIS-DOWNLOAD.pdf" TargetMode="External"/><Relationship Id="rId363" Type="http://schemas.openxmlformats.org/officeDocument/2006/relationships/hyperlink" Target="https://belangrijk1.s3.eu-central-1.amazonaws.com/Reis-Checklist-PDF-2025-GRATIS-DOWNLOAD.pdf" TargetMode="External"/><Relationship Id="rId364" Type="http://schemas.openxmlformats.org/officeDocument/2006/relationships/hyperlink" Target="https://belangrijk1.s3.eu-central-1.amazonaws.com/Reis-Naar-Amerika-Checklist-PDF-2025-GRATIS-DOWNLOAD.pdf" TargetMode="External"/><Relationship Id="rId365" Type="http://schemas.openxmlformats.org/officeDocument/2006/relationships/hyperlink" Target="https://belangrijk1.s3.eu-central-1.amazonaws.com/Reizen-Naar-Indonesie-Checklist-PDF-2025-GRATIS-DOWNLOAD.pdf" TargetMode="External"/><Relationship Id="rId366" Type="http://schemas.openxmlformats.org/officeDocument/2006/relationships/hyperlink" Target="https://belangrijk1.s3.eu-central-1.amazonaws.com/Safety-Checklist-PDF-2025-GRATIS-DOWNLOAD.pdf" TargetMode="External"/><Relationship Id="rId367" Type="http://schemas.openxmlformats.org/officeDocument/2006/relationships/hyperlink" Target="https://belangrijk1.s3.eu-central-1.amazonaws.com/Safety-Walk-Checklist-PDF-2025-GRATIS-DOWNLOAD.pdf" TargetMode="External"/><Relationship Id="rId368" Type="http://schemas.openxmlformats.org/officeDocument/2006/relationships/hyperlink" Target="https://belangrijk1.s3.eu-central-1.amazonaws.com/Scope-12-Checklist-Pdf-PDF-2025-GRATIS-DOWNLOAD.pdf" TargetMode="External"/><Relationship Id="rId369" Type="http://schemas.openxmlformats.org/officeDocument/2006/relationships/hyperlink" Target="https://belangrijk1.s3.eu-central-1.amazonaws.com/Seo-Checklist-PDF-2025-GRATIS-DOWNLOAD.pdf" TargetMode="External"/><Relationship Id="rId370" Type="http://schemas.openxmlformats.org/officeDocument/2006/relationships/hyperlink" Target="https://belangrijk1.s3.eu-central-1.amazonaws.com/Seo-Optimisation-Checklist-PDF-2025-GRATIS-DOWNLOAD.pdf" TargetMode="External"/><Relationship Id="rId371" Type="http://schemas.openxmlformats.org/officeDocument/2006/relationships/hyperlink" Target="https://belangrijk1.s3.eu-central-1.amazonaws.com/Ship-Shore-Safety-Checklist-PDF-2025-GRATIS-DOWNLOAD.pdf" TargetMode="External"/><Relationship Id="rId372" Type="http://schemas.openxmlformats.org/officeDocument/2006/relationships/hyperlink" Target="https://belangrijk1.s3.eu-central-1.amazonaws.com/Shopify-Seo-Checklist-PDF-2025-GRATIS-DOWNLOAD.pdf" TargetMode="External"/><Relationship Id="rId373" Type="http://schemas.openxmlformats.org/officeDocument/2006/relationships/hyperlink" Target="https://belangrijk1.s3.eu-central-1.amazonaws.com/Site-Migration-Checklist-PDF-2025-GRATIS-DOWNLOAD.pdf" TargetMode="External"/><Relationship Id="rId374" Type="http://schemas.openxmlformats.org/officeDocument/2006/relationships/hyperlink" Target="https://belangrijk1.s3.eu-central-1.amazonaws.com/Slaaphygiene-Checklist-PDF-2025-GRATIS-DOWNLOAD.pdf" TargetMode="External"/><Relationship Id="rId375" Type="http://schemas.openxmlformats.org/officeDocument/2006/relationships/hyperlink" Target="https://belangrijk1.s3.eu-central-1.amazonaws.com/Socialisatie-Pup-Checklist-PDF-2025-GRATIS-DOWNLOAD.pdf" TargetMode="External"/><Relationship Id="rId376" Type="http://schemas.openxmlformats.org/officeDocument/2006/relationships/hyperlink" Target="https://belangrijk1.s3.eu-central-1.amazonaws.com/Testament-Checklist-PDF-2025-GRATIS-DOWNLOAD.pdf" TargetMode="External"/><Relationship Id="rId377" Type="http://schemas.openxmlformats.org/officeDocument/2006/relationships/hyperlink" Target="https://belangrijk1.s3.eu-central-1.amazonaws.com/Thuisbevalling-Checklist-PDF-2025-GRATIS-DOWNLOAD.pdf" TargetMode="External"/><Relationship Id="rId378" Type="http://schemas.openxmlformats.org/officeDocument/2006/relationships/hyperlink" Target="https://belangrijk1.s3.eu-central-1.amazonaws.com/Trouw-Checklist-PDF-2025-GRATIS-DOWNLOAD.pdf" TargetMode="External"/><Relationship Id="rId379" Type="http://schemas.openxmlformats.org/officeDocument/2006/relationships/hyperlink" Target="https://belangrijk1.s3.eu-central-1.amazonaws.com/Trouwdag-Checklist-PDF-2025-GRATIS-DOWNLOAD.pdf" TargetMode="External"/><Relationship Id="rId380" Type="http://schemas.openxmlformats.org/officeDocument/2006/relationships/hyperlink" Target="https://belangrijk1.s3.eu-central-1.amazonaws.com/Trouwen-Checklist-PDF-2025-GRATIS-DOWNLOAD.pdf" TargetMode="External"/><Relationship Id="rId381" Type="http://schemas.openxmlformats.org/officeDocument/2006/relationships/hyperlink" Target="https://belangrijk1.s3.eu-central-1.amazonaws.com/Trouwplannen-Checklist-PDF-2025-GRATIS-DOWNLOAD.pdf" TargetMode="External"/><Relationship Id="rId382" Type="http://schemas.openxmlformats.org/officeDocument/2006/relationships/hyperlink" Target="https://belangrijk1.s3.eu-central-1.amazonaws.com/Trouwplanning-Checklist-PDF-2025-GRATIS-DOWNLOAD.pdf" TargetMode="External"/><Relationship Id="rId383" Type="http://schemas.openxmlformats.org/officeDocument/2006/relationships/hyperlink" Target="https://belangrijk1.s3.eu-central-1.amazonaws.com/Uitvaart-Regelen-Checklist-PDF-2025-GRATIS-DOWNLOAD.pdf" TargetMode="External"/><Relationship Id="rId384" Type="http://schemas.openxmlformats.org/officeDocument/2006/relationships/hyperlink" Target="https://belangrijk1.s3.eu-central-1.amazonaws.com/Uitzet-Checklist-PDF-2025-GRATIS-DOWNLOAD.pdf" TargetMode="External"/><Relationship Id="rId385" Type="http://schemas.openxmlformats.org/officeDocument/2006/relationships/hyperlink" Target="https://belangrijk1.s3.eu-central-1.amazonaws.com/Vakantie-Bagage-Checklist-PDF-2025-GRATIS-DOWNLOAD.pdf" TargetMode="External"/><Relationship Id="rId386" Type="http://schemas.openxmlformats.org/officeDocument/2006/relationships/hyperlink" Target="https://belangrijk1.s3.eu-central-1.amazonaws.com/Vakantie-Checklist-Kinderen-PDF-2025-GRATIS-DOWNLOAD.pdf" TargetMode="External"/><Relationship Id="rId387" Type="http://schemas.openxmlformats.org/officeDocument/2006/relationships/hyperlink" Target="https://belangrijk1.s3.eu-central-1.amazonaws.com/Vakantie-Checklist-Peuter-PDF-2025-GRATIS-DOWNLOAD.pdf" TargetMode="External"/><Relationship Id="rId388" Type="http://schemas.openxmlformats.org/officeDocument/2006/relationships/hyperlink" Target="https://belangrijk1.s3.eu-central-1.amazonaws.com/Vakantie-Checklist-Thailand-PDF-2025-GRATIS-DOWNLOAD.pdf" TargetMode="External"/><Relationship Id="rId389" Type="http://schemas.openxmlformats.org/officeDocument/2006/relationships/hyperlink" Target="https://belangrijk1.s3.eu-central-1.amazonaws.com/Vakantie-Checklist-Vliegen-PDF-2025-GRATIS-DOWNLOAD.pdf" TargetMode="External"/><Relationship Id="rId390" Type="http://schemas.openxmlformats.org/officeDocument/2006/relationships/hyperlink" Target="https://belangrijk1.s3.eu-central-1.amazonaws.com/Vakantie-Koffer-Checklist-PDF-2025-GRATIS-DOWNLOAD.pdf" TargetMode="External"/><Relationship Id="rId391" Type="http://schemas.openxmlformats.org/officeDocument/2006/relationships/hyperlink" Target="https://belangrijk1.s3.eu-central-1.amazonaws.com/Vca-Checklist-PDF-2025-GRATIS-DOWNLOAD.pdf" TargetMode="External"/><Relationship Id="rId392" Type="http://schemas.openxmlformats.org/officeDocument/2006/relationships/hyperlink" Target="https://belangrijk1.s3.eu-central-1.amazonaws.com/Vereniging-Eigen-Huis-Checklist-Oplevering-PDF-2025-GRATIS-DOWNLOAD.pdf" TargetMode="External"/><Relationship Id="rId393" Type="http://schemas.openxmlformats.org/officeDocument/2006/relationships/hyperlink" Target="https://belangrijk1.s3.eu-central-1.amazonaws.com/Verhuisplanner-Checklist-PDF-2025-GRATIS-DOWNLOAD.pdf" TargetMode="External"/><Relationship Id="rId394" Type="http://schemas.openxmlformats.org/officeDocument/2006/relationships/hyperlink" Target="https://belangrijk1.s3.eu-central-1.amazonaws.com/Verhuisplanning-Checklist-PDF-2025-GRATIS-DOWNLOAD.pdf" TargetMode="External"/><Relationship Id="rId395" Type="http://schemas.openxmlformats.org/officeDocument/2006/relationships/hyperlink" Target="https://belangrijk1.s3.eu-central-1.amazonaws.com/Verhuistips-Checklist-PDF-2025-GRATIS-DOWNLOAD.pdf" TargetMode="External"/><Relationship Id="rId396" Type="http://schemas.openxmlformats.org/officeDocument/2006/relationships/hyperlink" Target="https://belangrijk1.s3.eu-central-1.amazonaws.com/Verhuizen-Doorgeven-Checklist-PDF-2025-GRATIS-DOWNLOAD.pdf" TargetMode="External"/><Relationship Id="rId397" Type="http://schemas.openxmlformats.org/officeDocument/2006/relationships/hyperlink" Target="https://belangrijk1.s3.eu-central-1.amazonaws.com/Verhuizen-Wat-Te-Doen-Checklist-PDF-2025-GRATIS-DOWNLOAD.pdf" TargetMode="External"/><Relationship Id="rId398" Type="http://schemas.openxmlformats.org/officeDocument/2006/relationships/hyperlink" Target="https://belangrijk1.s3.eu-central-1.amazonaws.com/Verhuizing-Adres-Doorgeven-Checklist-PDF-2025-GRATIS-DOWNLOAD.pdf" TargetMode="External"/><Relationship Id="rId399" Type="http://schemas.openxmlformats.org/officeDocument/2006/relationships/hyperlink" Target="https://belangrijk1.s3.eu-central-1.amazonaws.com/Verhuizing-Checklist-PDF-2025-GRATIS-DOWNLOAD.pdf" TargetMode="External"/><Relationship Id="rId400" Type="http://schemas.openxmlformats.org/officeDocument/2006/relationships/hyperlink" Target="https://belangrijk1.s3.eu-central-1.amazonaws.com/Vliegvakantie-Checklist-PDF-2025-GRATIS-DOWNLOAD.pdf" TargetMode="External"/><Relationship Id="rId401" Type="http://schemas.openxmlformats.org/officeDocument/2006/relationships/hyperlink" Target="https://belangrijk1.s3.eu-central-1.amazonaws.com/Vluchtkoffer-Bevalling-Checklist-PDF-2025-GRATIS-DOWNLOAD.pdf" TargetMode="External"/><Relationship Id="rId402" Type="http://schemas.openxmlformats.org/officeDocument/2006/relationships/hyperlink" Target="https://belangrijk1.s3.eu-central-1.amazonaws.com/Vluchtkoffer-Checklist-PDF-2025-GRATIS-DOWNLOAD.pdf" TargetMode="External"/><Relationship Id="rId403" Type="http://schemas.openxmlformats.org/officeDocument/2006/relationships/hyperlink" Target="https://belangrijk1.s3.eu-central-1.amazonaws.com/Voorbeeld-Checklist-Nieuwe-Medewerker-PDF-2025-GRATIS-DOWNLOAD.pdf" TargetMode="External"/><Relationship Id="rId404" Type="http://schemas.openxmlformats.org/officeDocument/2006/relationships/hyperlink" Target="https://belangrijk1.s3.eu-central-1.amazonaws.com/Voorschouw-Nieuwbouw-Checklist-PDF-2025-GRATIS-DOWNLOAD.pdf" TargetMode="External"/><Relationship Id="rId405" Type="http://schemas.openxmlformats.org/officeDocument/2006/relationships/hyperlink" Target="https://belangrijk1.s3.eu-central-1.amazonaws.com/Vpn-Checklist-PDF-2025-GRATIS-DOWNLOAD.pdf" TargetMode="External"/><Relationship Id="rId406" Type="http://schemas.openxmlformats.org/officeDocument/2006/relationships/hyperlink" Target="https://belangrijk1.s3.eu-central-1.amazonaws.com/Vso-Checklist-PDF-2025-GRATIS-DOWNLOAD.pdf" TargetMode="External"/><Relationship Id="rId407" Type="http://schemas.openxmlformats.org/officeDocument/2006/relationships/hyperlink" Target="https://belangrijk1.s3.eu-central-1.amazonaws.com/Vve-Checklist-PDF-2025-GRATIS-DOWNLOAD.pdf" TargetMode="External"/><Relationship Id="rId408" Type="http://schemas.openxmlformats.org/officeDocument/2006/relationships/hyperlink" Target="https://belangrijk1.s3.eu-central-1.amazonaws.com/Warmtepomp-Checklist-PDF-2025-GRATIS-DOWNLOAD.pdf" TargetMode="External"/><Relationship Id="rId409" Type="http://schemas.openxmlformats.org/officeDocument/2006/relationships/hyperlink" Target="https://belangrijk1.s3.eu-central-1.amazonaws.com/Wat-Te-Doen-Na-Overlijden-Checklist-PDF-2025-GRATIS-DOWNLOAD.pdf" TargetMode="External"/><Relationship Id="rId410" Type="http://schemas.openxmlformats.org/officeDocument/2006/relationships/hyperlink" Target="https://belangrijk1.s3.eu-central-1.amazonaws.com/Wbtr-Checklist-PDF-2025-GRATIS-DOWNLOAD.pdf" TargetMode="External"/><Relationship Id="rId411" Type="http://schemas.openxmlformats.org/officeDocument/2006/relationships/hyperlink" Target="https://belangrijk1.s3.eu-central-1.amazonaws.com/Wcag-Guidelines-Checklist-PDF-2025-GRATIS-DOWNLOAD.pdf" TargetMode="External"/><Relationship Id="rId412" Type="http://schemas.openxmlformats.org/officeDocument/2006/relationships/hyperlink" Target="https://belangrijk1.s3.eu-central-1.amazonaws.com/Web-Migration-Checklist-PDF-2025-GRATIS-DOWNLOAD.pdf" TargetMode="External"/><Relationship Id="rId413" Type="http://schemas.openxmlformats.org/officeDocument/2006/relationships/hyperlink" Target="https://belangrijk1.s3.eu-central-1.amazonaws.com/Wedding-To-Do-Checklist-PDF-2025-GRATIS-DOWNLOAD.pdf" TargetMode="External"/><Relationship Id="rId414" Type="http://schemas.openxmlformats.org/officeDocument/2006/relationships/hyperlink" Target="https://belangrijk1.s3.eu-central-1.amazonaws.com/Weekend-Weg-Checklist-PDF-2025-GRATIS-DOWNLOAD.pdf" TargetMode="External"/><Relationship Id="rId415" Type="http://schemas.openxmlformats.org/officeDocument/2006/relationships/hyperlink" Target="https://belangrijk1.s3.eu-central-1.amazonaws.com/Werknemersvaardigheden-Checklist-PDF-2025-GRATIS-DOWNLOAD.pdf" TargetMode="External"/><Relationship Id="rId416" Type="http://schemas.openxmlformats.org/officeDocument/2006/relationships/hyperlink" Target="https://belangrijk1.s3.eu-central-1.amazonaws.com/Werkplekonderzoek-Checklist-PDF-2025-GRATIS-DOWNLOAD.pdf" TargetMode="External"/><Relationship Id="rId417" Type="http://schemas.openxmlformats.org/officeDocument/2006/relationships/hyperlink" Target="https://belangrijk1.s3.eu-central-1.amazonaws.com/Wintersport-Checklist-PDF-2025-GRATIS-DOWNLOAD.pdf" TargetMode="External"/><Relationship Id="rId418" Type="http://schemas.openxmlformats.org/officeDocument/2006/relationships/hyperlink" Target="https://belangrijk1.s3.eu-central-1.amazonaws.com/Zelf-Je-Huis-Verkopen-Checklist-PDF-2025-GRATIS-DOWNLOAD.pdf" TargetMode="External"/><Relationship Id="rId419" Type="http://schemas.openxmlformats.org/officeDocument/2006/relationships/hyperlink" Target="https://belangrijk1.s3.eu-central-1.amazonaws.com/Ziekenhuistas-Checklist-PDF-2025-GRATIS-DOWNLOAD.pdf" TargetMode="External"/><Relationship Id="rId420" Type="http://schemas.openxmlformats.org/officeDocument/2006/relationships/hyperlink" Target="https://belangrijk1.s3.eu-central-1.amazonaws.com/Ziekte-Van-Lyme-Symptomen-Checklist-PDF-2025-GRATIS-DOWNLOAD.pdf" TargetMode="External"/><Relationship Id="rId421" Type="http://schemas.openxmlformats.org/officeDocument/2006/relationships/hyperlink" Target="https://belangrijk1.s3.eu-central-1.amazonaws.com/Zomervakantie-Checklist-PDF-2025-GRATIS-DOWNLOAD.pdf" TargetMode="External"/><Relationship Id="rId422" Type="http://schemas.openxmlformats.org/officeDocument/2006/relationships/hyperlink" Target="https://belangrijk1.s3.eu-central-1.amazonaws.com/Zwanger-En-Nu-Checklist-PDF-2025-GRATIS-DOWNLOAD.pdf" TargetMode="External"/><Relationship Id="rId423" Type="http://schemas.openxmlformats.org/officeDocument/2006/relationships/hyperlink" Target="https://belangrijk1.s3.eu-central-1.amazonaws.com/Zwanger-Wat-Nu-Checklist-PDF-2025-GRATIS-DOWNLOAD.pdf" TargetMode="External"/><Relationship Id="rId424" Type="http://schemas.openxmlformats.org/officeDocument/2006/relationships/hyperlink" Target="https://belangrijk1.s3.eu-central-1.amazonaws.com/Zwangerschap-Checklist-PDF-2025-GRATIS-DOWNLOAD.pdf" TargetMode="External"/><Relationship Id="rId425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
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jaarafsluiting checklist Gratis DOCX 2025</w:t>
      </w:r>
    </w:p>
    <w:p/>
    <w:p>
      <w:pPr>
        <w:spacing w:after="240"/>
      </w:pPr>
      <w:r>
        <w:rPr>
          <w:sz w:val="36"/>
        </w:rPr>
        <w:t>Jaarafsluiting</w:t>
      </w:r>
      <w:r>
        <w:rPr>
          <w:sz w:val="36"/>
        </w:rPr>
        <w:t xml:space="preserve"> </w:t>
      </w:r>
      <w:r>
        <w:rPr>
          <w:sz w:val="36"/>
        </w:rPr>
        <w:t>Boekhouding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Jaarafsluiting</w:t>
      </w:r>
      <w:r>
        <w:rPr>
          <w:sz w:val="36"/>
        </w:rPr>
        <w:t xml:space="preserve"> </w:t>
      </w:r>
      <w:r>
        <w:rPr>
          <w:sz w:val="36"/>
        </w:rPr>
        <w:t>Boekhouding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Jaarafsluiting</w:t>
      </w:r>
      <w:r>
        <w:rPr>
          <w:sz w:val="36"/>
        </w:rPr>
        <w:t xml:space="preserve"> </w:t>
      </w:r>
      <w:r>
        <w:rPr>
          <w:sz w:val="36"/>
        </w:rPr>
        <w:t>Boekhouding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Facturen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facturen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gecontroleerd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kloppen.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</w:p>
    <w:p>
      <w:pPr>
        <w:spacing w:after="240"/>
      </w:pP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openstaande</w:t>
      </w:r>
      <w:r>
        <w:rPr>
          <w:sz w:val="36"/>
        </w:rPr>
        <w:t xml:space="preserve"> </w:t>
      </w:r>
      <w:r>
        <w:rPr>
          <w:sz w:val="36"/>
        </w:rPr>
        <w:t>facturen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betaald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worden.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versturen.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klanten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bedanken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betalingen!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relatie</w:t>
      </w:r>
      <w:r>
        <w:rPr>
          <w:sz w:val="36"/>
        </w:rPr>
        <w:t xml:space="preserve"> </w:t>
      </w:r>
      <w:r>
        <w:rPr>
          <w:sz w:val="36"/>
        </w:rPr>
        <w:t>versterken.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factuursoftware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herinneringsbrief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betalingsoverzicht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klantcommunicatie-tool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accountancy-app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Balans</w:t>
      </w:r>
      <w:r>
        <w:rPr>
          <w:sz w:val="36"/>
        </w:rPr>
        <w:t xml:space="preserve"> </w:t>
      </w:r>
      <w:r>
        <w:rPr>
          <w:sz w:val="36"/>
        </w:rPr>
        <w:t>opmaken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activa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passiva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helder</w:t>
      </w:r>
      <w:r>
        <w:rPr>
          <w:sz w:val="36"/>
        </w:rPr>
        <w:t xml:space="preserve"> </w:t>
      </w:r>
      <w:r>
        <w:rPr>
          <w:sz w:val="36"/>
        </w:rPr>
        <w:t>beeld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financiële</w:t>
      </w:r>
    </w:p>
    <w:p>
      <w:pPr>
        <w:spacing w:after="240"/>
      </w:pPr>
      <w:r>
        <w:rPr>
          <w:sz w:val="36"/>
        </w:rPr>
        <w:t>situatie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jaarafsluiting,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toekomstige</w:t>
      </w:r>
    </w:p>
    <w:p>
      <w:pPr>
        <w:spacing w:after="240"/>
      </w:pP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beslissingen.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boekhouder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</w:p>
    <w:p>
      <w:pPr>
        <w:spacing w:after="240"/>
      </w:pPr>
      <w:r>
        <w:rPr>
          <w:sz w:val="36"/>
        </w:rPr>
        <w:t>zekerheid.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gedocumenteerd</w:t>
      </w:r>
      <w:r>
        <w:rPr>
          <w:sz w:val="36"/>
        </w:rPr>
        <w:t xml:space="preserve"> </w:t>
      </w:r>
      <w:r>
        <w:rPr>
          <w:sz w:val="36"/>
        </w:rPr>
        <w:t>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balans-sjabloon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boekhoudsoftware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adviesboek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accountantsdienst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cursus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boekhouden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Voorraad</w:t>
      </w:r>
      <w:r>
        <w:rPr>
          <w:sz w:val="36"/>
        </w:rPr>
        <w:t xml:space="preserve"> </w:t>
      </w:r>
      <w:r>
        <w:rPr>
          <w:sz w:val="36"/>
        </w:rPr>
        <w:t>inventariseren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voorraad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tellen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evalueren.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voorraadbeheer</w:t>
      </w:r>
      <w:r>
        <w:rPr>
          <w:sz w:val="36"/>
        </w:rPr>
        <w:t xml:space="preserve"> </w:t>
      </w:r>
      <w:r>
        <w:rPr>
          <w:sz w:val="36"/>
        </w:rPr>
        <w:t>efficiënt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verkopen.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waarde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voorraad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boekhouding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werken.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oude</w:t>
      </w:r>
      <w:r>
        <w:rPr>
          <w:sz w:val="36"/>
        </w:rPr>
        <w:t xml:space="preserve"> </w:t>
      </w:r>
      <w:r>
        <w:rPr>
          <w:sz w:val="36"/>
        </w:rPr>
        <w:t>voorraden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prijzen!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voorraadbeheer-tool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inventarisatie-sjabloon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afprijzingsoftware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boekhoudpakket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rapportagetool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Belastingen</w:t>
      </w:r>
      <w:r>
        <w:rPr>
          <w:sz w:val="36"/>
        </w:rPr>
        <w:t xml:space="preserve"> </w:t>
      </w:r>
      <w:r>
        <w:rPr>
          <w:sz w:val="36"/>
        </w:rPr>
        <w:t>voorbereiden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benodigde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verzameld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belastingaangifte.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voorbereidingen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laten</w:t>
      </w:r>
    </w:p>
    <w:p>
      <w:pPr>
        <w:spacing w:after="240"/>
      </w:pPr>
      <w:r>
        <w:rPr>
          <w:sz w:val="36"/>
        </w:rPr>
        <w:t>verlopen.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als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uiteindelijk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besparen!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belastingsoftware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belastingadviseur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documentenchecklist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aangifte-tool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overzicht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Jaarverslag</w:t>
      </w:r>
      <w:r>
        <w:rPr>
          <w:sz w:val="36"/>
        </w:rPr>
        <w:t xml:space="preserve"> </w:t>
      </w:r>
      <w:r>
        <w:rPr>
          <w:sz w:val="36"/>
        </w:rPr>
        <w:t>opstellen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jaarverslag</w:t>
      </w:r>
      <w:r>
        <w:rPr>
          <w:sz w:val="36"/>
        </w:rPr>
        <w:t xml:space="preserve"> </w:t>
      </w:r>
      <w:r>
        <w:rPr>
          <w:sz w:val="36"/>
        </w:rPr>
        <w:t>waarin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cijfers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prestaties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afgelopen</w:t>
      </w:r>
      <w:r>
        <w:rPr>
          <w:sz w:val="36"/>
        </w:rPr>
        <w:t xml:space="preserve"> </w:t>
      </w:r>
      <w:r>
        <w:rPr>
          <w:sz w:val="36"/>
        </w:rPr>
        <w:t>jaar</w:t>
      </w:r>
      <w:r>
        <w:rPr>
          <w:sz w:val="36"/>
        </w:rPr>
        <w:t xml:space="preserve"> </w:t>
      </w:r>
      <w:r>
        <w:rPr>
          <w:sz w:val="36"/>
        </w:rPr>
        <w:t>samenvat.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investeerders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belanghebbenden.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transparant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eerlijk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rapportage.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vertrouwen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bouwen!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jaarverslag-sjabloon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rapportagesoftware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grafiek-tool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feedbackformulier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presentatiemateriaal</w:t>
        </w:r>
      </w:hyperlink>
    </w:p>
    <w:p>
      <w:pPr>
        <w:spacing w:after="240"/>
      </w:pPr>
      <w:r>
        <w:rPr>
          <w:sz w:val="36"/>
        </w:rPr>
        <w:t>Jaarafsluiting</w:t>
      </w:r>
      <w:r>
        <w:rPr>
          <w:sz w:val="36"/>
        </w:rPr>
        <w:t xml:space="preserve"> </w:t>
      </w:r>
      <w:r>
        <w:rPr>
          <w:sz w:val="36"/>
        </w:rPr>
        <w:t>Boekhouding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facturen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bonnetjes</w:t>
      </w:r>
      <w:r>
        <w:rPr>
          <w:sz w:val="36"/>
        </w:rPr>
        <w:t xml:space="preserve"> </w:t>
      </w:r>
      <w:r>
        <w:rPr>
          <w:sz w:val="36"/>
        </w:rPr>
        <w:t>digitaal</w:t>
      </w:r>
      <w:r>
        <w:rPr>
          <w:sz w:val="36"/>
        </w:rPr>
        <w:t xml:space="preserve"> </w:t>
      </w:r>
      <w:r>
        <w:rPr>
          <w:sz w:val="36"/>
        </w:rPr>
        <w:t>opslaat.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zoeken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kwijtraakt.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scannen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documenten.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document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scan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boekhoudsoftware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automatische</w:t>
      </w:r>
      <w:r>
        <w:rPr>
          <w:sz w:val="36"/>
        </w:rPr>
        <w:t xml:space="preserve"> </w:t>
      </w:r>
      <w:r>
        <w:rPr>
          <w:sz w:val="36"/>
        </w:rPr>
        <w:t>rapportages</w:t>
      </w:r>
      <w:r>
        <w:rPr>
          <w:sz w:val="36"/>
        </w:rPr>
        <w:t xml:space="preserve"> </w:t>
      </w:r>
      <w:r>
        <w:rPr>
          <w:sz w:val="36"/>
        </w:rPr>
        <w:t>genereert.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inzicht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situatie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fouten</w:t>
      </w:r>
      <w:r>
        <w:rPr>
          <w:sz w:val="36"/>
        </w:rPr>
        <w:t xml:space="preserve"> </w:t>
      </w:r>
      <w:r>
        <w:rPr>
          <w:sz w:val="36"/>
        </w:rPr>
        <w:t>tijdig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ontdekken.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boekhoudsoftware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financiële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rapportagetool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specifieke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jaarafsluiting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agenda</w:t>
      </w:r>
    </w:p>
    <w:p>
      <w:pPr>
        <w:spacing w:after="240"/>
      </w:pPr>
      <w:r>
        <w:rPr>
          <w:sz w:val="36"/>
        </w:rPr>
        <w:t>blokkeert.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uitstelgedrag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gestructureerde</w:t>
      </w:r>
      <w:r>
        <w:rPr>
          <w:sz w:val="36"/>
        </w:rPr>
        <w:t xml:space="preserve"> </w:t>
      </w:r>
      <w:r>
        <w:rPr>
          <w:sz w:val="36"/>
        </w:rPr>
        <w:t>aanpak.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agenda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projectmanagement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vastloopt.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boekhouder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ervaren</w:t>
      </w:r>
    </w:p>
    <w:p>
      <w:pPr>
        <w:spacing w:after="240"/>
      </w:pPr>
      <w:r>
        <w:rPr>
          <w:sz w:val="36"/>
        </w:rPr>
        <w:t>collega.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vroegtijdig</w:t>
      </w:r>
      <w:r>
        <w:rPr>
          <w:sz w:val="36"/>
        </w:rPr>
        <w:t xml:space="preserve"> </w:t>
      </w:r>
      <w:r>
        <w:rPr>
          <w:sz w:val="36"/>
        </w:rPr>
        <w:t>advies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winnen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zitten.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boekhoudkundige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hulp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consultancy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recht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belastingaftrekken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subsidies.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aanzienlijke</w:t>
      </w:r>
    </w:p>
    <w:p>
      <w:pPr>
        <w:spacing w:after="240"/>
      </w:pPr>
      <w:r>
        <w:rPr>
          <w:sz w:val="36"/>
        </w:rPr>
        <w:t>impact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eindbalans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mogelijk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terugkrijgen.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belastingadvies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subsidiecheck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Jaarafsluiting</w:t>
      </w:r>
      <w:r>
        <w:rPr>
          <w:sz w:val="36"/>
        </w:rPr>
        <w:t xml:space="preserve"> </w:t>
      </w:r>
      <w:r>
        <w:rPr>
          <w:sz w:val="36"/>
        </w:rPr>
        <w:t>Boekhouding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factuursoftwar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herinneringsbrief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betalingsoverzich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klantcommunicatie-too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accountancy-app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alans-sjabloon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oekhoudsoftware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financieel+adviesboek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accountantsdienst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online+cursus+boekhoud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oorraadbeheer-tool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inventarisatie-sjabloo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afprijzingsoftwar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boekhoudpakket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apportagetool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elastingsoftwar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elastingadviseu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documentenchecklis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aangifte-tool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financieel+overzich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rapportagesoftwar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grafiek-tool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feedbackformulie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presentatiemateriaal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document+scan+app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loud+opslag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financi%C3%ABle+rapportagetoo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agenda+ap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rojectmanagement+tool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boekhoudkundige+hulp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consultancy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elastingadvie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subsidiecheck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
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voorbeeld checklist Gratis DOCX 2025</w:t>
      </w:r>
    </w:p>
    <w:p/>
    <w:p>
      <w:pPr>
        <w:spacing w:after="240"/>
      </w:pPr>
      <w:r>
        <w:rPr>
          <w:sz w:val="36"/>
        </w:rPr>
        <w:t>Voorbeeld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Medewerker</w:t>
      </w:r>
    </w:p>
    <w:p>
      <w:pPr>
        <w:spacing w:after="240"/>
      </w:pPr>
      <w:r>
        <w:rPr>
          <w:sz w:val="36"/>
        </w:rPr>
        <w:t>Voorbeeld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Medewerker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</w:p>
    <w:p>
      <w:pPr>
        <w:spacing w:after="240"/>
      </w:pP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Voorbeeld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Medewerker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Welkomstpakket</w:t>
      </w:r>
    </w:p>
    <w:p>
      <w:pPr>
        <w:spacing w:after="240"/>
      </w:pPr>
      <w:r>
        <w:rPr>
          <w:sz w:val="36"/>
        </w:rPr>
        <w:t>Stel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leuk</w:t>
      </w:r>
      <w:r>
        <w:rPr>
          <w:sz w:val="36"/>
        </w:rPr>
        <w:t xml:space="preserve"> </w:t>
      </w:r>
      <w:r>
        <w:rPr>
          <w:sz w:val="36"/>
        </w:rPr>
        <w:t>welkomstpakket</w:t>
      </w:r>
      <w:r>
        <w:rPr>
          <w:sz w:val="36"/>
        </w:rPr>
        <w:t xml:space="preserve"> </w:t>
      </w:r>
      <w:r>
        <w:rPr>
          <w:sz w:val="36"/>
        </w:rPr>
        <w:t>samen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medewerker.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gepersonaliseerde</w:t>
      </w:r>
      <w:r>
        <w:rPr>
          <w:sz w:val="36"/>
        </w:rPr>
        <w:t xml:space="preserve"> </w:t>
      </w:r>
      <w:r>
        <w:rPr>
          <w:sz w:val="36"/>
        </w:rPr>
        <w:t>mok,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notitieboekje,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pen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warm</w:t>
      </w:r>
    </w:p>
    <w:p>
      <w:pPr>
        <w:spacing w:after="240"/>
      </w:pPr>
      <w:r>
        <w:rPr>
          <w:sz w:val="36"/>
        </w:rPr>
        <w:t>welkom</w:t>
      </w:r>
      <w:r>
        <w:rPr>
          <w:sz w:val="36"/>
        </w:rPr>
        <w:t xml:space="preserve"> </w:t>
      </w:r>
      <w:r>
        <w:rPr>
          <w:sz w:val="36"/>
        </w:rPr>
        <w:t>briefje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voegen.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klein</w:t>
      </w:r>
      <w:r>
        <w:rPr>
          <w:sz w:val="36"/>
        </w:rPr>
        <w:t xml:space="preserve"> </w:t>
      </w:r>
      <w:r>
        <w:rPr>
          <w:sz w:val="36"/>
        </w:rPr>
        <w:t>cadeautje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snoep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plantje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speciaal.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laat</w:t>
      </w:r>
      <w:r>
        <w:rPr>
          <w:sz w:val="36"/>
        </w:rPr>
        <w:t xml:space="preserve"> </w:t>
      </w:r>
      <w:r>
        <w:rPr>
          <w:sz w:val="36"/>
        </w:rPr>
        <w:t>zien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geeft!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Mok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Notitieboekje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Pen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Snoepje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Plantje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Inwerkprogramma</w:t>
      </w:r>
    </w:p>
    <w:p>
      <w:pPr>
        <w:spacing w:after="240"/>
      </w:pPr>
      <w:r>
        <w:rPr>
          <w:sz w:val="36"/>
        </w:rPr>
        <w:t>Creëer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gestructureerd</w:t>
      </w:r>
      <w:r>
        <w:rPr>
          <w:sz w:val="36"/>
        </w:rPr>
        <w:t xml:space="preserve"> </w:t>
      </w:r>
      <w:r>
        <w:rPr>
          <w:sz w:val="36"/>
        </w:rPr>
        <w:t>inwerkprogramma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weken</w:t>
      </w:r>
      <w:r>
        <w:rPr>
          <w:sz w:val="36"/>
        </w:rPr>
        <w:t xml:space="preserve"> </w:t>
      </w:r>
      <w:r>
        <w:rPr>
          <w:sz w:val="36"/>
        </w:rPr>
        <w:t>begeleidt.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overzicht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taken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wie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helpen.</w:t>
      </w:r>
      <w:r>
        <w:rPr>
          <w:sz w:val="36"/>
        </w:rPr>
        <w:t xml:space="preserve"> </w:t>
      </w: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ook</w:t>
      </w:r>
    </w:p>
    <w:p>
      <w:pPr>
        <w:spacing w:after="240"/>
      </w:pPr>
      <w:r>
        <w:rPr>
          <w:sz w:val="36"/>
        </w:rPr>
        <w:t>kennismakingsgesprekken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collega's</w:t>
      </w:r>
      <w:r>
        <w:rPr>
          <w:sz w:val="36"/>
        </w:rPr>
        <w:t xml:space="preserve"> </w:t>
      </w:r>
      <w:r>
        <w:rPr>
          <w:sz w:val="36"/>
        </w:rPr>
        <w:t>in.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medewerker</w:t>
      </w:r>
      <w:r>
        <w:rPr>
          <w:sz w:val="36"/>
        </w:rPr>
        <w:t xml:space="preserve"> </w:t>
      </w:r>
      <w:r>
        <w:rPr>
          <w:sz w:val="36"/>
        </w:rPr>
        <w:t>zich</w:t>
      </w:r>
    </w:p>
    <w:p>
      <w:pPr>
        <w:spacing w:after="240"/>
      </w:pPr>
      <w:r>
        <w:rPr>
          <w:sz w:val="36"/>
        </w:rPr>
        <w:t>sneller</w:t>
      </w:r>
      <w:r>
        <w:rPr>
          <w:sz w:val="36"/>
        </w:rPr>
        <w:t xml:space="preserve"> </w:t>
      </w:r>
      <w:r>
        <w:rPr>
          <w:sz w:val="36"/>
        </w:rPr>
        <w:t>thuis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voelen.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start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behoud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talent!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Schema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taken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Kennismakingsgesprekken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Training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Feedbackmomenten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IT-voorzieningen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IT-voorzieningen</w:t>
      </w:r>
      <w:r>
        <w:rPr>
          <w:sz w:val="36"/>
        </w:rPr>
        <w:t xml:space="preserve"> </w:t>
      </w:r>
      <w:r>
        <w:rPr>
          <w:sz w:val="36"/>
        </w:rPr>
        <w:t>klaar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gebruik.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omvat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werkstation</w:t>
      </w:r>
    </w:p>
    <w:p>
      <w:pPr>
        <w:spacing w:after="240"/>
      </w:pP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computer,</w:t>
      </w:r>
      <w:r>
        <w:rPr>
          <w:sz w:val="36"/>
        </w:rPr>
        <w:t xml:space="preserve"> </w:t>
      </w:r>
      <w:r>
        <w:rPr>
          <w:sz w:val="36"/>
        </w:rPr>
        <w:t>telefoon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internettoegang.</w:t>
      </w:r>
      <w:r>
        <w:rPr>
          <w:sz w:val="36"/>
        </w:rPr>
        <w:t xml:space="preserve"> </w:t>
      </w:r>
      <w:r>
        <w:rPr>
          <w:sz w:val="36"/>
        </w:rPr>
        <w:t>Geef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toegang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benodigde</w:t>
      </w:r>
      <w:r>
        <w:rPr>
          <w:sz w:val="36"/>
        </w:rPr>
        <w:t xml:space="preserve"> </w:t>
      </w:r>
      <w:r>
        <w:rPr>
          <w:sz w:val="36"/>
        </w:rPr>
        <w:t>software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systemen.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frustraties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werkdag.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IT-contactpersoon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wijzen!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Computer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Telefoon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Internet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IT-contactpersoon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Kantoorinrichting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fijne</w:t>
      </w:r>
      <w:r>
        <w:rPr>
          <w:sz w:val="36"/>
        </w:rPr>
        <w:t xml:space="preserve"> </w:t>
      </w:r>
      <w:r>
        <w:rPr>
          <w:sz w:val="36"/>
        </w:rPr>
        <w:t>werkplek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uitnodigt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slag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gaan.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</w:p>
    <w:p>
      <w:pPr>
        <w:spacing w:after="240"/>
      </w:pPr>
      <w:r>
        <w:rPr>
          <w:sz w:val="36"/>
        </w:rPr>
        <w:t>ergonomische</w:t>
      </w:r>
      <w:r>
        <w:rPr>
          <w:sz w:val="36"/>
        </w:rPr>
        <w:t xml:space="preserve"> </w:t>
      </w:r>
      <w:r>
        <w:rPr>
          <w:sz w:val="36"/>
        </w:rPr>
        <w:t>meubels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persoonlijke</w:t>
      </w:r>
      <w:r>
        <w:rPr>
          <w:sz w:val="36"/>
        </w:rPr>
        <w:t xml:space="preserve"> </w:t>
      </w:r>
      <w:r>
        <w:rPr>
          <w:sz w:val="36"/>
        </w:rPr>
        <w:t>accenten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foto's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planten.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ruimte</w:t>
      </w:r>
    </w:p>
    <w:p>
      <w:pPr>
        <w:spacing w:after="240"/>
      </w:pPr>
      <w:r>
        <w:rPr>
          <w:sz w:val="36"/>
        </w:rPr>
        <w:t>gezellig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praktisch.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medewerker</w:t>
      </w:r>
      <w:r>
        <w:rPr>
          <w:sz w:val="36"/>
        </w:rPr>
        <w:t xml:space="preserve"> </w:t>
      </w:r>
      <w:r>
        <w:rPr>
          <w:sz w:val="36"/>
        </w:rPr>
        <w:t>zich</w:t>
      </w:r>
      <w:r>
        <w:rPr>
          <w:sz w:val="36"/>
        </w:rPr>
        <w:t xml:space="preserve"> </w:t>
      </w:r>
      <w:r>
        <w:rPr>
          <w:sz w:val="36"/>
        </w:rPr>
        <w:t>snel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gemak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laten</w:t>
      </w:r>
      <w:r>
        <w:rPr>
          <w:sz w:val="36"/>
        </w:rPr>
        <w:t xml:space="preserve"> </w:t>
      </w:r>
      <w:r>
        <w:rPr>
          <w:sz w:val="36"/>
        </w:rPr>
        <w:t>voelen.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inspirerende</w:t>
      </w:r>
      <w:r>
        <w:rPr>
          <w:sz w:val="36"/>
        </w:rPr>
        <w:t xml:space="preserve"> </w:t>
      </w:r>
      <w:r>
        <w:rPr>
          <w:sz w:val="36"/>
        </w:rPr>
        <w:t>omgeving</w:t>
      </w:r>
      <w:r>
        <w:rPr>
          <w:sz w:val="36"/>
        </w:rPr>
        <w:t xml:space="preserve"> </w:t>
      </w:r>
      <w:r>
        <w:rPr>
          <w:sz w:val="36"/>
        </w:rPr>
        <w:t>bevordert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productiviteit!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Bureau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Erg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stoel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Planten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Decoraties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Verlichting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Teamintroductie</w:t>
      </w:r>
    </w:p>
    <w:p>
      <w:pPr>
        <w:spacing w:after="240"/>
      </w:pPr>
      <w:r>
        <w:rPr>
          <w:sz w:val="36"/>
        </w:rPr>
        <w:t>Organiseer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informele</w:t>
      </w:r>
      <w:r>
        <w:rPr>
          <w:sz w:val="36"/>
        </w:rPr>
        <w:t xml:space="preserve"> </w:t>
      </w:r>
      <w:r>
        <w:rPr>
          <w:sz w:val="36"/>
        </w:rPr>
        <w:t>teamintroductie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medewerker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stellen.</w:t>
      </w:r>
    </w:p>
    <w:p>
      <w:pPr>
        <w:spacing w:after="240"/>
      </w:pP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borrel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lunch</w:t>
      </w:r>
      <w:r>
        <w:rPr>
          <w:sz w:val="36"/>
        </w:rPr>
        <w:t xml:space="preserve"> </w:t>
      </w:r>
      <w:r>
        <w:rPr>
          <w:sz w:val="36"/>
        </w:rPr>
        <w:t>zijn,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beter</w:t>
      </w:r>
      <w:r>
        <w:rPr>
          <w:sz w:val="36"/>
        </w:rPr>
        <w:t xml:space="preserve"> </w:t>
      </w:r>
      <w:r>
        <w:rPr>
          <w:sz w:val="36"/>
        </w:rPr>
        <w:t>leert</w:t>
      </w:r>
      <w:r>
        <w:rPr>
          <w:sz w:val="36"/>
        </w:rPr>
        <w:t xml:space="preserve"> </w:t>
      </w:r>
      <w:r>
        <w:rPr>
          <w:sz w:val="36"/>
        </w:rPr>
        <w:t>kennen.</w:t>
      </w:r>
      <w:r>
        <w:rPr>
          <w:sz w:val="36"/>
        </w:rPr>
        <w:t xml:space="preserve"> </w:t>
      </w:r>
      <w:r>
        <w:rPr>
          <w:sz w:val="36"/>
        </w:rPr>
        <w:t>Moedig</w:t>
      </w:r>
    </w:p>
    <w:p>
      <w:pPr>
        <w:spacing w:after="240"/>
      </w:pPr>
      <w:r>
        <w:rPr>
          <w:sz w:val="36"/>
        </w:rPr>
        <w:t>teamleden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iets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zichzelf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delen.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versterkt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band</w:t>
      </w:r>
      <w:r>
        <w:rPr>
          <w:sz w:val="36"/>
        </w:rPr>
        <w:t xml:space="preserve"> </w:t>
      </w:r>
      <w:r>
        <w:rPr>
          <w:sz w:val="36"/>
        </w:rPr>
        <w:t>binnen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team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warm</w:t>
      </w:r>
      <w:r>
        <w:rPr>
          <w:sz w:val="36"/>
        </w:rPr>
        <w:t xml:space="preserve"> </w:t>
      </w:r>
      <w:r>
        <w:rPr>
          <w:sz w:val="36"/>
        </w:rPr>
        <w:t>welkom.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hechte</w:t>
      </w:r>
      <w:r>
        <w:rPr>
          <w:sz w:val="36"/>
        </w:rPr>
        <w:t xml:space="preserve"> </w:t>
      </w:r>
      <w:r>
        <w:rPr>
          <w:sz w:val="36"/>
        </w:rPr>
        <w:t>teamdynamiek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samenwerking!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Borrel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Lunch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Teamlid-presentaties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Spelletjes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Groepsfoto</w:t>
        </w:r>
      </w:hyperlink>
    </w:p>
    <w:p>
      <w:pPr>
        <w:spacing w:after="240"/>
      </w:pPr>
      <w:r>
        <w:rPr>
          <w:sz w:val="36"/>
        </w:rPr>
        <w:t>Voorbeeld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Medewerker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buddy-systeem</w:t>
      </w:r>
      <w:r>
        <w:rPr>
          <w:sz w:val="36"/>
        </w:rPr>
        <w:t xml:space="preserve"> </w:t>
      </w:r>
      <w:r>
        <w:rPr>
          <w:sz w:val="36"/>
        </w:rPr>
        <w:t>instelt,</w:t>
      </w:r>
      <w:r>
        <w:rPr>
          <w:sz w:val="36"/>
        </w:rPr>
        <w:t xml:space="preserve"> </w:t>
      </w:r>
      <w:r>
        <w:rPr>
          <w:sz w:val="36"/>
        </w:rPr>
        <w:t>waarbij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ervaren</w:t>
      </w:r>
      <w:r>
        <w:rPr>
          <w:sz w:val="36"/>
        </w:rPr>
        <w:t xml:space="preserve"> </w:t>
      </w:r>
      <w:r>
        <w:rPr>
          <w:sz w:val="36"/>
        </w:rPr>
        <w:t>collega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nieuwe</w:t>
      </w:r>
    </w:p>
    <w:p>
      <w:pPr>
        <w:spacing w:after="240"/>
      </w:pPr>
      <w:r>
        <w:rPr>
          <w:sz w:val="36"/>
        </w:rPr>
        <w:t>medewerker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zich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werken.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versnelt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integratie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bevordert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relatie</w:t>
      </w:r>
      <w:r>
        <w:rPr>
          <w:sz w:val="36"/>
        </w:rPr>
        <w:t xml:space="preserve"> </w:t>
      </w:r>
      <w:r>
        <w:rPr>
          <w:sz w:val="36"/>
        </w:rPr>
        <w:t>binnen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team.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Buddy-programma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Mentorhandleiding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onboarding</w:t>
      </w:r>
      <w:r>
        <w:rPr>
          <w:sz w:val="36"/>
        </w:rPr>
        <w:t xml:space="preserve"> </w:t>
      </w:r>
      <w:r>
        <w:rPr>
          <w:sz w:val="36"/>
        </w:rPr>
        <w:t>portal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creëren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belangrijke</w:t>
      </w:r>
    </w:p>
    <w:p>
      <w:pPr>
        <w:spacing w:after="240"/>
      </w:pPr>
      <w:r>
        <w:rPr>
          <w:sz w:val="36"/>
        </w:rPr>
        <w:t>documenten,</w:t>
      </w:r>
      <w:r>
        <w:rPr>
          <w:sz w:val="36"/>
        </w:rPr>
        <w:t xml:space="preserve"> </w:t>
      </w:r>
      <w:r>
        <w:rPr>
          <w:sz w:val="36"/>
        </w:rPr>
        <w:t>video's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trainingsmateriaal.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medewerkers</w:t>
      </w:r>
    </w:p>
    <w:p>
      <w:pPr>
        <w:spacing w:after="240"/>
      </w:pPr>
      <w:r>
        <w:rPr>
          <w:sz w:val="36"/>
        </w:rPr>
        <w:t>gemakkelijker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toegang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krijgen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informatie</w:t>
      </w:r>
      <w:r>
        <w:rPr>
          <w:sz w:val="36"/>
        </w:rPr>
        <w:t xml:space="preserve"> </w:t>
      </w:r>
      <w:r>
        <w:rPr>
          <w:sz w:val="36"/>
        </w:rPr>
        <w:t>wanneer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hebben.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Intranet</w:t>
        </w:r>
      </w:hyperlink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informele</w:t>
      </w:r>
      <w:r>
        <w:rPr>
          <w:sz w:val="36"/>
        </w:rPr>
        <w:t xml:space="preserve"> </w:t>
      </w:r>
      <w:r>
        <w:rPr>
          <w:sz w:val="36"/>
        </w:rPr>
        <w:t>kennismakingslunch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team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week.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medewerker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zich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gemak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bevordert</w:t>
      </w:r>
      <w:r>
        <w:rPr>
          <w:sz w:val="36"/>
        </w:rPr>
        <w:t xml:space="preserve"> </w:t>
      </w:r>
      <w:r>
        <w:rPr>
          <w:sz w:val="36"/>
        </w:rPr>
        <w:t>teambinding.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Cateringdienst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Luncharrangement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duidelijke</w:t>
      </w:r>
      <w:r>
        <w:rPr>
          <w:sz w:val="36"/>
        </w:rPr>
        <w:t xml:space="preserve"> </w:t>
      </w:r>
      <w:r>
        <w:rPr>
          <w:sz w:val="36"/>
        </w:rPr>
        <w:t>verwachtingen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30,</w:t>
      </w:r>
      <w:r>
        <w:rPr>
          <w:sz w:val="36"/>
        </w:rPr>
        <w:t xml:space="preserve"> </w:t>
      </w:r>
      <w:r>
        <w:rPr>
          <w:sz w:val="36"/>
        </w:rPr>
        <w:t>60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90</w:t>
      </w:r>
      <w:r>
        <w:rPr>
          <w:sz w:val="36"/>
        </w:rPr>
        <w:t xml:space="preserve"> </w:t>
      </w:r>
      <w:r>
        <w:rPr>
          <w:sz w:val="36"/>
        </w:rPr>
        <w:t>dagen.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medewerker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doelen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stellen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geeft</w:t>
      </w:r>
      <w:r>
        <w:rPr>
          <w:sz w:val="36"/>
        </w:rPr>
        <w:t xml:space="preserve"> </w:t>
      </w:r>
      <w:r>
        <w:rPr>
          <w:sz w:val="36"/>
        </w:rPr>
        <w:t>hen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duidelijk</w:t>
      </w:r>
      <w:r>
        <w:rPr>
          <w:sz w:val="36"/>
        </w:rPr>
        <w:t xml:space="preserve"> </w:t>
      </w:r>
      <w:r>
        <w:rPr>
          <w:sz w:val="36"/>
        </w:rPr>
        <w:t>pad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ontwikkeling.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Doelstellingen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sjabloon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Feedbacktool</w:t>
        </w:r>
      </w:hyperlink>
    </w:p>
    <w:p>
      <w:pPr>
        <w:spacing w:after="240"/>
      </w:pPr>
      <w:r>
        <w:rPr>
          <w:sz w:val="36"/>
        </w:rPr>
        <w:t>Bied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korte</w:t>
      </w:r>
      <w:r>
        <w:rPr>
          <w:sz w:val="36"/>
        </w:rPr>
        <w:t xml:space="preserve"> </w:t>
      </w:r>
      <w:r>
        <w:rPr>
          <w:sz w:val="36"/>
        </w:rPr>
        <w:t>training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bedrijfscultuur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waarden.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</w:p>
    <w:p>
      <w:pPr>
        <w:spacing w:after="240"/>
      </w:pP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begrijpen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hen</w:t>
      </w:r>
      <w:r>
        <w:rPr>
          <w:sz w:val="36"/>
        </w:rPr>
        <w:t xml:space="preserve"> </w:t>
      </w:r>
      <w:r>
        <w:rPr>
          <w:sz w:val="36"/>
        </w:rPr>
        <w:t>wordt</w:t>
      </w:r>
      <w:r>
        <w:rPr>
          <w:sz w:val="36"/>
        </w:rPr>
        <w:t xml:space="preserve"> </w:t>
      </w:r>
      <w:r>
        <w:rPr>
          <w:sz w:val="36"/>
        </w:rPr>
        <w:t>verwacht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hoe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zich</w:t>
      </w:r>
      <w:r>
        <w:rPr>
          <w:sz w:val="36"/>
        </w:rPr>
        <w:t xml:space="preserve"> </w:t>
      </w:r>
      <w:r>
        <w:rPr>
          <w:sz w:val="36"/>
        </w:rPr>
        <w:t>kunnen</w:t>
      </w:r>
    </w:p>
    <w:p>
      <w:pPr>
        <w:spacing w:after="240"/>
      </w:pPr>
      <w:r>
        <w:rPr>
          <w:sz w:val="36"/>
        </w:rPr>
        <w:t>identificeren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organisatie.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Cultuurtraining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Waardenboek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Voorbeeld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Medewerker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1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Mok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Notitieboekje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Pen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Snoepje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Plantje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Schema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Checklist+taken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Kennismakingsgesprekken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Training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Feedbackmomenten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Computer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Telefoon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Internet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Software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IT-contactpersoon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Bureau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Erg+stoel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Planten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Decoraties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Verlichting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Lunch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Teamlid-presentaties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Spelletjes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Groepsfoto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Buddy-programma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Mentorhandleiding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Onboarding+software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Intranet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Cateringdienst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Luncharrangement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Doelstellingen+sjabloon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Feedbacktool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Cultuurtraining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Waardenboek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belangrijk1.s3.eu-central-1.amazonaws.com/18-En-Nu-Checklist-PDF-2025-GRATIS-DOWNLOAD.pdf" TargetMode="External"/><Relationship Id="rId46" Type="http://schemas.openxmlformats.org/officeDocument/2006/relationships/hyperlink" Target="https://belangrijk1.s3.eu-central-1.amazonaws.com/2e-Hands-Auto-Kopen-Checklist-PDF-2025-GRATIS-DOWNLOAD.pdf" TargetMode="External"/><Relationship Id="rId47" Type="http://schemas.openxmlformats.org/officeDocument/2006/relationships/hyperlink" Target="https://belangrijk1.s3.eu-central-1.amazonaws.com/5s-Audit-Checklist-PDF-2025-GRATIS-DOWNLOAD.pdf" TargetMode="External"/><Relationship Id="rId48" Type="http://schemas.openxmlformats.org/officeDocument/2006/relationships/hyperlink" Target="https://belangrijk1.s3.eu-central-1.amazonaws.com/Adhd-Checklist-Volwassenen-PDF-2025-GRATIS-DOWNLOAD.pdf" TargetMode="External"/><Relationship Id="rId49" Type="http://schemas.openxmlformats.org/officeDocument/2006/relationships/hyperlink" Target="https://belangrijk1.s3.eu-central-1.amazonaws.com/Adr-Uitrusting-Vrachtwagen-Checklist-PDF-2025-GRATIS-DOWNLOAD.pdf" TargetMode="External"/><Relationship Id="rId50" Type="http://schemas.openxmlformats.org/officeDocument/2006/relationships/hyperlink" Target="https://belangrijk1.s3.eu-central-1.amazonaws.com/Adres-Wijzigen-Checklist-PDF-2025-GRATIS-DOWNLOAD.pdf" TargetMode="External"/><Relationship Id="rId51" Type="http://schemas.openxmlformats.org/officeDocument/2006/relationships/hyperlink" Target="https://belangrijk1.s3.eu-central-1.amazonaws.com/Adres-Wijzigen-Verhuizing-Checklist-PDF-2025-GRATIS-DOWNLOAD.pdf" TargetMode="External"/><Relationship Id="rId52" Type="http://schemas.openxmlformats.org/officeDocument/2006/relationships/hyperlink" Target="https://belangrijk1.s3.eu-central-1.amazonaws.com/Anwb-Vakantie-Checklist-PDF-2025-GRATIS-DOWNLOAD.pdf" TargetMode="External"/><Relationship Id="rId53" Type="http://schemas.openxmlformats.org/officeDocument/2006/relationships/hyperlink" Target="https://belangrijk1.s3.eu-central-1.amazonaws.com/Auto-Grote-Beurt-Checklist-PDF-2025-GRATIS-DOWNLOAD.pdf" TargetMode="External"/><Relationship Id="rId54" Type="http://schemas.openxmlformats.org/officeDocument/2006/relationships/hyperlink" Target="https://belangrijk1.s3.eu-central-1.amazonaws.com/Auto-Kleine-Beurt-Checklist-PDF-2025-GRATIS-DOWNLOAD.pdf" TargetMode="External"/><Relationship Id="rId55" Type="http://schemas.openxmlformats.org/officeDocument/2006/relationships/hyperlink" Target="https://belangrijk1.s3.eu-central-1.amazonaws.com/Avg-Voor-Verenigingen-Checklist-PDF-2025-GRATIS-DOWNLOAD.pdf" TargetMode="External"/><Relationship Id="rId56" Type="http://schemas.openxmlformats.org/officeDocument/2006/relationships/hyperlink" Target="https://belangrijk1.s3.eu-central-1.amazonaws.com/B-Service-Mercedes-Checklist-PDF-2025-GRATIS-DOWNLOAD.pdf" TargetMode="External"/><Relationship Id="rId57" Type="http://schemas.openxmlformats.org/officeDocument/2006/relationships/hyperlink" Target="https://belangrijk1.s3.eu-central-1.amazonaws.com/Baby-Autisme-Checklist-PDF-2025-GRATIS-DOWNLOAD.pdf" TargetMode="External"/><Relationship Id="rId58" Type="http://schemas.openxmlformats.org/officeDocument/2006/relationships/hyperlink" Target="https://belangrijk1.s3.eu-central-1.amazonaws.com/Baby-Checklist-PDF-2025-GRATIS-DOWNLOAD.pdf" TargetMode="External"/><Relationship Id="rId59" Type="http://schemas.openxmlformats.org/officeDocument/2006/relationships/hyperlink" Target="https://belangrijk1.s3.eu-central-1.amazonaws.com/Babykamer-Checklist-PDF-2025-GRATIS-DOWNLOAD.pdf" TargetMode="External"/><Relationship Id="rId60" Type="http://schemas.openxmlformats.org/officeDocument/2006/relationships/hyperlink" Target="https://belangrijk1.s3.eu-central-1.amazonaws.com/Babylist-Checklist-PDF-2025-GRATIS-DOWNLOAD.pdf" TargetMode="External"/><Relationship Id="rId61" Type="http://schemas.openxmlformats.org/officeDocument/2006/relationships/hyperlink" Target="https://belangrijk1.s3.eu-central-1.amazonaws.com/Babyspullen-Checklist-PDF-2025-GRATIS-DOWNLOAD.pdf" TargetMode="External"/><Relationship Id="rId62" Type="http://schemas.openxmlformats.org/officeDocument/2006/relationships/hyperlink" Target="https://belangrijk1.s3.eu-central-1.amazonaws.com/Babyuitzet-Checklist-PDF-2025-GRATIS-DOWNLOAD.pdf" TargetMode="External"/><Relationship Id="rId63" Type="http://schemas.openxmlformats.org/officeDocument/2006/relationships/hyperlink" Target="https://belangrijk1.s3.eu-central-1.amazonaws.com/Bdsm-Checklist-PDF-2025-GRATIS-DOWNLOAD.pdf" TargetMode="External"/><Relationship Id="rId64" Type="http://schemas.openxmlformats.org/officeDocument/2006/relationships/hyperlink" Target="https://belangrijk1.s3.eu-central-1.amazonaws.com/Bedrijfsovername-Checklist-PDF-2025-GRATIS-DOWNLOAD.pdf" TargetMode="External"/><Relationship Id="rId65" Type="http://schemas.openxmlformats.org/officeDocument/2006/relationships/hyperlink" Target="https://belangrijk1.s3.eu-central-1.amazonaws.com/Bedrijfsverhuizing-Checklist-PDF-2025-GRATIS-DOWNLOAD.pdf" TargetMode="External"/><Relationship Id="rId66" Type="http://schemas.openxmlformats.org/officeDocument/2006/relationships/hyperlink" Target="https://belangrijk1.s3.eu-central-1.amazonaws.com/Begrafenis-Regelen-Checklist-PDF-2025-GRATIS-DOWNLOAD.pdf" TargetMode="External"/><Relationship Id="rId67" Type="http://schemas.openxmlformats.org/officeDocument/2006/relationships/hyperlink" Target="https://belangrijk1.s3.eu-central-1.amazonaws.com/Belastingdienst-Scheiden-Checklist-PDF-2025-GRATIS-DOWNLOAD.pdf" TargetMode="External"/><Relationship Id="rId68" Type="http://schemas.openxmlformats.org/officeDocument/2006/relationships/hyperlink" Target="https://belangrijk1.s3.eu-central-1.amazonaws.com/Bevalling-Checklist-PDF-2025-GRATIS-DOWNLOAD.pdf" TargetMode="External"/><Relationship Id="rId69" Type="http://schemas.openxmlformats.org/officeDocument/2006/relationships/hyperlink" Target="https://belangrijk1.s3.eu-central-1.amazonaws.com/Bevalling-Ziekenhuis-Checklist-PDF-2025-GRATIS-DOWNLOAD.pdf" TargetMode="External"/><Relationship Id="rId70" Type="http://schemas.openxmlformats.org/officeDocument/2006/relationships/hyperlink" Target="https://belangrijk1.s3.eu-central-1.amazonaws.com/Bezichtiging-Checklist-PDF-2025-GRATIS-DOWNLOAD.pdf" TargetMode="External"/><Relationship Id="rId71" Type="http://schemas.openxmlformats.org/officeDocument/2006/relationships/hyperlink" Target="https://belangrijk1.s3.eu-central-1.amazonaws.com/Bezichtiging-Huis-Checklist-PDF-2025-GRATIS-DOWNLOAD.pdf" TargetMode="External"/><Relationship Id="rId72" Type="http://schemas.openxmlformats.org/officeDocument/2006/relationships/hyperlink" Target="https://belangrijk1.s3.eu-central-1.amazonaws.com/Bhv-Checklist-PDF-2025-GRATIS-DOWNLOAD.pdf" TargetMode="External"/><Relationship Id="rId73" Type="http://schemas.openxmlformats.org/officeDocument/2006/relationships/hyperlink" Target="https://belangrijk1.s3.eu-central-1.amazonaws.com/Boot-Winterklaar-Maken-Checklist-PDF-2025-GRATIS-DOWNLOAD.pdf" TargetMode="External"/><Relationship Id="rId74" Type="http://schemas.openxmlformats.org/officeDocument/2006/relationships/hyperlink" Target="https://belangrijk1.s3.eu-central-1.amazonaws.com/Bouwkundige-Keuring-Checklist-PDF-2025-GRATIS-DOWNLOAD.pdf" TargetMode="External"/><Relationship Id="rId75" Type="http://schemas.openxmlformats.org/officeDocument/2006/relationships/hyperlink" Target="https://belangrijk1.s3.eu-central-1.amazonaws.com/Bovag-Caravan-Keuring-Checklist-PDF-2025-GRATIS-DOWNLOAD.pdf" TargetMode="External"/><Relationship Id="rId76" Type="http://schemas.openxmlformats.org/officeDocument/2006/relationships/hyperlink" Target="https://belangrijk1.s3.eu-central-1.amazonaws.com/Bridal-Checklist-PDF-2025-GRATIS-DOWNLOAD.pdf" TargetMode="External"/><Relationship Id="rId77" Type="http://schemas.openxmlformats.org/officeDocument/2006/relationships/hyperlink" Target="https://belangrijk1.s3.eu-central-1.amazonaws.com/Bruiloft-Organiseren-Checklist-PDF-2025-GRATIS-DOWNLOAD.pdf" TargetMode="External"/><Relationship Id="rId78" Type="http://schemas.openxmlformats.org/officeDocument/2006/relationships/hyperlink" Target="https://belangrijk1.s3.eu-central-1.amazonaws.com/Bruiloft-Planning-Checklist-PDF-2025-GRATIS-DOWNLOAD.pdf" TargetMode="External"/><Relationship Id="rId79" Type="http://schemas.openxmlformats.org/officeDocument/2006/relationships/hyperlink" Target="https://belangrijk1.s3.eu-central-1.amazonaws.com/Bug-Out-Bag-Checklist-PDF-2025-GRATIS-DOWNLOAD.pdf" TargetMode="External"/><Relationship Id="rId80" Type="http://schemas.openxmlformats.org/officeDocument/2006/relationships/hyperlink" Target="https://belangrijk1.s3.eu-central-1.amazonaws.com/Business-Checklist-PDF-2025-GRATIS-DOWNLOAD.pdf" TargetMode="External"/><Relationship Id="rId81" Type="http://schemas.openxmlformats.org/officeDocument/2006/relationships/hyperlink" Target="https://belangrijk1.s3.eu-central-1.amazonaws.com/Business-Plan-Checklist-PDF-2025-GRATIS-DOWNLOAD.pdf" TargetMode="External"/><Relationship Id="rId82" Type="http://schemas.openxmlformats.org/officeDocument/2006/relationships/hyperlink" Target="https://belangrijk1.s3.eu-central-1.amazonaws.com/Camper-Checklist-PDF-2025-GRATIS-DOWNLOAD.pdf" TargetMode="External"/><Relationship Id="rId83" Type="http://schemas.openxmlformats.org/officeDocument/2006/relationships/hyperlink" Target="https://belangrijk1.s3.eu-central-1.amazonaws.com/Camper-Winterstalling-Checklist-PDF-2025-GRATIS-DOWNLOAD.pdf" TargetMode="External"/><Relationship Id="rId84" Type="http://schemas.openxmlformats.org/officeDocument/2006/relationships/hyperlink" Target="https://belangrijk1.s3.eu-central-1.amazonaws.com/Ceremoniemeester-Checklist-PDF-2025-GRATIS-DOWNLOAD.pdf" TargetMode="External"/><Relationship Id="rId85" Type="http://schemas.openxmlformats.org/officeDocument/2006/relationships/hyperlink" Target="https://belangrijk1.s3.eu-central-1.amazonaws.com/Checklist-18-Jaar-PDF-2025-GRATIS-DOWNLOAD.pdf" TargetMode="External"/><Relationship Id="rId86" Type="http://schemas.openxmlformats.org/officeDocument/2006/relationships/hyperlink" Target="https://belangrijk1.s3.eu-central-1.amazonaws.com/Checklist-Aangifte-Erfbelasting-PDF-2025-GRATIS-DOWNLOAD.pdf" TargetMode="External"/><Relationship Id="rId87" Type="http://schemas.openxmlformats.org/officeDocument/2006/relationships/hyperlink" Target="https://belangrijk1.s3.eu-central-1.amazonaws.com/Checklist-Aankoop-Appartement-PDF-2025-GRATIS-DOWNLOAD.pdf" TargetMode="External"/><Relationship Id="rId88" Type="http://schemas.openxmlformats.org/officeDocument/2006/relationships/hyperlink" Target="https://belangrijk1.s3.eu-central-1.amazonaws.com/Checklist-Aankoop-Auto-PDF-2025-GRATIS-DOWNLOAD.pdf" TargetMode="External"/><Relationship Id="rId89" Type="http://schemas.openxmlformats.org/officeDocument/2006/relationships/hyperlink" Target="https://belangrijk1.s3.eu-central-1.amazonaws.com/Checklist-Aankoop-Huis-PDF-2025-GRATIS-DOWNLOAD.pdf" TargetMode="External"/><Relationship Id="rId90" Type="http://schemas.openxmlformats.org/officeDocument/2006/relationships/hyperlink" Target="https://belangrijk1.s3.eu-central-1.amazonaws.com/Checklist-Aankoop-Kitten-PDF-2025-GRATIS-DOWNLOAD.pdf" TargetMode="External"/><Relationship Id="rId91" Type="http://schemas.openxmlformats.org/officeDocument/2006/relationships/hyperlink" Target="https://belangrijk1.s3.eu-central-1.amazonaws.com/Checklist-Aankoop-Puppy-PDF-2025-GRATIS-DOWNLOAD.pdf" TargetMode="External"/><Relationship Id="rId92" Type="http://schemas.openxmlformats.org/officeDocument/2006/relationships/hyperlink" Target="https://belangrijk1.s3.eu-central-1.amazonaws.com/Checklist-Aankoopkeuring-Boot-PDF-2025-GRATIS-DOWNLOAD.pdf" TargetMode="External"/><Relationship Id="rId93" Type="http://schemas.openxmlformats.org/officeDocument/2006/relationships/hyperlink" Target="https://belangrijk1.s3.eu-central-1.amazonaws.com/Checklist-Aanschaf-Hond-PDF-2025-GRATIS-DOWNLOAD.pdf" TargetMode="External"/><Relationship Id="rId94" Type="http://schemas.openxmlformats.org/officeDocument/2006/relationships/hyperlink" Target="https://belangrijk1.s3.eu-central-1.amazonaws.com/Checklist-Add-Kind-PDF-2025-GRATIS-DOWNLOAD.pdf" TargetMode="External"/><Relationship Id="rId95" Type="http://schemas.openxmlformats.org/officeDocument/2006/relationships/hyperlink" Target="https://belangrijk1.s3.eu-central-1.amazonaws.com/Checklist-Adreswijziging-PDF-2025-GRATIS-DOWNLOAD.pdf" TargetMode="External"/><Relationship Id="rId96" Type="http://schemas.openxmlformats.org/officeDocument/2006/relationships/hyperlink" Target="https://belangrijk1.s3.eu-central-1.amazonaws.com/Checklist-Ai-PDF-2025-GRATIS-DOWNLOAD.pdf" TargetMode="External"/><Relationship Id="rId97" Type="http://schemas.openxmlformats.org/officeDocument/2006/relationships/hyperlink" Target="https://belangrijk1.s3.eu-central-1.amazonaws.com/Checklist-Amerika-Vakantie-PDF-2025-GRATIS-DOWNLOAD.pdf" TargetMode="External"/><Relationship Id="rId98" Type="http://schemas.openxmlformats.org/officeDocument/2006/relationships/hyperlink" Target="https://belangrijk1.s3.eu-central-1.amazonaws.com/Checklist-Arbeidsvoorwaardengesprek-PDF-2025-GRATIS-DOWNLOAD.pdf" TargetMode="External"/><Relationship Id="rId99" Type="http://schemas.openxmlformats.org/officeDocument/2006/relationships/hyperlink" Target="https://belangrijk1.s3.eu-central-1.amazonaws.com/Checklist-Auto-Onderhoud-PDF-2025-GRATIS-DOWNLOAD.pdf" TargetMode="External"/><Relationship Id="rId100" Type="http://schemas.openxmlformats.org/officeDocument/2006/relationships/hyperlink" Target="https://belangrijk1.s3.eu-central-1.amazonaws.com/Checklist-Auto-Verkopen-PDF-2025-GRATIS-DOWNLOAD.pdf" TargetMode="External"/><Relationship Id="rId101" Type="http://schemas.openxmlformats.org/officeDocument/2006/relationships/hyperlink" Target="https://belangrijk1.s3.eu-central-1.amazonaws.com/Checklist-Autovakantie-PDF-2025-GRATIS-DOWNLOAD.pdf" TargetMode="External"/><Relationship Id="rId102" Type="http://schemas.openxmlformats.org/officeDocument/2006/relationships/hyperlink" Target="https://belangrijk1.s3.eu-central-1.amazonaws.com/Checklist-Avg-PDF-2025-GRATIS-DOWNLOAD.pdf" TargetMode="External"/><Relationship Id="rId103" Type="http://schemas.openxmlformats.org/officeDocument/2006/relationships/hyperlink" Target="https://belangrijk1.s3.eu-central-1.amazonaws.com/Checklist-Baby-Op-Komst-PDF-2025-GRATIS-DOWNLOAD.pdf" TargetMode="External"/><Relationship Id="rId104" Type="http://schemas.openxmlformats.org/officeDocument/2006/relationships/hyperlink" Target="https://belangrijk1.s3.eu-central-1.amazonaws.com/Checklist-Baby-PDF-2025-GRATIS-DOWNLOAD.pdf" TargetMode="External"/><Relationship Id="rId105" Type="http://schemas.openxmlformats.org/officeDocument/2006/relationships/hyperlink" Target="https://belangrijk1.s3.eu-central-1.amazonaws.com/Checklist-Backpacken-Azie-PDF-2025-GRATIS-DOWNLOAD.pdf" TargetMode="External"/><Relationship Id="rId106" Type="http://schemas.openxmlformats.org/officeDocument/2006/relationships/hyperlink" Target="https://belangrijk1.s3.eu-central-1.amazonaws.com/Checklist-Backpacken-Indonesie-PDF-2025-GRATIS-DOWNLOAD.pdf" TargetMode="External"/><Relationship Id="rId107" Type="http://schemas.openxmlformats.org/officeDocument/2006/relationships/hyperlink" Target="https://belangrijk1.s3.eu-central-1.amazonaws.com/Checklist-Badkamer-Verbouwen-PDF-2025-GRATIS-DOWNLOAD.pdf" TargetMode="External"/><Relationship Id="rId108" Type="http://schemas.openxmlformats.org/officeDocument/2006/relationships/hyperlink" Target="https://belangrijk1.s3.eu-central-1.amazonaws.com/Checklist-Bedrijfsbeeindiging-PDF-2025-GRATIS-DOWNLOAD.pdf" TargetMode="External"/><Relationship Id="rId109" Type="http://schemas.openxmlformats.org/officeDocument/2006/relationships/hyperlink" Target="https://belangrijk1.s3.eu-central-1.amazonaws.com/Checklist-Beheerder-Brandmeldinstallatie-PDF-2025-GRATIS-DOWNLOAD.pdf" TargetMode="External"/><Relationship Id="rId110" Type="http://schemas.openxmlformats.org/officeDocument/2006/relationships/hyperlink" Target="https://belangrijk1.s3.eu-central-1.amazonaws.com/Checklist-Belastingaangifte-2026-PDF-2025-GRATIS-DOWNLOAD.pdf" TargetMode="External"/><Relationship Id="rId111" Type="http://schemas.openxmlformats.org/officeDocument/2006/relationships/hyperlink" Target="https://belangrijk1.s3.eu-central-1.amazonaws.com/Checklist-Belastingdienst-Schijnzelfstandigheid-PDF-2025-GRATIS-DOWNLOAD.pdf" TargetMode="External"/><Relationship Id="rId112" Type="http://schemas.openxmlformats.org/officeDocument/2006/relationships/hyperlink" Target="https://belangrijk1.s3.eu-central-1.amazonaws.com/Checklist-Bevallen-Ziekenhuis-PDF-2025-GRATIS-DOWNLOAD.pdf" TargetMode="External"/><Relationship Id="rId113" Type="http://schemas.openxmlformats.org/officeDocument/2006/relationships/hyperlink" Target="https://belangrijk1.s3.eu-central-1.amazonaws.com/Checklist-Bevallingstas-PDF-2025-GRATIS-DOWNLOAD.pdf" TargetMode="External"/><Relationship Id="rId114" Type="http://schemas.openxmlformats.org/officeDocument/2006/relationships/hyperlink" Target="https://belangrijk1.s3.eu-central-1.amazonaws.com/Checklist-Bezichtiging-Huis-PDF-2025-GRATIS-DOWNLOAD.pdf" TargetMode="External"/><Relationship Id="rId115" Type="http://schemas.openxmlformats.org/officeDocument/2006/relationships/hyperlink" Target="https://belangrijk1.s3.eu-central-1.amazonaws.com/Checklist-Bij-Overlijden-Ouder-PDF-2025-GRATIS-DOWNLOAD.pdf" TargetMode="External"/><Relationship Id="rId116" Type="http://schemas.openxmlformats.org/officeDocument/2006/relationships/hyperlink" Target="https://belangrijk1.s3.eu-central-1.amazonaws.com/Checklist-Bij-Overlijden-Ouders-PDF-2025-GRATIS-DOWNLOAD.pdf" TargetMode="External"/><Relationship Id="rId117" Type="http://schemas.openxmlformats.org/officeDocument/2006/relationships/hyperlink" Target="https://belangrijk1.s3.eu-central-1.amazonaws.com/Checklist-Bij-Overlijden-PDF-2025-GRATIS-DOWNLOAD.pdf" TargetMode="External"/><Relationship Id="rId118" Type="http://schemas.openxmlformats.org/officeDocument/2006/relationships/hyperlink" Target="https://belangrijk1.s3.eu-central-1.amazonaws.com/Checklist-Bouwbesluit-PDF-2025-GRATIS-DOWNLOAD.pdf" TargetMode="External"/><Relationship Id="rId119" Type="http://schemas.openxmlformats.org/officeDocument/2006/relationships/hyperlink" Target="https://belangrijk1.s3.eu-central-1.amazonaws.com/Checklist-Bouwen-Huis-PDF-2025-GRATIS-DOWNLOAD.pdf" TargetMode="External"/><Relationship Id="rId120" Type="http://schemas.openxmlformats.org/officeDocument/2006/relationships/hyperlink" Target="https://belangrijk1.s3.eu-central-1.amazonaws.com/Checklist-Brandveiligheid-PDF-2025-GRATIS-DOWNLOAD.pdf" TargetMode="External"/><Relationship Id="rId121" Type="http://schemas.openxmlformats.org/officeDocument/2006/relationships/hyperlink" Target="https://belangrijk1.s3.eu-central-1.amazonaws.com/Checklist-Bruiloft-Pdf-PDF-2025-GRATIS-DOWNLOAD.pdf" TargetMode="External"/><Relationship Id="rId122" Type="http://schemas.openxmlformats.org/officeDocument/2006/relationships/hyperlink" Target="https://belangrijk1.s3.eu-central-1.amazonaws.com/Checklist-Camper-Winterklaar-Maken-PDF-2025-GRATIS-DOWNLOAD.pdf" TargetMode="External"/><Relationship Id="rId123" Type="http://schemas.openxmlformats.org/officeDocument/2006/relationships/hyperlink" Target="https://belangrijk1.s3.eu-central-1.amazonaws.com/Checklist-Citytrip-PDF-2025-GRATIS-DOWNLOAD.pdf" TargetMode="External"/><Relationship Id="rId124" Type="http://schemas.openxmlformats.org/officeDocument/2006/relationships/hyperlink" Target="https://belangrijk1.s3.eu-central-1.amazonaws.com/Checklist-Compliance-PDF-2025-GRATIS-DOWNLOAD.pdf" TargetMode="External"/><Relationship Id="rId125" Type="http://schemas.openxmlformats.org/officeDocument/2006/relationships/hyperlink" Target="https://belangrijk1.s3.eu-central-1.amazonaws.com/Checklist-Costa-Rica-PDF-2025-GRATIS-DOWNLOAD.pdf" TargetMode="External"/><Relationship Id="rId126" Type="http://schemas.openxmlformats.org/officeDocument/2006/relationships/hyperlink" Target="https://belangrijk1.s3.eu-central-1.amazonaws.com/Checklist-Crematie-PDF-2025-GRATIS-DOWNLOAD.pdf" TargetMode="External"/><Relationship Id="rId127" Type="http://schemas.openxmlformats.org/officeDocument/2006/relationships/hyperlink" Target="https://belangrijk1.s3.eu-central-1.amazonaws.com/Checklist-Cv-PDF-2025-GRATIS-DOWNLOAD.pdf" TargetMode="External"/><Relationship Id="rId128" Type="http://schemas.openxmlformats.org/officeDocument/2006/relationships/hyperlink" Target="https://belangrijk1.s3.eu-central-1.amazonaws.com/Checklist-Digitale-Nalatenschap-PDF-2025-GRATIS-DOWNLOAD.pdf" TargetMode="External"/><Relationship Id="rId129" Type="http://schemas.openxmlformats.org/officeDocument/2006/relationships/hyperlink" Target="https://belangrijk1.s3.eu-central-1.amazonaws.com/Checklist-Duurzame-Inzetbaarheid-PDF-2025-GRATIS-DOWNLOAD.pdf" TargetMode="External"/><Relationship Id="rId130" Type="http://schemas.openxmlformats.org/officeDocument/2006/relationships/hyperlink" Target="https://belangrijk1.s3.eu-central-1.amazonaws.com/Checklist-Echtscheidingsconvenant-PDF-2025-GRATIS-DOWNLOAD.pdf" TargetMode="External"/><Relationship Id="rId131" Type="http://schemas.openxmlformats.org/officeDocument/2006/relationships/hyperlink" Target="https://belangrijk1.s3.eu-central-1.amazonaws.com/Checklist-Eerste-Huis-Kopen-PDF-2025-GRATIS-DOWNLOAD.pdf" TargetMode="External"/><Relationship Id="rId132" Type="http://schemas.openxmlformats.org/officeDocument/2006/relationships/hyperlink" Target="https://belangrijk1.s3.eu-central-1.amazonaws.com/Checklist-Effectief-Vergaderen-PDF-2025-GRATIS-DOWNLOAD.pdf" TargetMode="External"/><Relationship Id="rId133" Type="http://schemas.openxmlformats.org/officeDocument/2006/relationships/hyperlink" Target="https://belangrijk1.s3.eu-central-1.amazonaws.com/Checklist-Ehbo-Doos-PDF-2025-GRATIS-DOWNLOAD.pdf" TargetMode="External"/><Relationship Id="rId134" Type="http://schemas.openxmlformats.org/officeDocument/2006/relationships/hyperlink" Target="https://belangrijk1.s3.eu-central-1.amazonaws.com/Checklist-Ehbo-Koffer-PDF-2025-GRATIS-DOWNLOAD.pdf" TargetMode="External"/><Relationship Id="rId135" Type="http://schemas.openxmlformats.org/officeDocument/2006/relationships/hyperlink" Target="https://belangrijk1.s3.eu-central-1.amazonaws.com/Checklist-Eigen-Bedrijf-Starten-PDF-2025-GRATIS-DOWNLOAD.pdf" TargetMode="External"/><Relationship Id="rId136" Type="http://schemas.openxmlformats.org/officeDocument/2006/relationships/hyperlink" Target="https://belangrijk1.s3.eu-central-1.amazonaws.com/Checklist-Emigratie-PDF-2025-GRATIS-DOWNLOAD.pdf" TargetMode="External"/><Relationship Id="rId137" Type="http://schemas.openxmlformats.org/officeDocument/2006/relationships/hyperlink" Target="https://belangrijk1.s3.eu-central-1.amazonaws.com/Checklist-Emigreren-PDF-2025-GRATIS-DOWNLOAD.pdf" TargetMode="External"/><Relationship Id="rId138" Type="http://schemas.openxmlformats.org/officeDocument/2006/relationships/hyperlink" Target="https://belangrijk1.s3.eu-central-1.amazonaws.com/Checklist-Energiebesparing-PDF-2025-GRATIS-DOWNLOAD.pdf" TargetMode="External"/><Relationship Id="rId139" Type="http://schemas.openxmlformats.org/officeDocument/2006/relationships/hyperlink" Target="https://belangrijk1.s3.eu-central-1.amazonaws.com/Checklist-Energielabel-PDF-2025-GRATIS-DOWNLOAD.pdf" TargetMode="External"/><Relationship Id="rId140" Type="http://schemas.openxmlformats.org/officeDocument/2006/relationships/hyperlink" Target="https://belangrijk1.s3.eu-central-1.amazonaws.com/Checklist-Erfbelasting-PDF-2025-GRATIS-DOWNLOAD.pdf" TargetMode="External"/><Relationship Id="rId141" Type="http://schemas.openxmlformats.org/officeDocument/2006/relationships/hyperlink" Target="https://belangrijk1.s3.eu-central-1.amazonaws.com/Checklist-Erfenis-PDF-2025-GRATIS-DOWNLOAD.pdf" TargetMode="External"/><Relationship Id="rId142" Type="http://schemas.openxmlformats.org/officeDocument/2006/relationships/hyperlink" Target="https://belangrijk1.s3.eu-central-1.amazonaws.com/Checklist-Evenement-Organiseren-PDF-2025-GRATIS-DOWNLOAD.pdf" TargetMode="External"/><Relationship Id="rId143" Type="http://schemas.openxmlformats.org/officeDocument/2006/relationships/hyperlink" Target="https://belangrijk1.s3.eu-central-1.amazonaws.com/Checklist-Event-Organisation-PDF-2025-GRATIS-DOWNLOAD.pdf" TargetMode="External"/><Relationship Id="rId144" Type="http://schemas.openxmlformats.org/officeDocument/2006/relationships/hyperlink" Target="https://belangrijk1.s3.eu-central-1.amazonaws.com/Checklist-Event-Organizer-PDF-2025-GRATIS-DOWNLOAD.pdf" TargetMode="External"/><Relationship Id="rId145" Type="http://schemas.openxmlformats.org/officeDocument/2006/relationships/hyperlink" Target="https://belangrijk1.s3.eu-central-1.amazonaws.com/Checklist-Event-Planning-PDF-2025-GRATIS-DOWNLOAD.pdf" TargetMode="External"/><Relationship Id="rId146" Type="http://schemas.openxmlformats.org/officeDocument/2006/relationships/hyperlink" Target="https://belangrijk1.s3.eu-central-1.amazonaws.com/Checklist-Executeur-Testamentair-PDF-2025-GRATIS-DOWNLOAD.pdf" TargetMode="External"/><Relationship Id="rId147" Type="http://schemas.openxmlformats.org/officeDocument/2006/relationships/hyperlink" Target="https://belangrijk1.s3.eu-central-1.amazonaws.com/Checklist-Feest-Organiseren-PDF-2025-GRATIS-DOWNLOAD.pdf" TargetMode="External"/><Relationship Id="rId148" Type="http://schemas.openxmlformats.org/officeDocument/2006/relationships/hyperlink" Target="https://belangrijk1.s3.eu-central-1.amazonaws.com/Checklist-Festival-PDF-2025-GRATIS-DOWNLOAD.pdf" TargetMode="External"/><Relationship Id="rId149" Type="http://schemas.openxmlformats.org/officeDocument/2006/relationships/hyperlink" Target="https://belangrijk1.s3.eu-central-1.amazonaws.com/Checklist-For-A-Wedding-PDF-2025-GRATIS-DOWNLOAD.pdf" TargetMode="External"/><Relationship Id="rId150" Type="http://schemas.openxmlformats.org/officeDocument/2006/relationships/hyperlink" Target="https://belangrijk1.s3.eu-central-1.amazonaws.com/Checklist-Frequent-Verzuimgesprek-PDF-2025-GRATIS-DOWNLOAD.pdf" TargetMode="External"/><Relationship Id="rId151" Type="http://schemas.openxmlformats.org/officeDocument/2006/relationships/hyperlink" Target="https://belangrijk1.s3.eu-central-1.amazonaws.com/Checklist-Geboorte-PDF-2025-GRATIS-DOWNLOAD.pdf" TargetMode="External"/><Relationship Id="rId152" Type="http://schemas.openxmlformats.org/officeDocument/2006/relationships/hyperlink" Target="https://belangrijk1.s3.eu-central-1.amazonaws.com/Checklist-Gemeubileerd-Verhuren-PDF-2025-GRATIS-DOWNLOAD.pdf" TargetMode="External"/><Relationship Id="rId153" Type="http://schemas.openxmlformats.org/officeDocument/2006/relationships/hyperlink" Target="https://belangrijk1.s3.eu-central-1.amazonaws.com/Checklist-Geregistreerd-Partnerschap-PDF-2025-GRATIS-DOWNLOAD.pdf" TargetMode="External"/><Relationship Id="rId154" Type="http://schemas.openxmlformats.org/officeDocument/2006/relationships/hyperlink" Target="https://belangrijk1.s3.eu-central-1.amazonaws.com/Checklist-Haccp-PDF-2025-GRATIS-DOWNLOAD.pdf" TargetMode="External"/><Relationship Id="rId155" Type="http://schemas.openxmlformats.org/officeDocument/2006/relationships/hyperlink" Target="https://belangrijk1.s3.eu-central-1.amazonaws.com/Checklist-Handbagage-PDF-2025-GRATIS-DOWNLOAD.pdf" TargetMode="External"/><Relationship Id="rId156" Type="http://schemas.openxmlformats.org/officeDocument/2006/relationships/hyperlink" Target="https://belangrijk1.s3.eu-central-1.amazonaws.com/Checklist-Hond-Kopen-PDF-2025-GRATIS-DOWNLOAD.pdf" TargetMode="External"/><Relationship Id="rId157" Type="http://schemas.openxmlformats.org/officeDocument/2006/relationships/hyperlink" Target="https://belangrijk1.s3.eu-central-1.amazonaws.com/Checklist-Huis-Gekocht-PDF-2025-GRATIS-DOWNLOAD.pdf" TargetMode="External"/><Relationship Id="rId158" Type="http://schemas.openxmlformats.org/officeDocument/2006/relationships/hyperlink" Target="https://belangrijk1.s3.eu-central-1.amazonaws.com/Checklist-Huis-Verkocht-PDF-2025-GRATIS-DOWNLOAD.pdf" TargetMode="External"/><Relationship Id="rId159" Type="http://schemas.openxmlformats.org/officeDocument/2006/relationships/hyperlink" Target="https://belangrijk1.s3.eu-central-1.amazonaws.com/Checklist-Huis-Verkopen-En-Verhuizen-PDF-2025-GRATIS-DOWNLOAD.pdf" TargetMode="External"/><Relationship Id="rId160" Type="http://schemas.openxmlformats.org/officeDocument/2006/relationships/hyperlink" Target="https://belangrijk1.s3.eu-central-1.amazonaws.com/Checklist-Huis-Verkopen-PDF-2025-GRATIS-DOWNLOAD.pdf" TargetMode="External"/><Relationship Id="rId161" Type="http://schemas.openxmlformats.org/officeDocument/2006/relationships/hyperlink" Target="https://belangrijk1.s3.eu-central-1.amazonaws.com/Checklist-Hypotheek-PDF-2025-GRATIS-DOWNLOAD.pdf" TargetMode="External"/><Relationship Id="rId162" Type="http://schemas.openxmlformats.org/officeDocument/2006/relationships/hyperlink" Target="https://belangrijk1.s3.eu-central-1.amazonaws.com/Checklist-Hypotheekaanvraag-PDF-2025-GRATIS-DOWNLOAD.pdf" TargetMode="External"/><Relationship Id="rId163" Type="http://schemas.openxmlformats.org/officeDocument/2006/relationships/hyperlink" Target="https://belangrijk1.s3.eu-central-1.amazonaws.com/Checklist-Hypotheekgesprek-PDF-2025-GRATIS-DOWNLOAD.pdf" TargetMode="External"/><Relationship Id="rId164" Type="http://schemas.openxmlformats.org/officeDocument/2006/relationships/hyperlink" Target="https://belangrijk1.s3.eu-central-1.amazonaws.com/Checklist-Inboedelverzekering-PDF-2025-GRATIS-DOWNLOAD.pdf" TargetMode="External"/><Relationship Id="rId165" Type="http://schemas.openxmlformats.org/officeDocument/2006/relationships/hyperlink" Target="https://belangrijk1.s3.eu-central-1.amazonaws.com/Checklist-Inwerkprogramma-PDF-2025-GRATIS-DOWNLOAD.pdf" TargetMode="External"/><Relationship Id="rId166" Type="http://schemas.openxmlformats.org/officeDocument/2006/relationships/hyperlink" Target="https://belangrijk1.s3.eu-central-1.amazonaws.com/Checklist-Iso-14001-PDF-2025-GRATIS-DOWNLOAD.pdf" TargetMode="External"/><Relationship Id="rId167" Type="http://schemas.openxmlformats.org/officeDocument/2006/relationships/hyperlink" Target="https://belangrijk1.s3.eu-central-1.amazonaws.com/Checklist-Iso-9001-PDF-2025-GRATIS-DOWNLOAD.pdf" TargetMode="External"/><Relationship Id="rId168" Type="http://schemas.openxmlformats.org/officeDocument/2006/relationships/hyperlink" Target="https://belangrijk1.s3.eu-central-1.amazonaws.com/Checklist-Jaarafsluiting-PDF-2025-GRATIS-DOWNLOAD.pdf" TargetMode="External"/><Relationship Id="rId169" Type="http://schemas.openxmlformats.org/officeDocument/2006/relationships/hyperlink" Target="https://belangrijk1.s3.eu-central-1.amazonaws.com/Checklist-Jaarrekening-Kleine-Rechtspersonen-PDF-2025-GRATIS-DOWNLOAD.pdf" TargetMode="External"/><Relationship Id="rId170" Type="http://schemas.openxmlformats.org/officeDocument/2006/relationships/hyperlink" Target="https://belangrijk1.s3.eu-central-1.amazonaws.com/Checklist-Jaarrekening-PDF-2025-GRATIS-DOWNLOAD.pdf" TargetMode="External"/><Relationship Id="rId171" Type="http://schemas.openxmlformats.org/officeDocument/2006/relationships/hyperlink" Target="https://belangrijk1.s3.eu-central-1.amazonaws.com/Checklist-Kamperen-Met-Tent-PDF-2025-GRATIS-DOWNLOAD.pdf" TargetMode="External"/><Relationship Id="rId172" Type="http://schemas.openxmlformats.org/officeDocument/2006/relationships/hyperlink" Target="https://belangrijk1.s3.eu-central-1.amazonaws.com/Checklist-Kascommissie-Vve-PDF-2025-GRATIS-DOWNLOAD.pdf" TargetMode="External"/><Relationship Id="rId173" Type="http://schemas.openxmlformats.org/officeDocument/2006/relationships/hyperlink" Target="https://belangrijk1.s3.eu-central-1.amazonaws.com/Checklist-Keuken-Verbouwen-PDF-2025-GRATIS-DOWNLOAD.pdf" TargetMode="External"/><Relationship Id="rId174" Type="http://schemas.openxmlformats.org/officeDocument/2006/relationships/hyperlink" Target="https://belangrijk1.s3.eu-central-1.amazonaws.com/Checklist-Keuren-Ladders-En-Trappen-PDF-2025-GRATIS-DOWNLOAD.pdf" TargetMode="External"/><Relationship Id="rId175" Type="http://schemas.openxmlformats.org/officeDocument/2006/relationships/hyperlink" Target="https://belangrijk1.s3.eu-central-1.amazonaws.com/Checklist-Kleine-Beurt-Auto-PDF-2025-GRATIS-DOWNLOAD.pdf" TargetMode="External"/><Relationship Id="rId176" Type="http://schemas.openxmlformats.org/officeDocument/2006/relationships/hyperlink" Target="https://belangrijk1.s3.eu-central-1.amazonaws.com/Checklist-Koffer-Inpakken-PDF-2025-GRATIS-DOWNLOAD.pdf" TargetMode="External"/><Relationship Id="rId177" Type="http://schemas.openxmlformats.org/officeDocument/2006/relationships/hyperlink" Target="https://belangrijk1.s3.eu-central-1.amazonaws.com/Checklist-Koopwoning-PDF-2025-GRATIS-DOWNLOAD.pdf" TargetMode="External"/><Relationship Id="rId178" Type="http://schemas.openxmlformats.org/officeDocument/2006/relationships/hyperlink" Target="https://belangrijk1.s3.eu-central-1.amazonaws.com/Checklist-Kraamzorg-PDF-2025-GRATIS-DOWNLOAD.pdf" TargetMode="External"/><Relationship Id="rId179" Type="http://schemas.openxmlformats.org/officeDocument/2006/relationships/hyperlink" Target="https://belangrijk1.s3.eu-central-1.amazonaws.com/Checklist-Legionella-PDF-2025-GRATIS-DOWNLOAD.pdf" TargetMode="External"/><Relationship Id="rId180" Type="http://schemas.openxmlformats.org/officeDocument/2006/relationships/hyperlink" Target="https://belangrijk1.s3.eu-central-1.amazonaws.com/Checklist-Levenstestament-PDF-2025-GRATIS-DOWNLOAD.pdf" TargetMode="External"/><Relationship Id="rId181" Type="http://schemas.openxmlformats.org/officeDocument/2006/relationships/hyperlink" Target="https://belangrijk1.s3.eu-central-1.amazonaws.com/Checklist-Maandelijkse-Controle-Brandmeldinstallatie-PDF-2025-GRATIS-DOWNLOAD.pdf" TargetMode="External"/><Relationship Id="rId182" Type="http://schemas.openxmlformats.org/officeDocument/2006/relationships/hyperlink" Target="https://belangrijk1.s3.eu-central-1.amazonaws.com/Checklist-Machineveiligheid-PDF-2025-GRATIS-DOWNLOAD.pdf" TargetMode="External"/><Relationship Id="rId183" Type="http://schemas.openxmlformats.org/officeDocument/2006/relationships/hyperlink" Target="https://belangrijk1.s3.eu-central-1.amazonaws.com/Checklist-Magazijnstellingen-PDF-2025-GRATIS-DOWNLOAD.pdf" TargetMode="External"/><Relationship Id="rId184" Type="http://schemas.openxmlformats.org/officeDocument/2006/relationships/hyperlink" Target="https://belangrijk1.s3.eu-central-1.amazonaws.com/Checklist-Meenemen-Op-Vakantie-PDF-2025-GRATIS-DOWNLOAD.pdf" TargetMode="External"/><Relationship Id="rId185" Type="http://schemas.openxmlformats.org/officeDocument/2006/relationships/hyperlink" Target="https://belangrijk1.s3.eu-central-1.amazonaws.com/Checklist-Met-Pensioen-Gaan-PDF-2025-GRATIS-DOWNLOAD.pdf" TargetMode="External"/><Relationship Id="rId186" Type="http://schemas.openxmlformats.org/officeDocument/2006/relationships/hyperlink" Target="https://belangrijk1.s3.eu-central-1.amazonaws.com/Checklist-Na-Overlijden-Echtgenoot-PDF-2025-GRATIS-DOWNLOAD.pdf" TargetMode="External"/><Relationship Id="rId187" Type="http://schemas.openxmlformats.org/officeDocument/2006/relationships/hyperlink" Target="https://belangrijk1.s3.eu-central-1.amazonaws.com/Checklist-Na-Overlijden-Partner-PDF-2025-GRATIS-DOWNLOAD.pdf" TargetMode="External"/><Relationship Id="rId188" Type="http://schemas.openxmlformats.org/officeDocument/2006/relationships/hyperlink" Target="https://belangrijk1.s3.eu-central-1.amazonaws.com/Checklist-Nen-4400-1-PDF-2025-GRATIS-DOWNLOAD.pdf" TargetMode="External"/><Relationship Id="rId189" Type="http://schemas.openxmlformats.org/officeDocument/2006/relationships/hyperlink" Target="https://belangrijk1.s3.eu-central-1.amazonaws.com/Checklist-Nieuwe-Werknemer-PDF-2025-GRATIS-DOWNLOAD.pdf" TargetMode="External"/><Relationship Id="rId190" Type="http://schemas.openxmlformats.org/officeDocument/2006/relationships/hyperlink" Target="https://belangrijk1.s3.eu-central-1.amazonaws.com/Checklist-Noodpakket-PDF-2025-GRATIS-DOWNLOAD.pdf" TargetMode="External"/><Relationship Id="rId191" Type="http://schemas.openxmlformats.org/officeDocument/2006/relationships/hyperlink" Target="https://belangrijk1.s3.eu-central-1.amazonaws.com/Checklist-Noodverlichting-PDF-2025-GRATIS-DOWNLOAD.pdf" TargetMode="External"/><Relationship Id="rId192" Type="http://schemas.openxmlformats.org/officeDocument/2006/relationships/hyperlink" Target="https://belangrijk1.s3.eu-central-1.amazonaws.com/Checklist-Occasion-Kopen-PDF-2025-GRATIS-DOWNLOAD.pdf" TargetMode="External"/><Relationship Id="rId193" Type="http://schemas.openxmlformats.org/officeDocument/2006/relationships/hyperlink" Target="https://belangrijk1.s3.eu-central-1.amazonaws.com/Checklist-Omgevingsvergunning-PDF-2025-GRATIS-DOWNLOAD.pdf" TargetMode="External"/><Relationship Id="rId194" Type="http://schemas.openxmlformats.org/officeDocument/2006/relationships/hyperlink" Target="https://belangrijk1.s3.eu-central-1.amazonaws.com/Checklist-Onderhoudsbeurt-Auto-PDF-2025-GRATIS-DOWNLOAD.pdf" TargetMode="External"/><Relationship Id="rId195" Type="http://schemas.openxmlformats.org/officeDocument/2006/relationships/hyperlink" Target="https://belangrijk1.s3.eu-central-1.amazonaws.com/Checklist-Ondernemerschap-PDF-2025-GRATIS-DOWNLOAD.pdf" TargetMode="External"/><Relationship Id="rId196" Type="http://schemas.openxmlformats.org/officeDocument/2006/relationships/hyperlink" Target="https://belangrijk1.s3.eu-central-1.amazonaws.com/Checklist-Onderneming-Starten-PDF-2025-GRATIS-DOWNLOAD.pdf" TargetMode="External"/><Relationship Id="rId197" Type="http://schemas.openxmlformats.org/officeDocument/2006/relationships/hyperlink" Target="https://belangrijk1.s3.eu-central-1.amazonaws.com/Checklist-Ondernemingsplan-PDF-2025-GRATIS-DOWNLOAD.pdf" TargetMode="External"/><Relationship Id="rId198" Type="http://schemas.openxmlformats.org/officeDocument/2006/relationships/hyperlink" Target="https://belangrijk1.s3.eu-central-1.amazonaws.com/Checklist-Ontbinden-Samenlevingscontract-PDF-2025-GRATIS-DOWNLOAD.pdf" TargetMode="External"/><Relationship Id="rId199" Type="http://schemas.openxmlformats.org/officeDocument/2006/relationships/hyperlink" Target="https://belangrijk1.s3.eu-central-1.amazonaws.com/Checklist-Ontwikkelgesprek-PDF-2025-GRATIS-DOWNLOAD.pdf" TargetMode="External"/><Relationship Id="rId200" Type="http://schemas.openxmlformats.org/officeDocument/2006/relationships/hyperlink" Target="https://belangrijk1.s3.eu-central-1.amazonaws.com/Checklist-Op-Jezelf-Wonen-PDF-2025-GRATIS-DOWNLOAD.pdf" TargetMode="External"/><Relationship Id="rId201" Type="http://schemas.openxmlformats.org/officeDocument/2006/relationships/hyperlink" Target="https://belangrijk1.s3.eu-central-1.amazonaws.com/Checklist-Op-Kamers-Gaan-PDF-2025-GRATIS-DOWNLOAD.pdf" TargetMode="External"/><Relationship Id="rId202" Type="http://schemas.openxmlformats.org/officeDocument/2006/relationships/hyperlink" Target="https://belangrijk1.s3.eu-central-1.amazonaws.com/Checklist-Op-Reis-PDF-2025-GRATIS-DOWNLOAD.pdf" TargetMode="External"/><Relationship Id="rId203" Type="http://schemas.openxmlformats.org/officeDocument/2006/relationships/hyperlink" Target="https://belangrijk1.s3.eu-central-1.amazonaws.com/Checklist-Op-Vakantie-PDF-2025-GRATIS-DOWNLOAD.pdf" TargetMode="External"/><Relationship Id="rId204" Type="http://schemas.openxmlformats.org/officeDocument/2006/relationships/hyperlink" Target="https://belangrijk1.s3.eu-central-1.amazonaws.com/Checklist-Oplevering-Huis-PDF-2025-GRATIS-DOWNLOAD.pdf" TargetMode="External"/><Relationship Id="rId205" Type="http://schemas.openxmlformats.org/officeDocument/2006/relationships/hyperlink" Target="https://belangrijk1.s3.eu-central-1.amazonaws.com/Checklist-Oplevering-Huurwoning-PDF-2025-GRATIS-DOWNLOAD.pdf" TargetMode="External"/><Relationship Id="rId206" Type="http://schemas.openxmlformats.org/officeDocument/2006/relationships/hyperlink" Target="https://belangrijk1.s3.eu-central-1.amazonaws.com/Checklist-Oplevering-Nieuwbouw-PDF-2025-GRATIS-DOWNLOAD.pdf" TargetMode="External"/><Relationship Id="rId207" Type="http://schemas.openxmlformats.org/officeDocument/2006/relationships/hyperlink" Target="https://belangrijk1.s3.eu-central-1.amazonaws.com/Checklist-Oplevering-Nieuwbouwhuis-PDF-2025-GRATIS-DOWNLOAD.pdf" TargetMode="External"/><Relationship Id="rId208" Type="http://schemas.openxmlformats.org/officeDocument/2006/relationships/hyperlink" Target="https://belangrijk1.s3.eu-central-1.amazonaws.com/Checklist-Oplevering-Nieuwbouwwoning-PDF-2025-GRATIS-DOWNLOAD.pdf" TargetMode="External"/><Relationship Id="rId209" Type="http://schemas.openxmlformats.org/officeDocument/2006/relationships/hyperlink" Target="https://belangrijk1.s3.eu-central-1.amazonaws.com/Checklist-Opname-Verpleeghuis-PDF-2025-GRATIS-DOWNLOAD.pdf" TargetMode="External"/><Relationship Id="rId210" Type="http://schemas.openxmlformats.org/officeDocument/2006/relationships/hyperlink" Target="https://belangrijk1.s3.eu-central-1.amazonaws.com/Checklist-Oprichten-Bv-PDF-2025-GRATIS-DOWNLOAD.pdf" TargetMode="External"/><Relationship Id="rId211" Type="http://schemas.openxmlformats.org/officeDocument/2006/relationships/hyperlink" Target="https://belangrijk1.s3.eu-central-1.amazonaws.com/Checklist-Oprichting-Bv-PDF-2025-GRATIS-DOWNLOAD.pdf" TargetMode="External"/><Relationship Id="rId212" Type="http://schemas.openxmlformats.org/officeDocument/2006/relationships/hyperlink" Target="https://belangrijk1.s3.eu-central-1.amazonaws.com/Checklist-Ouderschapsplan-PDF-2025-GRATIS-DOWNLOAD.pdf" TargetMode="External"/><Relationship Id="rId213" Type="http://schemas.openxmlformats.org/officeDocument/2006/relationships/hyperlink" Target="https://belangrijk1.s3.eu-central-1.amazonaws.com/Checklist-Overdracht-Huis-PDF-2025-GRATIS-DOWNLOAD.pdf" TargetMode="External"/><Relationship Id="rId214" Type="http://schemas.openxmlformats.org/officeDocument/2006/relationships/hyperlink" Target="https://belangrijk1.s3.eu-central-1.amazonaws.com/Checklist-Overgang-Groep-2-Naar-3-PDF-2025-GRATIS-DOWNLOAD.pdf" TargetMode="External"/><Relationship Id="rId215" Type="http://schemas.openxmlformats.org/officeDocument/2006/relationships/hyperlink" Target="https://belangrijk1.s3.eu-central-1.amazonaws.com/Checklist-Overlijden-Buitenland-PDF-2025-GRATIS-DOWNLOAD.pdf" TargetMode="External"/><Relationship Id="rId216" Type="http://schemas.openxmlformats.org/officeDocument/2006/relationships/hyperlink" Target="https://belangrijk1.s3.eu-central-1.amazonaws.com/Checklist-Overlijden-Dela-PDF-2025-GRATIS-DOWNLOAD.pdf" TargetMode="External"/><Relationship Id="rId217" Type="http://schemas.openxmlformats.org/officeDocument/2006/relationships/hyperlink" Target="https://belangrijk1.s3.eu-central-1.amazonaws.com/Checklist-Personeel-Aannemen-PDF-2025-GRATIS-DOWNLOAD.pdf" TargetMode="External"/><Relationship Id="rId218" Type="http://schemas.openxmlformats.org/officeDocument/2006/relationships/hyperlink" Target="https://belangrijk1.s3.eu-central-1.amazonaws.com/Checklist-Personeelsdossier-PDF-2025-GRATIS-DOWNLOAD.pdf" TargetMode="External"/><Relationship Id="rId219" Type="http://schemas.openxmlformats.org/officeDocument/2006/relationships/hyperlink" Target="https://belangrijk1.s3.eu-central-1.amazonaws.com/Checklist-Preventie-Legionella-PDF-2025-GRATIS-DOWNLOAD.pdf" TargetMode="External"/><Relationship Id="rId220" Type="http://schemas.openxmlformats.org/officeDocument/2006/relationships/hyperlink" Target="https://belangrijk1.s3.eu-central-1.amazonaws.com/Checklist-Proefrit-Auto-PDF-2025-GRATIS-DOWNLOAD.pdf" TargetMode="External"/><Relationship Id="rId221" Type="http://schemas.openxmlformats.org/officeDocument/2006/relationships/hyperlink" Target="https://belangrijk1.s3.eu-central-1.amazonaws.com/Checklist-Puppy-Kopen-PDF-2025-GRATIS-DOWNLOAD.pdf" TargetMode="External"/><Relationship Id="rId222" Type="http://schemas.openxmlformats.org/officeDocument/2006/relationships/hyperlink" Target="https://belangrijk1.s3.eu-central-1.amazonaws.com/Checklist-Puppy-Ophalen-PDF-2025-GRATIS-DOWNLOAD.pdf" TargetMode="External"/><Relationship Id="rId223" Type="http://schemas.openxmlformats.org/officeDocument/2006/relationships/hyperlink" Target="https://belangrijk1.s3.eu-central-1.amazonaws.com/Checklist-Reizen-Naar-Amerika-PDF-2025-GRATIS-DOWNLOAD.pdf" TargetMode="External"/><Relationship Id="rId224" Type="http://schemas.openxmlformats.org/officeDocument/2006/relationships/hyperlink" Target="https://belangrijk1.s3.eu-central-1.amazonaws.com/Checklist-Risico-Inventarisatie-PDF-2025-GRATIS-DOWNLOAD.pdf" TargetMode="External"/><Relationship Id="rId225" Type="http://schemas.openxmlformats.org/officeDocument/2006/relationships/hyperlink" Target="https://belangrijk1.s3.eu-central-1.amazonaws.com/Checklist-Risico-Inventarisatie-Voorbeeld-PDF-2025-GRATIS-DOWNLOAD.pdf" TargetMode="External"/><Relationship Id="rId226" Type="http://schemas.openxmlformats.org/officeDocument/2006/relationships/hyperlink" Target="https://belangrijk1.s3.eu-central-1.amazonaws.com/Checklist-Rondreis-West-Amerika-PDF-2025-GRATIS-DOWNLOAD.pdf" TargetMode="External"/><Relationship Id="rId227" Type="http://schemas.openxmlformats.org/officeDocument/2006/relationships/hyperlink" Target="https://belangrijk1.s3.eu-central-1.amazonaws.com/Checklist-Samenlevingscontract-PDF-2025-GRATIS-DOWNLOAD.pdf" TargetMode="External"/><Relationship Id="rId228" Type="http://schemas.openxmlformats.org/officeDocument/2006/relationships/hyperlink" Target="https://belangrijk1.s3.eu-central-1.amazonaws.com/Checklist-Samenwonen-PDF-2025-GRATIS-DOWNLOAD.pdf" TargetMode="External"/><Relationship Id="rId229" Type="http://schemas.openxmlformats.org/officeDocument/2006/relationships/hyperlink" Target="https://belangrijk1.s3.eu-central-1.amazonaws.com/Checklist-Scheiden-Downloaden-PDF-2025-GRATIS-DOWNLOAD.pdf" TargetMode="External"/><Relationship Id="rId230" Type="http://schemas.openxmlformats.org/officeDocument/2006/relationships/hyperlink" Target="https://belangrijk1.s3.eu-central-1.amazonaws.com/Checklist-Scheiden-Rijksoverheid-PDF-2025-GRATIS-DOWNLOAD.pdf" TargetMode="External"/><Relationship Id="rId231" Type="http://schemas.openxmlformats.org/officeDocument/2006/relationships/hyperlink" Target="https://belangrijk1.s3.eu-central-1.amazonaws.com/Checklist-Scheiding-PDF-2025-GRATIS-DOWNLOAD.pdf" TargetMode="External"/><Relationship Id="rId232" Type="http://schemas.openxmlformats.org/officeDocument/2006/relationships/hyperlink" Target="https://belangrijk1.s3.eu-central-1.amazonaws.com/Checklist-Skivakantie-PDF-2025-GRATIS-DOWNLOAD.pdf" TargetMode="External"/><Relationship Id="rId233" Type="http://schemas.openxmlformats.org/officeDocument/2006/relationships/hyperlink" Target="https://belangrijk1.s3.eu-central-1.amazonaws.com/Checklist-Sleuteloverdracht-Koopwoning-PDF-2025-GRATIS-DOWNLOAD.pdf" TargetMode="External"/><Relationship Id="rId234" Type="http://schemas.openxmlformats.org/officeDocument/2006/relationships/hyperlink" Target="https://belangrijk1.s3.eu-central-1.amazonaws.com/Checklist-Sollicitatiegesprek-Werkgever-PDF-2025-GRATIS-DOWNLOAD.pdf" TargetMode="External"/><Relationship Id="rId235" Type="http://schemas.openxmlformats.org/officeDocument/2006/relationships/hyperlink" Target="https://belangrijk1.s3.eu-central-1.amazonaws.com/Checklist-Stedentrip-PDF-2025-GRATIS-DOWNLOAD.pdf" TargetMode="External"/><Relationship Id="rId236" Type="http://schemas.openxmlformats.org/officeDocument/2006/relationships/hyperlink" Target="https://belangrijk1.s3.eu-central-1.amazonaws.com/Checklist-Testament-PDF-2025-GRATIS-DOWNLOAD.pdf" TargetMode="External"/><Relationship Id="rId237" Type="http://schemas.openxmlformats.org/officeDocument/2006/relationships/hyperlink" Target="https://belangrijk1.s3.eu-central-1.amazonaws.com/Checklist-Thuisbevalling-PDF-2025-GRATIS-DOWNLOAD.pdf" TargetMode="External"/><Relationship Id="rId238" Type="http://schemas.openxmlformats.org/officeDocument/2006/relationships/hyperlink" Target="https://belangrijk1.s3.eu-central-1.amazonaws.com/Checklist-Todo-PDF-2025-GRATIS-DOWNLOAD.pdf" TargetMode="External"/><Relationship Id="rId239" Type="http://schemas.openxmlformats.org/officeDocument/2006/relationships/hyperlink" Target="https://belangrijk1.s3.eu-central-1.amazonaws.com/Checklist-Trouwen-PDF-2025-GRATIS-DOWNLOAD.pdf" TargetMode="External"/><Relationship Id="rId240" Type="http://schemas.openxmlformats.org/officeDocument/2006/relationships/hyperlink" Target="https://belangrijk1.s3.eu-central-1.amazonaws.com/Checklist-Trouwerij-PDF-2025-GRATIS-DOWNLOAD.pdf" TargetMode="External"/><Relationship Id="rId241" Type="http://schemas.openxmlformats.org/officeDocument/2006/relationships/hyperlink" Target="https://belangrijk1.s3.eu-central-1.amazonaws.com/Checklist-Tweedehands-Auto-Kopen-PDF-2025-GRATIS-DOWNLOAD.pdf" TargetMode="External"/><Relationship Id="rId242" Type="http://schemas.openxmlformats.org/officeDocument/2006/relationships/hyperlink" Target="https://belangrijk1.s3.eu-central-1.amazonaws.com/Checklist-Uitvaart-Pdf-PDF-2025-GRATIS-DOWNLOAD.pdf" TargetMode="External"/><Relationship Id="rId243" Type="http://schemas.openxmlformats.org/officeDocument/2006/relationships/hyperlink" Target="https://belangrijk1.s3.eu-central-1.amazonaws.com/Checklist-Uitvaartwensen-PDF-2025-GRATIS-DOWNLOAD.pdf" TargetMode="External"/><Relationship Id="rId244" Type="http://schemas.openxmlformats.org/officeDocument/2006/relationships/hyperlink" Target="https://belangrijk1.s3.eu-central-1.amazonaws.com/Checklist-Uitzet-PDF-2025-GRATIS-DOWNLOAD.pdf" TargetMode="External"/><Relationship Id="rId245" Type="http://schemas.openxmlformats.org/officeDocument/2006/relationships/hyperlink" Target="https://belangrijk1.s3.eu-central-1.amazonaws.com/Checklist-Vakantie-Baby-PDF-2025-GRATIS-DOWNLOAD.pdf" TargetMode="External"/><Relationship Id="rId246" Type="http://schemas.openxmlformats.org/officeDocument/2006/relationships/hyperlink" Target="https://belangrijk1.s3.eu-central-1.amazonaws.com/Checklist-Vakantie-Egypte-PDF-2025-GRATIS-DOWNLOAD.pdf" TargetMode="External"/><Relationship Id="rId247" Type="http://schemas.openxmlformats.org/officeDocument/2006/relationships/hyperlink" Target="https://belangrijk1.s3.eu-central-1.amazonaws.com/Checklist-Vakantie-Lapland-PDF-2025-GRATIS-DOWNLOAD.pdf" TargetMode="External"/><Relationship Id="rId248" Type="http://schemas.openxmlformats.org/officeDocument/2006/relationships/hyperlink" Target="https://belangrijk1.s3.eu-central-1.amazonaws.com/Checklist-Vakantie-Met-Peuter-PDF-2025-GRATIS-DOWNLOAD.pdf" TargetMode="External"/><Relationship Id="rId249" Type="http://schemas.openxmlformats.org/officeDocument/2006/relationships/hyperlink" Target="https://belangrijk1.s3.eu-central-1.amazonaws.com/Checklist-Vakantie-Sri-Lanka-PDF-2025-GRATIS-DOWNLOAD.pdf" TargetMode="External"/><Relationship Id="rId250" Type="http://schemas.openxmlformats.org/officeDocument/2006/relationships/hyperlink" Target="https://belangrijk1.s3.eu-central-1.amazonaws.com/Checklist-Vakantie-Vliegtuig-PDF-2025-GRATIS-DOWNLOAD.pdf" TargetMode="External"/><Relationship Id="rId251" Type="http://schemas.openxmlformats.org/officeDocument/2006/relationships/hyperlink" Target="https://belangrijk1.s3.eu-central-1.amazonaws.com/Checklist-Vaststellingsovereenkomst-PDF-2025-GRATIS-DOWNLOAD.pdf" TargetMode="External"/><Relationship Id="rId252" Type="http://schemas.openxmlformats.org/officeDocument/2006/relationships/hyperlink" Target="https://belangrijk1.s3.eu-central-1.amazonaws.com/Checklist-Verhuizen-Huurwoning-PDF-2025-GRATIS-DOWNLOAD.pdf" TargetMode="External"/><Relationship Id="rId253" Type="http://schemas.openxmlformats.org/officeDocument/2006/relationships/hyperlink" Target="https://belangrijk1.s3.eu-central-1.amazonaws.com/Checklist-Verhuizen-Naar-Buitenland-PDF-2025-GRATIS-DOWNLOAD.pdf" TargetMode="External"/><Relationship Id="rId254" Type="http://schemas.openxmlformats.org/officeDocument/2006/relationships/hyperlink" Target="https://belangrijk1.s3.eu-central-1.amazonaws.com/Checklist-Verhuizen-Naar-Verpleeghuis-PDF-2025-GRATIS-DOWNLOAD.pdf" TargetMode="External"/><Relationship Id="rId255" Type="http://schemas.openxmlformats.org/officeDocument/2006/relationships/hyperlink" Target="https://belangrijk1.s3.eu-central-1.amazonaws.com/Checklist-Verhuizen-Post-PDF-2025-GRATIS-DOWNLOAD.pdf" TargetMode="External"/><Relationship Id="rId256" Type="http://schemas.openxmlformats.org/officeDocument/2006/relationships/hyperlink" Target="https://belangrijk1.s3.eu-central-1.amazonaws.com/Checklist-Verhuizen-Senioren-PDF-2025-GRATIS-DOWNLOAD.pdf" TargetMode="External"/><Relationship Id="rId257" Type="http://schemas.openxmlformats.org/officeDocument/2006/relationships/hyperlink" Target="https://belangrijk1.s3.eu-central-1.amazonaws.com/checklist-verhuizing-PDF-2025-GRATIS-DOWNLOAD.pdf" TargetMode="External"/><Relationship Id="rId258" Type="http://schemas.openxmlformats.org/officeDocument/2006/relationships/hyperlink" Target="https://belangrijk1.s3.eu-central-1.amazonaws.com/Checklist-Verkoop-Huis-PDF-2025-GRATIS-DOWNLOAD.pdf" TargetMode="External"/><Relationship Id="rId259" Type="http://schemas.openxmlformats.org/officeDocument/2006/relationships/hyperlink" Target="https://belangrijk1.s3.eu-central-1.amazonaws.com/Checklist-Vietnam-PDF-2025-GRATIS-DOWNLOAD.pdf" TargetMode="External"/><Relationship Id="rId260" Type="http://schemas.openxmlformats.org/officeDocument/2006/relationships/hyperlink" Target="https://belangrijk1.s3.eu-central-1.amazonaws.com/Checklist-Vliegreis-PDF-2025-GRATIS-DOWNLOAD.pdf" TargetMode="External"/><Relationship Id="rId261" Type="http://schemas.openxmlformats.org/officeDocument/2006/relationships/hyperlink" Target="https://belangrijk1.s3.eu-central-1.amazonaws.com/Checklist-Vliegvakantie-PDF-2025-GRATIS-DOWNLOAD.pdf" TargetMode="External"/><Relationship Id="rId262" Type="http://schemas.openxmlformats.org/officeDocument/2006/relationships/hyperlink" Target="https://belangrijk1.s3.eu-central-1.amazonaws.com/Checklist-Vluchttas-Bevalling-PDF-2025-GRATIS-DOWNLOAD.pdf" TargetMode="External"/><Relationship Id="rId263" Type="http://schemas.openxmlformats.org/officeDocument/2006/relationships/hyperlink" Target="https://belangrijk1.s3.eu-central-1.amazonaws.com/Checklist-Voor-Kamperen-PDF-2025-GRATIS-DOWNLOAD.pdf" TargetMode="External"/><Relationship Id="rId264" Type="http://schemas.openxmlformats.org/officeDocument/2006/relationships/hyperlink" Target="https://belangrijk1.s3.eu-central-1.amazonaws.com/Checklist-Voor-Op-Reis-PDF-2025-GRATIS-DOWNLOAD.pdf" TargetMode="External"/><Relationship Id="rId265" Type="http://schemas.openxmlformats.org/officeDocument/2006/relationships/hyperlink" Target="https://belangrijk1.s3.eu-central-1.amazonaws.com/Checklist-Voor-Vakantie-PDF-2025-GRATIS-DOWNLOAD.pdf" TargetMode="External"/><Relationship Id="rId266" Type="http://schemas.openxmlformats.org/officeDocument/2006/relationships/hyperlink" Target="https://belangrijk1.s3.eu-central-1.amazonaws.com/Checklist-Voorlopige-Oplevering-Nieuwbouw-Appartement-PDF-2025-GRATIS-DOWNLOAD.pdf" TargetMode="External"/><Relationship Id="rId267" Type="http://schemas.openxmlformats.org/officeDocument/2006/relationships/hyperlink" Target="https://belangrijk1.s3.eu-central-1.amazonaws.com/Checklist-Warmtepomp-PDF-2025-GRATIS-DOWNLOAD.pdf" TargetMode="External"/><Relationship Id="rId268" Type="http://schemas.openxmlformats.org/officeDocument/2006/relationships/hyperlink" Target="https://belangrijk1.s3.eu-central-1.amazonaws.com/Checklist-Wat-Moet-Ik-Regelen-Na-Een-Overlijden-PDF-2025-GRATIS-DOWNLOAD.pdf" TargetMode="External"/><Relationship Id="rId269" Type="http://schemas.openxmlformats.org/officeDocument/2006/relationships/hyperlink" Target="https://belangrijk1.s3.eu-central-1.amazonaws.com/Checklist-Webshop-PDF-2025-GRATIS-DOWNLOAD.pdf" TargetMode="External"/><Relationship Id="rId270" Type="http://schemas.openxmlformats.org/officeDocument/2006/relationships/hyperlink" Target="https://belangrijk1.s3.eu-central-1.amazonaws.com/Checklist-Wedding-Planner-PDF-2025-GRATIS-DOWNLOAD.pdf" TargetMode="External"/><Relationship Id="rId271" Type="http://schemas.openxmlformats.org/officeDocument/2006/relationships/hyperlink" Target="https://belangrijk1.s3.eu-central-1.amazonaws.com/Checklist-Wet-Dba-PDF-2025-GRATIS-DOWNLOAD.pdf" TargetMode="External"/><Relationship Id="rId272" Type="http://schemas.openxmlformats.org/officeDocument/2006/relationships/hyperlink" Target="https://belangrijk1.s3.eu-central-1.amazonaws.com/Checklist-Whiteboard-PDF-2025-GRATIS-DOWNLOAD.pdf" TargetMode="External"/><Relationship Id="rId273" Type="http://schemas.openxmlformats.org/officeDocument/2006/relationships/hyperlink" Target="https://belangrijk1.s3.eu-central-1.amazonaws.com/Checklist-Wintersport-PDF-2025-GRATIS-DOWNLOAD.pdf" TargetMode="External"/><Relationship Id="rId274" Type="http://schemas.openxmlformats.org/officeDocument/2006/relationships/hyperlink" Target="https://belangrijk1.s3.eu-central-1.amazonaws.com/Checklist-Wintervakantie-PDF-2025-GRATIS-DOWNLOAD.pdf" TargetMode="External"/><Relationship Id="rId275" Type="http://schemas.openxmlformats.org/officeDocument/2006/relationships/hyperlink" Target="https://belangrijk1.s3.eu-central-1.amazonaws.com/Checklist-Zakenreis-PDF-2025-GRATIS-DOWNLOAD.pdf" TargetMode="External"/><Relationship Id="rId276" Type="http://schemas.openxmlformats.org/officeDocument/2006/relationships/hyperlink" Target="https://belangrijk1.s3.eu-central-1.amazonaws.com/Checklist-Zelf-Uitvaart-Regelen-PDF-2025-GRATIS-DOWNLOAD.pdf" TargetMode="External"/><Relationship Id="rId277" Type="http://schemas.openxmlformats.org/officeDocument/2006/relationships/hyperlink" Target="https://belangrijk1.s3.eu-central-1.amazonaws.com/Checklist-Ziekenhuis-Bevalling-PDF-2025-GRATIS-DOWNLOAD.pdf" TargetMode="External"/><Relationship Id="rId278" Type="http://schemas.openxmlformats.org/officeDocument/2006/relationships/hyperlink" Target="https://belangrijk1.s3.eu-central-1.amazonaws.com/Checklist-Zomervakantie-Vliegtuig-PDF-2025-GRATIS-DOWNLOAD.pdf" TargetMode="External"/><Relationship Id="rId279" Type="http://schemas.openxmlformats.org/officeDocument/2006/relationships/hyperlink" Target="https://belangrijk1.s3.eu-central-1.amazonaws.com/Checklist-Zonvakantie-PDF-2025-GRATIS-DOWNLOAD.pdf" TargetMode="External"/><Relationship Id="rId280" Type="http://schemas.openxmlformats.org/officeDocument/2006/relationships/hyperlink" Target="https://belangrijk1.s3.eu-central-1.amazonaws.com/Checklist-Zonvakantie-Vliegtuig-PDF-2025-GRATIS-DOWNLOAD.pdf" TargetMode="External"/><Relationship Id="rId281" Type="http://schemas.openxmlformats.org/officeDocument/2006/relationships/hyperlink" Target="https://belangrijk1.s3.eu-central-1.amazonaws.com/Checklist-Zwangerschap-PDF-2025-GRATIS-DOWNLOAD.pdf" TargetMode="External"/><Relationship Id="rId282" Type="http://schemas.openxmlformats.org/officeDocument/2006/relationships/hyperlink" Target="https://belangrijk1.s3.eu-central-1.amazonaws.com/Checklist-Zwangerschap-Uitzet-PDF-2025-GRATIS-DOWNLOAD.pdf" TargetMode="External"/><Relationship Id="rId283" Type="http://schemas.openxmlformats.org/officeDocument/2006/relationships/hyperlink" Target="https://belangrijk1.s3.eu-central-1.amazonaws.com/Checklist-Zzp-2025-PDF-2025-GRATIS-DOWNLOAD.pdf" TargetMode="External"/><Relationship Id="rId284" Type="http://schemas.openxmlformats.org/officeDocument/2006/relationships/hyperlink" Target="https://belangrijk1.s3.eu-central-1.amazonaws.com/Checklist-Zzp-Belastingdienst-PDF-2025-GRATIS-DOWNLOAD.pdf" TargetMode="External"/><Relationship Id="rId285" Type="http://schemas.openxmlformats.org/officeDocument/2006/relationships/hyperlink" Target="https://belangrijk1.s3.eu-central-1.amazonaws.com/Checklist-Zzp-Of-Werknemer-PDF-2025-GRATIS-DOWNLOAD.pdf" TargetMode="External"/><Relationship Id="rId286" Type="http://schemas.openxmlformats.org/officeDocument/2006/relationships/hyperlink" Target="https://belangrijk1.s3.eu-central-1.amazonaws.com/Checklist-Zzp-PDF-2025-GRATIS-DOWNLOAD.pdf" TargetMode="External"/><Relationship Id="rId287" Type="http://schemas.openxmlformats.org/officeDocument/2006/relationships/hyperlink" Target="https://belangrijk1.s3.eu-central-1.amazonaws.com/Checklist-Zzp-Zorg-PDF-2025-GRATIS-DOWNLOAD.pdf" TargetMode="External"/><Relationship Id="rId288" Type="http://schemas.openxmlformats.org/officeDocument/2006/relationships/hyperlink" Target="https://belangrijk1.s3.eu-central-1.amazonaws.com/Coreq-Checklist-PDF-2025-GRATIS-DOWNLOAD.pdf" TargetMode="External"/><Relationship Id="rId289" Type="http://schemas.openxmlformats.org/officeDocument/2006/relationships/hyperlink" Target="https://belangrijk1.s3.eu-central-1.amazonaws.com/Dba-Checklist-PDF-2025-GRATIS-DOWNLOAD.pdf" TargetMode="External"/><Relationship Id="rId290" Type="http://schemas.openxmlformats.org/officeDocument/2006/relationships/hyperlink" Target="https://belangrijk1.s3.eu-central-1.amazonaws.com/Digitale-Checklist-Verhuizen-PDF-2025-GRATIS-DOWNLOAD.pdf" TargetMode="External"/><Relationship Id="rId291" Type="http://schemas.openxmlformats.org/officeDocument/2006/relationships/hyperlink" Target="https://belangrijk1.s3.eu-central-1.amazonaws.com/Due-Diligence-Checklist-Nederlands-PDF-2025-GRATIS-DOWNLOAD.pdf" TargetMode="External"/><Relationship Id="rId292" Type="http://schemas.openxmlformats.org/officeDocument/2006/relationships/hyperlink" Target="https://belangrijk1.s3.eu-central-1.amazonaws.com/Due-Diligence-Vastgoed-Checklist-PDF-2025-GRATIS-DOWNLOAD.pdf" TargetMode="External"/><Relationship Id="rId293" Type="http://schemas.openxmlformats.org/officeDocument/2006/relationships/hyperlink" Target="https://belangrijk1.s3.eu-central-1.amazonaws.com/Eds-Symptomen-Checklist-PDF-2025-GRATIS-DOWNLOAD.pdf" TargetMode="External"/><Relationship Id="rId294" Type="http://schemas.openxmlformats.org/officeDocument/2006/relationships/hyperlink" Target="https://belangrijk1.s3.eu-central-1.amazonaws.com/Eerste-Huis-Kopen-Checklist-PDF-2025-GRATIS-DOWNLOAD.pdf" TargetMode="External"/><Relationship Id="rId295" Type="http://schemas.openxmlformats.org/officeDocument/2006/relationships/hyperlink" Target="https://belangrijk1.s3.eu-central-1.amazonaws.com/Eerste-Keer-Kamperen-Checklist-PDF-2025-GRATIS-DOWNLOAD.pdf" TargetMode="External"/><Relationship Id="rId296" Type="http://schemas.openxmlformats.org/officeDocument/2006/relationships/hyperlink" Target="https://belangrijk1.s3.eu-central-1.amazonaws.com/Effectief-Vergaderen-Checklist-PDF-2025-GRATIS-DOWNLOAD.pdf" TargetMode="External"/><Relationship Id="rId297" Type="http://schemas.openxmlformats.org/officeDocument/2006/relationships/hyperlink" Target="https://belangrijk1.s3.eu-central-1.amazonaws.com/Eindinspectie-Koopwoning-Checklist-PDF-2025-GRATIS-DOWNLOAD.pdf" TargetMode="External"/><Relationship Id="rId298" Type="http://schemas.openxmlformats.org/officeDocument/2006/relationships/hyperlink" Target="https://belangrijk1.s3.eu-central-1.amazonaws.com/Emc-Checklist-PDF-2025-GRATIS-DOWNLOAD.pdf" TargetMode="External"/><Relationship Id="rId299" Type="http://schemas.openxmlformats.org/officeDocument/2006/relationships/hyperlink" Target="https://belangrijk1.s3.eu-central-1.amazonaws.com/Emigratie-Checklist-PDF-2025-GRATIS-DOWNLOAD.pdf" TargetMode="External"/><Relationship Id="rId300" Type="http://schemas.openxmlformats.org/officeDocument/2006/relationships/hyperlink" Target="https://belangrijk1.s3.eu-central-1.amazonaws.com/Emigreren-Checklist-PDF-2025-GRATIS-DOWNLOAD.pdf" TargetMode="External"/><Relationship Id="rId301" Type="http://schemas.openxmlformats.org/officeDocument/2006/relationships/hyperlink" Target="https://belangrijk1.s3.eu-central-1.amazonaws.com/Emigreren-Naar-Belgi&#65533;-Checklist-PDF-2025-GRATIS-DOWNLOAD.pdf" TargetMode="External"/><Relationship Id="rId302" Type="http://schemas.openxmlformats.org/officeDocument/2006/relationships/hyperlink" Target="https://belangrijk1.s3.eu-central-1.amazonaws.com/Energielabel-Checklist-PDF-2025-GRATIS-DOWNLOAD.pdf" TargetMode="External"/><Relationship Id="rId303" Type="http://schemas.openxmlformats.org/officeDocument/2006/relationships/hyperlink" Target="https://belangrijk1.s3.eu-central-1.amazonaws.com/Engie-Warmtepomp-Checklist-PDF-2025-GRATIS-DOWNLOAD.pdf" TargetMode="External"/><Relationship Id="rId304" Type="http://schemas.openxmlformats.org/officeDocument/2006/relationships/hyperlink" Target="https://belangrijk1.s3.eu-central-1.amazonaws.com/Event-Preparation-Checklist-PDF-2025-GRATIS-DOWNLOAD.pdf" TargetMode="External"/><Relationship Id="rId305" Type="http://schemas.openxmlformats.org/officeDocument/2006/relationships/hyperlink" Target="https://belangrijk1.s3.eu-central-1.amazonaws.com/Flora-En-Fauna-Checklist-PDF-2025-GRATIS-DOWNLOAD.pdf" TargetMode="External"/><Relationship Id="rId306" Type="http://schemas.openxmlformats.org/officeDocument/2006/relationships/hyperlink" Target="https://belangrijk1.s3.eu-central-1.amazonaws.com/Fssc-22000-Checklist-PDF-2025-GRATIS-DOWNLOAD.pdf" TargetMode="External"/><Relationship Id="rId307" Type="http://schemas.openxmlformats.org/officeDocument/2006/relationships/hyperlink" Target="https://belangrijk1.s3.eu-central-1.amazonaws.com/Gemba-Walk-Checklist-PDF-2025-GRATIS-DOWNLOAD.pdf" TargetMode="External"/><Relationship Id="rId308" Type="http://schemas.openxmlformats.org/officeDocument/2006/relationships/hyperlink" Target="https://belangrijk1.s3.eu-central-1.amazonaws.com/Grote-Beurt-Auto-Checklist-PDF-2025-GRATIS-DOWNLOAD.pdf" TargetMode="External"/><Relationship Id="rId309" Type="http://schemas.openxmlformats.org/officeDocument/2006/relationships/hyperlink" Target="https://belangrijk1.s3.eu-central-1.amazonaws.com/Grote-Beurt-Diesel-Auto-Checklist-PDF-2025-GRATIS-DOWNLOAD.pdf" TargetMode="External"/><Relationship Id="rId310" Type="http://schemas.openxmlformats.org/officeDocument/2006/relationships/hyperlink" Target="https://belangrijk1.s3.eu-central-1.amazonaws.com/Gut-Health-Checklist-PDF-2025-GRATIS-DOWNLOAD.pdf" TargetMode="External"/><Relationship Id="rId311" Type="http://schemas.openxmlformats.org/officeDocument/2006/relationships/hyperlink" Target="https://belangrijk1.s3.eu-central-1.amazonaws.com/Hsp-Checklist-PDF-2025-GRATIS-DOWNLOAD.pdf" TargetMode="External"/><Relationship Id="rId312" Type="http://schemas.openxmlformats.org/officeDocument/2006/relationships/hyperlink" Target="https://belangrijk1.s3.eu-central-1.amazonaws.com/Huis-Verbouwen-Checklist-PDF-2025-GRATIS-DOWNLOAD.pdf" TargetMode="External"/><Relationship Id="rId313" Type="http://schemas.openxmlformats.org/officeDocument/2006/relationships/hyperlink" Target="https://belangrijk1.s3.eu-central-1.amazonaws.com/Iauditor-Checklist-PDF-2025-GRATIS-DOWNLOAD.pdf" TargetMode="External"/><Relationship Id="rId314" Type="http://schemas.openxmlformats.org/officeDocument/2006/relationships/hyperlink" Target="https://belangrijk1.s3.eu-central-1.amazonaws.com/Ik-Ga-Verhuizen-Checklist-PDF-2025-GRATIS-DOWNLOAD.pdf" TargetMode="External"/><Relationship Id="rId315" Type="http://schemas.openxmlformats.org/officeDocument/2006/relationships/hyperlink" Target="https://belangrijk1.s3.eu-central-1.amazonaws.com/Inpak-Checklist-PDF-2025-GRATIS-DOWNLOAD.pdf" TargetMode="External"/><Relationship Id="rId316" Type="http://schemas.openxmlformats.org/officeDocument/2006/relationships/hyperlink" Target="https://belangrijk1.s3.eu-central-1.amazonaws.com/Iso-27001-Checklist-PDF-2025-GRATIS-DOWNLOAD.pdf" TargetMode="External"/><Relationship Id="rId317" Type="http://schemas.openxmlformats.org/officeDocument/2006/relationships/hyperlink" Target="https://belangrijk1.s3.eu-central-1.amazonaws.com/Iso-45001-Checklist-Nederlands-PDF-2025-GRATIS-DOWNLOAD.pdf" TargetMode="External"/><Relationship Id="rId318" Type="http://schemas.openxmlformats.org/officeDocument/2006/relationships/hyperlink" Target="https://belangrijk1.s3.eu-central-1.amazonaws.com/Iso-9000-Checklist-PDF-2025-GRATIS-DOWNLOAD.pdf" TargetMode="External"/><Relationship Id="rId319" Type="http://schemas.openxmlformats.org/officeDocument/2006/relationships/hyperlink" Target="https://belangrijk1.s3.eu-central-1.amazonaws.com/Iso-9001-Audit-Checklist-PDF-2025-GRATIS-DOWNLOAD.pdf" TargetMode="External"/><Relationship Id="rId320" Type="http://schemas.openxmlformats.org/officeDocument/2006/relationships/hyperlink" Target="https://belangrijk1.s3.eu-central-1.amazonaws.com/Iso-9001-Checklist-PDF-2025-GRATIS-DOWNLOAD.pdf" TargetMode="External"/><Relationship Id="rId321" Type="http://schemas.openxmlformats.org/officeDocument/2006/relationships/hyperlink" Target="https://belangrijk1.s3.eu-central-1.amazonaws.com/Iso-9001-Hr-Audit-Checklist-PDF-2025-GRATIS-DOWNLOAD.pdf" TargetMode="External"/><Relationship Id="rId322" Type="http://schemas.openxmlformats.org/officeDocument/2006/relationships/hyperlink" Target="https://belangrijk1.s3.eu-central-1.amazonaws.com/Jaarafsluiting-Boekhouding-Checklist-PDF-2025-GRATIS-DOWNLOAD.pdf" TargetMode="External"/><Relationship Id="rId323" Type="http://schemas.openxmlformats.org/officeDocument/2006/relationships/hyperlink" Target="https://belangrijk1.s3.eu-central-1.amazonaws.com/Kampeer-Checklist-PDF-2025-GRATIS-DOWNLOAD.pdf" TargetMode="External"/><Relationship Id="rId324" Type="http://schemas.openxmlformats.org/officeDocument/2006/relationships/hyperlink" Target="https://belangrijk1.s3.eu-central-1.amazonaws.com/Kamperen-Checklist-PDF-2025-GRATIS-DOWNLOAD.pdf" TargetMode="External"/><Relationship Id="rId325" Type="http://schemas.openxmlformats.org/officeDocument/2006/relationships/hyperlink" Target="https://belangrijk1.s3.eu-central-1.amazonaws.com/Kascommissie-Checklist-PDF-2025-GRATIS-DOWNLOAD.pdf" TargetMode="External"/><Relationship Id="rId326" Type="http://schemas.openxmlformats.org/officeDocument/2006/relationships/hyperlink" Target="https://belangrijk1.s3.eu-central-1.amazonaws.com/Keuken-Checklist-PDF-2025-GRATIS-DOWNLOAD.pdf" TargetMode="External"/><Relationship Id="rId327" Type="http://schemas.openxmlformats.org/officeDocument/2006/relationships/hyperlink" Target="https://belangrijk1.s3.eu-central-1.amazonaws.com/Kleine-Beurt-Auto-Checklist-PDF-2025-GRATIS-DOWNLOAD.pdf" TargetMode="External"/><Relationship Id="rId328" Type="http://schemas.openxmlformats.org/officeDocument/2006/relationships/hyperlink" Target="https://belangrijk1.s3.eu-central-1.amazonaws.com/Kleine-Onderhoudsbeurt-Auto-Checklist-PDF-2025-GRATIS-DOWNLOAD.pdf" TargetMode="External"/><Relationship Id="rId329" Type="http://schemas.openxmlformats.org/officeDocument/2006/relationships/hyperlink" Target="https://belangrijk1.s3.eu-central-1.amazonaws.com/Knb-Checklist-Levenstestament-PDF-2025-GRATIS-DOWNLOAD.pdf" TargetMode="External"/><Relationship Id="rId330" Type="http://schemas.openxmlformats.org/officeDocument/2006/relationships/hyperlink" Target="https://belangrijk1.s3.eu-central-1.amazonaws.com/Kraamkoffer-Checklist-PDF-2025-GRATIS-DOWNLOAD.pdf" TargetMode="External"/><Relationship Id="rId331" Type="http://schemas.openxmlformats.org/officeDocument/2006/relationships/hyperlink" Target="https://belangrijk1.s3.eu-central-1.amazonaws.com/Kraamtas-Checklist-PDF-2025-GRATIS-DOWNLOAD.pdf" TargetMode="External"/><Relationship Id="rId332" Type="http://schemas.openxmlformats.org/officeDocument/2006/relationships/hyperlink" Target="https://belangrijk1.s3.eu-central-1.amazonaws.com/Kraamzorg-Checklist-PDF-2025-GRATIS-DOWNLOAD.pdf" TargetMode="External"/><Relationship Id="rId333" Type="http://schemas.openxmlformats.org/officeDocument/2006/relationships/hyperlink" Target="https://belangrijk1.s3.eu-central-1.amazonaws.com/Kvk-Checklist-PDF-2025-GRATIS-DOWNLOAD.pdf" TargetMode="External"/><Relationship Id="rId334" Type="http://schemas.openxmlformats.org/officeDocument/2006/relationships/hyperlink" Target="https://belangrijk1.s3.eu-central-1.amazonaws.com/Levenstestament-Checklist-PDF-2025-GRATIS-DOWNLOAD.pdf" TargetMode="External"/><Relationship Id="rId335" Type="http://schemas.openxmlformats.org/officeDocument/2006/relationships/hyperlink" Target="https://belangrijk1.s3.eu-central-1.amazonaws.com/lijst.txt" TargetMode="External"/><Relationship Id="rId336" Type="http://schemas.openxmlformats.org/officeDocument/2006/relationships/hyperlink" Target="https://belangrijk1.s3.eu-central-1.amazonaws.com/Lmra-Checklist-Bouw-PDF-2025-GRATIS-DOWNLOAD.pdf" TargetMode="External"/><Relationship Id="rId337" Type="http://schemas.openxmlformats.org/officeDocument/2006/relationships/hyperlink" Target="https://belangrijk1.s3.eu-central-1.amazonaws.com/Lmra-Checklist-PDF-2025-GRATIS-DOWNLOAD.pdf" TargetMode="External"/><Relationship Id="rId338" Type="http://schemas.openxmlformats.org/officeDocument/2006/relationships/hyperlink" Target="https://belangrijk1.s3.eu-central-1.amazonaws.com/M&amp;A-Integration-Checklist-PDF-2025-GRATIS-DOWNLOAD.pdf" TargetMode="External"/><Relationship Id="rId339" Type="http://schemas.openxmlformats.org/officeDocument/2006/relationships/hyperlink" Target="https://belangrijk1.s3.eu-central-1.amazonaws.com/Machineveiligheid-Checklist-PDF-2025-GRATIS-DOWNLOAD.pdf" TargetMode="External"/><Relationship Id="rId340" Type="http://schemas.openxmlformats.org/officeDocument/2006/relationships/hyperlink" Target="https://belangrijk1.s3.eu-central-1.amazonaws.com/Marathon-Checklist-PDF-2025-GRATIS-DOWNLOAD.pdf" TargetMode="External"/><Relationship Id="rId341" Type="http://schemas.openxmlformats.org/officeDocument/2006/relationships/hyperlink" Target="https://belangrijk1.s3.eu-central-1.amazonaws.com/Nabestaanden-Checklist-PDF-2025-GRATIS-DOWNLOAD.pdf" TargetMode="External"/><Relationship Id="rId342" Type="http://schemas.openxmlformats.org/officeDocument/2006/relationships/hyperlink" Target="https://belangrijk1.s3.eu-central-1.amazonaws.com/Nen-2484-Checklist-PDF-2025-GRATIS-DOWNLOAD.pdf" TargetMode="External"/><Relationship Id="rId343" Type="http://schemas.openxmlformats.org/officeDocument/2006/relationships/hyperlink" Target="https://belangrijk1.s3.eu-central-1.amazonaws.com/Nen-7510-Checklist-PDF-2025-GRATIS-DOWNLOAD.pdf" TargetMode="External"/><Relationship Id="rId344" Type="http://schemas.openxmlformats.org/officeDocument/2006/relationships/hyperlink" Target="https://belangrijk1.s3.eu-central-1.amazonaws.com/New-York-Checklist-PDF-2025-GRATIS-DOWNLOAD.pdf" TargetMode="External"/><Relationship Id="rId345" Type="http://schemas.openxmlformats.org/officeDocument/2006/relationships/hyperlink" Target="https://belangrijk1.s3.eu-central-1.amazonaws.com/Nis2-Checklist-PDF-2025-GRATIS-DOWNLOAD.pdf" TargetMode="External"/><Relationship Id="rId346" Type="http://schemas.openxmlformats.org/officeDocument/2006/relationships/hyperlink" Target="https://belangrijk1.s3.eu-central-1.amazonaws.com/Noodpakket-Checklist-PDF-2025-GRATIS-DOWNLOAD.pdf" TargetMode="External"/><Relationship Id="rId347" Type="http://schemas.openxmlformats.org/officeDocument/2006/relationships/hyperlink" Target="https://belangrijk1.s3.eu-central-1.amazonaws.com/Onboarding-Checklist-Voorbeeld-PDF-2025-GRATIS-DOWNLOAD.pdf" TargetMode="External"/><Relationship Id="rId348" Type="http://schemas.openxmlformats.org/officeDocument/2006/relationships/hyperlink" Target="https://belangrijk1.s3.eu-central-1.amazonaws.com/Ondernemingsraad-Reorganisatie-Checklist-PDF-2025-GRATIS-DOWNLOAD.pdf" TargetMode="External"/><Relationship Id="rId349" Type="http://schemas.openxmlformats.org/officeDocument/2006/relationships/hyperlink" Target="https://belangrijk1.s3.eu-central-1.amazonaws.com/Ontruimingsoefening-Checklist-PDF-2025-GRATIS-DOWNLOAD.pdf" TargetMode="External"/><Relationship Id="rId350" Type="http://schemas.openxmlformats.org/officeDocument/2006/relationships/hyperlink" Target="https://belangrijk1.s3.eu-central-1.amazonaws.com/Op-Reis-Naar-Thailand-Checklist-PDF-2025-GRATIS-DOWNLOAD.pdf" TargetMode="External"/><Relationship Id="rId351" Type="http://schemas.openxmlformats.org/officeDocument/2006/relationships/hyperlink" Target="https://belangrijk1.s3.eu-central-1.amazonaws.com/Oplevering-Woning-Checklist-PDF-2025-GRATIS-DOWNLOAD.pdf" TargetMode="External"/><Relationship Id="rId352" Type="http://schemas.openxmlformats.org/officeDocument/2006/relationships/hyperlink" Target="https://belangrijk1.s3.eu-central-1.amazonaws.com/Organisatie-Evenement-Checklist-PDF-2025-GRATIS-DOWNLOAD.pdf" TargetMode="External"/><Relationship Id="rId353" Type="http://schemas.openxmlformats.org/officeDocument/2006/relationships/hyperlink" Target="https://belangrijk1.s3.eu-central-1.amazonaws.com/Pots-Symptomen-Checklist-PDF-2025-GRATIS-DOWNLOAD.pdf" TargetMode="External"/><Relationship Id="rId354" Type="http://schemas.openxmlformats.org/officeDocument/2006/relationships/hyperlink" Target="https://belangrijk1.s3.eu-central-1.amazonaws.com/Prepper-Bag-Checklist-PDF-2025-GRATIS-DOWNLOAD.pdf" TargetMode="External"/><Relationship Id="rId355" Type="http://schemas.openxmlformats.org/officeDocument/2006/relationships/hyperlink" Target="https://belangrijk1.s3.eu-central-1.amazonaws.com/Preppers-Checklist-PDF-2025-GRATIS-DOWNLOAD.pdf" TargetMode="External"/><Relationship Id="rId356" Type="http://schemas.openxmlformats.org/officeDocument/2006/relationships/hyperlink" Target="https://belangrijk1.s3.eu-central-1.amazonaws.com/Puppy-Benodigdheden-Checklist-PDF-2025-GRATIS-DOWNLOAD.pdf" TargetMode="External"/><Relationship Id="rId357" Type="http://schemas.openxmlformats.org/officeDocument/2006/relationships/hyperlink" Target="https://belangrijk1.s3.eu-central-1.amazonaws.com/Puppy-Checklist-PDF-2025-GRATIS-DOWNLOAD.pdf" TargetMode="External"/><Relationship Id="rId358" Type="http://schemas.openxmlformats.org/officeDocument/2006/relationships/hyperlink" Target="https://belangrijk1.s3.eu-central-1.amazonaws.com/Puppy-Checklist-Spullen-PDF-2025-GRATIS-DOWNLOAD.pdf" TargetMode="External"/><Relationship Id="rId359" Type="http://schemas.openxmlformats.org/officeDocument/2006/relationships/hyperlink" Target="https://belangrijk1.s3.eu-central-1.amazonaws.com/Puppy-Socialiseren-Checklist-PDF-2025-GRATIS-DOWNLOAD.pdf" TargetMode="External"/><Relationship Id="rId360" Type="http://schemas.openxmlformats.org/officeDocument/2006/relationships/hyperlink" Target="https://belangrijk1.s3.eu-central-1.amazonaws.com/Quality-Control-Checklist-PDF-2025-GRATIS-DOWNLOAD.pdf" TargetMode="External"/><Relationship Id="rId361" Type="http://schemas.openxmlformats.org/officeDocument/2006/relationships/hyperlink" Target="https://belangrijk1.s3.eu-central-1.amazonaws.com/Reis-Checklist-PDF-2025-GRATIS-DOWNLOAD.pdf" TargetMode="External"/><Relationship Id="rId362" Type="http://schemas.openxmlformats.org/officeDocument/2006/relationships/hyperlink" Target="https://belangrijk1.s3.eu-central-1.amazonaws.com/Reis-Naar-Amerika-Checklist-PDF-2025-GRATIS-DOWNLOAD.pdf" TargetMode="External"/><Relationship Id="rId363" Type="http://schemas.openxmlformats.org/officeDocument/2006/relationships/hyperlink" Target="https://belangrijk1.s3.eu-central-1.amazonaws.com/Reizen-Naar-Indonesie-Checklist-PDF-2025-GRATIS-DOWNLOAD.pdf" TargetMode="External"/><Relationship Id="rId364" Type="http://schemas.openxmlformats.org/officeDocument/2006/relationships/hyperlink" Target="https://belangrijk1.s3.eu-central-1.amazonaws.com/Safety-Checklist-PDF-2025-GRATIS-DOWNLOAD.pdf" TargetMode="External"/><Relationship Id="rId365" Type="http://schemas.openxmlformats.org/officeDocument/2006/relationships/hyperlink" Target="https://belangrijk1.s3.eu-central-1.amazonaws.com/Safety-Walk-Checklist-PDF-2025-GRATIS-DOWNLOAD.pdf" TargetMode="External"/><Relationship Id="rId366" Type="http://schemas.openxmlformats.org/officeDocument/2006/relationships/hyperlink" Target="https://belangrijk1.s3.eu-central-1.amazonaws.com/Scope-12-Checklist-Pdf-PDF-2025-GRATIS-DOWNLOAD.pdf" TargetMode="External"/><Relationship Id="rId367" Type="http://schemas.openxmlformats.org/officeDocument/2006/relationships/hyperlink" Target="https://belangrijk1.s3.eu-central-1.amazonaws.com/Seo-Checklist-PDF-2025-GRATIS-DOWNLOAD.pdf" TargetMode="External"/><Relationship Id="rId368" Type="http://schemas.openxmlformats.org/officeDocument/2006/relationships/hyperlink" Target="https://belangrijk1.s3.eu-central-1.amazonaws.com/Seo-Optimisation-Checklist-PDF-2025-GRATIS-DOWNLOAD.pdf" TargetMode="External"/><Relationship Id="rId369" Type="http://schemas.openxmlformats.org/officeDocument/2006/relationships/hyperlink" Target="https://belangrijk1.s3.eu-central-1.amazonaws.com/Ship-Shore-Safety-Checklist-PDF-2025-GRATIS-DOWNLOAD.pdf" TargetMode="External"/><Relationship Id="rId370" Type="http://schemas.openxmlformats.org/officeDocument/2006/relationships/hyperlink" Target="https://belangrijk1.s3.eu-central-1.amazonaws.com/Shopify-Seo-Checklist-PDF-2025-GRATIS-DOWNLOAD.pdf" TargetMode="External"/><Relationship Id="rId371" Type="http://schemas.openxmlformats.org/officeDocument/2006/relationships/hyperlink" Target="https://belangrijk1.s3.eu-central-1.amazonaws.com/Site-Migration-Checklist-PDF-2025-GRATIS-DOWNLOAD.pdf" TargetMode="External"/><Relationship Id="rId372" Type="http://schemas.openxmlformats.org/officeDocument/2006/relationships/hyperlink" Target="https://belangrijk1.s3.eu-central-1.amazonaws.com/Slaaphygiene-Checklist-PDF-2025-GRATIS-DOWNLOAD.pdf" TargetMode="External"/><Relationship Id="rId373" Type="http://schemas.openxmlformats.org/officeDocument/2006/relationships/hyperlink" Target="https://belangrijk1.s3.eu-central-1.amazonaws.com/Socialisatie-Pup-Checklist-PDF-2025-GRATIS-DOWNLOAD.pdf" TargetMode="External"/><Relationship Id="rId374" Type="http://schemas.openxmlformats.org/officeDocument/2006/relationships/hyperlink" Target="https://belangrijk1.s3.eu-central-1.amazonaws.com/Testament-Checklist-PDF-2025-GRATIS-DOWNLOAD.pdf" TargetMode="External"/><Relationship Id="rId375" Type="http://schemas.openxmlformats.org/officeDocument/2006/relationships/hyperlink" Target="https://belangrijk1.s3.eu-central-1.amazonaws.com/Thuisbevalling-Checklist-PDF-2025-GRATIS-DOWNLOAD.pdf" TargetMode="External"/><Relationship Id="rId376" Type="http://schemas.openxmlformats.org/officeDocument/2006/relationships/hyperlink" Target="https://belangrijk1.s3.eu-central-1.amazonaws.com/Trouw-Checklist-PDF-2025-GRATIS-DOWNLOAD.pdf" TargetMode="External"/><Relationship Id="rId377" Type="http://schemas.openxmlformats.org/officeDocument/2006/relationships/hyperlink" Target="https://belangrijk1.s3.eu-central-1.amazonaws.com/Trouwdag-Checklist-PDF-2025-GRATIS-DOWNLOAD.pdf" TargetMode="External"/><Relationship Id="rId378" Type="http://schemas.openxmlformats.org/officeDocument/2006/relationships/hyperlink" Target="https://belangrijk1.s3.eu-central-1.amazonaws.com/Trouwen-Checklist-PDF-2025-GRATIS-DOWNLOAD.pdf" TargetMode="External"/><Relationship Id="rId379" Type="http://schemas.openxmlformats.org/officeDocument/2006/relationships/hyperlink" Target="https://belangrijk1.s3.eu-central-1.amazonaws.com/Trouwplannen-Checklist-PDF-2025-GRATIS-DOWNLOAD.pdf" TargetMode="External"/><Relationship Id="rId380" Type="http://schemas.openxmlformats.org/officeDocument/2006/relationships/hyperlink" Target="https://belangrijk1.s3.eu-central-1.amazonaws.com/Trouwplanning-Checklist-PDF-2025-GRATIS-DOWNLOAD.pdf" TargetMode="External"/><Relationship Id="rId381" Type="http://schemas.openxmlformats.org/officeDocument/2006/relationships/hyperlink" Target="https://belangrijk1.s3.eu-central-1.amazonaws.com/Uitvaart-Regelen-Checklist-PDF-2025-GRATIS-DOWNLOAD.pdf" TargetMode="External"/><Relationship Id="rId382" Type="http://schemas.openxmlformats.org/officeDocument/2006/relationships/hyperlink" Target="https://belangrijk1.s3.eu-central-1.amazonaws.com/Uitzet-Checklist-PDF-2025-GRATIS-DOWNLOAD.pdf" TargetMode="External"/><Relationship Id="rId383" Type="http://schemas.openxmlformats.org/officeDocument/2006/relationships/hyperlink" Target="https://belangrijk1.s3.eu-central-1.amazonaws.com/Vakantie-Bagage-Checklist-PDF-2025-GRATIS-DOWNLOAD.pdf" TargetMode="External"/><Relationship Id="rId384" Type="http://schemas.openxmlformats.org/officeDocument/2006/relationships/hyperlink" Target="https://belangrijk1.s3.eu-central-1.amazonaws.com/Vakantie-Checklist-Kinderen-PDF-2025-GRATIS-DOWNLOAD.pdf" TargetMode="External"/><Relationship Id="rId385" Type="http://schemas.openxmlformats.org/officeDocument/2006/relationships/hyperlink" Target="https://belangrijk1.s3.eu-central-1.amazonaws.com/Vakantie-Checklist-Peuter-PDF-2025-GRATIS-DOWNLOAD.pdf" TargetMode="External"/><Relationship Id="rId386" Type="http://schemas.openxmlformats.org/officeDocument/2006/relationships/hyperlink" Target="https://belangrijk1.s3.eu-central-1.amazonaws.com/Vakantie-Checklist-Thailand-PDF-2025-GRATIS-DOWNLOAD.pdf" TargetMode="External"/><Relationship Id="rId387" Type="http://schemas.openxmlformats.org/officeDocument/2006/relationships/hyperlink" Target="https://belangrijk1.s3.eu-central-1.amazonaws.com/Vakantie-Checklist-Vliegen-PDF-2025-GRATIS-DOWNLOAD.pdf" TargetMode="External"/><Relationship Id="rId388" Type="http://schemas.openxmlformats.org/officeDocument/2006/relationships/hyperlink" Target="https://belangrijk1.s3.eu-central-1.amazonaws.com/Vakantie-Koffer-Checklist-PDF-2025-GRATIS-DOWNLOAD.pdf" TargetMode="External"/><Relationship Id="rId389" Type="http://schemas.openxmlformats.org/officeDocument/2006/relationships/hyperlink" Target="https://belangrijk1.s3.eu-central-1.amazonaws.com/Vca-Checklist-PDF-2025-GRATIS-DOWNLOAD.pdf" TargetMode="External"/><Relationship Id="rId390" Type="http://schemas.openxmlformats.org/officeDocument/2006/relationships/hyperlink" Target="https://belangrijk1.s3.eu-central-1.amazonaws.com/Vereniging-Eigen-Huis-Checklist-Oplevering-PDF-2025-GRATIS-DOWNLOAD.pdf" TargetMode="External"/><Relationship Id="rId391" Type="http://schemas.openxmlformats.org/officeDocument/2006/relationships/hyperlink" Target="https://belangrijk1.s3.eu-central-1.amazonaws.com/Verhuisplanner-Checklist-PDF-2025-GRATIS-DOWNLOAD.pdf" TargetMode="External"/><Relationship Id="rId392" Type="http://schemas.openxmlformats.org/officeDocument/2006/relationships/hyperlink" Target="https://belangrijk1.s3.eu-central-1.amazonaws.com/Verhuisplanning-Checklist-PDF-2025-GRATIS-DOWNLOAD.pdf" TargetMode="External"/><Relationship Id="rId393" Type="http://schemas.openxmlformats.org/officeDocument/2006/relationships/hyperlink" Target="https://belangrijk1.s3.eu-central-1.amazonaws.com/Verhuistips-Checklist-PDF-2025-GRATIS-DOWNLOAD.pdf" TargetMode="External"/><Relationship Id="rId394" Type="http://schemas.openxmlformats.org/officeDocument/2006/relationships/hyperlink" Target="https://belangrijk1.s3.eu-central-1.amazonaws.com/Verhuizen-Doorgeven-Checklist-PDF-2025-GRATIS-DOWNLOAD.pdf" TargetMode="External"/><Relationship Id="rId395" Type="http://schemas.openxmlformats.org/officeDocument/2006/relationships/hyperlink" Target="https://belangrijk1.s3.eu-central-1.amazonaws.com/Verhuizen-Wat-Te-Doen-Checklist-PDF-2025-GRATIS-DOWNLOAD.pdf" TargetMode="External"/><Relationship Id="rId396" Type="http://schemas.openxmlformats.org/officeDocument/2006/relationships/hyperlink" Target="https://belangrijk1.s3.eu-central-1.amazonaws.com/Verhuizing-Adres-Doorgeven-Checklist-PDF-2025-GRATIS-DOWNLOAD.pdf" TargetMode="External"/><Relationship Id="rId397" Type="http://schemas.openxmlformats.org/officeDocument/2006/relationships/hyperlink" Target="https://belangrijk1.s3.eu-central-1.amazonaws.com/Verhuizing-Checklist-PDF-2025-GRATIS-DOWNLOAD.pdf" TargetMode="External"/><Relationship Id="rId398" Type="http://schemas.openxmlformats.org/officeDocument/2006/relationships/hyperlink" Target="https://belangrijk1.s3.eu-central-1.amazonaws.com/Vliegvakantie-Checklist-PDF-2025-GRATIS-DOWNLOAD.pdf" TargetMode="External"/><Relationship Id="rId399" Type="http://schemas.openxmlformats.org/officeDocument/2006/relationships/hyperlink" Target="https://belangrijk1.s3.eu-central-1.amazonaws.com/Vluchtkoffer-Bevalling-Checklist-PDF-2025-GRATIS-DOWNLOAD.pdf" TargetMode="External"/><Relationship Id="rId400" Type="http://schemas.openxmlformats.org/officeDocument/2006/relationships/hyperlink" Target="https://belangrijk1.s3.eu-central-1.amazonaws.com/Vluchtkoffer-Checklist-PDF-2025-GRATIS-DOWNLOAD.pdf" TargetMode="External"/><Relationship Id="rId401" Type="http://schemas.openxmlformats.org/officeDocument/2006/relationships/hyperlink" Target="https://belangrijk1.s3.eu-central-1.amazonaws.com/Voorbeeld-Checklist-Nieuwe-Medewerker-PDF-2025-GRATIS-DOWNLOAD.pdf" TargetMode="External"/><Relationship Id="rId402" Type="http://schemas.openxmlformats.org/officeDocument/2006/relationships/hyperlink" Target="https://belangrijk1.s3.eu-central-1.amazonaws.com/Voorschouw-Nieuwbouw-Checklist-PDF-2025-GRATIS-DOWNLOAD.pdf" TargetMode="External"/><Relationship Id="rId403" Type="http://schemas.openxmlformats.org/officeDocument/2006/relationships/hyperlink" Target="https://belangrijk1.s3.eu-central-1.amazonaws.com/Vpn-Checklist-PDF-2025-GRATIS-DOWNLOAD.pdf" TargetMode="External"/><Relationship Id="rId404" Type="http://schemas.openxmlformats.org/officeDocument/2006/relationships/hyperlink" Target="https://belangrijk1.s3.eu-central-1.amazonaws.com/Vso-Checklist-PDF-2025-GRATIS-DOWNLOAD.pdf" TargetMode="External"/><Relationship Id="rId405" Type="http://schemas.openxmlformats.org/officeDocument/2006/relationships/hyperlink" Target="https://belangrijk1.s3.eu-central-1.amazonaws.com/Vve-Checklist-PDF-2025-GRATIS-DOWNLOAD.pdf" TargetMode="External"/><Relationship Id="rId406" Type="http://schemas.openxmlformats.org/officeDocument/2006/relationships/hyperlink" Target="https://belangrijk1.s3.eu-central-1.amazonaws.com/Warmtepomp-Checklist-PDF-2025-GRATIS-DOWNLOAD.pdf" TargetMode="External"/><Relationship Id="rId407" Type="http://schemas.openxmlformats.org/officeDocument/2006/relationships/hyperlink" Target="https://belangrijk1.s3.eu-central-1.amazonaws.com/Wat-Te-Doen-Na-Overlijden-Checklist-PDF-2025-GRATIS-DOWNLOAD.pdf" TargetMode="External"/><Relationship Id="rId408" Type="http://schemas.openxmlformats.org/officeDocument/2006/relationships/hyperlink" Target="https://belangrijk1.s3.eu-central-1.amazonaws.com/Wbtr-Checklist-PDF-2025-GRATIS-DOWNLOAD.pdf" TargetMode="External"/><Relationship Id="rId409" Type="http://schemas.openxmlformats.org/officeDocument/2006/relationships/hyperlink" Target="https://belangrijk1.s3.eu-central-1.amazonaws.com/Wcag-Guidelines-Checklist-PDF-2025-GRATIS-DOWNLOAD.pdf" TargetMode="External"/><Relationship Id="rId410" Type="http://schemas.openxmlformats.org/officeDocument/2006/relationships/hyperlink" Target="https://belangrijk1.s3.eu-central-1.amazonaws.com/Web-Migration-Checklist-PDF-2025-GRATIS-DOWNLOAD.pdf" TargetMode="External"/><Relationship Id="rId411" Type="http://schemas.openxmlformats.org/officeDocument/2006/relationships/hyperlink" Target="https://belangrijk1.s3.eu-central-1.amazonaws.com/Wedding-To-Do-Checklist-PDF-2025-GRATIS-DOWNLOAD.pdf" TargetMode="External"/><Relationship Id="rId412" Type="http://schemas.openxmlformats.org/officeDocument/2006/relationships/hyperlink" Target="https://belangrijk1.s3.eu-central-1.amazonaws.com/Weekend-Weg-Checklist-PDF-2025-GRATIS-DOWNLOAD.pdf" TargetMode="External"/><Relationship Id="rId413" Type="http://schemas.openxmlformats.org/officeDocument/2006/relationships/hyperlink" Target="https://belangrijk1.s3.eu-central-1.amazonaws.com/Werknemersvaardigheden-Checklist-PDF-2025-GRATIS-DOWNLOAD.pdf" TargetMode="External"/><Relationship Id="rId414" Type="http://schemas.openxmlformats.org/officeDocument/2006/relationships/hyperlink" Target="https://belangrijk1.s3.eu-central-1.amazonaws.com/Werkplekonderzoek-Checklist-PDF-2025-GRATIS-DOWNLOAD.pdf" TargetMode="External"/><Relationship Id="rId415" Type="http://schemas.openxmlformats.org/officeDocument/2006/relationships/hyperlink" Target="https://belangrijk1.s3.eu-central-1.amazonaws.com/Wintersport-Checklist-PDF-2025-GRATIS-DOWNLOAD.pdf" TargetMode="External"/><Relationship Id="rId416" Type="http://schemas.openxmlformats.org/officeDocument/2006/relationships/hyperlink" Target="https://belangrijk1.s3.eu-central-1.amazonaws.com/Zelf-Je-Huis-Verkopen-Checklist-PDF-2025-GRATIS-DOWNLOAD.pdf" TargetMode="External"/><Relationship Id="rId417" Type="http://schemas.openxmlformats.org/officeDocument/2006/relationships/hyperlink" Target="https://belangrijk1.s3.eu-central-1.amazonaws.com/Ziekenhuistas-Checklist-PDF-2025-GRATIS-DOWNLOAD.pdf" TargetMode="External"/><Relationship Id="rId418" Type="http://schemas.openxmlformats.org/officeDocument/2006/relationships/hyperlink" Target="https://belangrijk1.s3.eu-central-1.amazonaws.com/Ziekte-Van-Lyme-Symptomen-Checklist-PDF-2025-GRATIS-DOWNLOAD.pdf" TargetMode="External"/><Relationship Id="rId419" Type="http://schemas.openxmlformats.org/officeDocument/2006/relationships/hyperlink" Target="https://belangrijk1.s3.eu-central-1.amazonaws.com/Zomervakantie-Checklist-PDF-2025-GRATIS-DOWNLOAD.pdf" TargetMode="External"/><Relationship Id="rId420" Type="http://schemas.openxmlformats.org/officeDocument/2006/relationships/hyperlink" Target="https://belangrijk1.s3.eu-central-1.amazonaws.com/Zwanger-En-Nu-Checklist-PDF-2025-GRATIS-DOWNLOAD.pdf" TargetMode="External"/><Relationship Id="rId421" Type="http://schemas.openxmlformats.org/officeDocument/2006/relationships/hyperlink" Target="https://belangrijk1.s3.eu-central-1.amazonaws.com/Zwanger-Wat-Nu-Checklist-PDF-2025-GRATIS-DOWNLOAD.pdf" TargetMode="External"/><Relationship Id="rId422" Type="http://schemas.openxmlformats.org/officeDocument/2006/relationships/hyperlink" Target="https://belangrijk1.s3.eu-central-1.amazonaws.com/Zwangerschap-Checklist-PDF-2025-GRATIS-DOWNLOAD.pdf" TargetMode="External"/><Relationship Id="rId423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
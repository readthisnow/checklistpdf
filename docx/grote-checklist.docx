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grote checklist Gratis DOCX 2025</w:t>
      </w:r>
    </w:p>
    <w:p/>
    <w:p>
      <w:pPr>
        <w:spacing w:after="240"/>
      </w:pP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Beurt</w:t>
      </w:r>
      <w:r>
        <w:rPr>
          <w:sz w:val="36"/>
        </w:rPr>
        <w:t xml:space="preserve"> </w:t>
      </w:r>
      <w:r>
        <w:rPr>
          <w:sz w:val="36"/>
        </w:rPr>
        <w:t>Diesel</w:t>
      </w:r>
      <w:r>
        <w:rPr>
          <w:sz w:val="36"/>
        </w:rPr>
        <w:t xml:space="preserve"> </w:t>
      </w:r>
      <w:r>
        <w:rPr>
          <w:sz w:val="36"/>
        </w:rPr>
        <w:t>Auto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Beurt</w:t>
      </w:r>
      <w:r>
        <w:rPr>
          <w:sz w:val="36"/>
        </w:rPr>
        <w:t xml:space="preserve"> </w:t>
      </w:r>
      <w:r>
        <w:rPr>
          <w:sz w:val="36"/>
        </w:rPr>
        <w:t>Diesel</w:t>
      </w:r>
      <w:r>
        <w:rPr>
          <w:sz w:val="36"/>
        </w:rPr>
        <w:t xml:space="preserve"> </w:t>
      </w:r>
      <w:r>
        <w:rPr>
          <w:sz w:val="36"/>
        </w:rPr>
        <w:t>Auto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</w:p>
    <w:p>
      <w:pPr>
        <w:spacing w:after="240"/>
      </w:pP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Beurt</w:t>
      </w:r>
      <w:r>
        <w:rPr>
          <w:sz w:val="36"/>
        </w:rPr>
        <w:t xml:space="preserve"> </w:t>
      </w:r>
      <w:r>
        <w:rPr>
          <w:sz w:val="36"/>
        </w:rPr>
        <w:t>Diesel</w:t>
      </w:r>
      <w:r>
        <w:rPr>
          <w:sz w:val="36"/>
        </w:rPr>
        <w:t xml:space="preserve"> </w:t>
      </w:r>
      <w:r>
        <w:rPr>
          <w:sz w:val="36"/>
        </w:rPr>
        <w:t>Auto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Olie</w:t>
      </w:r>
      <w:r>
        <w:rPr>
          <w:sz w:val="36"/>
        </w:rPr>
        <w:t xml:space="preserve"> </w:t>
      </w:r>
      <w:r>
        <w:rPr>
          <w:sz w:val="36"/>
        </w:rPr>
        <w:t>verversen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belangrijkste</w:t>
      </w:r>
      <w:r>
        <w:rPr>
          <w:sz w:val="36"/>
        </w:rPr>
        <w:t xml:space="preserve"> </w:t>
      </w:r>
      <w:r>
        <w:rPr>
          <w:sz w:val="36"/>
        </w:rPr>
        <w:t>dingen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dieselauto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verversen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olie.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olie</w:t>
      </w:r>
      <w:r>
        <w:rPr>
          <w:sz w:val="36"/>
        </w:rPr>
        <w:t xml:space="preserve"> </w:t>
      </w:r>
      <w:r>
        <w:rPr>
          <w:sz w:val="36"/>
        </w:rPr>
        <w:t>gebruikt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motor.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oliefilter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vervangen,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houdt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motor</w:t>
      </w:r>
      <w:r>
        <w:rPr>
          <w:sz w:val="36"/>
        </w:rPr>
        <w:t xml:space="preserve"> </w:t>
      </w:r>
      <w:r>
        <w:rPr>
          <w:sz w:val="36"/>
        </w:rPr>
        <w:t>gezond.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tip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10.000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15.000</w:t>
      </w:r>
      <w:r>
        <w:rPr>
          <w:sz w:val="36"/>
        </w:rPr>
        <w:t xml:space="preserve"> </w:t>
      </w:r>
      <w:r>
        <w:rPr>
          <w:sz w:val="36"/>
        </w:rPr>
        <w:t>km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slijtage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betere</w:t>
      </w:r>
    </w:p>
    <w:p>
      <w:pPr>
        <w:spacing w:after="240"/>
      </w:pPr>
      <w:r>
        <w:rPr>
          <w:sz w:val="36"/>
        </w:rPr>
        <w:t>prestatie.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Motorolie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5W30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Oliefilter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Olieopvangbak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Trattorolie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Oliepomp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Luchtfilter</w:t>
      </w:r>
      <w:r>
        <w:rPr>
          <w:sz w:val="36"/>
        </w:rPr>
        <w:t xml:space="preserve"> </w:t>
      </w:r>
      <w:r>
        <w:rPr>
          <w:sz w:val="36"/>
        </w:rPr>
        <w:t>vervangen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schoon</w:t>
      </w:r>
      <w:r>
        <w:rPr>
          <w:sz w:val="36"/>
        </w:rPr>
        <w:t xml:space="preserve"> </w:t>
      </w:r>
      <w:r>
        <w:rPr>
          <w:sz w:val="36"/>
        </w:rPr>
        <w:t>luchtfilter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luchtstroom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motor.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verbetert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prestaties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brandstofefficiëntie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auto.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filter</w:t>
      </w:r>
    </w:p>
    <w:p>
      <w:pPr>
        <w:spacing w:after="240"/>
      </w:pPr>
      <w:r>
        <w:rPr>
          <w:sz w:val="36"/>
        </w:rPr>
        <w:t>minstens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keer</w:t>
      </w:r>
      <w:r>
        <w:rPr>
          <w:sz w:val="36"/>
        </w:rPr>
        <w:t xml:space="preserve"> </w:t>
      </w:r>
      <w:r>
        <w:rPr>
          <w:sz w:val="36"/>
        </w:rPr>
        <w:t>per</w:t>
      </w:r>
      <w:r>
        <w:rPr>
          <w:sz w:val="36"/>
        </w:rPr>
        <w:t xml:space="preserve"> </w:t>
      </w:r>
      <w:r>
        <w:rPr>
          <w:sz w:val="36"/>
        </w:rPr>
        <w:t>jaar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20.000</w:t>
      </w:r>
      <w:r>
        <w:rPr>
          <w:sz w:val="36"/>
        </w:rPr>
        <w:t xml:space="preserve"> </w:t>
      </w:r>
      <w:r>
        <w:rPr>
          <w:sz w:val="36"/>
        </w:rPr>
        <w:t>km.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stoffige</w:t>
      </w:r>
      <w:r>
        <w:rPr>
          <w:sz w:val="36"/>
        </w:rPr>
        <w:t xml:space="preserve"> </w:t>
      </w:r>
      <w:r>
        <w:rPr>
          <w:sz w:val="36"/>
        </w:rPr>
        <w:t>gebieden</w:t>
      </w:r>
      <w:r>
        <w:rPr>
          <w:sz w:val="36"/>
        </w:rPr>
        <w:t xml:space="preserve"> </w:t>
      </w:r>
      <w:r>
        <w:rPr>
          <w:sz w:val="36"/>
        </w:rPr>
        <w:t>rijdt,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vervangen.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simpele</w:t>
      </w:r>
      <w:r>
        <w:rPr>
          <w:sz w:val="36"/>
        </w:rPr>
        <w:t xml:space="preserve"> </w:t>
      </w:r>
      <w:r>
        <w:rPr>
          <w:sz w:val="36"/>
        </w:rPr>
        <w:t>klus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zelf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doen.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Luchtfilter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Schroevendraaier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set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Reinigingsspray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Handschoenen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Zorgvuldige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instructies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Brandstoffilter</w:t>
      </w:r>
      <w:r>
        <w:rPr>
          <w:sz w:val="36"/>
        </w:rPr>
        <w:t xml:space="preserve"> </w:t>
      </w:r>
      <w:r>
        <w:rPr>
          <w:sz w:val="36"/>
        </w:rPr>
        <w:t>vervangen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brandstoffilter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vuil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motor</w:t>
      </w:r>
      <w:r>
        <w:rPr>
          <w:sz w:val="36"/>
        </w:rPr>
        <w:t xml:space="preserve"> </w:t>
      </w:r>
      <w:r>
        <w:rPr>
          <w:sz w:val="36"/>
        </w:rPr>
        <w:t>komt.</w:t>
      </w:r>
      <w:r>
        <w:rPr>
          <w:sz w:val="36"/>
        </w:rPr>
        <w:t xml:space="preserve"> </w:t>
      </w:r>
      <w:r>
        <w:rPr>
          <w:sz w:val="36"/>
        </w:rPr>
        <w:t>Vervang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filter</w:t>
      </w:r>
      <w:r>
        <w:rPr>
          <w:sz w:val="36"/>
        </w:rPr>
        <w:t xml:space="preserve"> </w:t>
      </w:r>
      <w:r>
        <w:rPr>
          <w:sz w:val="36"/>
        </w:rPr>
        <w:t>elke</w:t>
      </w:r>
    </w:p>
    <w:p>
      <w:pPr>
        <w:spacing w:after="240"/>
      </w:pPr>
      <w:r>
        <w:rPr>
          <w:sz w:val="36"/>
        </w:rPr>
        <w:t>30.000</w:t>
      </w:r>
      <w:r>
        <w:rPr>
          <w:sz w:val="36"/>
        </w:rPr>
        <w:t xml:space="preserve"> </w:t>
      </w:r>
      <w:r>
        <w:rPr>
          <w:sz w:val="36"/>
        </w:rPr>
        <w:t>km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optimale</w:t>
      </w:r>
      <w:r>
        <w:rPr>
          <w:sz w:val="36"/>
        </w:rPr>
        <w:t xml:space="preserve"> </w:t>
      </w:r>
      <w:r>
        <w:rPr>
          <w:sz w:val="36"/>
        </w:rPr>
        <w:t>prestaties.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idee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olie</w:t>
      </w:r>
    </w:p>
    <w:p>
      <w:pPr>
        <w:spacing w:after="240"/>
      </w:pPr>
      <w:r>
        <w:rPr>
          <w:sz w:val="36"/>
        </w:rPr>
        <w:t>verversing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motor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krijgt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vervuilde</w:t>
      </w:r>
    </w:p>
    <w:p>
      <w:pPr>
        <w:spacing w:after="240"/>
      </w:pPr>
      <w:r>
        <w:rPr>
          <w:sz w:val="36"/>
        </w:rPr>
        <w:t>brandstof.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brandstofleidingen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beschadigingen.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Brandstoffilter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Brandstofleidingen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Slangklemmen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Sleutelset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Kruis-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platte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schroevendraaier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Remmen</w:t>
      </w:r>
      <w:r>
        <w:rPr>
          <w:sz w:val="36"/>
        </w:rPr>
        <w:t xml:space="preserve"> </w:t>
      </w:r>
      <w:r>
        <w:rPr>
          <w:sz w:val="36"/>
        </w:rPr>
        <w:t>controleren</w:t>
      </w:r>
    </w:p>
    <w:p>
      <w:pPr>
        <w:spacing w:after="240"/>
      </w:pPr>
      <w:r>
        <w:rPr>
          <w:sz w:val="36"/>
        </w:rPr>
        <w:t>Veilige</w:t>
      </w:r>
      <w:r>
        <w:rPr>
          <w:sz w:val="36"/>
        </w:rPr>
        <w:t xml:space="preserve"> </w:t>
      </w:r>
      <w:r>
        <w:rPr>
          <w:sz w:val="36"/>
        </w:rPr>
        <w:t>remmen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auto.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remblokken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remschijven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slijtage.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remvloeistof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eventueel</w:t>
      </w:r>
    </w:p>
    <w:p>
      <w:pPr>
        <w:spacing w:after="240"/>
      </w:pP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vullen.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rit</w:t>
      </w:r>
      <w:r>
        <w:rPr>
          <w:sz w:val="36"/>
        </w:rPr>
        <w:t xml:space="preserve"> </w:t>
      </w:r>
      <w:r>
        <w:rPr>
          <w:sz w:val="36"/>
        </w:rPr>
        <w:t>gaat.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levensreddend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hier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voor.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Remblokken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Remschijven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Remvloeistof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Remgereedschap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Veiligheidsbril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Koelsysteem</w:t>
      </w:r>
      <w:r>
        <w:rPr>
          <w:sz w:val="36"/>
        </w:rPr>
        <w:t xml:space="preserve"> </w:t>
      </w:r>
      <w:r>
        <w:rPr>
          <w:sz w:val="36"/>
        </w:rPr>
        <w:t>inspecteren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functionerend</w:t>
      </w:r>
      <w:r>
        <w:rPr>
          <w:sz w:val="36"/>
        </w:rPr>
        <w:t xml:space="preserve"> </w:t>
      </w:r>
      <w:r>
        <w:rPr>
          <w:sz w:val="36"/>
        </w:rPr>
        <w:t>koelsysteem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motor</w:t>
      </w:r>
      <w:r>
        <w:rPr>
          <w:sz w:val="36"/>
        </w:rPr>
        <w:t xml:space="preserve"> </w:t>
      </w:r>
      <w:r>
        <w:rPr>
          <w:sz w:val="36"/>
        </w:rPr>
        <w:t>oververhit</w:t>
      </w:r>
      <w:r>
        <w:rPr>
          <w:sz w:val="36"/>
        </w:rPr>
        <w:t xml:space="preserve"> </w:t>
      </w:r>
      <w:r>
        <w:rPr>
          <w:sz w:val="36"/>
        </w:rPr>
        <w:t>raakt.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koelvloeistofniveau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vul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indien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aan.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slangen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radiator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lekkages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slijtage.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ritten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warme</w:t>
      </w:r>
      <w:r>
        <w:rPr>
          <w:sz w:val="36"/>
        </w:rPr>
        <w:t xml:space="preserve"> </w:t>
      </w:r>
      <w:r>
        <w:rPr>
          <w:sz w:val="36"/>
        </w:rPr>
        <w:t>klimaten.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thermostaat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optimale</w:t>
      </w:r>
      <w:r>
        <w:rPr>
          <w:sz w:val="36"/>
        </w:rPr>
        <w:t xml:space="preserve"> </w:t>
      </w:r>
      <w:r>
        <w:rPr>
          <w:sz w:val="36"/>
        </w:rPr>
        <w:t>werking.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Koelvloeistof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Thermostaat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Radiatorreiniger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Slangen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Koelvloeistofreserve</w:t>
        </w:r>
      </w:hyperlink>
    </w:p>
    <w:p>
      <w:pPr>
        <w:spacing w:after="240"/>
      </w:pP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Beurt</w:t>
      </w:r>
      <w:r>
        <w:rPr>
          <w:sz w:val="36"/>
        </w:rPr>
        <w:t xml:space="preserve"> </w:t>
      </w:r>
      <w:r>
        <w:rPr>
          <w:sz w:val="36"/>
        </w:rPr>
        <w:t>Diesel</w:t>
      </w:r>
      <w:r>
        <w:rPr>
          <w:sz w:val="36"/>
        </w:rPr>
        <w:t xml:space="preserve"> </w:t>
      </w:r>
      <w:r>
        <w:rPr>
          <w:sz w:val="36"/>
        </w:rPr>
        <w:t>Auto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brandstoffilter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vervangen,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oudere</w:t>
      </w:r>
      <w:r>
        <w:rPr>
          <w:sz w:val="36"/>
        </w:rPr>
        <w:t xml:space="preserve"> </w:t>
      </w:r>
      <w:r>
        <w:rPr>
          <w:sz w:val="36"/>
        </w:rPr>
        <w:t>dieselmotoren.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verhoogt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efficiëntie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levensduur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motor</w:t>
      </w:r>
      <w:r>
        <w:rPr>
          <w:sz w:val="36"/>
        </w:rPr>
        <w:t xml:space="preserve"> </w:t>
      </w:r>
      <w:r>
        <w:rPr>
          <w:sz w:val="36"/>
        </w:rPr>
        <w:t>aanzienlijk.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</w:p>
    <w:p>
      <w:pPr>
        <w:spacing w:after="240"/>
      </w:pPr>
      <w:r>
        <w:rPr>
          <w:sz w:val="36"/>
        </w:rPr>
        <w:t>brandstoffilter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vervuiling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injectoren</w:t>
      </w:r>
      <w:r>
        <w:rPr>
          <w:sz w:val="36"/>
        </w:rPr>
        <w:t xml:space="preserve"> </w:t>
      </w:r>
      <w:r>
        <w:rPr>
          <w:sz w:val="36"/>
        </w:rPr>
        <w:t>bereikt.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brandstoffilter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dieseladditief</w:t>
        </w:r>
      </w:hyperlink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koelsysteem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vervang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koelvloeistof</w:t>
      </w:r>
      <w:r>
        <w:rPr>
          <w:sz w:val="36"/>
        </w:rPr>
        <w:t xml:space="preserve"> </w:t>
      </w:r>
      <w:r>
        <w:rPr>
          <w:sz w:val="36"/>
        </w:rPr>
        <w:t>volgens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aanbevelingen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fabrikant.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oververhitting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motor</w:t>
      </w:r>
      <w:r>
        <w:rPr>
          <w:sz w:val="36"/>
        </w:rPr>
        <w:t xml:space="preserve"> </w:t>
      </w:r>
      <w:r>
        <w:rPr>
          <w:sz w:val="36"/>
        </w:rPr>
        <w:t>optimaal</w:t>
      </w:r>
      <w:r>
        <w:rPr>
          <w:sz w:val="36"/>
        </w:rPr>
        <w:t xml:space="preserve"> </w:t>
      </w:r>
      <w:r>
        <w:rPr>
          <w:sz w:val="36"/>
        </w:rPr>
        <w:t>presteert,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ritten.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koelvloeistof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thermostaat</w:t>
        </w:r>
      </w:hyperlink>
    </w:p>
    <w:p>
      <w:pPr>
        <w:spacing w:after="240"/>
      </w:pP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olie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oliefilter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vervangen,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minder</w:t>
      </w:r>
      <w:r>
        <w:rPr>
          <w:sz w:val="36"/>
        </w:rPr>
        <w:t xml:space="preserve"> </w:t>
      </w:r>
      <w:r>
        <w:rPr>
          <w:sz w:val="36"/>
        </w:rPr>
        <w:t>kilometers</w:t>
      </w:r>
      <w:r>
        <w:rPr>
          <w:sz w:val="36"/>
        </w:rPr>
        <w:t xml:space="preserve"> </w:t>
      </w:r>
      <w:r>
        <w:rPr>
          <w:sz w:val="36"/>
        </w:rPr>
        <w:t>rijdt.</w:t>
      </w:r>
    </w:p>
    <w:p>
      <w:pPr>
        <w:spacing w:after="240"/>
      </w:pPr>
      <w:r>
        <w:rPr>
          <w:sz w:val="36"/>
        </w:rPr>
        <w:t>Vervuilde</w:t>
      </w:r>
      <w:r>
        <w:rPr>
          <w:sz w:val="36"/>
        </w:rPr>
        <w:t xml:space="preserve"> </w:t>
      </w:r>
      <w:r>
        <w:rPr>
          <w:sz w:val="36"/>
        </w:rPr>
        <w:t>olie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motor</w:t>
      </w:r>
      <w:r>
        <w:rPr>
          <w:sz w:val="36"/>
        </w:rPr>
        <w:t xml:space="preserve"> </w:t>
      </w:r>
      <w:r>
        <w:rPr>
          <w:sz w:val="36"/>
        </w:rPr>
        <w:t>schade</w:t>
      </w:r>
      <w:r>
        <w:rPr>
          <w:sz w:val="36"/>
        </w:rPr>
        <w:t xml:space="preserve"> </w:t>
      </w:r>
      <w:r>
        <w:rPr>
          <w:sz w:val="36"/>
        </w:rPr>
        <w:t>toebrengen,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onderhoudsschema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fabrikant.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motorolie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oliefilter</w:t>
        </w:r>
      </w:hyperlink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staat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turbo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intercooler,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krachtige</w:t>
      </w:r>
      <w:r>
        <w:rPr>
          <w:sz w:val="36"/>
        </w:rPr>
        <w:t xml:space="preserve"> </w:t>
      </w:r>
      <w:r>
        <w:rPr>
          <w:sz w:val="36"/>
        </w:rPr>
        <w:t>dieselmotoren.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lekkages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luchtstroom</w:t>
      </w:r>
      <w:r>
        <w:rPr>
          <w:sz w:val="36"/>
        </w:rPr>
        <w:t xml:space="preserve"> </w:t>
      </w:r>
      <w:r>
        <w:rPr>
          <w:sz w:val="36"/>
        </w:rPr>
        <w:t>vrij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optimale</w:t>
      </w:r>
    </w:p>
    <w:p>
      <w:pPr>
        <w:spacing w:after="240"/>
      </w:pPr>
      <w:r>
        <w:rPr>
          <w:sz w:val="36"/>
        </w:rPr>
        <w:t>prestaties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garanderen.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turbo-reiniger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intercooler-reiniger</w:t>
        </w:r>
      </w:hyperlink>
    </w:p>
    <w:p>
      <w:pPr>
        <w:spacing w:after="240"/>
      </w:pPr>
      <w:r>
        <w:rPr>
          <w:sz w:val="36"/>
        </w:rPr>
        <w:t>Let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staat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accu,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wintermaanden.</w:t>
      </w:r>
      <w:r>
        <w:rPr>
          <w:sz w:val="36"/>
        </w:rPr>
        <w:t xml:space="preserve"> </w:t>
      </w:r>
      <w:r>
        <w:rPr>
          <w:sz w:val="36"/>
        </w:rPr>
        <w:t>Dieselauto's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vaak</w:t>
      </w:r>
    </w:p>
    <w:p>
      <w:pPr>
        <w:spacing w:after="240"/>
      </w:pP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starten,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accu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conditie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capaciteit</w:t>
      </w:r>
      <w:r>
        <w:rPr>
          <w:sz w:val="36"/>
        </w:rPr>
        <w:t xml:space="preserve"> </w:t>
      </w:r>
      <w:r>
        <w:rPr>
          <w:sz w:val="36"/>
        </w:rPr>
        <w:t>beschikt.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accu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acculader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Beurt</w:t>
      </w:r>
      <w:r>
        <w:rPr>
          <w:sz w:val="36"/>
        </w:rPr>
        <w:t xml:space="preserve"> </w:t>
      </w:r>
      <w:r>
        <w:rPr>
          <w:sz w:val="36"/>
        </w:rPr>
        <w:t>Diesel</w:t>
      </w:r>
      <w:r>
        <w:rPr>
          <w:sz w:val="36"/>
        </w:rPr>
        <w:t xml:space="preserve"> </w:t>
      </w:r>
      <w:r>
        <w:rPr>
          <w:sz w:val="36"/>
        </w:rPr>
        <w:t>Auto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Motorolie+5W30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Oliefilter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Olieopvangbak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Trattorolie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Oliepomp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Luchtfilter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Schroevendraaier+set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Reinigingsspray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Handschoen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Zorgvuldige+instructie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Brandstoffilter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Brandstofleiding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langklemm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Sleutelset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Kruis-+en+platte+schroevendraaier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Remblokken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Remschijven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Remvloeistof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Remgereedschap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Veiligheidsbril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Koelvloeistof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Thermostaat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Radiatorreiniger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Slange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Koelvloeistofreserv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brandstoffilter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dieseladditief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koelvloeistof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thermostaat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motorolie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oliefilter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turbo-reiniger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intercooler-reiniger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accu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acculader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
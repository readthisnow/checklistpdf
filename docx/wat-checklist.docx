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wat checklist Gratis DOCX 2025</w:t>
      </w:r>
    </w:p>
    <w:p/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Overlijden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Overlijden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</w:p>
    <w:p>
      <w:pPr>
        <w:spacing w:after="240"/>
      </w:pP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Overlijden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Directe</w:t>
      </w:r>
      <w:r>
        <w:rPr>
          <w:sz w:val="36"/>
        </w:rPr>
        <w:t xml:space="preserve"> </w:t>
      </w:r>
      <w:r>
        <w:rPr>
          <w:sz w:val="36"/>
        </w:rPr>
        <w:t>zorg</w:t>
      </w:r>
    </w:p>
    <w:p>
      <w:pPr>
        <w:spacing w:after="240"/>
      </w:pP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overlijden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stappen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contact</w:t>
      </w:r>
      <w:r>
        <w:rPr>
          <w:sz w:val="36"/>
        </w:rPr>
        <w:t xml:space="preserve"> </w:t>
      </w:r>
      <w:r>
        <w:rPr>
          <w:sz w:val="36"/>
        </w:rPr>
        <w:t>op</w:t>
      </w:r>
    </w:p>
    <w:p>
      <w:pPr>
        <w:spacing w:after="240"/>
      </w:pP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uitvaartondernemer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regelingen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treffen.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naaste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goed</w:t>
      </w:r>
    </w:p>
    <w:p>
      <w:pPr>
        <w:spacing w:after="240"/>
      </w:pPr>
      <w:r>
        <w:rPr>
          <w:sz w:val="36"/>
        </w:rPr>
        <w:t>documenteert;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organisatie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uitvaart.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uitvaartverzekering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overlijdensakte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rouwkaart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bloemen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herdenkingskaars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Regelingen</w:t>
      </w:r>
      <w:r>
        <w:rPr>
          <w:sz w:val="36"/>
        </w:rPr>
        <w:t xml:space="preserve"> </w:t>
      </w:r>
      <w:r>
        <w:rPr>
          <w:sz w:val="36"/>
        </w:rPr>
        <w:t>treffen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gegevens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hand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testament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financiële</w:t>
      </w:r>
      <w:r>
        <w:rPr>
          <w:sz w:val="36"/>
        </w:rPr>
        <w:t xml:space="preserve"> </w:t>
      </w:r>
      <w:r>
        <w:rPr>
          <w:sz w:val="36"/>
        </w:rPr>
        <w:t>zaken.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proces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afhandelen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nalatenschap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stuk</w:t>
      </w:r>
      <w:r>
        <w:rPr>
          <w:sz w:val="36"/>
        </w:rPr>
        <w:t xml:space="preserve"> </w:t>
      </w:r>
      <w:r>
        <w:rPr>
          <w:sz w:val="36"/>
        </w:rPr>
        <w:t>eenvoudiger.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notaris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schakelen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juridisch</w:t>
      </w:r>
      <w:r>
        <w:rPr>
          <w:sz w:val="36"/>
        </w:rPr>
        <w:t xml:space="preserve"> </w:t>
      </w:r>
      <w:r>
        <w:rPr>
          <w:sz w:val="36"/>
        </w:rPr>
        <w:t>advies.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geregeld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worden.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testament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notaris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bankinformatie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verzekeringspolissen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uitvaartwensen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Rouwverwerking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rouwen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deel</w:t>
      </w:r>
      <w:r>
        <w:rPr>
          <w:sz w:val="36"/>
        </w:rPr>
        <w:t xml:space="preserve"> </w:t>
      </w:r>
      <w:r>
        <w:rPr>
          <w:sz w:val="36"/>
        </w:rPr>
        <w:t>herinneringen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anderen.</w:t>
      </w:r>
      <w:r>
        <w:rPr>
          <w:sz w:val="36"/>
        </w:rPr>
        <w:t xml:space="preserve"> </w:t>
      </w:r>
      <w:r>
        <w:rPr>
          <w:sz w:val="36"/>
        </w:rPr>
        <w:t>Praat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gevoelens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zoek</w:t>
      </w:r>
      <w:r>
        <w:rPr>
          <w:sz w:val="36"/>
        </w:rPr>
        <w:t xml:space="preserve"> </w:t>
      </w:r>
      <w:r>
        <w:rPr>
          <w:sz w:val="36"/>
        </w:rPr>
        <w:t>steun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rouwgroep.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jezelf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geven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verwerken.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creëren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herdenkingsplek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organiseren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herdenking.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rouwboek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herdenkingsalbum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steunboek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herinneringsarmband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rouwkaarten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Financiën</w:t>
      </w:r>
      <w:r>
        <w:rPr>
          <w:sz w:val="36"/>
        </w:rPr>
        <w:t xml:space="preserve"> </w:t>
      </w:r>
      <w:r>
        <w:rPr>
          <w:sz w:val="36"/>
        </w:rPr>
        <w:t>regelen</w:t>
      </w:r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financiële</w:t>
      </w:r>
      <w:r>
        <w:rPr>
          <w:sz w:val="36"/>
        </w:rPr>
        <w:t xml:space="preserve"> </w:t>
      </w:r>
      <w:r>
        <w:rPr>
          <w:sz w:val="36"/>
        </w:rPr>
        <w:t>situatie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overlijden.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openstaande</w:t>
      </w:r>
      <w:r>
        <w:rPr>
          <w:sz w:val="36"/>
        </w:rPr>
        <w:t xml:space="preserve"> </w:t>
      </w:r>
      <w:r>
        <w:rPr>
          <w:sz w:val="36"/>
        </w:rPr>
        <w:t>rekeningen,</w:t>
      </w:r>
    </w:p>
    <w:p>
      <w:pPr>
        <w:spacing w:after="240"/>
      </w:pPr>
      <w:r>
        <w:rPr>
          <w:sz w:val="36"/>
        </w:rPr>
        <w:t>leningen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schulden.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zaken</w:t>
      </w:r>
      <w:r>
        <w:rPr>
          <w:sz w:val="36"/>
        </w:rPr>
        <w:t xml:space="preserve"> </w:t>
      </w:r>
      <w:r>
        <w:rPr>
          <w:sz w:val="36"/>
        </w:rPr>
        <w:t>afhandelt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later</w:t>
      </w:r>
    </w:p>
    <w:p>
      <w:pPr>
        <w:spacing w:after="240"/>
      </w:pP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nuttig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overleggen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financieel</w:t>
      </w:r>
    </w:p>
    <w:p>
      <w:pPr>
        <w:spacing w:after="240"/>
      </w:pPr>
      <w:r>
        <w:rPr>
          <w:sz w:val="36"/>
        </w:rPr>
        <w:t>adviseur.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financieel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advies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begrafenisverzekering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schuldenoverzicht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bankafschriften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belastinginformatie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Nazorg</w:t>
      </w:r>
    </w:p>
    <w:p>
      <w:pPr>
        <w:spacing w:after="240"/>
      </w:pP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uitvaart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nazorg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  <w:r>
        <w:rPr>
          <w:sz w:val="36"/>
        </w:rPr>
        <w:t xml:space="preserve"> </w:t>
      </w:r>
      <w:r>
        <w:rPr>
          <w:sz w:val="36"/>
        </w:rPr>
        <w:t>Kijk</w:t>
      </w:r>
      <w:r>
        <w:rPr>
          <w:sz w:val="36"/>
        </w:rPr>
        <w:t xml:space="preserve"> </w:t>
      </w:r>
      <w:r>
        <w:rPr>
          <w:sz w:val="36"/>
        </w:rPr>
        <w:t>naar</w:t>
      </w:r>
    </w:p>
    <w:p>
      <w:pPr>
        <w:spacing w:after="240"/>
      </w:pPr>
      <w:r>
        <w:rPr>
          <w:sz w:val="36"/>
        </w:rPr>
        <w:t>mogelijkheden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emotionele</w:t>
      </w:r>
      <w:r>
        <w:rPr>
          <w:sz w:val="36"/>
        </w:rPr>
        <w:t xml:space="preserve"> </w:t>
      </w:r>
      <w:r>
        <w:rPr>
          <w:sz w:val="36"/>
        </w:rPr>
        <w:t>ondersteuning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professionele</w:t>
      </w:r>
      <w:r>
        <w:rPr>
          <w:sz w:val="36"/>
        </w:rPr>
        <w:t xml:space="preserve"> </w:t>
      </w:r>
      <w:r>
        <w:rPr>
          <w:sz w:val="36"/>
        </w:rPr>
        <w:t>hulp</w:t>
      </w:r>
      <w:r>
        <w:rPr>
          <w:sz w:val="36"/>
        </w:rPr>
        <w:t xml:space="preserve"> </w:t>
      </w:r>
      <w:r>
        <w:rPr>
          <w:sz w:val="36"/>
        </w:rPr>
        <w:t>indien</w:t>
      </w:r>
      <w:r>
        <w:rPr>
          <w:sz w:val="36"/>
        </w:rPr>
        <w:t xml:space="preserve"> </w:t>
      </w:r>
      <w:r>
        <w:rPr>
          <w:sz w:val="36"/>
        </w:rPr>
        <w:t>nodig.</w:t>
      </w:r>
      <w:r>
        <w:rPr>
          <w:sz w:val="36"/>
        </w:rPr>
        <w:t xml:space="preserve"> </w:t>
      </w:r>
      <w:r>
        <w:rPr>
          <w:sz w:val="36"/>
        </w:rPr>
        <w:t>Blijf</w:t>
      </w:r>
    </w:p>
    <w:p>
      <w:pPr>
        <w:spacing w:after="240"/>
      </w:pP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contact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familie,</w:t>
      </w:r>
      <w:r>
        <w:rPr>
          <w:sz w:val="36"/>
        </w:rPr>
        <w:t xml:space="preserve"> </w:t>
      </w:r>
      <w:r>
        <w:rPr>
          <w:sz w:val="36"/>
        </w:rPr>
        <w:t>want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rouwen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heel</w:t>
      </w:r>
      <w:r>
        <w:rPr>
          <w:sz w:val="36"/>
        </w:rPr>
        <w:t xml:space="preserve"> </w:t>
      </w:r>
      <w:r>
        <w:rPr>
          <w:sz w:val="36"/>
        </w:rPr>
        <w:t>helend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Overweeg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herdenkingsactiviteiten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organiseren</w:t>
      </w:r>
      <w:r>
        <w:rPr>
          <w:sz w:val="36"/>
        </w:rPr>
        <w:t xml:space="preserve"> </w:t>
      </w:r>
      <w:r>
        <w:rPr>
          <w:sz w:val="36"/>
        </w:rPr>
        <w:t>ter</w:t>
      </w:r>
      <w:r>
        <w:rPr>
          <w:sz w:val="36"/>
        </w:rPr>
        <w:t xml:space="preserve"> </w:t>
      </w:r>
      <w:r>
        <w:rPr>
          <w:sz w:val="36"/>
        </w:rPr>
        <w:t>nagedachtenis.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rouwtherapie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steungroep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herdenkingsdienst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verlichting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herinneringsboek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Overlijden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afscheid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rouwproces.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herinneringsboek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waarin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mooie</w:t>
      </w:r>
      <w:r>
        <w:rPr>
          <w:sz w:val="36"/>
        </w:rPr>
        <w:t xml:space="preserve"> </w:t>
      </w:r>
      <w:r>
        <w:rPr>
          <w:sz w:val="36"/>
        </w:rPr>
        <w:t>momenten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verhalen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overledene</w:t>
      </w:r>
      <w:r>
        <w:rPr>
          <w:sz w:val="36"/>
        </w:rPr>
        <w:t xml:space="preserve"> </w:t>
      </w:r>
      <w:r>
        <w:rPr>
          <w:sz w:val="36"/>
        </w:rPr>
        <w:t>verzamelt.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herinneringsboek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fotolijsten</w:t>
        </w:r>
      </w:hyperlink>
    </w:p>
    <w:p>
      <w:pPr>
        <w:spacing w:after="240"/>
      </w:pPr>
      <w:r>
        <w:rPr>
          <w:sz w:val="36"/>
        </w:rPr>
        <w:t>Informeer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zorgvuldige</w:t>
      </w:r>
      <w:r>
        <w:rPr>
          <w:sz w:val="36"/>
        </w:rPr>
        <w:t xml:space="preserve"> </w:t>
      </w:r>
      <w:r>
        <w:rPr>
          <w:sz w:val="36"/>
        </w:rPr>
        <w:t>manier.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gezamenlijke</w:t>
      </w:r>
    </w:p>
    <w:p>
      <w:pPr>
        <w:spacing w:after="240"/>
      </w:pPr>
      <w:r>
        <w:rPr>
          <w:sz w:val="36"/>
        </w:rPr>
        <w:t>bijeenkomst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steun</w:t>
      </w:r>
      <w:r>
        <w:rPr>
          <w:sz w:val="36"/>
        </w:rPr>
        <w:t xml:space="preserve"> </w:t>
      </w:r>
      <w:r>
        <w:rPr>
          <w:sz w:val="36"/>
        </w:rPr>
        <w:t>bieden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delen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herinneringen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verwerken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verlies.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uitnodigingen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herinneringskaarten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professionele</w:t>
      </w:r>
      <w:r>
        <w:rPr>
          <w:sz w:val="36"/>
        </w:rPr>
        <w:t xml:space="preserve"> </w:t>
      </w:r>
      <w:r>
        <w:rPr>
          <w:sz w:val="36"/>
        </w:rPr>
        <w:t>hulp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schakelen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rouw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zwaar</w:t>
      </w:r>
      <w:r>
        <w:rPr>
          <w:sz w:val="36"/>
        </w:rPr>
        <w:t xml:space="preserve"> </w:t>
      </w:r>
      <w:r>
        <w:rPr>
          <w:sz w:val="36"/>
        </w:rPr>
        <w:t>wordt.</w:t>
      </w:r>
    </w:p>
    <w:p>
      <w:pPr>
        <w:spacing w:after="240"/>
      </w:pPr>
      <w:r>
        <w:rPr>
          <w:sz w:val="36"/>
        </w:rPr>
        <w:t>Rouwtherapeuten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waardevolle</w:t>
      </w:r>
      <w:r>
        <w:rPr>
          <w:sz w:val="36"/>
        </w:rPr>
        <w:t xml:space="preserve"> </w:t>
      </w:r>
      <w:r>
        <w:rPr>
          <w:sz w:val="36"/>
        </w:rPr>
        <w:t>ondersteuning</w:t>
      </w:r>
      <w:r>
        <w:rPr>
          <w:sz w:val="36"/>
        </w:rPr>
        <w:t xml:space="preserve"> </w:t>
      </w:r>
      <w:r>
        <w:rPr>
          <w:sz w:val="36"/>
        </w:rPr>
        <w:t>bieden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moeilijke</w:t>
      </w:r>
      <w:r>
        <w:rPr>
          <w:sz w:val="36"/>
        </w:rPr>
        <w:t xml:space="preserve"> </w:t>
      </w:r>
      <w:r>
        <w:rPr>
          <w:sz w:val="36"/>
        </w:rPr>
        <w:t>tijd.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boek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rouwverwerking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contactinformatie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rouwtherapeut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financiën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overledene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orde</w:t>
      </w:r>
      <w:r>
        <w:rPr>
          <w:sz w:val="36"/>
        </w:rPr>
        <w:t xml:space="preserve"> </w:t>
      </w:r>
      <w:r>
        <w:rPr>
          <w:sz w:val="36"/>
        </w:rPr>
        <w:t>maakt.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omvat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annuleren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abonnementen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afhandelen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schulden.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gestructureerd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pakken.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financiële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checklist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afhandelingsformulier</w:t>
        </w:r>
      </w:hyperlink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blijvende</w:t>
      </w:r>
      <w:r>
        <w:rPr>
          <w:sz w:val="36"/>
        </w:rPr>
        <w:t xml:space="preserve"> </w:t>
      </w:r>
      <w:r>
        <w:rPr>
          <w:sz w:val="36"/>
        </w:rPr>
        <w:t>herinnering,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boom</w:t>
      </w:r>
      <w:r>
        <w:rPr>
          <w:sz w:val="36"/>
        </w:rPr>
        <w:t xml:space="preserve"> </w:t>
      </w:r>
      <w:r>
        <w:rPr>
          <w:sz w:val="36"/>
        </w:rPr>
        <w:t>planten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fonds</w:t>
      </w:r>
    </w:p>
    <w:p>
      <w:pPr>
        <w:spacing w:after="240"/>
      </w:pPr>
      <w:r>
        <w:rPr>
          <w:sz w:val="36"/>
        </w:rPr>
        <w:t>oprichten.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mooie</w:t>
      </w:r>
      <w:r>
        <w:rPr>
          <w:sz w:val="36"/>
        </w:rPr>
        <w:t xml:space="preserve"> </w:t>
      </w:r>
      <w:r>
        <w:rPr>
          <w:sz w:val="36"/>
        </w:rPr>
        <w:t>manier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nalatenschap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overledene</w:t>
      </w:r>
      <w:r>
        <w:rPr>
          <w:sz w:val="36"/>
        </w:rPr>
        <w:t xml:space="preserve"> </w:t>
      </w:r>
      <w:r>
        <w:rPr>
          <w:sz w:val="36"/>
        </w:rPr>
        <w:t>levend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boom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herdenkingsfonds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informatie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Overlijden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0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uitvaartverzekering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overlijdensakte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rouwkaart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bloemen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herdenkingskaars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testament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notaris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bankinformatie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verzekeringspoliss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uitvaartwensen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rouwboek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herdenkingsalbum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steunboek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herinneringsarmband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rouwkaarten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financieel+advies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begrafenisverzekering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schuldenoverzicht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bankafschriften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belastinginformatie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steungroep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herdenkingsdienst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verlichting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herinneringsboek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fotolijsten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uitnodigingen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herinneringskaarten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boek+over+rouwverwerking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contactinformatie+rouwtherapeut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financi%C3%ABle+checklist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afhandelingsformulier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boom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herdenkingsfonds+informatie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belangrijk1.s3.eu-central-1.amazonaws.com/18-En-Nu-Checklist-PDF-2025-GRATIS-DOWNLOAD.pdf" TargetMode="External"/><Relationship Id="rId45" Type="http://schemas.openxmlformats.org/officeDocument/2006/relationships/hyperlink" Target="https://belangrijk1.s3.eu-central-1.amazonaws.com/2e-Hands-Auto-Kopen-Checklist-PDF-2025-GRATIS-DOWNLOAD.pdf" TargetMode="External"/><Relationship Id="rId46" Type="http://schemas.openxmlformats.org/officeDocument/2006/relationships/hyperlink" Target="https://belangrijk1.s3.eu-central-1.amazonaws.com/5s-Audit-Checklist-PDF-2025-GRATIS-DOWNLOAD.pdf" TargetMode="External"/><Relationship Id="rId47" Type="http://schemas.openxmlformats.org/officeDocument/2006/relationships/hyperlink" Target="https://belangrijk1.s3.eu-central-1.amazonaws.com/Adhd-Checklist-Volwassenen-PDF-2025-GRATIS-DOWNLOAD.pdf" TargetMode="External"/><Relationship Id="rId48" Type="http://schemas.openxmlformats.org/officeDocument/2006/relationships/hyperlink" Target="https://belangrijk1.s3.eu-central-1.amazonaws.com/Adr-Uitrusting-Vrachtwagen-Checklist-PDF-2025-GRATIS-DOWNLOAD.pdf" TargetMode="External"/><Relationship Id="rId49" Type="http://schemas.openxmlformats.org/officeDocument/2006/relationships/hyperlink" Target="https://belangrijk1.s3.eu-central-1.amazonaws.com/Adres-Wijzigen-Checklist-PDF-2025-GRATIS-DOWNLOAD.pdf" TargetMode="External"/><Relationship Id="rId50" Type="http://schemas.openxmlformats.org/officeDocument/2006/relationships/hyperlink" Target="https://belangrijk1.s3.eu-central-1.amazonaws.com/Adres-Wijzigen-Verhuizing-Checklist-PDF-2025-GRATIS-DOWNLOAD.pdf" TargetMode="External"/><Relationship Id="rId51" Type="http://schemas.openxmlformats.org/officeDocument/2006/relationships/hyperlink" Target="https://belangrijk1.s3.eu-central-1.amazonaws.com/Anwb-Vakantie-Checklist-PDF-2025-GRATIS-DOWNLOAD.pdf" TargetMode="External"/><Relationship Id="rId52" Type="http://schemas.openxmlformats.org/officeDocument/2006/relationships/hyperlink" Target="https://belangrijk1.s3.eu-central-1.amazonaws.com/Auto-Grote-Beurt-Checklist-PDF-2025-GRATIS-DOWNLOAD.pdf" TargetMode="External"/><Relationship Id="rId53" Type="http://schemas.openxmlformats.org/officeDocument/2006/relationships/hyperlink" Target="https://belangrijk1.s3.eu-central-1.amazonaws.com/Auto-Kleine-Beurt-Checklist-PDF-2025-GRATIS-DOWNLOAD.pdf" TargetMode="External"/><Relationship Id="rId54" Type="http://schemas.openxmlformats.org/officeDocument/2006/relationships/hyperlink" Target="https://belangrijk1.s3.eu-central-1.amazonaws.com/Avg-Voor-Verenigingen-Checklist-PDF-2025-GRATIS-DOWNLOAD.pdf" TargetMode="External"/><Relationship Id="rId55" Type="http://schemas.openxmlformats.org/officeDocument/2006/relationships/hyperlink" Target="https://belangrijk1.s3.eu-central-1.amazonaws.com/B-Service-Mercedes-Checklist-PDF-2025-GRATIS-DOWNLOAD.pdf" TargetMode="External"/><Relationship Id="rId56" Type="http://schemas.openxmlformats.org/officeDocument/2006/relationships/hyperlink" Target="https://belangrijk1.s3.eu-central-1.amazonaws.com/Baby-Autisme-Checklist-PDF-2025-GRATIS-DOWNLOAD.pdf" TargetMode="External"/><Relationship Id="rId57" Type="http://schemas.openxmlformats.org/officeDocument/2006/relationships/hyperlink" Target="https://belangrijk1.s3.eu-central-1.amazonaws.com/Baby-Checklist-PDF-2025-GRATIS-DOWNLOAD.pdf" TargetMode="External"/><Relationship Id="rId58" Type="http://schemas.openxmlformats.org/officeDocument/2006/relationships/hyperlink" Target="https://belangrijk1.s3.eu-central-1.amazonaws.com/Babykamer-Checklist-PDF-2025-GRATIS-DOWNLOAD.pdf" TargetMode="External"/><Relationship Id="rId59" Type="http://schemas.openxmlformats.org/officeDocument/2006/relationships/hyperlink" Target="https://belangrijk1.s3.eu-central-1.amazonaws.com/Babylist-Checklist-PDF-2025-GRATIS-DOWNLOAD.pdf" TargetMode="External"/><Relationship Id="rId60" Type="http://schemas.openxmlformats.org/officeDocument/2006/relationships/hyperlink" Target="https://belangrijk1.s3.eu-central-1.amazonaws.com/Babyspullen-Checklist-PDF-2025-GRATIS-DOWNLOAD.pdf" TargetMode="External"/><Relationship Id="rId61" Type="http://schemas.openxmlformats.org/officeDocument/2006/relationships/hyperlink" Target="https://belangrijk1.s3.eu-central-1.amazonaws.com/Babyuitzet-Checklist-PDF-2025-GRATIS-DOWNLOAD.pdf" TargetMode="External"/><Relationship Id="rId62" Type="http://schemas.openxmlformats.org/officeDocument/2006/relationships/hyperlink" Target="https://belangrijk1.s3.eu-central-1.amazonaws.com/Bdsm-Checklist-PDF-2025-GRATIS-DOWNLOAD.pdf" TargetMode="External"/><Relationship Id="rId63" Type="http://schemas.openxmlformats.org/officeDocument/2006/relationships/hyperlink" Target="https://belangrijk1.s3.eu-central-1.amazonaws.com/Bedrijfsovername-Checklist-PDF-2025-GRATIS-DOWNLOAD.pdf" TargetMode="External"/><Relationship Id="rId64" Type="http://schemas.openxmlformats.org/officeDocument/2006/relationships/hyperlink" Target="https://belangrijk1.s3.eu-central-1.amazonaws.com/Bedrijfsverhuizing-Checklist-PDF-2025-GRATIS-DOWNLOAD.pdf" TargetMode="External"/><Relationship Id="rId65" Type="http://schemas.openxmlformats.org/officeDocument/2006/relationships/hyperlink" Target="https://belangrijk1.s3.eu-central-1.amazonaws.com/Begrafenis-Regelen-Checklist-PDF-2025-GRATIS-DOWNLOAD.pdf" TargetMode="External"/><Relationship Id="rId66" Type="http://schemas.openxmlformats.org/officeDocument/2006/relationships/hyperlink" Target="https://belangrijk1.s3.eu-central-1.amazonaws.com/Belastingdienst-Scheiden-Checklist-PDF-2025-GRATIS-DOWNLOAD.pdf" TargetMode="External"/><Relationship Id="rId67" Type="http://schemas.openxmlformats.org/officeDocument/2006/relationships/hyperlink" Target="https://belangrijk1.s3.eu-central-1.amazonaws.com/Bevalling-Checklist-PDF-2025-GRATIS-DOWNLOAD.pdf" TargetMode="External"/><Relationship Id="rId68" Type="http://schemas.openxmlformats.org/officeDocument/2006/relationships/hyperlink" Target="https://belangrijk1.s3.eu-central-1.amazonaws.com/Bevalling-Ziekenhuis-Checklist-PDF-2025-GRATIS-DOWNLOAD.pdf" TargetMode="External"/><Relationship Id="rId69" Type="http://schemas.openxmlformats.org/officeDocument/2006/relationships/hyperlink" Target="https://belangrijk1.s3.eu-central-1.amazonaws.com/Bezichtiging-Checklist-PDF-2025-GRATIS-DOWNLOAD.pdf" TargetMode="External"/><Relationship Id="rId70" Type="http://schemas.openxmlformats.org/officeDocument/2006/relationships/hyperlink" Target="https://belangrijk1.s3.eu-central-1.amazonaws.com/Bezichtiging-Huis-Checklist-PDF-2025-GRATIS-DOWNLOAD.pdf" TargetMode="External"/><Relationship Id="rId71" Type="http://schemas.openxmlformats.org/officeDocument/2006/relationships/hyperlink" Target="https://belangrijk1.s3.eu-central-1.amazonaws.com/Bhv-Checklist-PDF-2025-GRATIS-DOWNLOAD.pdf" TargetMode="External"/><Relationship Id="rId72" Type="http://schemas.openxmlformats.org/officeDocument/2006/relationships/hyperlink" Target="https://belangrijk1.s3.eu-central-1.amazonaws.com/Boot-Winterklaar-Maken-Checklist-PDF-2025-GRATIS-DOWNLOAD.pdf" TargetMode="External"/><Relationship Id="rId73" Type="http://schemas.openxmlformats.org/officeDocument/2006/relationships/hyperlink" Target="https://belangrijk1.s3.eu-central-1.amazonaws.com/Bouwkundige-Keuring-Checklist-PDF-2025-GRATIS-DOWNLOAD.pdf" TargetMode="External"/><Relationship Id="rId74" Type="http://schemas.openxmlformats.org/officeDocument/2006/relationships/hyperlink" Target="https://belangrijk1.s3.eu-central-1.amazonaws.com/Bovag-Caravan-Keuring-Checklist-PDF-2025-GRATIS-DOWNLOAD.pdf" TargetMode="External"/><Relationship Id="rId75" Type="http://schemas.openxmlformats.org/officeDocument/2006/relationships/hyperlink" Target="https://belangrijk1.s3.eu-central-1.amazonaws.com/Bridal-Checklist-PDF-2025-GRATIS-DOWNLOAD.pdf" TargetMode="External"/><Relationship Id="rId76" Type="http://schemas.openxmlformats.org/officeDocument/2006/relationships/hyperlink" Target="https://belangrijk1.s3.eu-central-1.amazonaws.com/Bruiloft-Organiseren-Checklist-PDF-2025-GRATIS-DOWNLOAD.pdf" TargetMode="External"/><Relationship Id="rId77" Type="http://schemas.openxmlformats.org/officeDocument/2006/relationships/hyperlink" Target="https://belangrijk1.s3.eu-central-1.amazonaws.com/Bruiloft-Planning-Checklist-PDF-2025-GRATIS-DOWNLOAD.pdf" TargetMode="External"/><Relationship Id="rId78" Type="http://schemas.openxmlformats.org/officeDocument/2006/relationships/hyperlink" Target="https://belangrijk1.s3.eu-central-1.amazonaws.com/Bug-Out-Bag-Checklist-PDF-2025-GRATIS-DOWNLOAD.pdf" TargetMode="External"/><Relationship Id="rId79" Type="http://schemas.openxmlformats.org/officeDocument/2006/relationships/hyperlink" Target="https://belangrijk1.s3.eu-central-1.amazonaws.com/Business-Checklist-PDF-2025-GRATIS-DOWNLOAD.pdf" TargetMode="External"/><Relationship Id="rId80" Type="http://schemas.openxmlformats.org/officeDocument/2006/relationships/hyperlink" Target="https://belangrijk1.s3.eu-central-1.amazonaws.com/Business-Plan-Checklist-PDF-2025-GRATIS-DOWNLOAD.pdf" TargetMode="External"/><Relationship Id="rId81" Type="http://schemas.openxmlformats.org/officeDocument/2006/relationships/hyperlink" Target="https://belangrijk1.s3.eu-central-1.amazonaws.com/Camper-Checklist-PDF-2025-GRATIS-DOWNLOAD.pdf" TargetMode="External"/><Relationship Id="rId82" Type="http://schemas.openxmlformats.org/officeDocument/2006/relationships/hyperlink" Target="https://belangrijk1.s3.eu-central-1.amazonaws.com/Camper-Winterstalling-Checklist-PDF-2025-GRATIS-DOWNLOAD.pdf" TargetMode="External"/><Relationship Id="rId83" Type="http://schemas.openxmlformats.org/officeDocument/2006/relationships/hyperlink" Target="https://belangrijk1.s3.eu-central-1.amazonaws.com/Ceremoniemeester-Checklist-PDF-2025-GRATIS-DOWNLOAD.pdf" TargetMode="External"/><Relationship Id="rId84" Type="http://schemas.openxmlformats.org/officeDocument/2006/relationships/hyperlink" Target="https://belangrijk1.s3.eu-central-1.amazonaws.com/Checklist-18-Jaar-PDF-2025-GRATIS-DOWNLOAD.pdf" TargetMode="External"/><Relationship Id="rId85" Type="http://schemas.openxmlformats.org/officeDocument/2006/relationships/hyperlink" Target="https://belangrijk1.s3.eu-central-1.amazonaws.com/Checklist-Aangifte-Erfbelasting-PDF-2025-GRATIS-DOWNLOAD.pdf" TargetMode="External"/><Relationship Id="rId86" Type="http://schemas.openxmlformats.org/officeDocument/2006/relationships/hyperlink" Target="https://belangrijk1.s3.eu-central-1.amazonaws.com/Checklist-Aankoop-Appartement-PDF-2025-GRATIS-DOWNLOAD.pdf" TargetMode="External"/><Relationship Id="rId87" Type="http://schemas.openxmlformats.org/officeDocument/2006/relationships/hyperlink" Target="https://belangrijk1.s3.eu-central-1.amazonaws.com/Checklist-Aankoop-Auto-PDF-2025-GRATIS-DOWNLOAD.pdf" TargetMode="External"/><Relationship Id="rId88" Type="http://schemas.openxmlformats.org/officeDocument/2006/relationships/hyperlink" Target="https://belangrijk1.s3.eu-central-1.amazonaws.com/Checklist-Aankoop-Huis-PDF-2025-GRATIS-DOWNLOAD.pdf" TargetMode="External"/><Relationship Id="rId89" Type="http://schemas.openxmlformats.org/officeDocument/2006/relationships/hyperlink" Target="https://belangrijk1.s3.eu-central-1.amazonaws.com/Checklist-Aankoop-Kitten-PDF-2025-GRATIS-DOWNLOAD.pdf" TargetMode="External"/><Relationship Id="rId90" Type="http://schemas.openxmlformats.org/officeDocument/2006/relationships/hyperlink" Target="https://belangrijk1.s3.eu-central-1.amazonaws.com/Checklist-Aankoop-Puppy-PDF-2025-GRATIS-DOWNLOAD.pdf" TargetMode="External"/><Relationship Id="rId91" Type="http://schemas.openxmlformats.org/officeDocument/2006/relationships/hyperlink" Target="https://belangrijk1.s3.eu-central-1.amazonaws.com/Checklist-Aankoopkeuring-Boot-PDF-2025-GRATIS-DOWNLOAD.pdf" TargetMode="External"/><Relationship Id="rId92" Type="http://schemas.openxmlformats.org/officeDocument/2006/relationships/hyperlink" Target="https://belangrijk1.s3.eu-central-1.amazonaws.com/Checklist-Aanschaf-Hond-PDF-2025-GRATIS-DOWNLOAD.pdf" TargetMode="External"/><Relationship Id="rId93" Type="http://schemas.openxmlformats.org/officeDocument/2006/relationships/hyperlink" Target="https://belangrijk1.s3.eu-central-1.amazonaws.com/Checklist-Add-Kind-PDF-2025-GRATIS-DOWNLOAD.pdf" TargetMode="External"/><Relationship Id="rId94" Type="http://schemas.openxmlformats.org/officeDocument/2006/relationships/hyperlink" Target="https://belangrijk1.s3.eu-central-1.amazonaws.com/Checklist-Adreswijziging-PDF-2025-GRATIS-DOWNLOAD.pdf" TargetMode="External"/><Relationship Id="rId95" Type="http://schemas.openxmlformats.org/officeDocument/2006/relationships/hyperlink" Target="https://belangrijk1.s3.eu-central-1.amazonaws.com/Checklist-Ai-PDF-2025-GRATIS-DOWNLOAD.pdf" TargetMode="External"/><Relationship Id="rId96" Type="http://schemas.openxmlformats.org/officeDocument/2006/relationships/hyperlink" Target="https://belangrijk1.s3.eu-central-1.amazonaws.com/Checklist-Amerika-Vakantie-PDF-2025-GRATIS-DOWNLOAD.pdf" TargetMode="External"/><Relationship Id="rId97" Type="http://schemas.openxmlformats.org/officeDocument/2006/relationships/hyperlink" Target="https://belangrijk1.s3.eu-central-1.amazonaws.com/Checklist-Arbeidsvoorwaardengesprek-PDF-2025-GRATIS-DOWNLOAD.pdf" TargetMode="External"/><Relationship Id="rId98" Type="http://schemas.openxmlformats.org/officeDocument/2006/relationships/hyperlink" Target="https://belangrijk1.s3.eu-central-1.amazonaws.com/Checklist-Auto-Onderhoud-PDF-2025-GRATIS-DOWNLOAD.pdf" TargetMode="External"/><Relationship Id="rId99" Type="http://schemas.openxmlformats.org/officeDocument/2006/relationships/hyperlink" Target="https://belangrijk1.s3.eu-central-1.amazonaws.com/Checklist-Auto-Verkopen-PDF-2025-GRATIS-DOWNLOAD.pdf" TargetMode="External"/><Relationship Id="rId100" Type="http://schemas.openxmlformats.org/officeDocument/2006/relationships/hyperlink" Target="https://belangrijk1.s3.eu-central-1.amazonaws.com/Checklist-Autovakantie-PDF-2025-GRATIS-DOWNLOAD.pdf" TargetMode="External"/><Relationship Id="rId101" Type="http://schemas.openxmlformats.org/officeDocument/2006/relationships/hyperlink" Target="https://belangrijk1.s3.eu-central-1.amazonaws.com/Checklist-Avg-PDF-2025-GRATIS-DOWNLOAD.pdf" TargetMode="External"/><Relationship Id="rId102" Type="http://schemas.openxmlformats.org/officeDocument/2006/relationships/hyperlink" Target="https://belangrijk1.s3.eu-central-1.amazonaws.com/Checklist-Baby-Op-Komst-PDF-2025-GRATIS-DOWNLOAD.pdf" TargetMode="External"/><Relationship Id="rId103" Type="http://schemas.openxmlformats.org/officeDocument/2006/relationships/hyperlink" Target="https://belangrijk1.s3.eu-central-1.amazonaws.com/Checklist-Baby-PDF-2025-GRATIS-DOWNLOAD.pdf" TargetMode="External"/><Relationship Id="rId104" Type="http://schemas.openxmlformats.org/officeDocument/2006/relationships/hyperlink" Target="https://belangrijk1.s3.eu-central-1.amazonaws.com/Checklist-Backpacken-Azie-PDF-2025-GRATIS-DOWNLOAD.pdf" TargetMode="External"/><Relationship Id="rId105" Type="http://schemas.openxmlformats.org/officeDocument/2006/relationships/hyperlink" Target="https://belangrijk1.s3.eu-central-1.amazonaws.com/Checklist-Backpacken-Indonesie-PDF-2025-GRATIS-DOWNLOAD.pdf" TargetMode="External"/><Relationship Id="rId106" Type="http://schemas.openxmlformats.org/officeDocument/2006/relationships/hyperlink" Target="https://belangrijk1.s3.eu-central-1.amazonaws.com/Checklist-Badkamer-Verbouwen-PDF-2025-GRATIS-DOWNLOAD.pdf" TargetMode="External"/><Relationship Id="rId107" Type="http://schemas.openxmlformats.org/officeDocument/2006/relationships/hyperlink" Target="https://belangrijk1.s3.eu-central-1.amazonaws.com/Checklist-Bedrijfsbeeindiging-PDF-2025-GRATIS-DOWNLOAD.pdf" TargetMode="External"/><Relationship Id="rId108" Type="http://schemas.openxmlformats.org/officeDocument/2006/relationships/hyperlink" Target="https://belangrijk1.s3.eu-central-1.amazonaws.com/Checklist-Beheerder-Brandmeldinstallatie-PDF-2025-GRATIS-DOWNLOAD.pdf" TargetMode="External"/><Relationship Id="rId109" Type="http://schemas.openxmlformats.org/officeDocument/2006/relationships/hyperlink" Target="https://belangrijk1.s3.eu-central-1.amazonaws.com/Checklist-Belastingaangifte-2026-PDF-2025-GRATIS-DOWNLOAD.pdf" TargetMode="External"/><Relationship Id="rId110" Type="http://schemas.openxmlformats.org/officeDocument/2006/relationships/hyperlink" Target="https://belangrijk1.s3.eu-central-1.amazonaws.com/Checklist-Belastingdienst-Schijnzelfstandigheid-PDF-2025-GRATIS-DOWNLOAD.pdf" TargetMode="External"/><Relationship Id="rId111" Type="http://schemas.openxmlformats.org/officeDocument/2006/relationships/hyperlink" Target="https://belangrijk1.s3.eu-central-1.amazonaws.com/Checklist-Bevallen-Ziekenhuis-PDF-2025-GRATIS-DOWNLOAD.pdf" TargetMode="External"/><Relationship Id="rId112" Type="http://schemas.openxmlformats.org/officeDocument/2006/relationships/hyperlink" Target="https://belangrijk1.s3.eu-central-1.amazonaws.com/Checklist-Bevallingstas-PDF-2025-GRATIS-DOWNLOAD.pdf" TargetMode="External"/><Relationship Id="rId113" Type="http://schemas.openxmlformats.org/officeDocument/2006/relationships/hyperlink" Target="https://belangrijk1.s3.eu-central-1.amazonaws.com/Checklist-Bezichtiging-Huis-PDF-2025-GRATIS-DOWNLOAD.pdf" TargetMode="External"/><Relationship Id="rId114" Type="http://schemas.openxmlformats.org/officeDocument/2006/relationships/hyperlink" Target="https://belangrijk1.s3.eu-central-1.amazonaws.com/Checklist-Bij-Overlijden-Ouder-PDF-2025-GRATIS-DOWNLOAD.pdf" TargetMode="External"/><Relationship Id="rId115" Type="http://schemas.openxmlformats.org/officeDocument/2006/relationships/hyperlink" Target="https://belangrijk1.s3.eu-central-1.amazonaws.com/Checklist-Bij-Overlijden-Ouders-PDF-2025-GRATIS-DOWNLOAD.pdf" TargetMode="External"/><Relationship Id="rId116" Type="http://schemas.openxmlformats.org/officeDocument/2006/relationships/hyperlink" Target="https://belangrijk1.s3.eu-central-1.amazonaws.com/Checklist-Bij-Overlijden-PDF-2025-GRATIS-DOWNLOAD.pdf" TargetMode="External"/><Relationship Id="rId117" Type="http://schemas.openxmlformats.org/officeDocument/2006/relationships/hyperlink" Target="https://belangrijk1.s3.eu-central-1.amazonaws.com/Checklist-Bouwbesluit-PDF-2025-GRATIS-DOWNLOAD.pdf" TargetMode="External"/><Relationship Id="rId118" Type="http://schemas.openxmlformats.org/officeDocument/2006/relationships/hyperlink" Target="https://belangrijk1.s3.eu-central-1.amazonaws.com/Checklist-Bouwen-Huis-PDF-2025-GRATIS-DOWNLOAD.pdf" TargetMode="External"/><Relationship Id="rId119" Type="http://schemas.openxmlformats.org/officeDocument/2006/relationships/hyperlink" Target="https://belangrijk1.s3.eu-central-1.amazonaws.com/Checklist-Brandveiligheid-PDF-2025-GRATIS-DOWNLOAD.pdf" TargetMode="External"/><Relationship Id="rId120" Type="http://schemas.openxmlformats.org/officeDocument/2006/relationships/hyperlink" Target="https://belangrijk1.s3.eu-central-1.amazonaws.com/Checklist-Bruiloft-Pdf-PDF-2025-GRATIS-DOWNLOAD.pdf" TargetMode="External"/><Relationship Id="rId121" Type="http://schemas.openxmlformats.org/officeDocument/2006/relationships/hyperlink" Target="https://belangrijk1.s3.eu-central-1.amazonaws.com/Checklist-Camper-Winterklaar-Maken-PDF-2025-GRATIS-DOWNLOAD.pdf" TargetMode="External"/><Relationship Id="rId122" Type="http://schemas.openxmlformats.org/officeDocument/2006/relationships/hyperlink" Target="https://belangrijk1.s3.eu-central-1.amazonaws.com/Checklist-Citytrip-PDF-2025-GRATIS-DOWNLOAD.pdf" TargetMode="External"/><Relationship Id="rId123" Type="http://schemas.openxmlformats.org/officeDocument/2006/relationships/hyperlink" Target="https://belangrijk1.s3.eu-central-1.amazonaws.com/Checklist-Compliance-PDF-2025-GRATIS-DOWNLOAD.pdf" TargetMode="External"/><Relationship Id="rId124" Type="http://schemas.openxmlformats.org/officeDocument/2006/relationships/hyperlink" Target="https://belangrijk1.s3.eu-central-1.amazonaws.com/Checklist-Costa-Rica-PDF-2025-GRATIS-DOWNLOAD.pdf" TargetMode="External"/><Relationship Id="rId125" Type="http://schemas.openxmlformats.org/officeDocument/2006/relationships/hyperlink" Target="https://belangrijk1.s3.eu-central-1.amazonaws.com/Checklist-Crematie-PDF-2025-GRATIS-DOWNLOAD.pdf" TargetMode="External"/><Relationship Id="rId126" Type="http://schemas.openxmlformats.org/officeDocument/2006/relationships/hyperlink" Target="https://belangrijk1.s3.eu-central-1.amazonaws.com/Checklist-Cv-PDF-2025-GRATIS-DOWNLOAD.pdf" TargetMode="External"/><Relationship Id="rId127" Type="http://schemas.openxmlformats.org/officeDocument/2006/relationships/hyperlink" Target="https://belangrijk1.s3.eu-central-1.amazonaws.com/Checklist-Digitale-Nalatenschap-PDF-2025-GRATIS-DOWNLOAD.pdf" TargetMode="External"/><Relationship Id="rId128" Type="http://schemas.openxmlformats.org/officeDocument/2006/relationships/hyperlink" Target="https://belangrijk1.s3.eu-central-1.amazonaws.com/Checklist-Duurzame-Inzetbaarheid-PDF-2025-GRATIS-DOWNLOAD.pdf" TargetMode="External"/><Relationship Id="rId129" Type="http://schemas.openxmlformats.org/officeDocument/2006/relationships/hyperlink" Target="https://belangrijk1.s3.eu-central-1.amazonaws.com/Checklist-Echtscheidingsconvenant-PDF-2025-GRATIS-DOWNLOAD.pdf" TargetMode="External"/><Relationship Id="rId130" Type="http://schemas.openxmlformats.org/officeDocument/2006/relationships/hyperlink" Target="https://belangrijk1.s3.eu-central-1.amazonaws.com/Checklist-Eerste-Huis-Kopen-PDF-2025-GRATIS-DOWNLOAD.pdf" TargetMode="External"/><Relationship Id="rId131" Type="http://schemas.openxmlformats.org/officeDocument/2006/relationships/hyperlink" Target="https://belangrijk1.s3.eu-central-1.amazonaws.com/Checklist-Effectief-Vergaderen-PDF-2025-GRATIS-DOWNLOAD.pdf" TargetMode="External"/><Relationship Id="rId132" Type="http://schemas.openxmlformats.org/officeDocument/2006/relationships/hyperlink" Target="https://belangrijk1.s3.eu-central-1.amazonaws.com/Checklist-Ehbo-Doos-PDF-2025-GRATIS-DOWNLOAD.pdf" TargetMode="External"/><Relationship Id="rId133" Type="http://schemas.openxmlformats.org/officeDocument/2006/relationships/hyperlink" Target="https://belangrijk1.s3.eu-central-1.amazonaws.com/Checklist-Ehbo-Koffer-PDF-2025-GRATIS-DOWNLOAD.pdf" TargetMode="External"/><Relationship Id="rId134" Type="http://schemas.openxmlformats.org/officeDocument/2006/relationships/hyperlink" Target="https://belangrijk1.s3.eu-central-1.amazonaws.com/Checklist-Eigen-Bedrijf-Starten-PDF-2025-GRATIS-DOWNLOAD.pdf" TargetMode="External"/><Relationship Id="rId135" Type="http://schemas.openxmlformats.org/officeDocument/2006/relationships/hyperlink" Target="https://belangrijk1.s3.eu-central-1.amazonaws.com/Checklist-Emigratie-PDF-2025-GRATIS-DOWNLOAD.pdf" TargetMode="External"/><Relationship Id="rId136" Type="http://schemas.openxmlformats.org/officeDocument/2006/relationships/hyperlink" Target="https://belangrijk1.s3.eu-central-1.amazonaws.com/Checklist-Emigreren-PDF-2025-GRATIS-DOWNLOAD.pdf" TargetMode="External"/><Relationship Id="rId137" Type="http://schemas.openxmlformats.org/officeDocument/2006/relationships/hyperlink" Target="https://belangrijk1.s3.eu-central-1.amazonaws.com/Checklist-Energiebesparing-PDF-2025-GRATIS-DOWNLOAD.pdf" TargetMode="External"/><Relationship Id="rId138" Type="http://schemas.openxmlformats.org/officeDocument/2006/relationships/hyperlink" Target="https://belangrijk1.s3.eu-central-1.amazonaws.com/Checklist-Energielabel-PDF-2025-GRATIS-DOWNLOAD.pdf" TargetMode="External"/><Relationship Id="rId139" Type="http://schemas.openxmlformats.org/officeDocument/2006/relationships/hyperlink" Target="https://belangrijk1.s3.eu-central-1.amazonaws.com/Checklist-Erfbelasting-PDF-2025-GRATIS-DOWNLOAD.pdf" TargetMode="External"/><Relationship Id="rId140" Type="http://schemas.openxmlformats.org/officeDocument/2006/relationships/hyperlink" Target="https://belangrijk1.s3.eu-central-1.amazonaws.com/Checklist-Erfenis-PDF-2025-GRATIS-DOWNLOAD.pdf" TargetMode="External"/><Relationship Id="rId141" Type="http://schemas.openxmlformats.org/officeDocument/2006/relationships/hyperlink" Target="https://belangrijk1.s3.eu-central-1.amazonaws.com/Checklist-Evenement-Organiseren-PDF-2025-GRATIS-DOWNLOAD.pdf" TargetMode="External"/><Relationship Id="rId142" Type="http://schemas.openxmlformats.org/officeDocument/2006/relationships/hyperlink" Target="https://belangrijk1.s3.eu-central-1.amazonaws.com/Checklist-Event-Organisation-PDF-2025-GRATIS-DOWNLOAD.pdf" TargetMode="External"/><Relationship Id="rId143" Type="http://schemas.openxmlformats.org/officeDocument/2006/relationships/hyperlink" Target="https://belangrijk1.s3.eu-central-1.amazonaws.com/Checklist-Event-Organizer-PDF-2025-GRATIS-DOWNLOAD.pdf" TargetMode="External"/><Relationship Id="rId144" Type="http://schemas.openxmlformats.org/officeDocument/2006/relationships/hyperlink" Target="https://belangrijk1.s3.eu-central-1.amazonaws.com/Checklist-Event-Planning-PDF-2025-GRATIS-DOWNLOAD.pdf" TargetMode="External"/><Relationship Id="rId145" Type="http://schemas.openxmlformats.org/officeDocument/2006/relationships/hyperlink" Target="https://belangrijk1.s3.eu-central-1.amazonaws.com/Checklist-Executeur-Testamentair-PDF-2025-GRATIS-DOWNLOAD.pdf" TargetMode="External"/><Relationship Id="rId146" Type="http://schemas.openxmlformats.org/officeDocument/2006/relationships/hyperlink" Target="https://belangrijk1.s3.eu-central-1.amazonaws.com/Checklist-Feest-Organiseren-PDF-2025-GRATIS-DOWNLOAD.pdf" TargetMode="External"/><Relationship Id="rId147" Type="http://schemas.openxmlformats.org/officeDocument/2006/relationships/hyperlink" Target="https://belangrijk1.s3.eu-central-1.amazonaws.com/Checklist-Festival-PDF-2025-GRATIS-DOWNLOAD.pdf" TargetMode="External"/><Relationship Id="rId148" Type="http://schemas.openxmlformats.org/officeDocument/2006/relationships/hyperlink" Target="https://belangrijk1.s3.eu-central-1.amazonaws.com/Checklist-For-A-Wedding-PDF-2025-GRATIS-DOWNLOAD.pdf" TargetMode="External"/><Relationship Id="rId149" Type="http://schemas.openxmlformats.org/officeDocument/2006/relationships/hyperlink" Target="https://belangrijk1.s3.eu-central-1.amazonaws.com/Checklist-Frequent-Verzuimgesprek-PDF-2025-GRATIS-DOWNLOAD.pdf" TargetMode="External"/><Relationship Id="rId150" Type="http://schemas.openxmlformats.org/officeDocument/2006/relationships/hyperlink" Target="https://belangrijk1.s3.eu-central-1.amazonaws.com/Checklist-Geboorte-PDF-2025-GRATIS-DOWNLOAD.pdf" TargetMode="External"/><Relationship Id="rId151" Type="http://schemas.openxmlformats.org/officeDocument/2006/relationships/hyperlink" Target="https://belangrijk1.s3.eu-central-1.amazonaws.com/Checklist-Gemeubileerd-Verhuren-PDF-2025-GRATIS-DOWNLOAD.pdf" TargetMode="External"/><Relationship Id="rId152" Type="http://schemas.openxmlformats.org/officeDocument/2006/relationships/hyperlink" Target="https://belangrijk1.s3.eu-central-1.amazonaws.com/Checklist-Geregistreerd-Partnerschap-PDF-2025-GRATIS-DOWNLOAD.pdf" TargetMode="External"/><Relationship Id="rId153" Type="http://schemas.openxmlformats.org/officeDocument/2006/relationships/hyperlink" Target="https://belangrijk1.s3.eu-central-1.amazonaws.com/Checklist-Haccp-PDF-2025-GRATIS-DOWNLOAD.pdf" TargetMode="External"/><Relationship Id="rId154" Type="http://schemas.openxmlformats.org/officeDocument/2006/relationships/hyperlink" Target="https://belangrijk1.s3.eu-central-1.amazonaws.com/Checklist-Handbagage-PDF-2025-GRATIS-DOWNLOAD.pdf" TargetMode="External"/><Relationship Id="rId155" Type="http://schemas.openxmlformats.org/officeDocument/2006/relationships/hyperlink" Target="https://belangrijk1.s3.eu-central-1.amazonaws.com/Checklist-Hond-Kopen-PDF-2025-GRATIS-DOWNLOAD.pdf" TargetMode="External"/><Relationship Id="rId156" Type="http://schemas.openxmlformats.org/officeDocument/2006/relationships/hyperlink" Target="https://belangrijk1.s3.eu-central-1.amazonaws.com/Checklist-Huis-Gekocht-PDF-2025-GRATIS-DOWNLOAD.pdf" TargetMode="External"/><Relationship Id="rId157" Type="http://schemas.openxmlformats.org/officeDocument/2006/relationships/hyperlink" Target="https://belangrijk1.s3.eu-central-1.amazonaws.com/Checklist-Huis-Verkocht-PDF-2025-GRATIS-DOWNLOAD.pdf" TargetMode="External"/><Relationship Id="rId158" Type="http://schemas.openxmlformats.org/officeDocument/2006/relationships/hyperlink" Target="https://belangrijk1.s3.eu-central-1.amazonaws.com/Checklist-Huis-Verkopen-En-Verhuizen-PDF-2025-GRATIS-DOWNLOAD.pdf" TargetMode="External"/><Relationship Id="rId159" Type="http://schemas.openxmlformats.org/officeDocument/2006/relationships/hyperlink" Target="https://belangrijk1.s3.eu-central-1.amazonaws.com/Checklist-Huis-Verkopen-PDF-2025-GRATIS-DOWNLOAD.pdf" TargetMode="External"/><Relationship Id="rId160" Type="http://schemas.openxmlformats.org/officeDocument/2006/relationships/hyperlink" Target="https://belangrijk1.s3.eu-central-1.amazonaws.com/Checklist-Hypotheek-PDF-2025-GRATIS-DOWNLOAD.pdf" TargetMode="External"/><Relationship Id="rId161" Type="http://schemas.openxmlformats.org/officeDocument/2006/relationships/hyperlink" Target="https://belangrijk1.s3.eu-central-1.amazonaws.com/Checklist-Hypotheekaanvraag-PDF-2025-GRATIS-DOWNLOAD.pdf" TargetMode="External"/><Relationship Id="rId162" Type="http://schemas.openxmlformats.org/officeDocument/2006/relationships/hyperlink" Target="https://belangrijk1.s3.eu-central-1.amazonaws.com/Checklist-Hypotheekgesprek-PDF-2025-GRATIS-DOWNLOAD.pdf" TargetMode="External"/><Relationship Id="rId163" Type="http://schemas.openxmlformats.org/officeDocument/2006/relationships/hyperlink" Target="https://belangrijk1.s3.eu-central-1.amazonaws.com/Checklist-Inboedelverzekering-PDF-2025-GRATIS-DOWNLOAD.pdf" TargetMode="External"/><Relationship Id="rId164" Type="http://schemas.openxmlformats.org/officeDocument/2006/relationships/hyperlink" Target="https://belangrijk1.s3.eu-central-1.amazonaws.com/Checklist-Inwerkprogramma-PDF-2025-GRATIS-DOWNLOAD.pdf" TargetMode="External"/><Relationship Id="rId165" Type="http://schemas.openxmlformats.org/officeDocument/2006/relationships/hyperlink" Target="https://belangrijk1.s3.eu-central-1.amazonaws.com/Checklist-Iso-14001-PDF-2025-GRATIS-DOWNLOAD.pdf" TargetMode="External"/><Relationship Id="rId166" Type="http://schemas.openxmlformats.org/officeDocument/2006/relationships/hyperlink" Target="https://belangrijk1.s3.eu-central-1.amazonaws.com/Checklist-Iso-9001-PDF-2025-GRATIS-DOWNLOAD.pdf" TargetMode="External"/><Relationship Id="rId167" Type="http://schemas.openxmlformats.org/officeDocument/2006/relationships/hyperlink" Target="https://belangrijk1.s3.eu-central-1.amazonaws.com/Checklist-Jaarafsluiting-PDF-2025-GRATIS-DOWNLOAD.pdf" TargetMode="External"/><Relationship Id="rId168" Type="http://schemas.openxmlformats.org/officeDocument/2006/relationships/hyperlink" Target="https://belangrijk1.s3.eu-central-1.amazonaws.com/Checklist-Jaarrekening-Kleine-Rechtspersonen-PDF-2025-GRATIS-DOWNLOAD.pdf" TargetMode="External"/><Relationship Id="rId169" Type="http://schemas.openxmlformats.org/officeDocument/2006/relationships/hyperlink" Target="https://belangrijk1.s3.eu-central-1.amazonaws.com/Checklist-Jaarrekening-PDF-2025-GRATIS-DOWNLOAD.pdf" TargetMode="External"/><Relationship Id="rId170" Type="http://schemas.openxmlformats.org/officeDocument/2006/relationships/hyperlink" Target="https://belangrijk1.s3.eu-central-1.amazonaws.com/Checklist-Kamperen-Met-Tent-PDF-2025-GRATIS-DOWNLOAD.pdf" TargetMode="External"/><Relationship Id="rId171" Type="http://schemas.openxmlformats.org/officeDocument/2006/relationships/hyperlink" Target="https://belangrijk1.s3.eu-central-1.amazonaws.com/Checklist-Kascommissie-Vve-PDF-2025-GRATIS-DOWNLOAD.pdf" TargetMode="External"/><Relationship Id="rId172" Type="http://schemas.openxmlformats.org/officeDocument/2006/relationships/hyperlink" Target="https://belangrijk1.s3.eu-central-1.amazonaws.com/Checklist-Keuken-Verbouwen-PDF-2025-GRATIS-DOWNLOAD.pdf" TargetMode="External"/><Relationship Id="rId173" Type="http://schemas.openxmlformats.org/officeDocument/2006/relationships/hyperlink" Target="https://belangrijk1.s3.eu-central-1.amazonaws.com/Checklist-Keuren-Ladders-En-Trappen-PDF-2025-GRATIS-DOWNLOAD.pdf" TargetMode="External"/><Relationship Id="rId174" Type="http://schemas.openxmlformats.org/officeDocument/2006/relationships/hyperlink" Target="https://belangrijk1.s3.eu-central-1.amazonaws.com/Checklist-Kleine-Beurt-Auto-PDF-2025-GRATIS-DOWNLOAD.pdf" TargetMode="External"/><Relationship Id="rId175" Type="http://schemas.openxmlformats.org/officeDocument/2006/relationships/hyperlink" Target="https://belangrijk1.s3.eu-central-1.amazonaws.com/Checklist-Koffer-Inpakken-PDF-2025-GRATIS-DOWNLOAD.pdf" TargetMode="External"/><Relationship Id="rId176" Type="http://schemas.openxmlformats.org/officeDocument/2006/relationships/hyperlink" Target="https://belangrijk1.s3.eu-central-1.amazonaws.com/Checklist-Koopwoning-PDF-2025-GRATIS-DOWNLOAD.pdf" TargetMode="External"/><Relationship Id="rId177" Type="http://schemas.openxmlformats.org/officeDocument/2006/relationships/hyperlink" Target="https://belangrijk1.s3.eu-central-1.amazonaws.com/Checklist-Kraamzorg-PDF-2025-GRATIS-DOWNLOAD.pdf" TargetMode="External"/><Relationship Id="rId178" Type="http://schemas.openxmlformats.org/officeDocument/2006/relationships/hyperlink" Target="https://belangrijk1.s3.eu-central-1.amazonaws.com/Checklist-Legionella-PDF-2025-GRATIS-DOWNLOAD.pdf" TargetMode="External"/><Relationship Id="rId179" Type="http://schemas.openxmlformats.org/officeDocument/2006/relationships/hyperlink" Target="https://belangrijk1.s3.eu-central-1.amazonaws.com/Checklist-Levenstestament-PDF-2025-GRATIS-DOWNLOAD.pdf" TargetMode="External"/><Relationship Id="rId180" Type="http://schemas.openxmlformats.org/officeDocument/2006/relationships/hyperlink" Target="https://belangrijk1.s3.eu-central-1.amazonaws.com/Checklist-Maandelijkse-Controle-Brandmeldinstallatie-PDF-2025-GRATIS-DOWNLOAD.pdf" TargetMode="External"/><Relationship Id="rId181" Type="http://schemas.openxmlformats.org/officeDocument/2006/relationships/hyperlink" Target="https://belangrijk1.s3.eu-central-1.amazonaws.com/Checklist-Machineveiligheid-PDF-2025-GRATIS-DOWNLOAD.pdf" TargetMode="External"/><Relationship Id="rId182" Type="http://schemas.openxmlformats.org/officeDocument/2006/relationships/hyperlink" Target="https://belangrijk1.s3.eu-central-1.amazonaws.com/Checklist-Magazijnstellingen-PDF-2025-GRATIS-DOWNLOAD.pdf" TargetMode="External"/><Relationship Id="rId183" Type="http://schemas.openxmlformats.org/officeDocument/2006/relationships/hyperlink" Target="https://belangrijk1.s3.eu-central-1.amazonaws.com/Checklist-Meenemen-Op-Vakantie-PDF-2025-GRATIS-DOWNLOAD.pdf" TargetMode="External"/><Relationship Id="rId184" Type="http://schemas.openxmlformats.org/officeDocument/2006/relationships/hyperlink" Target="https://belangrijk1.s3.eu-central-1.amazonaws.com/Checklist-Met-Pensioen-Gaan-PDF-2025-GRATIS-DOWNLOAD.pdf" TargetMode="External"/><Relationship Id="rId185" Type="http://schemas.openxmlformats.org/officeDocument/2006/relationships/hyperlink" Target="https://belangrijk1.s3.eu-central-1.amazonaws.com/Checklist-Na-Overlijden-Echtgenoot-PDF-2025-GRATIS-DOWNLOAD.pdf" TargetMode="External"/><Relationship Id="rId186" Type="http://schemas.openxmlformats.org/officeDocument/2006/relationships/hyperlink" Target="https://belangrijk1.s3.eu-central-1.amazonaws.com/Checklist-Na-Overlijden-Partner-PDF-2025-GRATIS-DOWNLOAD.pdf" TargetMode="External"/><Relationship Id="rId187" Type="http://schemas.openxmlformats.org/officeDocument/2006/relationships/hyperlink" Target="https://belangrijk1.s3.eu-central-1.amazonaws.com/Checklist-Nen-4400-1-PDF-2025-GRATIS-DOWNLOAD.pdf" TargetMode="External"/><Relationship Id="rId188" Type="http://schemas.openxmlformats.org/officeDocument/2006/relationships/hyperlink" Target="https://belangrijk1.s3.eu-central-1.amazonaws.com/Checklist-Nieuwe-Werknemer-PDF-2025-GRATIS-DOWNLOAD.pdf" TargetMode="External"/><Relationship Id="rId189" Type="http://schemas.openxmlformats.org/officeDocument/2006/relationships/hyperlink" Target="https://belangrijk1.s3.eu-central-1.amazonaws.com/Checklist-Noodpakket-PDF-2025-GRATIS-DOWNLOAD.pdf" TargetMode="External"/><Relationship Id="rId190" Type="http://schemas.openxmlformats.org/officeDocument/2006/relationships/hyperlink" Target="https://belangrijk1.s3.eu-central-1.amazonaws.com/Checklist-Noodverlichting-PDF-2025-GRATIS-DOWNLOAD.pdf" TargetMode="External"/><Relationship Id="rId191" Type="http://schemas.openxmlformats.org/officeDocument/2006/relationships/hyperlink" Target="https://belangrijk1.s3.eu-central-1.amazonaws.com/Checklist-Occasion-Kopen-PDF-2025-GRATIS-DOWNLOAD.pdf" TargetMode="External"/><Relationship Id="rId192" Type="http://schemas.openxmlformats.org/officeDocument/2006/relationships/hyperlink" Target="https://belangrijk1.s3.eu-central-1.amazonaws.com/Checklist-Omgevingsvergunning-PDF-2025-GRATIS-DOWNLOAD.pdf" TargetMode="External"/><Relationship Id="rId193" Type="http://schemas.openxmlformats.org/officeDocument/2006/relationships/hyperlink" Target="https://belangrijk1.s3.eu-central-1.amazonaws.com/Checklist-Onderhoudsbeurt-Auto-PDF-2025-GRATIS-DOWNLOAD.pdf" TargetMode="External"/><Relationship Id="rId194" Type="http://schemas.openxmlformats.org/officeDocument/2006/relationships/hyperlink" Target="https://belangrijk1.s3.eu-central-1.amazonaws.com/Checklist-Ondernemerschap-PDF-2025-GRATIS-DOWNLOAD.pdf" TargetMode="External"/><Relationship Id="rId195" Type="http://schemas.openxmlformats.org/officeDocument/2006/relationships/hyperlink" Target="https://belangrijk1.s3.eu-central-1.amazonaws.com/Checklist-Onderneming-Starten-PDF-2025-GRATIS-DOWNLOAD.pdf" TargetMode="External"/><Relationship Id="rId196" Type="http://schemas.openxmlformats.org/officeDocument/2006/relationships/hyperlink" Target="https://belangrijk1.s3.eu-central-1.amazonaws.com/Checklist-Ondernemingsplan-PDF-2025-GRATIS-DOWNLOAD.pdf" TargetMode="External"/><Relationship Id="rId197" Type="http://schemas.openxmlformats.org/officeDocument/2006/relationships/hyperlink" Target="https://belangrijk1.s3.eu-central-1.amazonaws.com/Checklist-Ontbinden-Samenlevingscontract-PDF-2025-GRATIS-DOWNLOAD.pdf" TargetMode="External"/><Relationship Id="rId198" Type="http://schemas.openxmlformats.org/officeDocument/2006/relationships/hyperlink" Target="https://belangrijk1.s3.eu-central-1.amazonaws.com/Checklist-Ontwikkelgesprek-PDF-2025-GRATIS-DOWNLOAD.pdf" TargetMode="External"/><Relationship Id="rId199" Type="http://schemas.openxmlformats.org/officeDocument/2006/relationships/hyperlink" Target="https://belangrijk1.s3.eu-central-1.amazonaws.com/Checklist-Op-Jezelf-Wonen-PDF-2025-GRATIS-DOWNLOAD.pdf" TargetMode="External"/><Relationship Id="rId200" Type="http://schemas.openxmlformats.org/officeDocument/2006/relationships/hyperlink" Target="https://belangrijk1.s3.eu-central-1.amazonaws.com/Checklist-Op-Kamers-Gaan-PDF-2025-GRATIS-DOWNLOAD.pdf" TargetMode="External"/><Relationship Id="rId201" Type="http://schemas.openxmlformats.org/officeDocument/2006/relationships/hyperlink" Target="https://belangrijk1.s3.eu-central-1.amazonaws.com/Checklist-Op-Reis-PDF-2025-GRATIS-DOWNLOAD.pdf" TargetMode="External"/><Relationship Id="rId202" Type="http://schemas.openxmlformats.org/officeDocument/2006/relationships/hyperlink" Target="https://belangrijk1.s3.eu-central-1.amazonaws.com/Checklist-Op-Vakantie-PDF-2025-GRATIS-DOWNLOAD.pdf" TargetMode="External"/><Relationship Id="rId203" Type="http://schemas.openxmlformats.org/officeDocument/2006/relationships/hyperlink" Target="https://belangrijk1.s3.eu-central-1.amazonaws.com/Checklist-Oplevering-Huis-PDF-2025-GRATIS-DOWNLOAD.pdf" TargetMode="External"/><Relationship Id="rId204" Type="http://schemas.openxmlformats.org/officeDocument/2006/relationships/hyperlink" Target="https://belangrijk1.s3.eu-central-1.amazonaws.com/Checklist-Oplevering-Huurwoning-PDF-2025-GRATIS-DOWNLOAD.pdf" TargetMode="External"/><Relationship Id="rId205" Type="http://schemas.openxmlformats.org/officeDocument/2006/relationships/hyperlink" Target="https://belangrijk1.s3.eu-central-1.amazonaws.com/Checklist-Oplevering-Nieuwbouw-PDF-2025-GRATIS-DOWNLOAD.pdf" TargetMode="External"/><Relationship Id="rId206" Type="http://schemas.openxmlformats.org/officeDocument/2006/relationships/hyperlink" Target="https://belangrijk1.s3.eu-central-1.amazonaws.com/Checklist-Oplevering-Nieuwbouwhuis-PDF-2025-GRATIS-DOWNLOAD.pdf" TargetMode="External"/><Relationship Id="rId207" Type="http://schemas.openxmlformats.org/officeDocument/2006/relationships/hyperlink" Target="https://belangrijk1.s3.eu-central-1.amazonaws.com/Checklist-Oplevering-Nieuwbouwwoning-PDF-2025-GRATIS-DOWNLOAD.pdf" TargetMode="External"/><Relationship Id="rId208" Type="http://schemas.openxmlformats.org/officeDocument/2006/relationships/hyperlink" Target="https://belangrijk1.s3.eu-central-1.amazonaws.com/Checklist-Opname-Verpleeghuis-PDF-2025-GRATIS-DOWNLOAD.pdf" TargetMode="External"/><Relationship Id="rId209" Type="http://schemas.openxmlformats.org/officeDocument/2006/relationships/hyperlink" Target="https://belangrijk1.s3.eu-central-1.amazonaws.com/Checklist-Oprichten-Bv-PDF-2025-GRATIS-DOWNLOAD.pdf" TargetMode="External"/><Relationship Id="rId210" Type="http://schemas.openxmlformats.org/officeDocument/2006/relationships/hyperlink" Target="https://belangrijk1.s3.eu-central-1.amazonaws.com/Checklist-Oprichting-Bv-PDF-2025-GRATIS-DOWNLOAD.pdf" TargetMode="External"/><Relationship Id="rId211" Type="http://schemas.openxmlformats.org/officeDocument/2006/relationships/hyperlink" Target="https://belangrijk1.s3.eu-central-1.amazonaws.com/Checklist-Ouderschapsplan-PDF-2025-GRATIS-DOWNLOAD.pdf" TargetMode="External"/><Relationship Id="rId212" Type="http://schemas.openxmlformats.org/officeDocument/2006/relationships/hyperlink" Target="https://belangrijk1.s3.eu-central-1.amazonaws.com/Checklist-Overdracht-Huis-PDF-2025-GRATIS-DOWNLOAD.pdf" TargetMode="External"/><Relationship Id="rId213" Type="http://schemas.openxmlformats.org/officeDocument/2006/relationships/hyperlink" Target="https://belangrijk1.s3.eu-central-1.amazonaws.com/Checklist-Overgang-Groep-2-Naar-3-PDF-2025-GRATIS-DOWNLOAD.pdf" TargetMode="External"/><Relationship Id="rId214" Type="http://schemas.openxmlformats.org/officeDocument/2006/relationships/hyperlink" Target="https://belangrijk1.s3.eu-central-1.amazonaws.com/Checklist-Overlijden-Buitenland-PDF-2025-GRATIS-DOWNLOAD.pdf" TargetMode="External"/><Relationship Id="rId215" Type="http://schemas.openxmlformats.org/officeDocument/2006/relationships/hyperlink" Target="https://belangrijk1.s3.eu-central-1.amazonaws.com/Checklist-Overlijden-Dela-PDF-2025-GRATIS-DOWNLOAD.pdf" TargetMode="External"/><Relationship Id="rId216" Type="http://schemas.openxmlformats.org/officeDocument/2006/relationships/hyperlink" Target="https://belangrijk1.s3.eu-central-1.amazonaws.com/Checklist-Personeel-Aannemen-PDF-2025-GRATIS-DOWNLOAD.pdf" TargetMode="External"/><Relationship Id="rId217" Type="http://schemas.openxmlformats.org/officeDocument/2006/relationships/hyperlink" Target="https://belangrijk1.s3.eu-central-1.amazonaws.com/Checklist-Personeelsdossier-PDF-2025-GRATIS-DOWNLOAD.pdf" TargetMode="External"/><Relationship Id="rId218" Type="http://schemas.openxmlformats.org/officeDocument/2006/relationships/hyperlink" Target="https://belangrijk1.s3.eu-central-1.amazonaws.com/Checklist-Preventie-Legionella-PDF-2025-GRATIS-DOWNLOAD.pdf" TargetMode="External"/><Relationship Id="rId219" Type="http://schemas.openxmlformats.org/officeDocument/2006/relationships/hyperlink" Target="https://belangrijk1.s3.eu-central-1.amazonaws.com/Checklist-Proefrit-Auto-PDF-2025-GRATIS-DOWNLOAD.pdf" TargetMode="External"/><Relationship Id="rId220" Type="http://schemas.openxmlformats.org/officeDocument/2006/relationships/hyperlink" Target="https://belangrijk1.s3.eu-central-1.amazonaws.com/Checklist-Puppy-Kopen-PDF-2025-GRATIS-DOWNLOAD.pdf" TargetMode="External"/><Relationship Id="rId221" Type="http://schemas.openxmlformats.org/officeDocument/2006/relationships/hyperlink" Target="https://belangrijk1.s3.eu-central-1.amazonaws.com/Checklist-Puppy-Ophalen-PDF-2025-GRATIS-DOWNLOAD.pdf" TargetMode="External"/><Relationship Id="rId222" Type="http://schemas.openxmlformats.org/officeDocument/2006/relationships/hyperlink" Target="https://belangrijk1.s3.eu-central-1.amazonaws.com/Checklist-Reizen-Naar-Amerika-PDF-2025-GRATIS-DOWNLOAD.pdf" TargetMode="External"/><Relationship Id="rId223" Type="http://schemas.openxmlformats.org/officeDocument/2006/relationships/hyperlink" Target="https://belangrijk1.s3.eu-central-1.amazonaws.com/Checklist-Risico-Inventarisatie-PDF-2025-GRATIS-DOWNLOAD.pdf" TargetMode="External"/><Relationship Id="rId224" Type="http://schemas.openxmlformats.org/officeDocument/2006/relationships/hyperlink" Target="https://belangrijk1.s3.eu-central-1.amazonaws.com/Checklist-Risico-Inventarisatie-Voorbeeld-PDF-2025-GRATIS-DOWNLOAD.pdf" TargetMode="External"/><Relationship Id="rId225" Type="http://schemas.openxmlformats.org/officeDocument/2006/relationships/hyperlink" Target="https://belangrijk1.s3.eu-central-1.amazonaws.com/Checklist-Rondreis-West-Amerika-PDF-2025-GRATIS-DOWNLOAD.pdf" TargetMode="External"/><Relationship Id="rId226" Type="http://schemas.openxmlformats.org/officeDocument/2006/relationships/hyperlink" Target="https://belangrijk1.s3.eu-central-1.amazonaws.com/Checklist-Samenlevingscontract-PDF-2025-GRATIS-DOWNLOAD.pdf" TargetMode="External"/><Relationship Id="rId227" Type="http://schemas.openxmlformats.org/officeDocument/2006/relationships/hyperlink" Target="https://belangrijk1.s3.eu-central-1.amazonaws.com/Checklist-Samenwonen-PDF-2025-GRATIS-DOWNLOAD.pdf" TargetMode="External"/><Relationship Id="rId228" Type="http://schemas.openxmlformats.org/officeDocument/2006/relationships/hyperlink" Target="https://belangrijk1.s3.eu-central-1.amazonaws.com/Checklist-Scheiden-Downloaden-PDF-2025-GRATIS-DOWNLOAD.pdf" TargetMode="External"/><Relationship Id="rId229" Type="http://schemas.openxmlformats.org/officeDocument/2006/relationships/hyperlink" Target="https://belangrijk1.s3.eu-central-1.amazonaws.com/Checklist-Scheiden-Rijksoverheid-PDF-2025-GRATIS-DOWNLOAD.pdf" TargetMode="External"/><Relationship Id="rId230" Type="http://schemas.openxmlformats.org/officeDocument/2006/relationships/hyperlink" Target="https://belangrijk1.s3.eu-central-1.amazonaws.com/Checklist-Scheiding-PDF-2025-GRATIS-DOWNLOAD.pdf" TargetMode="External"/><Relationship Id="rId231" Type="http://schemas.openxmlformats.org/officeDocument/2006/relationships/hyperlink" Target="https://belangrijk1.s3.eu-central-1.amazonaws.com/Checklist-Skivakantie-PDF-2025-GRATIS-DOWNLOAD.pdf" TargetMode="External"/><Relationship Id="rId232" Type="http://schemas.openxmlformats.org/officeDocument/2006/relationships/hyperlink" Target="https://belangrijk1.s3.eu-central-1.amazonaws.com/Checklist-Sleuteloverdracht-Koopwoning-PDF-2025-GRATIS-DOWNLOAD.pdf" TargetMode="External"/><Relationship Id="rId233" Type="http://schemas.openxmlformats.org/officeDocument/2006/relationships/hyperlink" Target="https://belangrijk1.s3.eu-central-1.amazonaws.com/Checklist-Sollicitatiegesprek-Werkgever-PDF-2025-GRATIS-DOWNLOAD.pdf" TargetMode="External"/><Relationship Id="rId234" Type="http://schemas.openxmlformats.org/officeDocument/2006/relationships/hyperlink" Target="https://belangrijk1.s3.eu-central-1.amazonaws.com/Checklist-Stedentrip-PDF-2025-GRATIS-DOWNLOAD.pdf" TargetMode="External"/><Relationship Id="rId235" Type="http://schemas.openxmlformats.org/officeDocument/2006/relationships/hyperlink" Target="https://belangrijk1.s3.eu-central-1.amazonaws.com/Checklist-Testament-PDF-2025-GRATIS-DOWNLOAD.pdf" TargetMode="External"/><Relationship Id="rId236" Type="http://schemas.openxmlformats.org/officeDocument/2006/relationships/hyperlink" Target="https://belangrijk1.s3.eu-central-1.amazonaws.com/Checklist-Thuisbevalling-PDF-2025-GRATIS-DOWNLOAD.pdf" TargetMode="External"/><Relationship Id="rId237" Type="http://schemas.openxmlformats.org/officeDocument/2006/relationships/hyperlink" Target="https://belangrijk1.s3.eu-central-1.amazonaws.com/Checklist-Todo-PDF-2025-GRATIS-DOWNLOAD.pdf" TargetMode="External"/><Relationship Id="rId238" Type="http://schemas.openxmlformats.org/officeDocument/2006/relationships/hyperlink" Target="https://belangrijk1.s3.eu-central-1.amazonaws.com/Checklist-Trouwen-PDF-2025-GRATIS-DOWNLOAD.pdf" TargetMode="External"/><Relationship Id="rId239" Type="http://schemas.openxmlformats.org/officeDocument/2006/relationships/hyperlink" Target="https://belangrijk1.s3.eu-central-1.amazonaws.com/Checklist-Trouwerij-PDF-2025-GRATIS-DOWNLOAD.pdf" TargetMode="External"/><Relationship Id="rId240" Type="http://schemas.openxmlformats.org/officeDocument/2006/relationships/hyperlink" Target="https://belangrijk1.s3.eu-central-1.amazonaws.com/Checklist-Tweedehands-Auto-Kopen-PDF-2025-GRATIS-DOWNLOAD.pdf" TargetMode="External"/><Relationship Id="rId241" Type="http://schemas.openxmlformats.org/officeDocument/2006/relationships/hyperlink" Target="https://belangrijk1.s3.eu-central-1.amazonaws.com/Checklist-Uitvaart-Pdf-PDF-2025-GRATIS-DOWNLOAD.pdf" TargetMode="External"/><Relationship Id="rId242" Type="http://schemas.openxmlformats.org/officeDocument/2006/relationships/hyperlink" Target="https://belangrijk1.s3.eu-central-1.amazonaws.com/Checklist-Uitvaartwensen-PDF-2025-GRATIS-DOWNLOAD.pdf" TargetMode="External"/><Relationship Id="rId243" Type="http://schemas.openxmlformats.org/officeDocument/2006/relationships/hyperlink" Target="https://belangrijk1.s3.eu-central-1.amazonaws.com/Checklist-Uitzet-PDF-2025-GRATIS-DOWNLOAD.pdf" TargetMode="External"/><Relationship Id="rId244" Type="http://schemas.openxmlformats.org/officeDocument/2006/relationships/hyperlink" Target="https://belangrijk1.s3.eu-central-1.amazonaws.com/Checklist-Vakantie-Baby-PDF-2025-GRATIS-DOWNLOAD.pdf" TargetMode="External"/><Relationship Id="rId245" Type="http://schemas.openxmlformats.org/officeDocument/2006/relationships/hyperlink" Target="https://belangrijk1.s3.eu-central-1.amazonaws.com/Checklist-Vakantie-Egypte-PDF-2025-GRATIS-DOWNLOAD.pdf" TargetMode="External"/><Relationship Id="rId246" Type="http://schemas.openxmlformats.org/officeDocument/2006/relationships/hyperlink" Target="https://belangrijk1.s3.eu-central-1.amazonaws.com/Checklist-Vakantie-Lapland-PDF-2025-GRATIS-DOWNLOAD.pdf" TargetMode="External"/><Relationship Id="rId247" Type="http://schemas.openxmlformats.org/officeDocument/2006/relationships/hyperlink" Target="https://belangrijk1.s3.eu-central-1.amazonaws.com/Checklist-Vakantie-Met-Peuter-PDF-2025-GRATIS-DOWNLOAD.pdf" TargetMode="External"/><Relationship Id="rId248" Type="http://schemas.openxmlformats.org/officeDocument/2006/relationships/hyperlink" Target="https://belangrijk1.s3.eu-central-1.amazonaws.com/Checklist-Vakantie-Sri-Lanka-PDF-2025-GRATIS-DOWNLOAD.pdf" TargetMode="External"/><Relationship Id="rId249" Type="http://schemas.openxmlformats.org/officeDocument/2006/relationships/hyperlink" Target="https://belangrijk1.s3.eu-central-1.amazonaws.com/Checklist-Vakantie-Vliegtuig-PDF-2025-GRATIS-DOWNLOAD.pdf" TargetMode="External"/><Relationship Id="rId250" Type="http://schemas.openxmlformats.org/officeDocument/2006/relationships/hyperlink" Target="https://belangrijk1.s3.eu-central-1.amazonaws.com/Checklist-Vaststellingsovereenkomst-PDF-2025-GRATIS-DOWNLOAD.pdf" TargetMode="External"/><Relationship Id="rId251" Type="http://schemas.openxmlformats.org/officeDocument/2006/relationships/hyperlink" Target="https://belangrijk1.s3.eu-central-1.amazonaws.com/Checklist-Verhuizen-Huurwoning-PDF-2025-GRATIS-DOWNLOAD.pdf" TargetMode="External"/><Relationship Id="rId252" Type="http://schemas.openxmlformats.org/officeDocument/2006/relationships/hyperlink" Target="https://belangrijk1.s3.eu-central-1.amazonaws.com/Checklist-Verhuizen-Naar-Buitenland-PDF-2025-GRATIS-DOWNLOAD.pdf" TargetMode="External"/><Relationship Id="rId253" Type="http://schemas.openxmlformats.org/officeDocument/2006/relationships/hyperlink" Target="https://belangrijk1.s3.eu-central-1.amazonaws.com/Checklist-Verhuizen-Naar-Verpleeghuis-PDF-2025-GRATIS-DOWNLOAD.pdf" TargetMode="External"/><Relationship Id="rId254" Type="http://schemas.openxmlformats.org/officeDocument/2006/relationships/hyperlink" Target="https://belangrijk1.s3.eu-central-1.amazonaws.com/Checklist-Verhuizen-Post-PDF-2025-GRATIS-DOWNLOAD.pdf" TargetMode="External"/><Relationship Id="rId255" Type="http://schemas.openxmlformats.org/officeDocument/2006/relationships/hyperlink" Target="https://belangrijk1.s3.eu-central-1.amazonaws.com/Checklist-Verhuizen-Senioren-PDF-2025-GRATIS-DOWNLOAD.pdf" TargetMode="External"/><Relationship Id="rId256" Type="http://schemas.openxmlformats.org/officeDocument/2006/relationships/hyperlink" Target="https://belangrijk1.s3.eu-central-1.amazonaws.com/checklist-verhuizing-PDF-2025-GRATIS-DOWNLOAD.pdf" TargetMode="External"/><Relationship Id="rId257" Type="http://schemas.openxmlformats.org/officeDocument/2006/relationships/hyperlink" Target="https://belangrijk1.s3.eu-central-1.amazonaws.com/Checklist-Verkoop-Huis-PDF-2025-GRATIS-DOWNLOAD.pdf" TargetMode="External"/><Relationship Id="rId258" Type="http://schemas.openxmlformats.org/officeDocument/2006/relationships/hyperlink" Target="https://belangrijk1.s3.eu-central-1.amazonaws.com/Checklist-Vietnam-PDF-2025-GRATIS-DOWNLOAD.pdf" TargetMode="External"/><Relationship Id="rId259" Type="http://schemas.openxmlformats.org/officeDocument/2006/relationships/hyperlink" Target="https://belangrijk1.s3.eu-central-1.amazonaws.com/Checklist-Vliegreis-PDF-2025-GRATIS-DOWNLOAD.pdf" TargetMode="External"/><Relationship Id="rId260" Type="http://schemas.openxmlformats.org/officeDocument/2006/relationships/hyperlink" Target="https://belangrijk1.s3.eu-central-1.amazonaws.com/Checklist-Vliegvakantie-PDF-2025-GRATIS-DOWNLOAD.pdf" TargetMode="External"/><Relationship Id="rId261" Type="http://schemas.openxmlformats.org/officeDocument/2006/relationships/hyperlink" Target="https://belangrijk1.s3.eu-central-1.amazonaws.com/Checklist-Vluchttas-Bevalling-PDF-2025-GRATIS-DOWNLOAD.pdf" TargetMode="External"/><Relationship Id="rId262" Type="http://schemas.openxmlformats.org/officeDocument/2006/relationships/hyperlink" Target="https://belangrijk1.s3.eu-central-1.amazonaws.com/Checklist-Voor-Kamperen-PDF-2025-GRATIS-DOWNLOAD.pdf" TargetMode="External"/><Relationship Id="rId263" Type="http://schemas.openxmlformats.org/officeDocument/2006/relationships/hyperlink" Target="https://belangrijk1.s3.eu-central-1.amazonaws.com/Checklist-Voor-Op-Reis-PDF-2025-GRATIS-DOWNLOAD.pdf" TargetMode="External"/><Relationship Id="rId264" Type="http://schemas.openxmlformats.org/officeDocument/2006/relationships/hyperlink" Target="https://belangrijk1.s3.eu-central-1.amazonaws.com/Checklist-Voor-Vakantie-PDF-2025-GRATIS-DOWNLOAD.pdf" TargetMode="External"/><Relationship Id="rId265" Type="http://schemas.openxmlformats.org/officeDocument/2006/relationships/hyperlink" Target="https://belangrijk1.s3.eu-central-1.amazonaws.com/Checklist-Voorlopige-Oplevering-Nieuwbouw-Appartement-PDF-2025-GRATIS-DOWNLOAD.pdf" TargetMode="External"/><Relationship Id="rId266" Type="http://schemas.openxmlformats.org/officeDocument/2006/relationships/hyperlink" Target="https://belangrijk1.s3.eu-central-1.amazonaws.com/Checklist-Warmtepomp-PDF-2025-GRATIS-DOWNLOAD.pdf" TargetMode="External"/><Relationship Id="rId267" Type="http://schemas.openxmlformats.org/officeDocument/2006/relationships/hyperlink" Target="https://belangrijk1.s3.eu-central-1.amazonaws.com/Checklist-Wat-Moet-Ik-Regelen-Na-Een-Overlijden-PDF-2025-GRATIS-DOWNLOAD.pdf" TargetMode="External"/><Relationship Id="rId268" Type="http://schemas.openxmlformats.org/officeDocument/2006/relationships/hyperlink" Target="https://belangrijk1.s3.eu-central-1.amazonaws.com/Checklist-Webshop-PDF-2025-GRATIS-DOWNLOAD.pdf" TargetMode="External"/><Relationship Id="rId269" Type="http://schemas.openxmlformats.org/officeDocument/2006/relationships/hyperlink" Target="https://belangrijk1.s3.eu-central-1.amazonaws.com/Checklist-Wedding-Planner-PDF-2025-GRATIS-DOWNLOAD.pdf" TargetMode="External"/><Relationship Id="rId270" Type="http://schemas.openxmlformats.org/officeDocument/2006/relationships/hyperlink" Target="https://belangrijk1.s3.eu-central-1.amazonaws.com/Checklist-Wet-Dba-PDF-2025-GRATIS-DOWNLOAD.pdf" TargetMode="External"/><Relationship Id="rId271" Type="http://schemas.openxmlformats.org/officeDocument/2006/relationships/hyperlink" Target="https://belangrijk1.s3.eu-central-1.amazonaws.com/Checklist-Whiteboard-PDF-2025-GRATIS-DOWNLOAD.pdf" TargetMode="External"/><Relationship Id="rId272" Type="http://schemas.openxmlformats.org/officeDocument/2006/relationships/hyperlink" Target="https://belangrijk1.s3.eu-central-1.amazonaws.com/Checklist-Wintersport-PDF-2025-GRATIS-DOWNLOAD.pdf" TargetMode="External"/><Relationship Id="rId273" Type="http://schemas.openxmlformats.org/officeDocument/2006/relationships/hyperlink" Target="https://belangrijk1.s3.eu-central-1.amazonaws.com/Checklist-Wintervakantie-PDF-2025-GRATIS-DOWNLOAD.pdf" TargetMode="External"/><Relationship Id="rId274" Type="http://schemas.openxmlformats.org/officeDocument/2006/relationships/hyperlink" Target="https://belangrijk1.s3.eu-central-1.amazonaws.com/Checklist-Zakenreis-PDF-2025-GRATIS-DOWNLOAD.pdf" TargetMode="External"/><Relationship Id="rId275" Type="http://schemas.openxmlformats.org/officeDocument/2006/relationships/hyperlink" Target="https://belangrijk1.s3.eu-central-1.amazonaws.com/Checklist-Zelf-Uitvaart-Regelen-PDF-2025-GRATIS-DOWNLOAD.pdf" TargetMode="External"/><Relationship Id="rId276" Type="http://schemas.openxmlformats.org/officeDocument/2006/relationships/hyperlink" Target="https://belangrijk1.s3.eu-central-1.amazonaws.com/Checklist-Ziekenhuis-Bevalling-PDF-2025-GRATIS-DOWNLOAD.pdf" TargetMode="External"/><Relationship Id="rId277" Type="http://schemas.openxmlformats.org/officeDocument/2006/relationships/hyperlink" Target="https://belangrijk1.s3.eu-central-1.amazonaws.com/Checklist-Zomervakantie-Vliegtuig-PDF-2025-GRATIS-DOWNLOAD.pdf" TargetMode="External"/><Relationship Id="rId278" Type="http://schemas.openxmlformats.org/officeDocument/2006/relationships/hyperlink" Target="https://belangrijk1.s3.eu-central-1.amazonaws.com/Checklist-Zonvakantie-PDF-2025-GRATIS-DOWNLOAD.pdf" TargetMode="External"/><Relationship Id="rId279" Type="http://schemas.openxmlformats.org/officeDocument/2006/relationships/hyperlink" Target="https://belangrijk1.s3.eu-central-1.amazonaws.com/Checklist-Zonvakantie-Vliegtuig-PDF-2025-GRATIS-DOWNLOAD.pdf" TargetMode="External"/><Relationship Id="rId280" Type="http://schemas.openxmlformats.org/officeDocument/2006/relationships/hyperlink" Target="https://belangrijk1.s3.eu-central-1.amazonaws.com/Checklist-Zwangerschap-PDF-2025-GRATIS-DOWNLOAD.pdf" TargetMode="External"/><Relationship Id="rId281" Type="http://schemas.openxmlformats.org/officeDocument/2006/relationships/hyperlink" Target="https://belangrijk1.s3.eu-central-1.amazonaws.com/Checklist-Zwangerschap-Uitzet-PDF-2025-GRATIS-DOWNLOAD.pdf" TargetMode="External"/><Relationship Id="rId282" Type="http://schemas.openxmlformats.org/officeDocument/2006/relationships/hyperlink" Target="https://belangrijk1.s3.eu-central-1.amazonaws.com/Checklist-Zzp-2025-PDF-2025-GRATIS-DOWNLOAD.pdf" TargetMode="External"/><Relationship Id="rId283" Type="http://schemas.openxmlformats.org/officeDocument/2006/relationships/hyperlink" Target="https://belangrijk1.s3.eu-central-1.amazonaws.com/Checklist-Zzp-Belastingdienst-PDF-2025-GRATIS-DOWNLOAD.pdf" TargetMode="External"/><Relationship Id="rId284" Type="http://schemas.openxmlformats.org/officeDocument/2006/relationships/hyperlink" Target="https://belangrijk1.s3.eu-central-1.amazonaws.com/Checklist-Zzp-Of-Werknemer-PDF-2025-GRATIS-DOWNLOAD.pdf" TargetMode="External"/><Relationship Id="rId285" Type="http://schemas.openxmlformats.org/officeDocument/2006/relationships/hyperlink" Target="https://belangrijk1.s3.eu-central-1.amazonaws.com/Checklist-Zzp-PDF-2025-GRATIS-DOWNLOAD.pdf" TargetMode="External"/><Relationship Id="rId286" Type="http://schemas.openxmlformats.org/officeDocument/2006/relationships/hyperlink" Target="https://belangrijk1.s3.eu-central-1.amazonaws.com/Checklist-Zzp-Zorg-PDF-2025-GRATIS-DOWNLOAD.pdf" TargetMode="External"/><Relationship Id="rId287" Type="http://schemas.openxmlformats.org/officeDocument/2006/relationships/hyperlink" Target="https://belangrijk1.s3.eu-central-1.amazonaws.com/Coreq-Checklist-PDF-2025-GRATIS-DOWNLOAD.pdf" TargetMode="External"/><Relationship Id="rId288" Type="http://schemas.openxmlformats.org/officeDocument/2006/relationships/hyperlink" Target="https://belangrijk1.s3.eu-central-1.amazonaws.com/Dba-Checklist-PDF-2025-GRATIS-DOWNLOAD.pdf" TargetMode="External"/><Relationship Id="rId289" Type="http://schemas.openxmlformats.org/officeDocument/2006/relationships/hyperlink" Target="https://belangrijk1.s3.eu-central-1.amazonaws.com/Digitale-Checklist-Verhuizen-PDF-2025-GRATIS-DOWNLOAD.pdf" TargetMode="External"/><Relationship Id="rId290" Type="http://schemas.openxmlformats.org/officeDocument/2006/relationships/hyperlink" Target="https://belangrijk1.s3.eu-central-1.amazonaws.com/Due-Diligence-Checklist-Nederlands-PDF-2025-GRATIS-DOWNLOAD.pdf" TargetMode="External"/><Relationship Id="rId291" Type="http://schemas.openxmlformats.org/officeDocument/2006/relationships/hyperlink" Target="https://belangrijk1.s3.eu-central-1.amazonaws.com/Due-Diligence-Vastgoed-Checklist-PDF-2025-GRATIS-DOWNLOAD.pdf" TargetMode="External"/><Relationship Id="rId292" Type="http://schemas.openxmlformats.org/officeDocument/2006/relationships/hyperlink" Target="https://belangrijk1.s3.eu-central-1.amazonaws.com/Eds-Symptomen-Checklist-PDF-2025-GRATIS-DOWNLOAD.pdf" TargetMode="External"/><Relationship Id="rId293" Type="http://schemas.openxmlformats.org/officeDocument/2006/relationships/hyperlink" Target="https://belangrijk1.s3.eu-central-1.amazonaws.com/Eerste-Huis-Kopen-Checklist-PDF-2025-GRATIS-DOWNLOAD.pdf" TargetMode="External"/><Relationship Id="rId294" Type="http://schemas.openxmlformats.org/officeDocument/2006/relationships/hyperlink" Target="https://belangrijk1.s3.eu-central-1.amazonaws.com/Eerste-Keer-Kamperen-Checklist-PDF-2025-GRATIS-DOWNLOAD.pdf" TargetMode="External"/><Relationship Id="rId295" Type="http://schemas.openxmlformats.org/officeDocument/2006/relationships/hyperlink" Target="https://belangrijk1.s3.eu-central-1.amazonaws.com/Effectief-Vergaderen-Checklist-PDF-2025-GRATIS-DOWNLOAD.pdf" TargetMode="External"/><Relationship Id="rId296" Type="http://schemas.openxmlformats.org/officeDocument/2006/relationships/hyperlink" Target="https://belangrijk1.s3.eu-central-1.amazonaws.com/Eindinspectie-Koopwoning-Checklist-PDF-2025-GRATIS-DOWNLOAD.pdf" TargetMode="External"/><Relationship Id="rId297" Type="http://schemas.openxmlformats.org/officeDocument/2006/relationships/hyperlink" Target="https://belangrijk1.s3.eu-central-1.amazonaws.com/Emc-Checklist-PDF-2025-GRATIS-DOWNLOAD.pdf" TargetMode="External"/><Relationship Id="rId298" Type="http://schemas.openxmlformats.org/officeDocument/2006/relationships/hyperlink" Target="https://belangrijk1.s3.eu-central-1.amazonaws.com/Emigratie-Checklist-PDF-2025-GRATIS-DOWNLOAD.pdf" TargetMode="External"/><Relationship Id="rId299" Type="http://schemas.openxmlformats.org/officeDocument/2006/relationships/hyperlink" Target="https://belangrijk1.s3.eu-central-1.amazonaws.com/Emigreren-Checklist-PDF-2025-GRATIS-DOWNLOAD.pdf" TargetMode="External"/><Relationship Id="rId300" Type="http://schemas.openxmlformats.org/officeDocument/2006/relationships/hyperlink" Target="https://belangrijk1.s3.eu-central-1.amazonaws.com/Emigreren-Naar-Belgi&#65533;-Checklist-PDF-2025-GRATIS-DOWNLOAD.pdf" TargetMode="External"/><Relationship Id="rId301" Type="http://schemas.openxmlformats.org/officeDocument/2006/relationships/hyperlink" Target="https://belangrijk1.s3.eu-central-1.amazonaws.com/Energielabel-Checklist-PDF-2025-GRATIS-DOWNLOAD.pdf" TargetMode="External"/><Relationship Id="rId302" Type="http://schemas.openxmlformats.org/officeDocument/2006/relationships/hyperlink" Target="https://belangrijk1.s3.eu-central-1.amazonaws.com/Engie-Warmtepomp-Checklist-PDF-2025-GRATIS-DOWNLOAD.pdf" TargetMode="External"/><Relationship Id="rId303" Type="http://schemas.openxmlformats.org/officeDocument/2006/relationships/hyperlink" Target="https://belangrijk1.s3.eu-central-1.amazonaws.com/Event-Preparation-Checklist-PDF-2025-GRATIS-DOWNLOAD.pdf" TargetMode="External"/><Relationship Id="rId304" Type="http://schemas.openxmlformats.org/officeDocument/2006/relationships/hyperlink" Target="https://belangrijk1.s3.eu-central-1.amazonaws.com/Flora-En-Fauna-Checklist-PDF-2025-GRATIS-DOWNLOAD.pdf" TargetMode="External"/><Relationship Id="rId305" Type="http://schemas.openxmlformats.org/officeDocument/2006/relationships/hyperlink" Target="https://belangrijk1.s3.eu-central-1.amazonaws.com/Fssc-22000-Checklist-PDF-2025-GRATIS-DOWNLOAD.pdf" TargetMode="External"/><Relationship Id="rId306" Type="http://schemas.openxmlformats.org/officeDocument/2006/relationships/hyperlink" Target="https://belangrijk1.s3.eu-central-1.amazonaws.com/Gemba-Walk-Checklist-PDF-2025-GRATIS-DOWNLOAD.pdf" TargetMode="External"/><Relationship Id="rId307" Type="http://schemas.openxmlformats.org/officeDocument/2006/relationships/hyperlink" Target="https://belangrijk1.s3.eu-central-1.amazonaws.com/Grote-Beurt-Auto-Checklist-PDF-2025-GRATIS-DOWNLOAD.pdf" TargetMode="External"/><Relationship Id="rId308" Type="http://schemas.openxmlformats.org/officeDocument/2006/relationships/hyperlink" Target="https://belangrijk1.s3.eu-central-1.amazonaws.com/Grote-Beurt-Diesel-Auto-Checklist-PDF-2025-GRATIS-DOWNLOAD.pdf" TargetMode="External"/><Relationship Id="rId309" Type="http://schemas.openxmlformats.org/officeDocument/2006/relationships/hyperlink" Target="https://belangrijk1.s3.eu-central-1.amazonaws.com/Gut-Health-Checklist-PDF-2025-GRATIS-DOWNLOAD.pdf" TargetMode="External"/><Relationship Id="rId310" Type="http://schemas.openxmlformats.org/officeDocument/2006/relationships/hyperlink" Target="https://belangrijk1.s3.eu-central-1.amazonaws.com/Hsp-Checklist-PDF-2025-GRATIS-DOWNLOAD.pdf" TargetMode="External"/><Relationship Id="rId311" Type="http://schemas.openxmlformats.org/officeDocument/2006/relationships/hyperlink" Target="https://belangrijk1.s3.eu-central-1.amazonaws.com/Huis-Verbouwen-Checklist-PDF-2025-GRATIS-DOWNLOAD.pdf" TargetMode="External"/><Relationship Id="rId312" Type="http://schemas.openxmlformats.org/officeDocument/2006/relationships/hyperlink" Target="https://belangrijk1.s3.eu-central-1.amazonaws.com/Iauditor-Checklist-PDF-2025-GRATIS-DOWNLOAD.pdf" TargetMode="External"/><Relationship Id="rId313" Type="http://schemas.openxmlformats.org/officeDocument/2006/relationships/hyperlink" Target="https://belangrijk1.s3.eu-central-1.amazonaws.com/Ik-Ga-Verhuizen-Checklist-PDF-2025-GRATIS-DOWNLOAD.pdf" TargetMode="External"/><Relationship Id="rId314" Type="http://schemas.openxmlformats.org/officeDocument/2006/relationships/hyperlink" Target="https://belangrijk1.s3.eu-central-1.amazonaws.com/Inpak-Checklist-PDF-2025-GRATIS-DOWNLOAD.pdf" TargetMode="External"/><Relationship Id="rId315" Type="http://schemas.openxmlformats.org/officeDocument/2006/relationships/hyperlink" Target="https://belangrijk1.s3.eu-central-1.amazonaws.com/Iso-27001-Checklist-PDF-2025-GRATIS-DOWNLOAD.pdf" TargetMode="External"/><Relationship Id="rId316" Type="http://schemas.openxmlformats.org/officeDocument/2006/relationships/hyperlink" Target="https://belangrijk1.s3.eu-central-1.amazonaws.com/Iso-45001-Checklist-Nederlands-PDF-2025-GRATIS-DOWNLOAD.pdf" TargetMode="External"/><Relationship Id="rId317" Type="http://schemas.openxmlformats.org/officeDocument/2006/relationships/hyperlink" Target="https://belangrijk1.s3.eu-central-1.amazonaws.com/Iso-9000-Checklist-PDF-2025-GRATIS-DOWNLOAD.pdf" TargetMode="External"/><Relationship Id="rId318" Type="http://schemas.openxmlformats.org/officeDocument/2006/relationships/hyperlink" Target="https://belangrijk1.s3.eu-central-1.amazonaws.com/Iso-9001-Audit-Checklist-PDF-2025-GRATIS-DOWNLOAD.pdf" TargetMode="External"/><Relationship Id="rId319" Type="http://schemas.openxmlformats.org/officeDocument/2006/relationships/hyperlink" Target="https://belangrijk1.s3.eu-central-1.amazonaws.com/Iso-9001-Checklist-PDF-2025-GRATIS-DOWNLOAD.pdf" TargetMode="External"/><Relationship Id="rId320" Type="http://schemas.openxmlformats.org/officeDocument/2006/relationships/hyperlink" Target="https://belangrijk1.s3.eu-central-1.amazonaws.com/Iso-9001-Hr-Audit-Checklist-PDF-2025-GRATIS-DOWNLOAD.pdf" TargetMode="External"/><Relationship Id="rId321" Type="http://schemas.openxmlformats.org/officeDocument/2006/relationships/hyperlink" Target="https://belangrijk1.s3.eu-central-1.amazonaws.com/Jaarafsluiting-Boekhouding-Checklist-PDF-2025-GRATIS-DOWNLOAD.pdf" TargetMode="External"/><Relationship Id="rId322" Type="http://schemas.openxmlformats.org/officeDocument/2006/relationships/hyperlink" Target="https://belangrijk1.s3.eu-central-1.amazonaws.com/Kampeer-Checklist-PDF-2025-GRATIS-DOWNLOAD.pdf" TargetMode="External"/><Relationship Id="rId323" Type="http://schemas.openxmlformats.org/officeDocument/2006/relationships/hyperlink" Target="https://belangrijk1.s3.eu-central-1.amazonaws.com/Kamperen-Checklist-PDF-2025-GRATIS-DOWNLOAD.pdf" TargetMode="External"/><Relationship Id="rId324" Type="http://schemas.openxmlformats.org/officeDocument/2006/relationships/hyperlink" Target="https://belangrijk1.s3.eu-central-1.amazonaws.com/Kascommissie-Checklist-PDF-2025-GRATIS-DOWNLOAD.pdf" TargetMode="External"/><Relationship Id="rId325" Type="http://schemas.openxmlformats.org/officeDocument/2006/relationships/hyperlink" Target="https://belangrijk1.s3.eu-central-1.amazonaws.com/Keuken-Checklist-PDF-2025-GRATIS-DOWNLOAD.pdf" TargetMode="External"/><Relationship Id="rId326" Type="http://schemas.openxmlformats.org/officeDocument/2006/relationships/hyperlink" Target="https://belangrijk1.s3.eu-central-1.amazonaws.com/Kleine-Beurt-Auto-Checklist-PDF-2025-GRATIS-DOWNLOAD.pdf" TargetMode="External"/><Relationship Id="rId327" Type="http://schemas.openxmlformats.org/officeDocument/2006/relationships/hyperlink" Target="https://belangrijk1.s3.eu-central-1.amazonaws.com/Kleine-Onderhoudsbeurt-Auto-Checklist-PDF-2025-GRATIS-DOWNLOAD.pdf" TargetMode="External"/><Relationship Id="rId328" Type="http://schemas.openxmlformats.org/officeDocument/2006/relationships/hyperlink" Target="https://belangrijk1.s3.eu-central-1.amazonaws.com/Knb-Checklist-Levenstestament-PDF-2025-GRATIS-DOWNLOAD.pdf" TargetMode="External"/><Relationship Id="rId329" Type="http://schemas.openxmlformats.org/officeDocument/2006/relationships/hyperlink" Target="https://belangrijk1.s3.eu-central-1.amazonaws.com/Kraamkoffer-Checklist-PDF-2025-GRATIS-DOWNLOAD.pdf" TargetMode="External"/><Relationship Id="rId330" Type="http://schemas.openxmlformats.org/officeDocument/2006/relationships/hyperlink" Target="https://belangrijk1.s3.eu-central-1.amazonaws.com/Kraamtas-Checklist-PDF-2025-GRATIS-DOWNLOAD.pdf" TargetMode="External"/><Relationship Id="rId331" Type="http://schemas.openxmlformats.org/officeDocument/2006/relationships/hyperlink" Target="https://belangrijk1.s3.eu-central-1.amazonaws.com/Kraamzorg-Checklist-PDF-2025-GRATIS-DOWNLOAD.pdf" TargetMode="External"/><Relationship Id="rId332" Type="http://schemas.openxmlformats.org/officeDocument/2006/relationships/hyperlink" Target="https://belangrijk1.s3.eu-central-1.amazonaws.com/Kvk-Checklist-PDF-2025-GRATIS-DOWNLOAD.pdf" TargetMode="External"/><Relationship Id="rId333" Type="http://schemas.openxmlformats.org/officeDocument/2006/relationships/hyperlink" Target="https://belangrijk1.s3.eu-central-1.amazonaws.com/Levenstestament-Checklist-PDF-2025-GRATIS-DOWNLOAD.pdf" TargetMode="External"/><Relationship Id="rId334" Type="http://schemas.openxmlformats.org/officeDocument/2006/relationships/hyperlink" Target="https://belangrijk1.s3.eu-central-1.amazonaws.com/lijst.txt" TargetMode="External"/><Relationship Id="rId335" Type="http://schemas.openxmlformats.org/officeDocument/2006/relationships/hyperlink" Target="https://belangrijk1.s3.eu-central-1.amazonaws.com/Lmra-Checklist-Bouw-PDF-2025-GRATIS-DOWNLOAD.pdf" TargetMode="External"/><Relationship Id="rId336" Type="http://schemas.openxmlformats.org/officeDocument/2006/relationships/hyperlink" Target="https://belangrijk1.s3.eu-central-1.amazonaws.com/Lmra-Checklist-PDF-2025-GRATIS-DOWNLOAD.pdf" TargetMode="External"/><Relationship Id="rId337" Type="http://schemas.openxmlformats.org/officeDocument/2006/relationships/hyperlink" Target="https://belangrijk1.s3.eu-central-1.amazonaws.com/M&amp;A-Integration-Checklist-PDF-2025-GRATIS-DOWNLOAD.pdf" TargetMode="External"/><Relationship Id="rId338" Type="http://schemas.openxmlformats.org/officeDocument/2006/relationships/hyperlink" Target="https://belangrijk1.s3.eu-central-1.amazonaws.com/Machineveiligheid-Checklist-PDF-2025-GRATIS-DOWNLOAD.pdf" TargetMode="External"/><Relationship Id="rId339" Type="http://schemas.openxmlformats.org/officeDocument/2006/relationships/hyperlink" Target="https://belangrijk1.s3.eu-central-1.amazonaws.com/Marathon-Checklist-PDF-2025-GRATIS-DOWNLOAD.pdf" TargetMode="External"/><Relationship Id="rId340" Type="http://schemas.openxmlformats.org/officeDocument/2006/relationships/hyperlink" Target="https://belangrijk1.s3.eu-central-1.amazonaws.com/Nabestaanden-Checklist-PDF-2025-GRATIS-DOWNLOAD.pdf" TargetMode="External"/><Relationship Id="rId341" Type="http://schemas.openxmlformats.org/officeDocument/2006/relationships/hyperlink" Target="https://belangrijk1.s3.eu-central-1.amazonaws.com/Nen-2484-Checklist-PDF-2025-GRATIS-DOWNLOAD.pdf" TargetMode="External"/><Relationship Id="rId342" Type="http://schemas.openxmlformats.org/officeDocument/2006/relationships/hyperlink" Target="https://belangrijk1.s3.eu-central-1.amazonaws.com/Nen-7510-Checklist-PDF-2025-GRATIS-DOWNLOAD.pdf" TargetMode="External"/><Relationship Id="rId343" Type="http://schemas.openxmlformats.org/officeDocument/2006/relationships/hyperlink" Target="https://belangrijk1.s3.eu-central-1.amazonaws.com/New-York-Checklist-PDF-2025-GRATIS-DOWNLOAD.pdf" TargetMode="External"/><Relationship Id="rId344" Type="http://schemas.openxmlformats.org/officeDocument/2006/relationships/hyperlink" Target="https://belangrijk1.s3.eu-central-1.amazonaws.com/Nis2-Checklist-PDF-2025-GRATIS-DOWNLOAD.pdf" TargetMode="External"/><Relationship Id="rId345" Type="http://schemas.openxmlformats.org/officeDocument/2006/relationships/hyperlink" Target="https://belangrijk1.s3.eu-central-1.amazonaws.com/Noodpakket-Checklist-PDF-2025-GRATIS-DOWNLOAD.pdf" TargetMode="External"/><Relationship Id="rId346" Type="http://schemas.openxmlformats.org/officeDocument/2006/relationships/hyperlink" Target="https://belangrijk1.s3.eu-central-1.amazonaws.com/Onboarding-Checklist-Voorbeeld-PDF-2025-GRATIS-DOWNLOAD.pdf" TargetMode="External"/><Relationship Id="rId347" Type="http://schemas.openxmlformats.org/officeDocument/2006/relationships/hyperlink" Target="https://belangrijk1.s3.eu-central-1.amazonaws.com/Ondernemingsraad-Reorganisatie-Checklist-PDF-2025-GRATIS-DOWNLOAD.pdf" TargetMode="External"/><Relationship Id="rId348" Type="http://schemas.openxmlformats.org/officeDocument/2006/relationships/hyperlink" Target="https://belangrijk1.s3.eu-central-1.amazonaws.com/Ontruimingsoefening-Checklist-PDF-2025-GRATIS-DOWNLOAD.pdf" TargetMode="External"/><Relationship Id="rId349" Type="http://schemas.openxmlformats.org/officeDocument/2006/relationships/hyperlink" Target="https://belangrijk1.s3.eu-central-1.amazonaws.com/Op-Reis-Naar-Thailand-Checklist-PDF-2025-GRATIS-DOWNLOAD.pdf" TargetMode="External"/><Relationship Id="rId350" Type="http://schemas.openxmlformats.org/officeDocument/2006/relationships/hyperlink" Target="https://belangrijk1.s3.eu-central-1.amazonaws.com/Oplevering-Woning-Checklist-PDF-2025-GRATIS-DOWNLOAD.pdf" TargetMode="External"/><Relationship Id="rId351" Type="http://schemas.openxmlformats.org/officeDocument/2006/relationships/hyperlink" Target="https://belangrijk1.s3.eu-central-1.amazonaws.com/Organisatie-Evenement-Checklist-PDF-2025-GRATIS-DOWNLOAD.pdf" TargetMode="External"/><Relationship Id="rId352" Type="http://schemas.openxmlformats.org/officeDocument/2006/relationships/hyperlink" Target="https://belangrijk1.s3.eu-central-1.amazonaws.com/Pots-Symptomen-Checklist-PDF-2025-GRATIS-DOWNLOAD.pdf" TargetMode="External"/><Relationship Id="rId353" Type="http://schemas.openxmlformats.org/officeDocument/2006/relationships/hyperlink" Target="https://belangrijk1.s3.eu-central-1.amazonaws.com/Prepper-Bag-Checklist-PDF-2025-GRATIS-DOWNLOAD.pdf" TargetMode="External"/><Relationship Id="rId354" Type="http://schemas.openxmlformats.org/officeDocument/2006/relationships/hyperlink" Target="https://belangrijk1.s3.eu-central-1.amazonaws.com/Preppers-Checklist-PDF-2025-GRATIS-DOWNLOAD.pdf" TargetMode="External"/><Relationship Id="rId355" Type="http://schemas.openxmlformats.org/officeDocument/2006/relationships/hyperlink" Target="https://belangrijk1.s3.eu-central-1.amazonaws.com/Puppy-Benodigdheden-Checklist-PDF-2025-GRATIS-DOWNLOAD.pdf" TargetMode="External"/><Relationship Id="rId356" Type="http://schemas.openxmlformats.org/officeDocument/2006/relationships/hyperlink" Target="https://belangrijk1.s3.eu-central-1.amazonaws.com/Puppy-Checklist-PDF-2025-GRATIS-DOWNLOAD.pdf" TargetMode="External"/><Relationship Id="rId357" Type="http://schemas.openxmlformats.org/officeDocument/2006/relationships/hyperlink" Target="https://belangrijk1.s3.eu-central-1.amazonaws.com/Puppy-Checklist-Spullen-PDF-2025-GRATIS-DOWNLOAD.pdf" TargetMode="External"/><Relationship Id="rId358" Type="http://schemas.openxmlformats.org/officeDocument/2006/relationships/hyperlink" Target="https://belangrijk1.s3.eu-central-1.amazonaws.com/Puppy-Socialiseren-Checklist-PDF-2025-GRATIS-DOWNLOAD.pdf" TargetMode="External"/><Relationship Id="rId359" Type="http://schemas.openxmlformats.org/officeDocument/2006/relationships/hyperlink" Target="https://belangrijk1.s3.eu-central-1.amazonaws.com/Quality-Control-Checklist-PDF-2025-GRATIS-DOWNLOAD.pdf" TargetMode="External"/><Relationship Id="rId360" Type="http://schemas.openxmlformats.org/officeDocument/2006/relationships/hyperlink" Target="https://belangrijk1.s3.eu-central-1.amazonaws.com/Reis-Checklist-PDF-2025-GRATIS-DOWNLOAD.pdf" TargetMode="External"/><Relationship Id="rId361" Type="http://schemas.openxmlformats.org/officeDocument/2006/relationships/hyperlink" Target="https://belangrijk1.s3.eu-central-1.amazonaws.com/Reis-Naar-Amerika-Checklist-PDF-2025-GRATIS-DOWNLOAD.pdf" TargetMode="External"/><Relationship Id="rId362" Type="http://schemas.openxmlformats.org/officeDocument/2006/relationships/hyperlink" Target="https://belangrijk1.s3.eu-central-1.amazonaws.com/Reizen-Naar-Indonesie-Checklist-PDF-2025-GRATIS-DOWNLOAD.pdf" TargetMode="External"/><Relationship Id="rId363" Type="http://schemas.openxmlformats.org/officeDocument/2006/relationships/hyperlink" Target="https://belangrijk1.s3.eu-central-1.amazonaws.com/Safety-Checklist-PDF-2025-GRATIS-DOWNLOAD.pdf" TargetMode="External"/><Relationship Id="rId364" Type="http://schemas.openxmlformats.org/officeDocument/2006/relationships/hyperlink" Target="https://belangrijk1.s3.eu-central-1.amazonaws.com/Safety-Walk-Checklist-PDF-2025-GRATIS-DOWNLOAD.pdf" TargetMode="External"/><Relationship Id="rId365" Type="http://schemas.openxmlformats.org/officeDocument/2006/relationships/hyperlink" Target="https://belangrijk1.s3.eu-central-1.amazonaws.com/Scope-12-Checklist-Pdf-PDF-2025-GRATIS-DOWNLOAD.pdf" TargetMode="External"/><Relationship Id="rId366" Type="http://schemas.openxmlformats.org/officeDocument/2006/relationships/hyperlink" Target="https://belangrijk1.s3.eu-central-1.amazonaws.com/Seo-Checklist-PDF-2025-GRATIS-DOWNLOAD.pdf" TargetMode="External"/><Relationship Id="rId367" Type="http://schemas.openxmlformats.org/officeDocument/2006/relationships/hyperlink" Target="https://belangrijk1.s3.eu-central-1.amazonaws.com/Seo-Optimisation-Checklist-PDF-2025-GRATIS-DOWNLOAD.pdf" TargetMode="External"/><Relationship Id="rId368" Type="http://schemas.openxmlformats.org/officeDocument/2006/relationships/hyperlink" Target="https://belangrijk1.s3.eu-central-1.amazonaws.com/Ship-Shore-Safety-Checklist-PDF-2025-GRATIS-DOWNLOAD.pdf" TargetMode="External"/><Relationship Id="rId369" Type="http://schemas.openxmlformats.org/officeDocument/2006/relationships/hyperlink" Target="https://belangrijk1.s3.eu-central-1.amazonaws.com/Shopify-Seo-Checklist-PDF-2025-GRATIS-DOWNLOAD.pdf" TargetMode="External"/><Relationship Id="rId370" Type="http://schemas.openxmlformats.org/officeDocument/2006/relationships/hyperlink" Target="https://belangrijk1.s3.eu-central-1.amazonaws.com/Site-Migration-Checklist-PDF-2025-GRATIS-DOWNLOAD.pdf" TargetMode="External"/><Relationship Id="rId371" Type="http://schemas.openxmlformats.org/officeDocument/2006/relationships/hyperlink" Target="https://belangrijk1.s3.eu-central-1.amazonaws.com/Slaaphygiene-Checklist-PDF-2025-GRATIS-DOWNLOAD.pdf" TargetMode="External"/><Relationship Id="rId372" Type="http://schemas.openxmlformats.org/officeDocument/2006/relationships/hyperlink" Target="https://belangrijk1.s3.eu-central-1.amazonaws.com/Socialisatie-Pup-Checklist-PDF-2025-GRATIS-DOWNLOAD.pdf" TargetMode="External"/><Relationship Id="rId373" Type="http://schemas.openxmlformats.org/officeDocument/2006/relationships/hyperlink" Target="https://belangrijk1.s3.eu-central-1.amazonaws.com/Testament-Checklist-PDF-2025-GRATIS-DOWNLOAD.pdf" TargetMode="External"/><Relationship Id="rId374" Type="http://schemas.openxmlformats.org/officeDocument/2006/relationships/hyperlink" Target="https://belangrijk1.s3.eu-central-1.amazonaws.com/Thuisbevalling-Checklist-PDF-2025-GRATIS-DOWNLOAD.pdf" TargetMode="External"/><Relationship Id="rId375" Type="http://schemas.openxmlformats.org/officeDocument/2006/relationships/hyperlink" Target="https://belangrijk1.s3.eu-central-1.amazonaws.com/Trouw-Checklist-PDF-2025-GRATIS-DOWNLOAD.pdf" TargetMode="External"/><Relationship Id="rId376" Type="http://schemas.openxmlformats.org/officeDocument/2006/relationships/hyperlink" Target="https://belangrijk1.s3.eu-central-1.amazonaws.com/Trouwdag-Checklist-PDF-2025-GRATIS-DOWNLOAD.pdf" TargetMode="External"/><Relationship Id="rId377" Type="http://schemas.openxmlformats.org/officeDocument/2006/relationships/hyperlink" Target="https://belangrijk1.s3.eu-central-1.amazonaws.com/Trouwen-Checklist-PDF-2025-GRATIS-DOWNLOAD.pdf" TargetMode="External"/><Relationship Id="rId378" Type="http://schemas.openxmlformats.org/officeDocument/2006/relationships/hyperlink" Target="https://belangrijk1.s3.eu-central-1.amazonaws.com/Trouwplannen-Checklist-PDF-2025-GRATIS-DOWNLOAD.pdf" TargetMode="External"/><Relationship Id="rId379" Type="http://schemas.openxmlformats.org/officeDocument/2006/relationships/hyperlink" Target="https://belangrijk1.s3.eu-central-1.amazonaws.com/Trouwplanning-Checklist-PDF-2025-GRATIS-DOWNLOAD.pdf" TargetMode="External"/><Relationship Id="rId380" Type="http://schemas.openxmlformats.org/officeDocument/2006/relationships/hyperlink" Target="https://belangrijk1.s3.eu-central-1.amazonaws.com/Uitvaart-Regelen-Checklist-PDF-2025-GRATIS-DOWNLOAD.pdf" TargetMode="External"/><Relationship Id="rId381" Type="http://schemas.openxmlformats.org/officeDocument/2006/relationships/hyperlink" Target="https://belangrijk1.s3.eu-central-1.amazonaws.com/Uitzet-Checklist-PDF-2025-GRATIS-DOWNLOAD.pdf" TargetMode="External"/><Relationship Id="rId382" Type="http://schemas.openxmlformats.org/officeDocument/2006/relationships/hyperlink" Target="https://belangrijk1.s3.eu-central-1.amazonaws.com/Vakantie-Bagage-Checklist-PDF-2025-GRATIS-DOWNLOAD.pdf" TargetMode="External"/><Relationship Id="rId383" Type="http://schemas.openxmlformats.org/officeDocument/2006/relationships/hyperlink" Target="https://belangrijk1.s3.eu-central-1.amazonaws.com/Vakantie-Checklist-Kinderen-PDF-2025-GRATIS-DOWNLOAD.pdf" TargetMode="External"/><Relationship Id="rId384" Type="http://schemas.openxmlformats.org/officeDocument/2006/relationships/hyperlink" Target="https://belangrijk1.s3.eu-central-1.amazonaws.com/Vakantie-Checklist-Peuter-PDF-2025-GRATIS-DOWNLOAD.pdf" TargetMode="External"/><Relationship Id="rId385" Type="http://schemas.openxmlformats.org/officeDocument/2006/relationships/hyperlink" Target="https://belangrijk1.s3.eu-central-1.amazonaws.com/Vakantie-Checklist-Thailand-PDF-2025-GRATIS-DOWNLOAD.pdf" TargetMode="External"/><Relationship Id="rId386" Type="http://schemas.openxmlformats.org/officeDocument/2006/relationships/hyperlink" Target="https://belangrijk1.s3.eu-central-1.amazonaws.com/Vakantie-Checklist-Vliegen-PDF-2025-GRATIS-DOWNLOAD.pdf" TargetMode="External"/><Relationship Id="rId387" Type="http://schemas.openxmlformats.org/officeDocument/2006/relationships/hyperlink" Target="https://belangrijk1.s3.eu-central-1.amazonaws.com/Vakantie-Koffer-Checklist-PDF-2025-GRATIS-DOWNLOAD.pdf" TargetMode="External"/><Relationship Id="rId388" Type="http://schemas.openxmlformats.org/officeDocument/2006/relationships/hyperlink" Target="https://belangrijk1.s3.eu-central-1.amazonaws.com/Vca-Checklist-PDF-2025-GRATIS-DOWNLOAD.pdf" TargetMode="External"/><Relationship Id="rId389" Type="http://schemas.openxmlformats.org/officeDocument/2006/relationships/hyperlink" Target="https://belangrijk1.s3.eu-central-1.amazonaws.com/Vereniging-Eigen-Huis-Checklist-Oplevering-PDF-2025-GRATIS-DOWNLOAD.pdf" TargetMode="External"/><Relationship Id="rId390" Type="http://schemas.openxmlformats.org/officeDocument/2006/relationships/hyperlink" Target="https://belangrijk1.s3.eu-central-1.amazonaws.com/Verhuisplanner-Checklist-PDF-2025-GRATIS-DOWNLOAD.pdf" TargetMode="External"/><Relationship Id="rId391" Type="http://schemas.openxmlformats.org/officeDocument/2006/relationships/hyperlink" Target="https://belangrijk1.s3.eu-central-1.amazonaws.com/Verhuisplanning-Checklist-PDF-2025-GRATIS-DOWNLOAD.pdf" TargetMode="External"/><Relationship Id="rId392" Type="http://schemas.openxmlformats.org/officeDocument/2006/relationships/hyperlink" Target="https://belangrijk1.s3.eu-central-1.amazonaws.com/Verhuistips-Checklist-PDF-2025-GRATIS-DOWNLOAD.pdf" TargetMode="External"/><Relationship Id="rId393" Type="http://schemas.openxmlformats.org/officeDocument/2006/relationships/hyperlink" Target="https://belangrijk1.s3.eu-central-1.amazonaws.com/Verhuizen-Doorgeven-Checklist-PDF-2025-GRATIS-DOWNLOAD.pdf" TargetMode="External"/><Relationship Id="rId394" Type="http://schemas.openxmlformats.org/officeDocument/2006/relationships/hyperlink" Target="https://belangrijk1.s3.eu-central-1.amazonaws.com/Verhuizen-Wat-Te-Doen-Checklist-PDF-2025-GRATIS-DOWNLOAD.pdf" TargetMode="External"/><Relationship Id="rId395" Type="http://schemas.openxmlformats.org/officeDocument/2006/relationships/hyperlink" Target="https://belangrijk1.s3.eu-central-1.amazonaws.com/Verhuizing-Adres-Doorgeven-Checklist-PDF-2025-GRATIS-DOWNLOAD.pdf" TargetMode="External"/><Relationship Id="rId396" Type="http://schemas.openxmlformats.org/officeDocument/2006/relationships/hyperlink" Target="https://belangrijk1.s3.eu-central-1.amazonaws.com/Verhuizing-Checklist-PDF-2025-GRATIS-DOWNLOAD.pdf" TargetMode="External"/><Relationship Id="rId397" Type="http://schemas.openxmlformats.org/officeDocument/2006/relationships/hyperlink" Target="https://belangrijk1.s3.eu-central-1.amazonaws.com/Vliegvakantie-Checklist-PDF-2025-GRATIS-DOWNLOAD.pdf" TargetMode="External"/><Relationship Id="rId398" Type="http://schemas.openxmlformats.org/officeDocument/2006/relationships/hyperlink" Target="https://belangrijk1.s3.eu-central-1.amazonaws.com/Vluchtkoffer-Bevalling-Checklist-PDF-2025-GRATIS-DOWNLOAD.pdf" TargetMode="External"/><Relationship Id="rId399" Type="http://schemas.openxmlformats.org/officeDocument/2006/relationships/hyperlink" Target="https://belangrijk1.s3.eu-central-1.amazonaws.com/Vluchtkoffer-Checklist-PDF-2025-GRATIS-DOWNLOAD.pdf" TargetMode="External"/><Relationship Id="rId400" Type="http://schemas.openxmlformats.org/officeDocument/2006/relationships/hyperlink" Target="https://belangrijk1.s3.eu-central-1.amazonaws.com/Voorbeeld-Checklist-Nieuwe-Medewerker-PDF-2025-GRATIS-DOWNLOAD.pdf" TargetMode="External"/><Relationship Id="rId401" Type="http://schemas.openxmlformats.org/officeDocument/2006/relationships/hyperlink" Target="https://belangrijk1.s3.eu-central-1.amazonaws.com/Voorschouw-Nieuwbouw-Checklist-PDF-2025-GRATIS-DOWNLOAD.pdf" TargetMode="External"/><Relationship Id="rId402" Type="http://schemas.openxmlformats.org/officeDocument/2006/relationships/hyperlink" Target="https://belangrijk1.s3.eu-central-1.amazonaws.com/Vpn-Checklist-PDF-2025-GRATIS-DOWNLOAD.pdf" TargetMode="External"/><Relationship Id="rId403" Type="http://schemas.openxmlformats.org/officeDocument/2006/relationships/hyperlink" Target="https://belangrijk1.s3.eu-central-1.amazonaws.com/Vso-Checklist-PDF-2025-GRATIS-DOWNLOAD.pdf" TargetMode="External"/><Relationship Id="rId404" Type="http://schemas.openxmlformats.org/officeDocument/2006/relationships/hyperlink" Target="https://belangrijk1.s3.eu-central-1.amazonaws.com/Vve-Checklist-PDF-2025-GRATIS-DOWNLOAD.pdf" TargetMode="External"/><Relationship Id="rId405" Type="http://schemas.openxmlformats.org/officeDocument/2006/relationships/hyperlink" Target="https://belangrijk1.s3.eu-central-1.amazonaws.com/Warmtepomp-Checklist-PDF-2025-GRATIS-DOWNLOAD.pdf" TargetMode="External"/><Relationship Id="rId406" Type="http://schemas.openxmlformats.org/officeDocument/2006/relationships/hyperlink" Target="https://belangrijk1.s3.eu-central-1.amazonaws.com/Wat-Te-Doen-Na-Overlijden-Checklist-PDF-2025-GRATIS-DOWNLOAD.pdf" TargetMode="External"/><Relationship Id="rId407" Type="http://schemas.openxmlformats.org/officeDocument/2006/relationships/hyperlink" Target="https://belangrijk1.s3.eu-central-1.amazonaws.com/Wbtr-Checklist-PDF-2025-GRATIS-DOWNLOAD.pdf" TargetMode="External"/><Relationship Id="rId408" Type="http://schemas.openxmlformats.org/officeDocument/2006/relationships/hyperlink" Target="https://belangrijk1.s3.eu-central-1.amazonaws.com/Wcag-Guidelines-Checklist-PDF-2025-GRATIS-DOWNLOAD.pdf" TargetMode="External"/><Relationship Id="rId409" Type="http://schemas.openxmlformats.org/officeDocument/2006/relationships/hyperlink" Target="https://belangrijk1.s3.eu-central-1.amazonaws.com/Web-Migration-Checklist-PDF-2025-GRATIS-DOWNLOAD.pdf" TargetMode="External"/><Relationship Id="rId410" Type="http://schemas.openxmlformats.org/officeDocument/2006/relationships/hyperlink" Target="https://belangrijk1.s3.eu-central-1.amazonaws.com/Wedding-To-Do-Checklist-PDF-2025-GRATIS-DOWNLOAD.pdf" TargetMode="External"/><Relationship Id="rId411" Type="http://schemas.openxmlformats.org/officeDocument/2006/relationships/hyperlink" Target="https://belangrijk1.s3.eu-central-1.amazonaws.com/Weekend-Weg-Checklist-PDF-2025-GRATIS-DOWNLOAD.pdf" TargetMode="External"/><Relationship Id="rId412" Type="http://schemas.openxmlformats.org/officeDocument/2006/relationships/hyperlink" Target="https://belangrijk1.s3.eu-central-1.amazonaws.com/Werknemersvaardigheden-Checklist-PDF-2025-GRATIS-DOWNLOAD.pdf" TargetMode="External"/><Relationship Id="rId413" Type="http://schemas.openxmlformats.org/officeDocument/2006/relationships/hyperlink" Target="https://belangrijk1.s3.eu-central-1.amazonaws.com/Werkplekonderzoek-Checklist-PDF-2025-GRATIS-DOWNLOAD.pdf" TargetMode="External"/><Relationship Id="rId414" Type="http://schemas.openxmlformats.org/officeDocument/2006/relationships/hyperlink" Target="https://belangrijk1.s3.eu-central-1.amazonaws.com/Wintersport-Checklist-PDF-2025-GRATIS-DOWNLOAD.pdf" TargetMode="External"/><Relationship Id="rId415" Type="http://schemas.openxmlformats.org/officeDocument/2006/relationships/hyperlink" Target="https://belangrijk1.s3.eu-central-1.amazonaws.com/Zelf-Je-Huis-Verkopen-Checklist-PDF-2025-GRATIS-DOWNLOAD.pdf" TargetMode="External"/><Relationship Id="rId416" Type="http://schemas.openxmlformats.org/officeDocument/2006/relationships/hyperlink" Target="https://belangrijk1.s3.eu-central-1.amazonaws.com/Ziekenhuistas-Checklist-PDF-2025-GRATIS-DOWNLOAD.pdf" TargetMode="External"/><Relationship Id="rId417" Type="http://schemas.openxmlformats.org/officeDocument/2006/relationships/hyperlink" Target="https://belangrijk1.s3.eu-central-1.amazonaws.com/Ziekte-Van-Lyme-Symptomen-Checklist-PDF-2025-GRATIS-DOWNLOAD.pdf" TargetMode="External"/><Relationship Id="rId418" Type="http://schemas.openxmlformats.org/officeDocument/2006/relationships/hyperlink" Target="https://belangrijk1.s3.eu-central-1.amazonaws.com/Zomervakantie-Checklist-PDF-2025-GRATIS-DOWNLOAD.pdf" TargetMode="External"/><Relationship Id="rId419" Type="http://schemas.openxmlformats.org/officeDocument/2006/relationships/hyperlink" Target="https://belangrijk1.s3.eu-central-1.amazonaws.com/Zwanger-En-Nu-Checklist-PDF-2025-GRATIS-DOWNLOAD.pdf" TargetMode="External"/><Relationship Id="rId420" Type="http://schemas.openxmlformats.org/officeDocument/2006/relationships/hyperlink" Target="https://belangrijk1.s3.eu-central-1.amazonaws.com/Zwanger-Wat-Nu-Checklist-PDF-2025-GRATIS-DOWNLOAD.pdf" TargetMode="External"/><Relationship Id="rId421" Type="http://schemas.openxmlformats.org/officeDocument/2006/relationships/hyperlink" Target="https://belangrijk1.s3.eu-central-1.amazonaws.com/Zwangerschap-Checklist-PDF-2025-GRATIS-DOWNLOAD.pdf" TargetMode="External"/><Relationship Id="rId422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
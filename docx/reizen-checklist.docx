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reizen checklist Gratis DOCX 2025</w:t>
      </w:r>
    </w:p>
    <w:p/>
    <w:p>
      <w:pPr>
        <w:spacing w:after="240"/>
      </w:pPr>
      <w:r>
        <w:rPr>
          <w:sz w:val="36"/>
        </w:rPr>
        <w:t>Reizen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Indonesie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Reizen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Indonesie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Reizen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Indonesie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Paspoort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minimaal</w:t>
      </w:r>
      <w:r>
        <w:rPr>
          <w:sz w:val="36"/>
        </w:rPr>
        <w:t xml:space="preserve"> </w:t>
      </w:r>
      <w:r>
        <w:rPr>
          <w:sz w:val="36"/>
        </w:rPr>
        <w:t>zes</w:t>
      </w:r>
      <w:r>
        <w:rPr>
          <w:sz w:val="36"/>
        </w:rPr>
        <w:t xml:space="preserve"> </w:t>
      </w:r>
      <w:r>
        <w:rPr>
          <w:sz w:val="36"/>
        </w:rPr>
        <w:t>maanden</w:t>
      </w:r>
      <w:r>
        <w:rPr>
          <w:sz w:val="36"/>
        </w:rPr>
        <w:t xml:space="preserve"> </w:t>
      </w:r>
      <w:r>
        <w:rPr>
          <w:sz w:val="36"/>
        </w:rPr>
        <w:t>geldig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aankomst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Indonesië.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lege</w:t>
      </w:r>
      <w:r>
        <w:rPr>
          <w:sz w:val="36"/>
        </w:rPr>
        <w:t xml:space="preserve"> </w:t>
      </w:r>
      <w:r>
        <w:rPr>
          <w:sz w:val="36"/>
        </w:rPr>
        <w:t>pagina's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visumstempels.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verliest.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Paspoorthouder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Kopieerapparaat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Paklijst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Identiteitsbewijs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Reisverzekering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Visum</w:t>
      </w:r>
    </w:p>
    <w:p>
      <w:pPr>
        <w:spacing w:after="240"/>
      </w:pPr>
      <w:r>
        <w:rPr>
          <w:sz w:val="36"/>
        </w:rPr>
        <w:t>Afhankelijk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verblijf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misschien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visum</w:t>
      </w:r>
      <w:r>
        <w:rPr>
          <w:sz w:val="36"/>
        </w:rPr>
        <w:t xml:space="preserve"> </w:t>
      </w:r>
      <w:r>
        <w:rPr>
          <w:sz w:val="36"/>
        </w:rPr>
        <w:t>nodig.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kort</w:t>
      </w:r>
    </w:p>
    <w:p>
      <w:pPr>
        <w:spacing w:after="240"/>
      </w:pPr>
      <w:r>
        <w:rPr>
          <w:sz w:val="36"/>
        </w:rPr>
        <w:t>verblijf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visum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aankomst</w:t>
      </w:r>
      <w:r>
        <w:rPr>
          <w:sz w:val="36"/>
        </w:rPr>
        <w:t xml:space="preserve"> </w:t>
      </w:r>
      <w:r>
        <w:rPr>
          <w:sz w:val="36"/>
        </w:rPr>
        <w:t>krijgen.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</w:p>
    <w:p>
      <w:pPr>
        <w:spacing w:after="240"/>
      </w:pP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retourticket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hebt.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Visumaanvraagformulier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Pasfoto's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Retourticket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Reisgids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Contactinformatie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ambassade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Vaccinaties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vaccinaties</w:t>
      </w:r>
      <w:r>
        <w:rPr>
          <w:sz w:val="36"/>
        </w:rPr>
        <w:t xml:space="preserve"> </w:t>
      </w: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Indonesië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bezoek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reiskliniek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advies.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medicijnen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malaria,</w:t>
      </w:r>
      <w:r>
        <w:rPr>
          <w:sz w:val="36"/>
        </w:rPr>
        <w:t xml:space="preserve"> </w:t>
      </w:r>
      <w:r>
        <w:rPr>
          <w:sz w:val="36"/>
        </w:rPr>
        <w:t>afhankelijk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heen</w:t>
      </w:r>
      <w:r>
        <w:rPr>
          <w:sz w:val="36"/>
        </w:rPr>
        <w:t xml:space="preserve"> </w:t>
      </w:r>
      <w:r>
        <w:rPr>
          <w:sz w:val="36"/>
        </w:rPr>
        <w:t>gaat.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medisch</w:t>
      </w:r>
      <w:r>
        <w:rPr>
          <w:sz w:val="36"/>
        </w:rPr>
        <w:t xml:space="preserve"> </w:t>
      </w:r>
      <w:r>
        <w:rPr>
          <w:sz w:val="36"/>
        </w:rPr>
        <w:t>dossier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Vaccinatieboekje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Malariapillen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Insectenwerend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middel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Zonnebrandcrème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Vliegtickets</w:t>
      </w:r>
    </w:p>
    <w:p>
      <w:pPr>
        <w:spacing w:after="240"/>
      </w:pPr>
      <w:r>
        <w:rPr>
          <w:sz w:val="36"/>
        </w:rPr>
        <w:t>Boek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vliegtickets</w:t>
      </w:r>
      <w:r>
        <w:rPr>
          <w:sz w:val="36"/>
        </w:rPr>
        <w:t xml:space="preserve"> </w:t>
      </w:r>
      <w:r>
        <w:rPr>
          <w:sz w:val="36"/>
        </w:rPr>
        <w:t>ruim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prijzen.</w:t>
      </w:r>
      <w:r>
        <w:rPr>
          <w:sz w:val="36"/>
        </w:rPr>
        <w:t xml:space="preserve"> </w:t>
      </w: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luchtvaartmaatschappijen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flexibel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data.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stoelvoorkeuren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boeken.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Vliegmaatschappij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Vergelijkingswebsite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Bagageweegschaal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Reisverzekering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Creditcard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reisvoordelen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Accommodatie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accommodatie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past,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luxe</w:t>
      </w:r>
      <w:r>
        <w:rPr>
          <w:sz w:val="36"/>
        </w:rPr>
        <w:t xml:space="preserve"> </w:t>
      </w:r>
      <w:r>
        <w:rPr>
          <w:sz w:val="36"/>
        </w:rPr>
        <w:t>resorts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gezellige</w:t>
      </w:r>
      <w:r>
        <w:rPr>
          <w:sz w:val="36"/>
        </w:rPr>
        <w:t xml:space="preserve"> </w:t>
      </w:r>
      <w:r>
        <w:rPr>
          <w:sz w:val="36"/>
        </w:rPr>
        <w:t>hostels.</w:t>
      </w:r>
      <w:r>
        <w:rPr>
          <w:sz w:val="36"/>
        </w:rPr>
        <w:t xml:space="preserve"> </w:t>
      </w:r>
      <w:r>
        <w:rPr>
          <w:sz w:val="36"/>
        </w:rPr>
        <w:t>Lees</w:t>
      </w:r>
    </w:p>
    <w:p>
      <w:pPr>
        <w:spacing w:after="240"/>
      </w:pPr>
      <w:r>
        <w:rPr>
          <w:sz w:val="36"/>
        </w:rPr>
        <w:t>reviews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check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ligging</w:t>
      </w:r>
      <w:r>
        <w:rPr>
          <w:sz w:val="36"/>
        </w:rPr>
        <w:t xml:space="preserve"> </w:t>
      </w:r>
      <w:r>
        <w:rPr>
          <w:sz w:val="36"/>
        </w:rPr>
        <w:t>ten</w:t>
      </w:r>
      <w:r>
        <w:rPr>
          <w:sz w:val="36"/>
        </w:rPr>
        <w:t xml:space="preserve"> </w:t>
      </w:r>
      <w:r>
        <w:rPr>
          <w:sz w:val="36"/>
        </w:rPr>
        <w:t>opzichte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bezienswaardigheden.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</w:p>
    <w:p>
      <w:pPr>
        <w:spacing w:after="240"/>
      </w:pP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reserveren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hoogseizoen.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Boekingswebsite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Reisgids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Kamerbeoordelingen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Locatiekaart</w:t>
      </w:r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Contactgegevens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hotel</w:t>
        </w:r>
      </w:hyperlink>
    </w:p>
    <w:p>
      <w:pPr>
        <w:spacing w:after="240"/>
      </w:pPr>
      <w:r>
        <w:rPr>
          <w:sz w:val="36"/>
        </w:rPr>
        <w:t>6.</w:t>
      </w:r>
      <w:r>
        <w:rPr>
          <w:sz w:val="36"/>
        </w:rPr>
        <w:t xml:space="preserve"> </w:t>
      </w:r>
      <w:r>
        <w:rPr>
          <w:sz w:val="36"/>
        </w:rPr>
        <w:t>Geldzaken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contant</w:t>
      </w:r>
      <w:r>
        <w:rPr>
          <w:sz w:val="36"/>
        </w:rPr>
        <w:t xml:space="preserve"> </w:t>
      </w:r>
      <w:r>
        <w:rPr>
          <w:sz w:val="36"/>
        </w:rPr>
        <w:t>geld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valuta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aankopen.</w:t>
      </w:r>
    </w:p>
    <w:p>
      <w:pPr>
        <w:spacing w:after="240"/>
      </w:pP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bank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mogelijkheden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pinnen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buitenland.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creditcard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noodsituaties.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Pinnen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in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het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buitenland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Geldautomaat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Portemonnee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RFID-bescherming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Contant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geld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Reisbudget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r>
        <w:rPr>
          <w:sz w:val="36"/>
        </w:rPr>
        <w:t>7.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Pak</w:t>
      </w:r>
      <w:r>
        <w:rPr>
          <w:sz w:val="36"/>
        </w:rPr>
        <w:t xml:space="preserve"> </w:t>
      </w:r>
      <w:r>
        <w:rPr>
          <w:sz w:val="36"/>
        </w:rPr>
        <w:t>luchtige,</w:t>
      </w:r>
      <w:r>
        <w:rPr>
          <w:sz w:val="36"/>
        </w:rPr>
        <w:t xml:space="preserve"> </w:t>
      </w:r>
      <w:r>
        <w:rPr>
          <w:sz w:val="36"/>
        </w:rPr>
        <w:t>ademende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klimaat,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</w:p>
    <w:p>
      <w:pPr>
        <w:spacing w:after="240"/>
      </w:pP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kledingstukken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koelere</w:t>
      </w:r>
      <w:r>
        <w:rPr>
          <w:sz w:val="36"/>
        </w:rPr>
        <w:t xml:space="preserve"> </w:t>
      </w:r>
      <w:r>
        <w:rPr>
          <w:sz w:val="36"/>
        </w:rPr>
        <w:t>avonden.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regenjas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onverwachte</w:t>
      </w:r>
      <w:r>
        <w:rPr>
          <w:sz w:val="36"/>
        </w:rPr>
        <w:t xml:space="preserve"> </w:t>
      </w:r>
      <w:r>
        <w:rPr>
          <w:sz w:val="36"/>
        </w:rPr>
        <w:t>buien.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zwemkleding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prachtige</w:t>
      </w:r>
      <w:r>
        <w:rPr>
          <w:sz w:val="36"/>
        </w:rPr>
        <w:t xml:space="preserve"> </w:t>
      </w:r>
      <w:r>
        <w:rPr>
          <w:sz w:val="36"/>
        </w:rPr>
        <w:t>stranden!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Zomerjurken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Lichte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broeken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Regenjas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Zwemshorts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Comfortabele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sandalen</w:t>
        </w:r>
      </w:hyperlink>
    </w:p>
    <w:p>
      <w:pPr>
        <w:spacing w:after="240"/>
      </w:pPr>
      <w:r>
        <w:rPr>
          <w:sz w:val="36"/>
        </w:rPr>
        <w:t>8.</w:t>
      </w:r>
      <w:r>
        <w:rPr>
          <w:sz w:val="36"/>
        </w:rPr>
        <w:t xml:space="preserve"> </w:t>
      </w:r>
      <w:r>
        <w:rPr>
          <w:sz w:val="36"/>
        </w:rPr>
        <w:t>Taal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communicatie</w:t>
      </w:r>
    </w:p>
    <w:p>
      <w:pPr>
        <w:spacing w:after="240"/>
      </w:pPr>
      <w:r>
        <w:rPr>
          <w:sz w:val="36"/>
        </w:rPr>
        <w:t>Leer</w:t>
      </w:r>
      <w:r>
        <w:rPr>
          <w:sz w:val="36"/>
        </w:rPr>
        <w:t xml:space="preserve"> </w:t>
      </w:r>
      <w:r>
        <w:rPr>
          <w:sz w:val="36"/>
        </w:rPr>
        <w:t>enkele</w:t>
      </w:r>
      <w:r>
        <w:rPr>
          <w:sz w:val="36"/>
        </w:rPr>
        <w:t xml:space="preserve"> </w:t>
      </w:r>
      <w:r>
        <w:rPr>
          <w:sz w:val="36"/>
        </w:rPr>
        <w:t>basiszinnen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Indonesisch,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gewaardeerd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locals.</w:t>
      </w:r>
    </w:p>
    <w:p>
      <w:pPr>
        <w:spacing w:after="240"/>
      </w:pPr>
      <w:r>
        <w:rPr>
          <w:sz w:val="36"/>
        </w:rPr>
        <w:t>Download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vertaalapp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vastloopt.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internationale</w:t>
      </w:r>
    </w:p>
    <w:p>
      <w:pPr>
        <w:spacing w:after="240"/>
      </w:pPr>
      <w:r>
        <w:rPr>
          <w:sz w:val="36"/>
        </w:rPr>
        <w:t>telefoonbundel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simkaart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bereikbaar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Taalapp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Fysiek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woordenboek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Simkaart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buitenland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Oordopjes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Mobiele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hotspot</w:t>
        </w:r>
      </w:hyperlink>
    </w:p>
    <w:p>
      <w:pPr>
        <w:spacing w:after="240"/>
      </w:pPr>
      <w:r>
        <w:rPr>
          <w:sz w:val="36"/>
        </w:rPr>
        <w:t>9.</w:t>
      </w:r>
      <w:r>
        <w:rPr>
          <w:sz w:val="36"/>
        </w:rPr>
        <w:t xml:space="preserve"> </w:t>
      </w:r>
      <w:r>
        <w:rPr>
          <w:sz w:val="36"/>
        </w:rPr>
        <w:t>Activiteiten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activiteiten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bezienswaardigheden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zien,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tempels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natuurparken.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dagen,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spontane</w:t>
      </w:r>
      <w:r>
        <w:rPr>
          <w:sz w:val="36"/>
        </w:rPr>
        <w:t xml:space="preserve"> </w:t>
      </w:r>
      <w:r>
        <w:rPr>
          <w:sz w:val="36"/>
        </w:rPr>
        <w:t>avonturen.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genieten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keuken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cultuur!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Activiteitenboekje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eetgids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Kaart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omgeving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Toegangspassen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Reisgroep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tours</w:t>
        </w:r>
      </w:hyperlink>
    </w:p>
    <w:p>
      <w:pPr>
        <w:spacing w:after="240"/>
      </w:pPr>
      <w:r>
        <w:rPr>
          <w:sz w:val="36"/>
        </w:rPr>
        <w:t>10.</w:t>
      </w:r>
      <w:r>
        <w:rPr>
          <w:sz w:val="36"/>
        </w:rPr>
        <w:t xml:space="preserve"> </w:t>
      </w:r>
      <w:r>
        <w:rPr>
          <w:sz w:val="36"/>
        </w:rPr>
        <w:t>Veiligheid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bewaar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apart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originelen.</w:t>
      </w:r>
      <w:r>
        <w:rPr>
          <w:sz w:val="36"/>
        </w:rPr>
        <w:t xml:space="preserve"> </w:t>
      </w:r>
      <w:r>
        <w:rPr>
          <w:sz w:val="36"/>
        </w:rPr>
        <w:t>Blijf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veiligheidsadviezen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gezonde</w:t>
      </w:r>
    </w:p>
    <w:p>
      <w:pPr>
        <w:spacing w:after="240"/>
      </w:pPr>
      <w:r>
        <w:rPr>
          <w:sz w:val="36"/>
        </w:rPr>
        <w:t>verstand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reizen.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noodnummer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dat.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5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Noodnummerlijst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Documentenkoffer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Reisverzekering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Flesje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zelfverdediging</w:t>
        </w:r>
      </w:hyperlink>
    </w:p>
    <w:p>
      <w:pPr>
        <w:spacing w:after="240"/>
      </w:pPr>
      <w:r>
        <w:rPr>
          <w:sz w:val="36"/>
        </w:rPr>
        <w:t>Reizen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Indonesie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SIM-kaart</w:t>
      </w:r>
      <w:r>
        <w:rPr>
          <w:sz w:val="36"/>
        </w:rPr>
        <w:t xml:space="preserve"> </w:t>
      </w:r>
      <w:r>
        <w:rPr>
          <w:sz w:val="36"/>
        </w:rPr>
        <w:t>aanschaft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aankomst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toegang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navigatie-apps.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geld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roamingkosten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verkennen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land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  <w:r>
        <w:rPr>
          <w:sz w:val="36"/>
        </w:rPr>
        <w:t xml:space="preserve"> </w:t>
      </w:r>
      <w:r>
        <w:rPr>
          <w:sz w:val="36"/>
        </w:rPr>
        <w:t>eenvoudiger.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5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SIM-kaart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Navigatie-app</w:t>
        </w:r>
      </w:hyperlink>
    </w:p>
    <w:p>
      <w:pPr>
        <w:spacing w:after="240"/>
      </w:pP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basiswoorden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zinnen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Bahasa</w:t>
      </w:r>
      <w:r>
        <w:rPr>
          <w:sz w:val="36"/>
        </w:rPr>
        <w:t xml:space="preserve"> </w:t>
      </w:r>
      <w:r>
        <w:rPr>
          <w:sz w:val="36"/>
        </w:rPr>
        <w:t>Indonesia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leren.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lokale</w:t>
      </w:r>
    </w:p>
    <w:p>
      <w:pPr>
        <w:spacing w:after="240"/>
      </w:pPr>
      <w:r>
        <w:rPr>
          <w:sz w:val="36"/>
        </w:rPr>
        <w:t>bevolking</w:t>
      </w:r>
      <w:r>
        <w:rPr>
          <w:sz w:val="36"/>
        </w:rPr>
        <w:t xml:space="preserve"> </w:t>
      </w:r>
      <w:r>
        <w:rPr>
          <w:sz w:val="36"/>
        </w:rPr>
        <w:t>waardeert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moeite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taal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spreken,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reiservaring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verrijken.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Taalapp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Reiswoordenboek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ingebouwd</w:t>
      </w:r>
      <w:r>
        <w:rPr>
          <w:sz w:val="36"/>
        </w:rPr>
        <w:t xml:space="preserve"> </w:t>
      </w:r>
      <w:r>
        <w:rPr>
          <w:sz w:val="36"/>
        </w:rPr>
        <w:t>filtersysteem.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gehydrateerd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vermindert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plastic</w:t>
      </w:r>
      <w:r>
        <w:rPr>
          <w:sz w:val="36"/>
        </w:rPr>
        <w:t xml:space="preserve"> </w:t>
      </w:r>
      <w:r>
        <w:rPr>
          <w:sz w:val="36"/>
        </w:rPr>
        <w:t>afval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5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waterfles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filter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tas</w:t>
        </w:r>
      </w:hyperlink>
    </w:p>
    <w:p>
      <w:pPr>
        <w:spacing w:after="240"/>
      </w:pP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verkeer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app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taxi's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ride-sharing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downloaden.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besparen,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drukke</w:t>
      </w:r>
      <w:r>
        <w:rPr>
          <w:sz w:val="36"/>
        </w:rPr>
        <w:t xml:space="preserve"> </w:t>
      </w:r>
      <w:r>
        <w:rPr>
          <w:sz w:val="36"/>
        </w:rPr>
        <w:t>steden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Jakarta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Bali.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6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Taxi-app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Navigatie-app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eraan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medicatie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pleisters.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komen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avonturen,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afgelegen</w:t>
      </w:r>
      <w:r>
        <w:rPr>
          <w:sz w:val="36"/>
        </w:rPr>
        <w:t xml:space="preserve"> </w:t>
      </w:r>
      <w:r>
        <w:rPr>
          <w:sz w:val="36"/>
        </w:rPr>
        <w:t>gebieden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reizen.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medicijnen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Reizen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Indonesie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6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9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2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5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9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2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2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2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3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3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3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4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4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4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4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4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4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4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4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Paspoorthoud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Kopieerapparaa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Paklijst+app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Identiteitsbewij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Reisverzekering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Visumaanvraagformulier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Pasfoto%27s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Retourticket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Reisgids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Contactinformatie+ambassade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accinatieboekj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Malariapill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Insectenwerend+middel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Zonnebrandcr%C3%A8m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Vliegmaatschappij+app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Vergelijkingswebsite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Bagageweegschaal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Creditcard+met+reisvoordel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Boekingswebsit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Kamerbeoordeling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Contactgegevens+hotel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Pinnen+in+het+buitenland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Geldautomaat+app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Portemonnee+met+RFID-bescherming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ontant+geld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Reisbudget+app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Zomerjurk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Lichte+broek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Regenja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Zwemshort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Comfortabele+sandal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Taalapp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Fysiek+woordenboek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Simkaart+voor+buitenland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www.amazon.nl/s?k=Oordopjes&amp;crid=273Y1K6UO112F&amp;sprefix=kalender%2Caps%2C106&amp;linkCode=ll2&amp;tag=laptoplifepro-21&amp;linkId=0d5984cb56f56071e0a4e4033e760c92&amp;language=nl_NL&amp;ref_=as_li_ss_tl" TargetMode="External"/><Relationship Id="rId47" Type="http://schemas.openxmlformats.org/officeDocument/2006/relationships/hyperlink" Target="https://www.amazon.nl/s?k=Mobiele+hotspot&amp;crid=273Y1K6UO112F&amp;sprefix=kalender%2Caps%2C106&amp;linkCode=ll2&amp;tag=laptoplifepro-21&amp;linkId=0d5984cb56f56071e0a4e4033e760c92&amp;language=nl_NL&amp;ref_=as_li_ss_tl" TargetMode="External"/><Relationship Id="rId48" Type="http://schemas.openxmlformats.org/officeDocument/2006/relationships/hyperlink" Target="https://www.amazon.nl/s?k=Activiteitenboekje&amp;crid=273Y1K6UO112F&amp;sprefix=kalender%2Caps%2C106&amp;linkCode=ll2&amp;tag=laptoplifepro-21&amp;linkId=0d5984cb56f56071e0a4e4033e760c92&amp;language=nl_NL&amp;ref_=as_li_ss_tl" TargetMode="External"/><Relationship Id="rId49" Type="http://schemas.openxmlformats.org/officeDocument/2006/relationships/hyperlink" Target="https://www.amazon.nl/s?k=Lokale+eetgids&amp;crid=273Y1K6UO112F&amp;sprefix=kalender%2Caps%2C106&amp;linkCode=ll2&amp;tag=laptoplifepro-21&amp;linkId=0d5984cb56f56071e0a4e4033e760c92&amp;language=nl_NL&amp;ref_=as_li_ss_tl" TargetMode="External"/><Relationship Id="rId50" Type="http://schemas.openxmlformats.org/officeDocument/2006/relationships/hyperlink" Target="https://www.amazon.nl/s?k=Kaart+van+de+omgeving&amp;crid=273Y1K6UO112F&amp;sprefix=kalender%2Caps%2C106&amp;linkCode=ll2&amp;tag=laptoplifepro-21&amp;linkId=0d5984cb56f56071e0a4e4033e760c92&amp;language=nl_NL&amp;ref_=as_li_ss_tl" TargetMode="External"/><Relationship Id="rId51" Type="http://schemas.openxmlformats.org/officeDocument/2006/relationships/hyperlink" Target="https://www.amazon.nl/s?k=Toegangspassen&amp;crid=273Y1K6UO112F&amp;sprefix=kalender%2Caps%2C106&amp;linkCode=ll2&amp;tag=laptoplifepro-21&amp;linkId=0d5984cb56f56071e0a4e4033e760c92&amp;language=nl_NL&amp;ref_=as_li_ss_tl" TargetMode="External"/><Relationship Id="rId52" Type="http://schemas.openxmlformats.org/officeDocument/2006/relationships/hyperlink" Target="https://www.amazon.nl/s?k=Reisgroep+voor+tours&amp;crid=273Y1K6UO112F&amp;sprefix=kalender%2Caps%2C106&amp;linkCode=ll2&amp;tag=laptoplifepro-21&amp;linkId=0d5984cb56f56071e0a4e4033e760c92&amp;language=nl_NL&amp;ref_=as_li_ss_tl" TargetMode="External"/><Relationship Id="rId53" Type="http://schemas.openxmlformats.org/officeDocument/2006/relationships/hyperlink" Target="https://www.amazon.nl/s?k=Noodnummerlijst&amp;crid=273Y1K6UO112F&amp;sprefix=kalender%2Caps%2C106&amp;linkCode=ll2&amp;tag=laptoplifepro-21&amp;linkId=0d5984cb56f56071e0a4e4033e760c92&amp;language=nl_NL&amp;ref_=as_li_ss_tl" TargetMode="External"/><Relationship Id="rId54" Type="http://schemas.openxmlformats.org/officeDocument/2006/relationships/hyperlink" Target="https://www.amazon.nl/s?k=Documentenkoffer&amp;crid=273Y1K6UO112F&amp;sprefix=kalender%2Caps%2C106&amp;linkCode=ll2&amp;tag=laptoplifepro-21&amp;linkId=0d5984cb56f56071e0a4e4033e760c92&amp;language=nl_NL&amp;ref_=as_li_ss_tl" TargetMode="External"/><Relationship Id="rId55" Type="http://schemas.openxmlformats.org/officeDocument/2006/relationships/hyperlink" Target="https://www.amazon.nl/s?k=Flesje+zelfverdediging&amp;crid=273Y1K6UO112F&amp;sprefix=kalender%2Caps%2C106&amp;linkCode=ll2&amp;tag=laptoplifepro-21&amp;linkId=0d5984cb56f56071e0a4e4033e760c92&amp;language=nl_NL&amp;ref_=as_li_ss_tl" TargetMode="External"/><Relationship Id="rId56" Type="http://schemas.openxmlformats.org/officeDocument/2006/relationships/hyperlink" Target="https://www.amazon.nl/s?k=Lokale+SIM-kaart&amp;crid=273Y1K6UO112F&amp;sprefix=kalender%2Caps%2C106&amp;linkCode=ll2&amp;tag=laptoplifepro-21&amp;linkId=0d5984cb56f56071e0a4e4033e760c92&amp;language=nl_NL&amp;ref_=as_li_ss_tl" TargetMode="External"/><Relationship Id="rId57" Type="http://schemas.openxmlformats.org/officeDocument/2006/relationships/hyperlink" Target="https://www.amazon.nl/s?k=Navigatie-app&amp;crid=273Y1K6UO112F&amp;sprefix=kalender%2Caps%2C106&amp;linkCode=ll2&amp;tag=laptoplifepro-21&amp;linkId=0d5984cb56f56071e0a4e4033e760c92&amp;language=nl_NL&amp;ref_=as_li_ss_tl" TargetMode="External"/><Relationship Id="rId58" Type="http://schemas.openxmlformats.org/officeDocument/2006/relationships/hyperlink" Target="https://www.amazon.nl/s?k=Reiswoordenboek&amp;crid=273Y1K6UO112F&amp;sprefix=kalender%2Caps%2C106&amp;linkCode=ll2&amp;tag=laptoplifepro-21&amp;linkId=0d5984cb56f56071e0a4e4033e760c92&amp;language=nl_NL&amp;ref_=as_li_ss_tl" TargetMode="External"/><Relationship Id="rId59" Type="http://schemas.openxmlformats.org/officeDocument/2006/relationships/hyperlink" Target="https://www.amazon.nl/s?k=Herbruikbare+waterfles+met+filter&amp;crid=273Y1K6UO112F&amp;sprefix=kalender%2Caps%2C106&amp;linkCode=ll2&amp;tag=laptoplifepro-21&amp;linkId=0d5984cb56f56071e0a4e4033e760c92&amp;language=nl_NL&amp;ref_=as_li_ss_tl" TargetMode="External"/><Relationship Id="rId60" Type="http://schemas.openxmlformats.org/officeDocument/2006/relationships/hyperlink" Target="https://www.amazon.nl/s?k=Duurzame+tas&amp;crid=273Y1K6UO112F&amp;sprefix=kalender%2Caps%2C106&amp;linkCode=ll2&amp;tag=laptoplifepro-21&amp;linkId=0d5984cb56f56071e0a4e4033e760c92&amp;language=nl_NL&amp;ref_=as_li_ss_tl" TargetMode="External"/><Relationship Id="rId61" Type="http://schemas.openxmlformats.org/officeDocument/2006/relationships/hyperlink" Target="https://www.amazon.nl/s?k=Taxi-app&amp;crid=273Y1K6UO112F&amp;sprefix=kalender%2Caps%2C106&amp;linkCode=ll2&amp;tag=laptoplifepro-21&amp;linkId=0d5984cb56f56071e0a4e4033e760c92&amp;language=nl_NL&amp;ref_=as_li_ss_tl" TargetMode="External"/><Relationship Id="rId62" Type="http://schemas.openxmlformats.org/officeDocument/2006/relationships/hyperlink" Target="https://www.amazon.nl/s?k=Reis+medicijnen&amp;crid=273Y1K6UO112F&amp;sprefix=kalender%2Caps%2C106&amp;linkCode=ll2&amp;tag=laptoplifepro-21&amp;linkId=0d5984cb56f56071e0a4e4033e760c92&amp;language=nl_NL&amp;ref_=as_li_ss_tl" TargetMode="External"/><Relationship Id="rId63" Type="http://schemas.openxmlformats.org/officeDocument/2006/relationships/hyperlink" Target="https://belangrijk1.s3.eu-central-1.amazonaws.com/18-En-Nu-Checklist-PDF-2025-GRATIS-DOWNLOAD.pdf" TargetMode="External"/><Relationship Id="rId64" Type="http://schemas.openxmlformats.org/officeDocument/2006/relationships/hyperlink" Target="https://belangrijk1.s3.eu-central-1.amazonaws.com/2e-Hands-Auto-Kopen-Checklist-PDF-2025-GRATIS-DOWNLOAD.pdf" TargetMode="External"/><Relationship Id="rId65" Type="http://schemas.openxmlformats.org/officeDocument/2006/relationships/hyperlink" Target="https://belangrijk1.s3.eu-central-1.amazonaws.com/5s-Audit-Checklist-PDF-2025-GRATIS-DOWNLOAD.pdf" TargetMode="External"/><Relationship Id="rId66" Type="http://schemas.openxmlformats.org/officeDocument/2006/relationships/hyperlink" Target="https://belangrijk1.s3.eu-central-1.amazonaws.com/Adhd-Checklist-Volwassenen-PDF-2025-GRATIS-DOWNLOAD.pdf" TargetMode="External"/><Relationship Id="rId67" Type="http://schemas.openxmlformats.org/officeDocument/2006/relationships/hyperlink" Target="https://belangrijk1.s3.eu-central-1.amazonaws.com/Adr-Uitrusting-Vrachtwagen-Checklist-PDF-2025-GRATIS-DOWNLOAD.pdf" TargetMode="External"/><Relationship Id="rId68" Type="http://schemas.openxmlformats.org/officeDocument/2006/relationships/hyperlink" Target="https://belangrijk1.s3.eu-central-1.amazonaws.com/Adres-Wijzigen-Checklist-PDF-2025-GRATIS-DOWNLOAD.pdf" TargetMode="External"/><Relationship Id="rId69" Type="http://schemas.openxmlformats.org/officeDocument/2006/relationships/hyperlink" Target="https://belangrijk1.s3.eu-central-1.amazonaws.com/Adres-Wijzigen-Verhuizing-Checklist-PDF-2025-GRATIS-DOWNLOAD.pdf" TargetMode="External"/><Relationship Id="rId70" Type="http://schemas.openxmlformats.org/officeDocument/2006/relationships/hyperlink" Target="https://belangrijk1.s3.eu-central-1.amazonaws.com/Anwb-Vakantie-Checklist-PDF-2025-GRATIS-DOWNLOAD.pdf" TargetMode="External"/><Relationship Id="rId71" Type="http://schemas.openxmlformats.org/officeDocument/2006/relationships/hyperlink" Target="https://belangrijk1.s3.eu-central-1.amazonaws.com/Auto-Grote-Beurt-Checklist-PDF-2025-GRATIS-DOWNLOAD.pdf" TargetMode="External"/><Relationship Id="rId72" Type="http://schemas.openxmlformats.org/officeDocument/2006/relationships/hyperlink" Target="https://belangrijk1.s3.eu-central-1.amazonaws.com/Auto-Kleine-Beurt-Checklist-PDF-2025-GRATIS-DOWNLOAD.pdf" TargetMode="External"/><Relationship Id="rId73" Type="http://schemas.openxmlformats.org/officeDocument/2006/relationships/hyperlink" Target="https://belangrijk1.s3.eu-central-1.amazonaws.com/Avg-Voor-Verenigingen-Checklist-PDF-2025-GRATIS-DOWNLOAD.pdf" TargetMode="External"/><Relationship Id="rId74" Type="http://schemas.openxmlformats.org/officeDocument/2006/relationships/hyperlink" Target="https://belangrijk1.s3.eu-central-1.amazonaws.com/B-Service-Mercedes-Checklist-PDF-2025-GRATIS-DOWNLOAD.pdf" TargetMode="External"/><Relationship Id="rId75" Type="http://schemas.openxmlformats.org/officeDocument/2006/relationships/hyperlink" Target="https://belangrijk1.s3.eu-central-1.amazonaws.com/Baby-Autisme-Checklist-PDF-2025-GRATIS-DOWNLOAD.pdf" TargetMode="External"/><Relationship Id="rId76" Type="http://schemas.openxmlformats.org/officeDocument/2006/relationships/hyperlink" Target="https://belangrijk1.s3.eu-central-1.amazonaws.com/Baby-Checklist-PDF-2025-GRATIS-DOWNLOAD.pdf" TargetMode="External"/><Relationship Id="rId77" Type="http://schemas.openxmlformats.org/officeDocument/2006/relationships/hyperlink" Target="https://belangrijk1.s3.eu-central-1.amazonaws.com/Babykamer-Checklist-PDF-2025-GRATIS-DOWNLOAD.pdf" TargetMode="External"/><Relationship Id="rId78" Type="http://schemas.openxmlformats.org/officeDocument/2006/relationships/hyperlink" Target="https://belangrijk1.s3.eu-central-1.amazonaws.com/Babylist-Checklist-PDF-2025-GRATIS-DOWNLOAD.pdf" TargetMode="External"/><Relationship Id="rId79" Type="http://schemas.openxmlformats.org/officeDocument/2006/relationships/hyperlink" Target="https://belangrijk1.s3.eu-central-1.amazonaws.com/Babyspullen-Checklist-PDF-2025-GRATIS-DOWNLOAD.pdf" TargetMode="External"/><Relationship Id="rId80" Type="http://schemas.openxmlformats.org/officeDocument/2006/relationships/hyperlink" Target="https://belangrijk1.s3.eu-central-1.amazonaws.com/Babyuitzet-Checklist-PDF-2025-GRATIS-DOWNLOAD.pdf" TargetMode="External"/><Relationship Id="rId81" Type="http://schemas.openxmlformats.org/officeDocument/2006/relationships/hyperlink" Target="https://belangrijk1.s3.eu-central-1.amazonaws.com/Bdsm-Checklist-PDF-2025-GRATIS-DOWNLOAD.pdf" TargetMode="External"/><Relationship Id="rId82" Type="http://schemas.openxmlformats.org/officeDocument/2006/relationships/hyperlink" Target="https://belangrijk1.s3.eu-central-1.amazonaws.com/Bedrijfsovername-Checklist-PDF-2025-GRATIS-DOWNLOAD.pdf" TargetMode="External"/><Relationship Id="rId83" Type="http://schemas.openxmlformats.org/officeDocument/2006/relationships/hyperlink" Target="https://belangrijk1.s3.eu-central-1.amazonaws.com/Bedrijfsverhuizing-Checklist-PDF-2025-GRATIS-DOWNLOAD.pdf" TargetMode="External"/><Relationship Id="rId84" Type="http://schemas.openxmlformats.org/officeDocument/2006/relationships/hyperlink" Target="https://belangrijk1.s3.eu-central-1.amazonaws.com/Begrafenis-Regelen-Checklist-PDF-2025-GRATIS-DOWNLOAD.pdf" TargetMode="External"/><Relationship Id="rId85" Type="http://schemas.openxmlformats.org/officeDocument/2006/relationships/hyperlink" Target="https://belangrijk1.s3.eu-central-1.amazonaws.com/Belastingdienst-Scheiden-Checklist-PDF-2025-GRATIS-DOWNLOAD.pdf" TargetMode="External"/><Relationship Id="rId86" Type="http://schemas.openxmlformats.org/officeDocument/2006/relationships/hyperlink" Target="https://belangrijk1.s3.eu-central-1.amazonaws.com/Bevalling-Checklist-PDF-2025-GRATIS-DOWNLOAD.pdf" TargetMode="External"/><Relationship Id="rId87" Type="http://schemas.openxmlformats.org/officeDocument/2006/relationships/hyperlink" Target="https://belangrijk1.s3.eu-central-1.amazonaws.com/Bevalling-Ziekenhuis-Checklist-PDF-2025-GRATIS-DOWNLOAD.pdf" TargetMode="External"/><Relationship Id="rId88" Type="http://schemas.openxmlformats.org/officeDocument/2006/relationships/hyperlink" Target="https://belangrijk1.s3.eu-central-1.amazonaws.com/Bezichtiging-Checklist-PDF-2025-GRATIS-DOWNLOAD.pdf" TargetMode="External"/><Relationship Id="rId89" Type="http://schemas.openxmlformats.org/officeDocument/2006/relationships/hyperlink" Target="https://belangrijk1.s3.eu-central-1.amazonaws.com/Bezichtiging-Huis-Checklist-PDF-2025-GRATIS-DOWNLOAD.pdf" TargetMode="External"/><Relationship Id="rId90" Type="http://schemas.openxmlformats.org/officeDocument/2006/relationships/hyperlink" Target="https://belangrijk1.s3.eu-central-1.amazonaws.com/Bhv-Checklist-PDF-2025-GRATIS-DOWNLOAD.pdf" TargetMode="External"/><Relationship Id="rId91" Type="http://schemas.openxmlformats.org/officeDocument/2006/relationships/hyperlink" Target="https://belangrijk1.s3.eu-central-1.amazonaws.com/Boot-Winterklaar-Maken-Checklist-PDF-2025-GRATIS-DOWNLOAD.pdf" TargetMode="External"/><Relationship Id="rId92" Type="http://schemas.openxmlformats.org/officeDocument/2006/relationships/hyperlink" Target="https://belangrijk1.s3.eu-central-1.amazonaws.com/Bouwkundige-Keuring-Checklist-PDF-2025-GRATIS-DOWNLOAD.pdf" TargetMode="External"/><Relationship Id="rId93" Type="http://schemas.openxmlformats.org/officeDocument/2006/relationships/hyperlink" Target="https://belangrijk1.s3.eu-central-1.amazonaws.com/Bovag-Caravan-Keuring-Checklist-PDF-2025-GRATIS-DOWNLOAD.pdf" TargetMode="External"/><Relationship Id="rId94" Type="http://schemas.openxmlformats.org/officeDocument/2006/relationships/hyperlink" Target="https://belangrijk1.s3.eu-central-1.amazonaws.com/Bridal-Checklist-PDF-2025-GRATIS-DOWNLOAD.pdf" TargetMode="External"/><Relationship Id="rId95" Type="http://schemas.openxmlformats.org/officeDocument/2006/relationships/hyperlink" Target="https://belangrijk1.s3.eu-central-1.amazonaws.com/Bruiloft-Organiseren-Checklist-PDF-2025-GRATIS-DOWNLOAD.pdf" TargetMode="External"/><Relationship Id="rId96" Type="http://schemas.openxmlformats.org/officeDocument/2006/relationships/hyperlink" Target="https://belangrijk1.s3.eu-central-1.amazonaws.com/Bruiloft-Planning-Checklist-PDF-2025-GRATIS-DOWNLOAD.pdf" TargetMode="External"/><Relationship Id="rId97" Type="http://schemas.openxmlformats.org/officeDocument/2006/relationships/hyperlink" Target="https://belangrijk1.s3.eu-central-1.amazonaws.com/Bug-Out-Bag-Checklist-PDF-2025-GRATIS-DOWNLOAD.pdf" TargetMode="External"/><Relationship Id="rId98" Type="http://schemas.openxmlformats.org/officeDocument/2006/relationships/hyperlink" Target="https://belangrijk1.s3.eu-central-1.amazonaws.com/Business-Checklist-PDF-2025-GRATIS-DOWNLOAD.pdf" TargetMode="External"/><Relationship Id="rId99" Type="http://schemas.openxmlformats.org/officeDocument/2006/relationships/hyperlink" Target="https://belangrijk1.s3.eu-central-1.amazonaws.com/Business-Plan-Checklist-PDF-2025-GRATIS-DOWNLOAD.pdf" TargetMode="External"/><Relationship Id="rId100" Type="http://schemas.openxmlformats.org/officeDocument/2006/relationships/hyperlink" Target="https://belangrijk1.s3.eu-central-1.amazonaws.com/Camper-Checklist-PDF-2025-GRATIS-DOWNLOAD.pdf" TargetMode="External"/><Relationship Id="rId101" Type="http://schemas.openxmlformats.org/officeDocument/2006/relationships/hyperlink" Target="https://belangrijk1.s3.eu-central-1.amazonaws.com/Camper-Winterstalling-Checklist-PDF-2025-GRATIS-DOWNLOAD.pdf" TargetMode="External"/><Relationship Id="rId102" Type="http://schemas.openxmlformats.org/officeDocument/2006/relationships/hyperlink" Target="https://belangrijk1.s3.eu-central-1.amazonaws.com/Ceremoniemeester-Checklist-PDF-2025-GRATIS-DOWNLOAD.pdf" TargetMode="External"/><Relationship Id="rId103" Type="http://schemas.openxmlformats.org/officeDocument/2006/relationships/hyperlink" Target="https://belangrijk1.s3.eu-central-1.amazonaws.com/Checklist-18-Jaar-PDF-2025-GRATIS-DOWNLOAD.pdf" TargetMode="External"/><Relationship Id="rId104" Type="http://schemas.openxmlformats.org/officeDocument/2006/relationships/hyperlink" Target="https://belangrijk1.s3.eu-central-1.amazonaws.com/Checklist-Aangifte-Erfbelasting-PDF-2025-GRATIS-DOWNLOAD.pdf" TargetMode="External"/><Relationship Id="rId105" Type="http://schemas.openxmlformats.org/officeDocument/2006/relationships/hyperlink" Target="https://belangrijk1.s3.eu-central-1.amazonaws.com/Checklist-Aankoop-Appartement-PDF-2025-GRATIS-DOWNLOAD.pdf" TargetMode="External"/><Relationship Id="rId106" Type="http://schemas.openxmlformats.org/officeDocument/2006/relationships/hyperlink" Target="https://belangrijk1.s3.eu-central-1.amazonaws.com/Checklist-Aankoop-Auto-PDF-2025-GRATIS-DOWNLOAD.pdf" TargetMode="External"/><Relationship Id="rId107" Type="http://schemas.openxmlformats.org/officeDocument/2006/relationships/hyperlink" Target="https://belangrijk1.s3.eu-central-1.amazonaws.com/Checklist-Aankoop-Huis-PDF-2025-GRATIS-DOWNLOAD.pdf" TargetMode="External"/><Relationship Id="rId108" Type="http://schemas.openxmlformats.org/officeDocument/2006/relationships/hyperlink" Target="https://belangrijk1.s3.eu-central-1.amazonaws.com/Checklist-Aankoop-Kitten-PDF-2025-GRATIS-DOWNLOAD.pdf" TargetMode="External"/><Relationship Id="rId109" Type="http://schemas.openxmlformats.org/officeDocument/2006/relationships/hyperlink" Target="https://belangrijk1.s3.eu-central-1.amazonaws.com/Checklist-Aankoop-Puppy-PDF-2025-GRATIS-DOWNLOAD.pdf" TargetMode="External"/><Relationship Id="rId110" Type="http://schemas.openxmlformats.org/officeDocument/2006/relationships/hyperlink" Target="https://belangrijk1.s3.eu-central-1.amazonaws.com/Checklist-Aankoopkeuring-Boot-PDF-2025-GRATIS-DOWNLOAD.pdf" TargetMode="External"/><Relationship Id="rId111" Type="http://schemas.openxmlformats.org/officeDocument/2006/relationships/hyperlink" Target="https://belangrijk1.s3.eu-central-1.amazonaws.com/Checklist-Aanschaf-Hond-PDF-2025-GRATIS-DOWNLOAD.pdf" TargetMode="External"/><Relationship Id="rId112" Type="http://schemas.openxmlformats.org/officeDocument/2006/relationships/hyperlink" Target="https://belangrijk1.s3.eu-central-1.amazonaws.com/Checklist-Add-Kind-PDF-2025-GRATIS-DOWNLOAD.pdf" TargetMode="External"/><Relationship Id="rId113" Type="http://schemas.openxmlformats.org/officeDocument/2006/relationships/hyperlink" Target="https://belangrijk1.s3.eu-central-1.amazonaws.com/Checklist-Adreswijziging-PDF-2025-GRATIS-DOWNLOAD.pdf" TargetMode="External"/><Relationship Id="rId114" Type="http://schemas.openxmlformats.org/officeDocument/2006/relationships/hyperlink" Target="https://belangrijk1.s3.eu-central-1.amazonaws.com/Checklist-Ai-PDF-2025-GRATIS-DOWNLOAD.pdf" TargetMode="External"/><Relationship Id="rId115" Type="http://schemas.openxmlformats.org/officeDocument/2006/relationships/hyperlink" Target="https://belangrijk1.s3.eu-central-1.amazonaws.com/Checklist-Amerika-Vakantie-PDF-2025-GRATIS-DOWNLOAD.pdf" TargetMode="External"/><Relationship Id="rId116" Type="http://schemas.openxmlformats.org/officeDocument/2006/relationships/hyperlink" Target="https://belangrijk1.s3.eu-central-1.amazonaws.com/Checklist-Arbeidsvoorwaardengesprek-PDF-2025-GRATIS-DOWNLOAD.pdf" TargetMode="External"/><Relationship Id="rId117" Type="http://schemas.openxmlformats.org/officeDocument/2006/relationships/hyperlink" Target="https://belangrijk1.s3.eu-central-1.amazonaws.com/Checklist-Auto-Onderhoud-PDF-2025-GRATIS-DOWNLOAD.pdf" TargetMode="External"/><Relationship Id="rId118" Type="http://schemas.openxmlformats.org/officeDocument/2006/relationships/hyperlink" Target="https://belangrijk1.s3.eu-central-1.amazonaws.com/Checklist-Auto-Verkopen-PDF-2025-GRATIS-DOWNLOAD.pdf" TargetMode="External"/><Relationship Id="rId119" Type="http://schemas.openxmlformats.org/officeDocument/2006/relationships/hyperlink" Target="https://belangrijk1.s3.eu-central-1.amazonaws.com/Checklist-Autovakantie-PDF-2025-GRATIS-DOWNLOAD.pdf" TargetMode="External"/><Relationship Id="rId120" Type="http://schemas.openxmlformats.org/officeDocument/2006/relationships/hyperlink" Target="https://belangrijk1.s3.eu-central-1.amazonaws.com/Checklist-Avg-PDF-2025-GRATIS-DOWNLOAD.pdf" TargetMode="External"/><Relationship Id="rId121" Type="http://schemas.openxmlformats.org/officeDocument/2006/relationships/hyperlink" Target="https://belangrijk1.s3.eu-central-1.amazonaws.com/Checklist-Baby-Op-Komst-PDF-2025-GRATIS-DOWNLOAD.pdf" TargetMode="External"/><Relationship Id="rId122" Type="http://schemas.openxmlformats.org/officeDocument/2006/relationships/hyperlink" Target="https://belangrijk1.s3.eu-central-1.amazonaws.com/Checklist-Baby-PDF-2025-GRATIS-DOWNLOAD.pdf" TargetMode="External"/><Relationship Id="rId123" Type="http://schemas.openxmlformats.org/officeDocument/2006/relationships/hyperlink" Target="https://belangrijk1.s3.eu-central-1.amazonaws.com/Checklist-Backpacken-Azie-PDF-2025-GRATIS-DOWNLOAD.pdf" TargetMode="External"/><Relationship Id="rId124" Type="http://schemas.openxmlformats.org/officeDocument/2006/relationships/hyperlink" Target="https://belangrijk1.s3.eu-central-1.amazonaws.com/Checklist-Backpacken-Indonesie-PDF-2025-GRATIS-DOWNLOAD.pdf" TargetMode="External"/><Relationship Id="rId125" Type="http://schemas.openxmlformats.org/officeDocument/2006/relationships/hyperlink" Target="https://belangrijk1.s3.eu-central-1.amazonaws.com/Checklist-Badkamer-Verbouwen-PDF-2025-GRATIS-DOWNLOAD.pdf" TargetMode="External"/><Relationship Id="rId126" Type="http://schemas.openxmlformats.org/officeDocument/2006/relationships/hyperlink" Target="https://belangrijk1.s3.eu-central-1.amazonaws.com/Checklist-Bedrijfsbeeindiging-PDF-2025-GRATIS-DOWNLOAD.pdf" TargetMode="External"/><Relationship Id="rId127" Type="http://schemas.openxmlformats.org/officeDocument/2006/relationships/hyperlink" Target="https://belangrijk1.s3.eu-central-1.amazonaws.com/Checklist-Beheerder-Brandmeldinstallatie-PDF-2025-GRATIS-DOWNLOAD.pdf" TargetMode="External"/><Relationship Id="rId128" Type="http://schemas.openxmlformats.org/officeDocument/2006/relationships/hyperlink" Target="https://belangrijk1.s3.eu-central-1.amazonaws.com/Checklist-Belastingaangifte-2026-PDF-2025-GRATIS-DOWNLOAD.pdf" TargetMode="External"/><Relationship Id="rId129" Type="http://schemas.openxmlformats.org/officeDocument/2006/relationships/hyperlink" Target="https://belangrijk1.s3.eu-central-1.amazonaws.com/Checklist-Belastingdienst-Schijnzelfstandigheid-PDF-2025-GRATIS-DOWNLOAD.pdf" TargetMode="External"/><Relationship Id="rId130" Type="http://schemas.openxmlformats.org/officeDocument/2006/relationships/hyperlink" Target="https://belangrijk1.s3.eu-central-1.amazonaws.com/Checklist-Bevallen-Ziekenhuis-PDF-2025-GRATIS-DOWNLOAD.pdf" TargetMode="External"/><Relationship Id="rId131" Type="http://schemas.openxmlformats.org/officeDocument/2006/relationships/hyperlink" Target="https://belangrijk1.s3.eu-central-1.amazonaws.com/Checklist-Bevallingstas-PDF-2025-GRATIS-DOWNLOAD.pdf" TargetMode="External"/><Relationship Id="rId132" Type="http://schemas.openxmlformats.org/officeDocument/2006/relationships/hyperlink" Target="https://belangrijk1.s3.eu-central-1.amazonaws.com/Checklist-Bezichtiging-Huis-PDF-2025-GRATIS-DOWNLOAD.pdf" TargetMode="External"/><Relationship Id="rId133" Type="http://schemas.openxmlformats.org/officeDocument/2006/relationships/hyperlink" Target="https://belangrijk1.s3.eu-central-1.amazonaws.com/Checklist-Bij-Overlijden-Ouder-PDF-2025-GRATIS-DOWNLOAD.pdf" TargetMode="External"/><Relationship Id="rId134" Type="http://schemas.openxmlformats.org/officeDocument/2006/relationships/hyperlink" Target="https://belangrijk1.s3.eu-central-1.amazonaws.com/Checklist-Bij-Overlijden-Ouders-PDF-2025-GRATIS-DOWNLOAD.pdf" TargetMode="External"/><Relationship Id="rId135" Type="http://schemas.openxmlformats.org/officeDocument/2006/relationships/hyperlink" Target="https://belangrijk1.s3.eu-central-1.amazonaws.com/Checklist-Bij-Overlijden-PDF-2025-GRATIS-DOWNLOAD.pdf" TargetMode="External"/><Relationship Id="rId136" Type="http://schemas.openxmlformats.org/officeDocument/2006/relationships/hyperlink" Target="https://belangrijk1.s3.eu-central-1.amazonaws.com/Checklist-Bouwbesluit-PDF-2025-GRATIS-DOWNLOAD.pdf" TargetMode="External"/><Relationship Id="rId137" Type="http://schemas.openxmlformats.org/officeDocument/2006/relationships/hyperlink" Target="https://belangrijk1.s3.eu-central-1.amazonaws.com/Checklist-Bouwen-Huis-PDF-2025-GRATIS-DOWNLOAD.pdf" TargetMode="External"/><Relationship Id="rId138" Type="http://schemas.openxmlformats.org/officeDocument/2006/relationships/hyperlink" Target="https://belangrijk1.s3.eu-central-1.amazonaws.com/Checklist-Brandveiligheid-PDF-2025-GRATIS-DOWNLOAD.pdf" TargetMode="External"/><Relationship Id="rId139" Type="http://schemas.openxmlformats.org/officeDocument/2006/relationships/hyperlink" Target="https://belangrijk1.s3.eu-central-1.amazonaws.com/Checklist-Bruiloft-Pdf-PDF-2025-GRATIS-DOWNLOAD.pdf" TargetMode="External"/><Relationship Id="rId140" Type="http://schemas.openxmlformats.org/officeDocument/2006/relationships/hyperlink" Target="https://belangrijk1.s3.eu-central-1.amazonaws.com/Checklist-Camper-Winterklaar-Maken-PDF-2025-GRATIS-DOWNLOAD.pdf" TargetMode="External"/><Relationship Id="rId141" Type="http://schemas.openxmlformats.org/officeDocument/2006/relationships/hyperlink" Target="https://belangrijk1.s3.eu-central-1.amazonaws.com/Checklist-Citytrip-PDF-2025-GRATIS-DOWNLOAD.pdf" TargetMode="External"/><Relationship Id="rId142" Type="http://schemas.openxmlformats.org/officeDocument/2006/relationships/hyperlink" Target="https://belangrijk1.s3.eu-central-1.amazonaws.com/Checklist-Compliance-PDF-2025-GRATIS-DOWNLOAD.pdf" TargetMode="External"/><Relationship Id="rId143" Type="http://schemas.openxmlformats.org/officeDocument/2006/relationships/hyperlink" Target="https://belangrijk1.s3.eu-central-1.amazonaws.com/Checklist-Costa-Rica-PDF-2025-GRATIS-DOWNLOAD.pdf" TargetMode="External"/><Relationship Id="rId144" Type="http://schemas.openxmlformats.org/officeDocument/2006/relationships/hyperlink" Target="https://belangrijk1.s3.eu-central-1.amazonaws.com/Checklist-Crematie-PDF-2025-GRATIS-DOWNLOAD.pdf" TargetMode="External"/><Relationship Id="rId145" Type="http://schemas.openxmlformats.org/officeDocument/2006/relationships/hyperlink" Target="https://belangrijk1.s3.eu-central-1.amazonaws.com/Checklist-Cv-PDF-2025-GRATIS-DOWNLOAD.pdf" TargetMode="External"/><Relationship Id="rId146" Type="http://schemas.openxmlformats.org/officeDocument/2006/relationships/hyperlink" Target="https://belangrijk1.s3.eu-central-1.amazonaws.com/Checklist-Digitale-Nalatenschap-PDF-2025-GRATIS-DOWNLOAD.pdf" TargetMode="External"/><Relationship Id="rId147" Type="http://schemas.openxmlformats.org/officeDocument/2006/relationships/hyperlink" Target="https://belangrijk1.s3.eu-central-1.amazonaws.com/Checklist-Duurzame-Inzetbaarheid-PDF-2025-GRATIS-DOWNLOAD.pdf" TargetMode="External"/><Relationship Id="rId148" Type="http://schemas.openxmlformats.org/officeDocument/2006/relationships/hyperlink" Target="https://belangrijk1.s3.eu-central-1.amazonaws.com/Checklist-Echtscheidingsconvenant-PDF-2025-GRATIS-DOWNLOAD.pdf" TargetMode="External"/><Relationship Id="rId149" Type="http://schemas.openxmlformats.org/officeDocument/2006/relationships/hyperlink" Target="https://belangrijk1.s3.eu-central-1.amazonaws.com/Checklist-Eerste-Huis-Kopen-PDF-2025-GRATIS-DOWNLOAD.pdf" TargetMode="External"/><Relationship Id="rId150" Type="http://schemas.openxmlformats.org/officeDocument/2006/relationships/hyperlink" Target="https://belangrijk1.s3.eu-central-1.amazonaws.com/Checklist-Effectief-Vergaderen-PDF-2025-GRATIS-DOWNLOAD.pdf" TargetMode="External"/><Relationship Id="rId151" Type="http://schemas.openxmlformats.org/officeDocument/2006/relationships/hyperlink" Target="https://belangrijk1.s3.eu-central-1.amazonaws.com/Checklist-Ehbo-Doos-PDF-2025-GRATIS-DOWNLOAD.pdf" TargetMode="External"/><Relationship Id="rId152" Type="http://schemas.openxmlformats.org/officeDocument/2006/relationships/hyperlink" Target="https://belangrijk1.s3.eu-central-1.amazonaws.com/Checklist-Ehbo-Koffer-PDF-2025-GRATIS-DOWNLOAD.pdf" TargetMode="External"/><Relationship Id="rId153" Type="http://schemas.openxmlformats.org/officeDocument/2006/relationships/hyperlink" Target="https://belangrijk1.s3.eu-central-1.amazonaws.com/Checklist-Eigen-Bedrijf-Starten-PDF-2025-GRATIS-DOWNLOAD.pdf" TargetMode="External"/><Relationship Id="rId154" Type="http://schemas.openxmlformats.org/officeDocument/2006/relationships/hyperlink" Target="https://belangrijk1.s3.eu-central-1.amazonaws.com/Checklist-Emigratie-PDF-2025-GRATIS-DOWNLOAD.pdf" TargetMode="External"/><Relationship Id="rId155" Type="http://schemas.openxmlformats.org/officeDocument/2006/relationships/hyperlink" Target="https://belangrijk1.s3.eu-central-1.amazonaws.com/Checklist-Emigreren-PDF-2025-GRATIS-DOWNLOAD.pdf" TargetMode="External"/><Relationship Id="rId156" Type="http://schemas.openxmlformats.org/officeDocument/2006/relationships/hyperlink" Target="https://belangrijk1.s3.eu-central-1.amazonaws.com/Checklist-Energiebesparing-PDF-2025-GRATIS-DOWNLOAD.pdf" TargetMode="External"/><Relationship Id="rId157" Type="http://schemas.openxmlformats.org/officeDocument/2006/relationships/hyperlink" Target="https://belangrijk1.s3.eu-central-1.amazonaws.com/Checklist-Energielabel-PDF-2025-GRATIS-DOWNLOAD.pdf" TargetMode="External"/><Relationship Id="rId158" Type="http://schemas.openxmlformats.org/officeDocument/2006/relationships/hyperlink" Target="https://belangrijk1.s3.eu-central-1.amazonaws.com/Checklist-Erfbelasting-PDF-2025-GRATIS-DOWNLOAD.pdf" TargetMode="External"/><Relationship Id="rId159" Type="http://schemas.openxmlformats.org/officeDocument/2006/relationships/hyperlink" Target="https://belangrijk1.s3.eu-central-1.amazonaws.com/Checklist-Erfenis-PDF-2025-GRATIS-DOWNLOAD.pdf" TargetMode="External"/><Relationship Id="rId160" Type="http://schemas.openxmlformats.org/officeDocument/2006/relationships/hyperlink" Target="https://belangrijk1.s3.eu-central-1.amazonaws.com/Checklist-Evenement-Organiseren-PDF-2025-GRATIS-DOWNLOAD.pdf" TargetMode="External"/><Relationship Id="rId161" Type="http://schemas.openxmlformats.org/officeDocument/2006/relationships/hyperlink" Target="https://belangrijk1.s3.eu-central-1.amazonaws.com/Checklist-Event-Organisation-PDF-2025-GRATIS-DOWNLOAD.pdf" TargetMode="External"/><Relationship Id="rId162" Type="http://schemas.openxmlformats.org/officeDocument/2006/relationships/hyperlink" Target="https://belangrijk1.s3.eu-central-1.amazonaws.com/Checklist-Event-Organizer-PDF-2025-GRATIS-DOWNLOAD.pdf" TargetMode="External"/><Relationship Id="rId163" Type="http://schemas.openxmlformats.org/officeDocument/2006/relationships/hyperlink" Target="https://belangrijk1.s3.eu-central-1.amazonaws.com/Checklist-Event-Planning-PDF-2025-GRATIS-DOWNLOAD.pdf" TargetMode="External"/><Relationship Id="rId164" Type="http://schemas.openxmlformats.org/officeDocument/2006/relationships/hyperlink" Target="https://belangrijk1.s3.eu-central-1.amazonaws.com/Checklist-Executeur-Testamentair-PDF-2025-GRATIS-DOWNLOAD.pdf" TargetMode="External"/><Relationship Id="rId165" Type="http://schemas.openxmlformats.org/officeDocument/2006/relationships/hyperlink" Target="https://belangrijk1.s3.eu-central-1.amazonaws.com/Checklist-Feest-Organiseren-PDF-2025-GRATIS-DOWNLOAD.pdf" TargetMode="External"/><Relationship Id="rId166" Type="http://schemas.openxmlformats.org/officeDocument/2006/relationships/hyperlink" Target="https://belangrijk1.s3.eu-central-1.amazonaws.com/Checklist-Festival-PDF-2025-GRATIS-DOWNLOAD.pdf" TargetMode="External"/><Relationship Id="rId167" Type="http://schemas.openxmlformats.org/officeDocument/2006/relationships/hyperlink" Target="https://belangrijk1.s3.eu-central-1.amazonaws.com/Checklist-For-A-Wedding-PDF-2025-GRATIS-DOWNLOAD.pdf" TargetMode="External"/><Relationship Id="rId168" Type="http://schemas.openxmlformats.org/officeDocument/2006/relationships/hyperlink" Target="https://belangrijk1.s3.eu-central-1.amazonaws.com/Checklist-Frequent-Verzuimgesprek-PDF-2025-GRATIS-DOWNLOAD.pdf" TargetMode="External"/><Relationship Id="rId169" Type="http://schemas.openxmlformats.org/officeDocument/2006/relationships/hyperlink" Target="https://belangrijk1.s3.eu-central-1.amazonaws.com/Checklist-Geboorte-PDF-2025-GRATIS-DOWNLOAD.pdf" TargetMode="External"/><Relationship Id="rId170" Type="http://schemas.openxmlformats.org/officeDocument/2006/relationships/hyperlink" Target="https://belangrijk1.s3.eu-central-1.amazonaws.com/Checklist-Gemeubileerd-Verhuren-PDF-2025-GRATIS-DOWNLOAD.pdf" TargetMode="External"/><Relationship Id="rId171" Type="http://schemas.openxmlformats.org/officeDocument/2006/relationships/hyperlink" Target="https://belangrijk1.s3.eu-central-1.amazonaws.com/Checklist-Geregistreerd-Partnerschap-PDF-2025-GRATIS-DOWNLOAD.pdf" TargetMode="External"/><Relationship Id="rId172" Type="http://schemas.openxmlformats.org/officeDocument/2006/relationships/hyperlink" Target="https://belangrijk1.s3.eu-central-1.amazonaws.com/Checklist-Haccp-PDF-2025-GRATIS-DOWNLOAD.pdf" TargetMode="External"/><Relationship Id="rId173" Type="http://schemas.openxmlformats.org/officeDocument/2006/relationships/hyperlink" Target="https://belangrijk1.s3.eu-central-1.amazonaws.com/Checklist-Handbagage-PDF-2025-GRATIS-DOWNLOAD.pdf" TargetMode="External"/><Relationship Id="rId174" Type="http://schemas.openxmlformats.org/officeDocument/2006/relationships/hyperlink" Target="https://belangrijk1.s3.eu-central-1.amazonaws.com/Checklist-Hond-Kopen-PDF-2025-GRATIS-DOWNLOAD.pdf" TargetMode="External"/><Relationship Id="rId175" Type="http://schemas.openxmlformats.org/officeDocument/2006/relationships/hyperlink" Target="https://belangrijk1.s3.eu-central-1.amazonaws.com/Checklist-Huis-Gekocht-PDF-2025-GRATIS-DOWNLOAD.pdf" TargetMode="External"/><Relationship Id="rId176" Type="http://schemas.openxmlformats.org/officeDocument/2006/relationships/hyperlink" Target="https://belangrijk1.s3.eu-central-1.amazonaws.com/Checklist-Huis-Verkocht-PDF-2025-GRATIS-DOWNLOAD.pdf" TargetMode="External"/><Relationship Id="rId177" Type="http://schemas.openxmlformats.org/officeDocument/2006/relationships/hyperlink" Target="https://belangrijk1.s3.eu-central-1.amazonaws.com/Checklist-Huis-Verkopen-En-Verhuizen-PDF-2025-GRATIS-DOWNLOAD.pdf" TargetMode="External"/><Relationship Id="rId178" Type="http://schemas.openxmlformats.org/officeDocument/2006/relationships/hyperlink" Target="https://belangrijk1.s3.eu-central-1.amazonaws.com/Checklist-Huis-Verkopen-PDF-2025-GRATIS-DOWNLOAD.pdf" TargetMode="External"/><Relationship Id="rId179" Type="http://schemas.openxmlformats.org/officeDocument/2006/relationships/hyperlink" Target="https://belangrijk1.s3.eu-central-1.amazonaws.com/Checklist-Hypotheek-PDF-2025-GRATIS-DOWNLOAD.pdf" TargetMode="External"/><Relationship Id="rId180" Type="http://schemas.openxmlformats.org/officeDocument/2006/relationships/hyperlink" Target="https://belangrijk1.s3.eu-central-1.amazonaws.com/Checklist-Hypotheekaanvraag-PDF-2025-GRATIS-DOWNLOAD.pdf" TargetMode="External"/><Relationship Id="rId181" Type="http://schemas.openxmlformats.org/officeDocument/2006/relationships/hyperlink" Target="https://belangrijk1.s3.eu-central-1.amazonaws.com/Checklist-Hypotheekgesprek-PDF-2025-GRATIS-DOWNLOAD.pdf" TargetMode="External"/><Relationship Id="rId182" Type="http://schemas.openxmlformats.org/officeDocument/2006/relationships/hyperlink" Target="https://belangrijk1.s3.eu-central-1.amazonaws.com/Checklist-Inboedelverzekering-PDF-2025-GRATIS-DOWNLOAD.pdf" TargetMode="External"/><Relationship Id="rId183" Type="http://schemas.openxmlformats.org/officeDocument/2006/relationships/hyperlink" Target="https://belangrijk1.s3.eu-central-1.amazonaws.com/Checklist-Inwerkprogramma-PDF-2025-GRATIS-DOWNLOAD.pdf" TargetMode="External"/><Relationship Id="rId184" Type="http://schemas.openxmlformats.org/officeDocument/2006/relationships/hyperlink" Target="https://belangrijk1.s3.eu-central-1.amazonaws.com/Checklist-Iso-14001-PDF-2025-GRATIS-DOWNLOAD.pdf" TargetMode="External"/><Relationship Id="rId185" Type="http://schemas.openxmlformats.org/officeDocument/2006/relationships/hyperlink" Target="https://belangrijk1.s3.eu-central-1.amazonaws.com/Checklist-Iso-9001-PDF-2025-GRATIS-DOWNLOAD.pdf" TargetMode="External"/><Relationship Id="rId186" Type="http://schemas.openxmlformats.org/officeDocument/2006/relationships/hyperlink" Target="https://belangrijk1.s3.eu-central-1.amazonaws.com/Checklist-Jaarafsluiting-PDF-2025-GRATIS-DOWNLOAD.pdf" TargetMode="External"/><Relationship Id="rId187" Type="http://schemas.openxmlformats.org/officeDocument/2006/relationships/hyperlink" Target="https://belangrijk1.s3.eu-central-1.amazonaws.com/Checklist-Jaarrekening-Kleine-Rechtspersonen-PDF-2025-GRATIS-DOWNLOAD.pdf" TargetMode="External"/><Relationship Id="rId188" Type="http://schemas.openxmlformats.org/officeDocument/2006/relationships/hyperlink" Target="https://belangrijk1.s3.eu-central-1.amazonaws.com/Checklist-Jaarrekening-PDF-2025-GRATIS-DOWNLOAD.pdf" TargetMode="External"/><Relationship Id="rId189" Type="http://schemas.openxmlformats.org/officeDocument/2006/relationships/hyperlink" Target="https://belangrijk1.s3.eu-central-1.amazonaws.com/Checklist-Kamperen-Met-Tent-PDF-2025-GRATIS-DOWNLOAD.pdf" TargetMode="External"/><Relationship Id="rId190" Type="http://schemas.openxmlformats.org/officeDocument/2006/relationships/hyperlink" Target="https://belangrijk1.s3.eu-central-1.amazonaws.com/Checklist-Kascommissie-Vve-PDF-2025-GRATIS-DOWNLOAD.pdf" TargetMode="External"/><Relationship Id="rId191" Type="http://schemas.openxmlformats.org/officeDocument/2006/relationships/hyperlink" Target="https://belangrijk1.s3.eu-central-1.amazonaws.com/Checklist-Keuken-Verbouwen-PDF-2025-GRATIS-DOWNLOAD.pdf" TargetMode="External"/><Relationship Id="rId192" Type="http://schemas.openxmlformats.org/officeDocument/2006/relationships/hyperlink" Target="https://belangrijk1.s3.eu-central-1.amazonaws.com/Checklist-Keuren-Ladders-En-Trappen-PDF-2025-GRATIS-DOWNLOAD.pdf" TargetMode="External"/><Relationship Id="rId193" Type="http://schemas.openxmlformats.org/officeDocument/2006/relationships/hyperlink" Target="https://belangrijk1.s3.eu-central-1.amazonaws.com/Checklist-Kleine-Beurt-Auto-PDF-2025-GRATIS-DOWNLOAD.pdf" TargetMode="External"/><Relationship Id="rId194" Type="http://schemas.openxmlformats.org/officeDocument/2006/relationships/hyperlink" Target="https://belangrijk1.s3.eu-central-1.amazonaws.com/Checklist-Koffer-Inpakken-PDF-2025-GRATIS-DOWNLOAD.pdf" TargetMode="External"/><Relationship Id="rId195" Type="http://schemas.openxmlformats.org/officeDocument/2006/relationships/hyperlink" Target="https://belangrijk1.s3.eu-central-1.amazonaws.com/Checklist-Koopwoning-PDF-2025-GRATIS-DOWNLOAD.pdf" TargetMode="External"/><Relationship Id="rId196" Type="http://schemas.openxmlformats.org/officeDocument/2006/relationships/hyperlink" Target="https://belangrijk1.s3.eu-central-1.amazonaws.com/Checklist-Kraamzorg-PDF-2025-GRATIS-DOWNLOAD.pdf" TargetMode="External"/><Relationship Id="rId197" Type="http://schemas.openxmlformats.org/officeDocument/2006/relationships/hyperlink" Target="https://belangrijk1.s3.eu-central-1.amazonaws.com/Checklist-Legionella-PDF-2025-GRATIS-DOWNLOAD.pdf" TargetMode="External"/><Relationship Id="rId198" Type="http://schemas.openxmlformats.org/officeDocument/2006/relationships/hyperlink" Target="https://belangrijk1.s3.eu-central-1.amazonaws.com/Checklist-Levenstestament-PDF-2025-GRATIS-DOWNLOAD.pdf" TargetMode="External"/><Relationship Id="rId199" Type="http://schemas.openxmlformats.org/officeDocument/2006/relationships/hyperlink" Target="https://belangrijk1.s3.eu-central-1.amazonaws.com/Checklist-Maandelijkse-Controle-Brandmeldinstallatie-PDF-2025-GRATIS-DOWNLOAD.pdf" TargetMode="External"/><Relationship Id="rId200" Type="http://schemas.openxmlformats.org/officeDocument/2006/relationships/hyperlink" Target="https://belangrijk1.s3.eu-central-1.amazonaws.com/Checklist-Machineveiligheid-PDF-2025-GRATIS-DOWNLOAD.pdf" TargetMode="External"/><Relationship Id="rId201" Type="http://schemas.openxmlformats.org/officeDocument/2006/relationships/hyperlink" Target="https://belangrijk1.s3.eu-central-1.amazonaws.com/Checklist-Magazijnstellingen-PDF-2025-GRATIS-DOWNLOAD.pdf" TargetMode="External"/><Relationship Id="rId202" Type="http://schemas.openxmlformats.org/officeDocument/2006/relationships/hyperlink" Target="https://belangrijk1.s3.eu-central-1.amazonaws.com/Checklist-Meenemen-Op-Vakantie-PDF-2025-GRATIS-DOWNLOAD.pdf" TargetMode="External"/><Relationship Id="rId203" Type="http://schemas.openxmlformats.org/officeDocument/2006/relationships/hyperlink" Target="https://belangrijk1.s3.eu-central-1.amazonaws.com/Checklist-Met-Pensioen-Gaan-PDF-2025-GRATIS-DOWNLOAD.pdf" TargetMode="External"/><Relationship Id="rId204" Type="http://schemas.openxmlformats.org/officeDocument/2006/relationships/hyperlink" Target="https://belangrijk1.s3.eu-central-1.amazonaws.com/Checklist-Na-Overlijden-Echtgenoot-PDF-2025-GRATIS-DOWNLOAD.pdf" TargetMode="External"/><Relationship Id="rId205" Type="http://schemas.openxmlformats.org/officeDocument/2006/relationships/hyperlink" Target="https://belangrijk1.s3.eu-central-1.amazonaws.com/Checklist-Na-Overlijden-Partner-PDF-2025-GRATIS-DOWNLOAD.pdf" TargetMode="External"/><Relationship Id="rId206" Type="http://schemas.openxmlformats.org/officeDocument/2006/relationships/hyperlink" Target="https://belangrijk1.s3.eu-central-1.amazonaws.com/Checklist-Nen-4400-1-PDF-2025-GRATIS-DOWNLOAD.pdf" TargetMode="External"/><Relationship Id="rId207" Type="http://schemas.openxmlformats.org/officeDocument/2006/relationships/hyperlink" Target="https://belangrijk1.s3.eu-central-1.amazonaws.com/Checklist-Nieuwe-Werknemer-PDF-2025-GRATIS-DOWNLOAD.pdf" TargetMode="External"/><Relationship Id="rId208" Type="http://schemas.openxmlformats.org/officeDocument/2006/relationships/hyperlink" Target="https://belangrijk1.s3.eu-central-1.amazonaws.com/Checklist-Noodpakket-PDF-2025-GRATIS-DOWNLOAD.pdf" TargetMode="External"/><Relationship Id="rId209" Type="http://schemas.openxmlformats.org/officeDocument/2006/relationships/hyperlink" Target="https://belangrijk1.s3.eu-central-1.amazonaws.com/Checklist-Noodverlichting-PDF-2025-GRATIS-DOWNLOAD.pdf" TargetMode="External"/><Relationship Id="rId210" Type="http://schemas.openxmlformats.org/officeDocument/2006/relationships/hyperlink" Target="https://belangrijk1.s3.eu-central-1.amazonaws.com/Checklist-Occasion-Kopen-PDF-2025-GRATIS-DOWNLOAD.pdf" TargetMode="External"/><Relationship Id="rId211" Type="http://schemas.openxmlformats.org/officeDocument/2006/relationships/hyperlink" Target="https://belangrijk1.s3.eu-central-1.amazonaws.com/Checklist-Omgevingsvergunning-PDF-2025-GRATIS-DOWNLOAD.pdf" TargetMode="External"/><Relationship Id="rId212" Type="http://schemas.openxmlformats.org/officeDocument/2006/relationships/hyperlink" Target="https://belangrijk1.s3.eu-central-1.amazonaws.com/Checklist-Onderhoudsbeurt-Auto-PDF-2025-GRATIS-DOWNLOAD.pdf" TargetMode="External"/><Relationship Id="rId213" Type="http://schemas.openxmlformats.org/officeDocument/2006/relationships/hyperlink" Target="https://belangrijk1.s3.eu-central-1.amazonaws.com/Checklist-Ondernemerschap-PDF-2025-GRATIS-DOWNLOAD.pdf" TargetMode="External"/><Relationship Id="rId214" Type="http://schemas.openxmlformats.org/officeDocument/2006/relationships/hyperlink" Target="https://belangrijk1.s3.eu-central-1.amazonaws.com/Checklist-Onderneming-Starten-PDF-2025-GRATIS-DOWNLOAD.pdf" TargetMode="External"/><Relationship Id="rId215" Type="http://schemas.openxmlformats.org/officeDocument/2006/relationships/hyperlink" Target="https://belangrijk1.s3.eu-central-1.amazonaws.com/Checklist-Ondernemingsplan-PDF-2025-GRATIS-DOWNLOAD.pdf" TargetMode="External"/><Relationship Id="rId216" Type="http://schemas.openxmlformats.org/officeDocument/2006/relationships/hyperlink" Target="https://belangrijk1.s3.eu-central-1.amazonaws.com/Checklist-Ontbinden-Samenlevingscontract-PDF-2025-GRATIS-DOWNLOAD.pdf" TargetMode="External"/><Relationship Id="rId217" Type="http://schemas.openxmlformats.org/officeDocument/2006/relationships/hyperlink" Target="https://belangrijk1.s3.eu-central-1.amazonaws.com/Checklist-Ontwikkelgesprek-PDF-2025-GRATIS-DOWNLOAD.pdf" TargetMode="External"/><Relationship Id="rId218" Type="http://schemas.openxmlformats.org/officeDocument/2006/relationships/hyperlink" Target="https://belangrijk1.s3.eu-central-1.amazonaws.com/Checklist-Op-Jezelf-Wonen-PDF-2025-GRATIS-DOWNLOAD.pdf" TargetMode="External"/><Relationship Id="rId219" Type="http://schemas.openxmlformats.org/officeDocument/2006/relationships/hyperlink" Target="https://belangrijk1.s3.eu-central-1.amazonaws.com/Checklist-Op-Kamers-Gaan-PDF-2025-GRATIS-DOWNLOAD.pdf" TargetMode="External"/><Relationship Id="rId220" Type="http://schemas.openxmlformats.org/officeDocument/2006/relationships/hyperlink" Target="https://belangrijk1.s3.eu-central-1.amazonaws.com/Checklist-Op-Reis-PDF-2025-GRATIS-DOWNLOAD.pdf" TargetMode="External"/><Relationship Id="rId221" Type="http://schemas.openxmlformats.org/officeDocument/2006/relationships/hyperlink" Target="https://belangrijk1.s3.eu-central-1.amazonaws.com/Checklist-Op-Vakantie-PDF-2025-GRATIS-DOWNLOAD.pdf" TargetMode="External"/><Relationship Id="rId222" Type="http://schemas.openxmlformats.org/officeDocument/2006/relationships/hyperlink" Target="https://belangrijk1.s3.eu-central-1.amazonaws.com/Checklist-Oplevering-Huis-PDF-2025-GRATIS-DOWNLOAD.pdf" TargetMode="External"/><Relationship Id="rId223" Type="http://schemas.openxmlformats.org/officeDocument/2006/relationships/hyperlink" Target="https://belangrijk1.s3.eu-central-1.amazonaws.com/Checklist-Oplevering-Huurwoning-PDF-2025-GRATIS-DOWNLOAD.pdf" TargetMode="External"/><Relationship Id="rId224" Type="http://schemas.openxmlformats.org/officeDocument/2006/relationships/hyperlink" Target="https://belangrijk1.s3.eu-central-1.amazonaws.com/Checklist-Oplevering-Nieuwbouw-PDF-2025-GRATIS-DOWNLOAD.pdf" TargetMode="External"/><Relationship Id="rId225" Type="http://schemas.openxmlformats.org/officeDocument/2006/relationships/hyperlink" Target="https://belangrijk1.s3.eu-central-1.amazonaws.com/Checklist-Oplevering-Nieuwbouwhuis-PDF-2025-GRATIS-DOWNLOAD.pdf" TargetMode="External"/><Relationship Id="rId226" Type="http://schemas.openxmlformats.org/officeDocument/2006/relationships/hyperlink" Target="https://belangrijk1.s3.eu-central-1.amazonaws.com/Checklist-Oplevering-Nieuwbouwwoning-PDF-2025-GRATIS-DOWNLOAD.pdf" TargetMode="External"/><Relationship Id="rId227" Type="http://schemas.openxmlformats.org/officeDocument/2006/relationships/hyperlink" Target="https://belangrijk1.s3.eu-central-1.amazonaws.com/Checklist-Opname-Verpleeghuis-PDF-2025-GRATIS-DOWNLOAD.pdf" TargetMode="External"/><Relationship Id="rId228" Type="http://schemas.openxmlformats.org/officeDocument/2006/relationships/hyperlink" Target="https://belangrijk1.s3.eu-central-1.amazonaws.com/Checklist-Oprichten-Bv-PDF-2025-GRATIS-DOWNLOAD.pdf" TargetMode="External"/><Relationship Id="rId229" Type="http://schemas.openxmlformats.org/officeDocument/2006/relationships/hyperlink" Target="https://belangrijk1.s3.eu-central-1.amazonaws.com/Checklist-Oprichting-Bv-PDF-2025-GRATIS-DOWNLOAD.pdf" TargetMode="External"/><Relationship Id="rId230" Type="http://schemas.openxmlformats.org/officeDocument/2006/relationships/hyperlink" Target="https://belangrijk1.s3.eu-central-1.amazonaws.com/Checklist-Ouderschapsplan-PDF-2025-GRATIS-DOWNLOAD.pdf" TargetMode="External"/><Relationship Id="rId231" Type="http://schemas.openxmlformats.org/officeDocument/2006/relationships/hyperlink" Target="https://belangrijk1.s3.eu-central-1.amazonaws.com/Checklist-Overdracht-Huis-PDF-2025-GRATIS-DOWNLOAD.pdf" TargetMode="External"/><Relationship Id="rId232" Type="http://schemas.openxmlformats.org/officeDocument/2006/relationships/hyperlink" Target="https://belangrijk1.s3.eu-central-1.amazonaws.com/Checklist-Overgang-Groep-2-Naar-3-PDF-2025-GRATIS-DOWNLOAD.pdf" TargetMode="External"/><Relationship Id="rId233" Type="http://schemas.openxmlformats.org/officeDocument/2006/relationships/hyperlink" Target="https://belangrijk1.s3.eu-central-1.amazonaws.com/Checklist-Overlijden-Buitenland-PDF-2025-GRATIS-DOWNLOAD.pdf" TargetMode="External"/><Relationship Id="rId234" Type="http://schemas.openxmlformats.org/officeDocument/2006/relationships/hyperlink" Target="https://belangrijk1.s3.eu-central-1.amazonaws.com/Checklist-Overlijden-Dela-PDF-2025-GRATIS-DOWNLOAD.pdf" TargetMode="External"/><Relationship Id="rId235" Type="http://schemas.openxmlformats.org/officeDocument/2006/relationships/hyperlink" Target="https://belangrijk1.s3.eu-central-1.amazonaws.com/Checklist-Personeel-Aannemen-PDF-2025-GRATIS-DOWNLOAD.pdf" TargetMode="External"/><Relationship Id="rId236" Type="http://schemas.openxmlformats.org/officeDocument/2006/relationships/hyperlink" Target="https://belangrijk1.s3.eu-central-1.amazonaws.com/Checklist-Personeelsdossier-PDF-2025-GRATIS-DOWNLOAD.pdf" TargetMode="External"/><Relationship Id="rId237" Type="http://schemas.openxmlformats.org/officeDocument/2006/relationships/hyperlink" Target="https://belangrijk1.s3.eu-central-1.amazonaws.com/Checklist-Preventie-Legionella-PDF-2025-GRATIS-DOWNLOAD.pdf" TargetMode="External"/><Relationship Id="rId238" Type="http://schemas.openxmlformats.org/officeDocument/2006/relationships/hyperlink" Target="https://belangrijk1.s3.eu-central-1.amazonaws.com/Checklist-Proefrit-Auto-PDF-2025-GRATIS-DOWNLOAD.pdf" TargetMode="External"/><Relationship Id="rId239" Type="http://schemas.openxmlformats.org/officeDocument/2006/relationships/hyperlink" Target="https://belangrijk1.s3.eu-central-1.amazonaws.com/Checklist-Puppy-Kopen-PDF-2025-GRATIS-DOWNLOAD.pdf" TargetMode="External"/><Relationship Id="rId240" Type="http://schemas.openxmlformats.org/officeDocument/2006/relationships/hyperlink" Target="https://belangrijk1.s3.eu-central-1.amazonaws.com/Checklist-Puppy-Ophalen-PDF-2025-GRATIS-DOWNLOAD.pdf" TargetMode="External"/><Relationship Id="rId241" Type="http://schemas.openxmlformats.org/officeDocument/2006/relationships/hyperlink" Target="https://belangrijk1.s3.eu-central-1.amazonaws.com/Checklist-Reizen-Naar-Amerika-PDF-2025-GRATIS-DOWNLOAD.pdf" TargetMode="External"/><Relationship Id="rId242" Type="http://schemas.openxmlformats.org/officeDocument/2006/relationships/hyperlink" Target="https://belangrijk1.s3.eu-central-1.amazonaws.com/Checklist-Risico-Inventarisatie-PDF-2025-GRATIS-DOWNLOAD.pdf" TargetMode="External"/><Relationship Id="rId243" Type="http://schemas.openxmlformats.org/officeDocument/2006/relationships/hyperlink" Target="https://belangrijk1.s3.eu-central-1.amazonaws.com/Checklist-Risico-Inventarisatie-Voorbeeld-PDF-2025-GRATIS-DOWNLOAD.pdf" TargetMode="External"/><Relationship Id="rId244" Type="http://schemas.openxmlformats.org/officeDocument/2006/relationships/hyperlink" Target="https://belangrijk1.s3.eu-central-1.amazonaws.com/Checklist-Rondreis-West-Amerika-PDF-2025-GRATIS-DOWNLOAD.pdf" TargetMode="External"/><Relationship Id="rId245" Type="http://schemas.openxmlformats.org/officeDocument/2006/relationships/hyperlink" Target="https://belangrijk1.s3.eu-central-1.amazonaws.com/Checklist-Samenlevingscontract-PDF-2025-GRATIS-DOWNLOAD.pdf" TargetMode="External"/><Relationship Id="rId246" Type="http://schemas.openxmlformats.org/officeDocument/2006/relationships/hyperlink" Target="https://belangrijk1.s3.eu-central-1.amazonaws.com/Checklist-Samenwonen-PDF-2025-GRATIS-DOWNLOAD.pdf" TargetMode="External"/><Relationship Id="rId247" Type="http://schemas.openxmlformats.org/officeDocument/2006/relationships/hyperlink" Target="https://belangrijk1.s3.eu-central-1.amazonaws.com/Checklist-Scheiden-Downloaden-PDF-2025-GRATIS-DOWNLOAD.pdf" TargetMode="External"/><Relationship Id="rId248" Type="http://schemas.openxmlformats.org/officeDocument/2006/relationships/hyperlink" Target="https://belangrijk1.s3.eu-central-1.amazonaws.com/Checklist-Scheiden-Rijksoverheid-PDF-2025-GRATIS-DOWNLOAD.pdf" TargetMode="External"/><Relationship Id="rId249" Type="http://schemas.openxmlformats.org/officeDocument/2006/relationships/hyperlink" Target="https://belangrijk1.s3.eu-central-1.amazonaws.com/Checklist-Scheiding-PDF-2025-GRATIS-DOWNLOAD.pdf" TargetMode="External"/><Relationship Id="rId250" Type="http://schemas.openxmlformats.org/officeDocument/2006/relationships/hyperlink" Target="https://belangrijk1.s3.eu-central-1.amazonaws.com/Checklist-Skivakantie-PDF-2025-GRATIS-DOWNLOAD.pdf" TargetMode="External"/><Relationship Id="rId251" Type="http://schemas.openxmlformats.org/officeDocument/2006/relationships/hyperlink" Target="https://belangrijk1.s3.eu-central-1.amazonaws.com/Checklist-Sleuteloverdracht-Koopwoning-PDF-2025-GRATIS-DOWNLOAD.pdf" TargetMode="External"/><Relationship Id="rId252" Type="http://schemas.openxmlformats.org/officeDocument/2006/relationships/hyperlink" Target="https://belangrijk1.s3.eu-central-1.amazonaws.com/Checklist-Sollicitatiegesprek-Werkgever-PDF-2025-GRATIS-DOWNLOAD.pdf" TargetMode="External"/><Relationship Id="rId253" Type="http://schemas.openxmlformats.org/officeDocument/2006/relationships/hyperlink" Target="https://belangrijk1.s3.eu-central-1.amazonaws.com/Checklist-Stedentrip-PDF-2025-GRATIS-DOWNLOAD.pdf" TargetMode="External"/><Relationship Id="rId254" Type="http://schemas.openxmlformats.org/officeDocument/2006/relationships/hyperlink" Target="https://belangrijk1.s3.eu-central-1.amazonaws.com/Checklist-Testament-PDF-2025-GRATIS-DOWNLOAD.pdf" TargetMode="External"/><Relationship Id="rId255" Type="http://schemas.openxmlformats.org/officeDocument/2006/relationships/hyperlink" Target="https://belangrijk1.s3.eu-central-1.amazonaws.com/Checklist-Thuisbevalling-PDF-2025-GRATIS-DOWNLOAD.pdf" TargetMode="External"/><Relationship Id="rId256" Type="http://schemas.openxmlformats.org/officeDocument/2006/relationships/hyperlink" Target="https://belangrijk1.s3.eu-central-1.amazonaws.com/Checklist-Todo-PDF-2025-GRATIS-DOWNLOAD.pdf" TargetMode="External"/><Relationship Id="rId257" Type="http://schemas.openxmlformats.org/officeDocument/2006/relationships/hyperlink" Target="https://belangrijk1.s3.eu-central-1.amazonaws.com/Checklist-Trouwen-PDF-2025-GRATIS-DOWNLOAD.pdf" TargetMode="External"/><Relationship Id="rId258" Type="http://schemas.openxmlformats.org/officeDocument/2006/relationships/hyperlink" Target="https://belangrijk1.s3.eu-central-1.amazonaws.com/Checklist-Trouwerij-PDF-2025-GRATIS-DOWNLOAD.pdf" TargetMode="External"/><Relationship Id="rId259" Type="http://schemas.openxmlformats.org/officeDocument/2006/relationships/hyperlink" Target="https://belangrijk1.s3.eu-central-1.amazonaws.com/Checklist-Tweedehands-Auto-Kopen-PDF-2025-GRATIS-DOWNLOAD.pdf" TargetMode="External"/><Relationship Id="rId260" Type="http://schemas.openxmlformats.org/officeDocument/2006/relationships/hyperlink" Target="https://belangrijk1.s3.eu-central-1.amazonaws.com/Checklist-Uitvaart-Pdf-PDF-2025-GRATIS-DOWNLOAD.pdf" TargetMode="External"/><Relationship Id="rId261" Type="http://schemas.openxmlformats.org/officeDocument/2006/relationships/hyperlink" Target="https://belangrijk1.s3.eu-central-1.amazonaws.com/Checklist-Uitvaartwensen-PDF-2025-GRATIS-DOWNLOAD.pdf" TargetMode="External"/><Relationship Id="rId262" Type="http://schemas.openxmlformats.org/officeDocument/2006/relationships/hyperlink" Target="https://belangrijk1.s3.eu-central-1.amazonaws.com/Checklist-Uitzet-PDF-2025-GRATIS-DOWNLOAD.pdf" TargetMode="External"/><Relationship Id="rId263" Type="http://schemas.openxmlformats.org/officeDocument/2006/relationships/hyperlink" Target="https://belangrijk1.s3.eu-central-1.amazonaws.com/Checklist-Vakantie-Baby-PDF-2025-GRATIS-DOWNLOAD.pdf" TargetMode="External"/><Relationship Id="rId264" Type="http://schemas.openxmlformats.org/officeDocument/2006/relationships/hyperlink" Target="https://belangrijk1.s3.eu-central-1.amazonaws.com/Checklist-Vakantie-Egypte-PDF-2025-GRATIS-DOWNLOAD.pdf" TargetMode="External"/><Relationship Id="rId265" Type="http://schemas.openxmlformats.org/officeDocument/2006/relationships/hyperlink" Target="https://belangrijk1.s3.eu-central-1.amazonaws.com/Checklist-Vakantie-Lapland-PDF-2025-GRATIS-DOWNLOAD.pdf" TargetMode="External"/><Relationship Id="rId266" Type="http://schemas.openxmlformats.org/officeDocument/2006/relationships/hyperlink" Target="https://belangrijk1.s3.eu-central-1.amazonaws.com/Checklist-Vakantie-Met-Peuter-PDF-2025-GRATIS-DOWNLOAD.pdf" TargetMode="External"/><Relationship Id="rId267" Type="http://schemas.openxmlformats.org/officeDocument/2006/relationships/hyperlink" Target="https://belangrijk1.s3.eu-central-1.amazonaws.com/Checklist-Vakantie-Sri-Lanka-PDF-2025-GRATIS-DOWNLOAD.pdf" TargetMode="External"/><Relationship Id="rId268" Type="http://schemas.openxmlformats.org/officeDocument/2006/relationships/hyperlink" Target="https://belangrijk1.s3.eu-central-1.amazonaws.com/Checklist-Vakantie-Vliegtuig-PDF-2025-GRATIS-DOWNLOAD.pdf" TargetMode="External"/><Relationship Id="rId269" Type="http://schemas.openxmlformats.org/officeDocument/2006/relationships/hyperlink" Target="https://belangrijk1.s3.eu-central-1.amazonaws.com/Checklist-Vaststellingsovereenkomst-PDF-2025-GRATIS-DOWNLOAD.pdf" TargetMode="External"/><Relationship Id="rId270" Type="http://schemas.openxmlformats.org/officeDocument/2006/relationships/hyperlink" Target="https://belangrijk1.s3.eu-central-1.amazonaws.com/Checklist-Verhuizen-Huurwoning-PDF-2025-GRATIS-DOWNLOAD.pdf" TargetMode="External"/><Relationship Id="rId271" Type="http://schemas.openxmlformats.org/officeDocument/2006/relationships/hyperlink" Target="https://belangrijk1.s3.eu-central-1.amazonaws.com/Checklist-Verhuizen-Naar-Buitenland-PDF-2025-GRATIS-DOWNLOAD.pdf" TargetMode="External"/><Relationship Id="rId272" Type="http://schemas.openxmlformats.org/officeDocument/2006/relationships/hyperlink" Target="https://belangrijk1.s3.eu-central-1.amazonaws.com/Checklist-Verhuizen-Naar-Verpleeghuis-PDF-2025-GRATIS-DOWNLOAD.pdf" TargetMode="External"/><Relationship Id="rId273" Type="http://schemas.openxmlformats.org/officeDocument/2006/relationships/hyperlink" Target="https://belangrijk1.s3.eu-central-1.amazonaws.com/Checklist-Verhuizen-Post-PDF-2025-GRATIS-DOWNLOAD.pdf" TargetMode="External"/><Relationship Id="rId274" Type="http://schemas.openxmlformats.org/officeDocument/2006/relationships/hyperlink" Target="https://belangrijk1.s3.eu-central-1.amazonaws.com/Checklist-Verhuizen-Senioren-PDF-2025-GRATIS-DOWNLOAD.pdf" TargetMode="External"/><Relationship Id="rId275" Type="http://schemas.openxmlformats.org/officeDocument/2006/relationships/hyperlink" Target="https://belangrijk1.s3.eu-central-1.amazonaws.com/checklist-verhuizing-PDF-2025-GRATIS-DOWNLOAD.pdf" TargetMode="External"/><Relationship Id="rId276" Type="http://schemas.openxmlformats.org/officeDocument/2006/relationships/hyperlink" Target="https://belangrijk1.s3.eu-central-1.amazonaws.com/Checklist-Verkoop-Huis-PDF-2025-GRATIS-DOWNLOAD.pdf" TargetMode="External"/><Relationship Id="rId277" Type="http://schemas.openxmlformats.org/officeDocument/2006/relationships/hyperlink" Target="https://belangrijk1.s3.eu-central-1.amazonaws.com/Checklist-Vietnam-PDF-2025-GRATIS-DOWNLOAD.pdf" TargetMode="External"/><Relationship Id="rId278" Type="http://schemas.openxmlformats.org/officeDocument/2006/relationships/hyperlink" Target="https://belangrijk1.s3.eu-central-1.amazonaws.com/Checklist-Vliegreis-PDF-2025-GRATIS-DOWNLOAD.pdf" TargetMode="External"/><Relationship Id="rId279" Type="http://schemas.openxmlformats.org/officeDocument/2006/relationships/hyperlink" Target="https://belangrijk1.s3.eu-central-1.amazonaws.com/Checklist-Vliegvakantie-PDF-2025-GRATIS-DOWNLOAD.pdf" TargetMode="External"/><Relationship Id="rId280" Type="http://schemas.openxmlformats.org/officeDocument/2006/relationships/hyperlink" Target="https://belangrijk1.s3.eu-central-1.amazonaws.com/Checklist-Vluchttas-Bevalling-PDF-2025-GRATIS-DOWNLOAD.pdf" TargetMode="External"/><Relationship Id="rId281" Type="http://schemas.openxmlformats.org/officeDocument/2006/relationships/hyperlink" Target="https://belangrijk1.s3.eu-central-1.amazonaws.com/Checklist-Voor-Kamperen-PDF-2025-GRATIS-DOWNLOAD.pdf" TargetMode="External"/><Relationship Id="rId282" Type="http://schemas.openxmlformats.org/officeDocument/2006/relationships/hyperlink" Target="https://belangrijk1.s3.eu-central-1.amazonaws.com/Checklist-Voor-Op-Reis-PDF-2025-GRATIS-DOWNLOAD.pdf" TargetMode="External"/><Relationship Id="rId283" Type="http://schemas.openxmlformats.org/officeDocument/2006/relationships/hyperlink" Target="https://belangrijk1.s3.eu-central-1.amazonaws.com/Checklist-Voor-Vakantie-PDF-2025-GRATIS-DOWNLOAD.pdf" TargetMode="External"/><Relationship Id="rId284" Type="http://schemas.openxmlformats.org/officeDocument/2006/relationships/hyperlink" Target="https://belangrijk1.s3.eu-central-1.amazonaws.com/Checklist-Voorlopige-Oplevering-Nieuwbouw-Appartement-PDF-2025-GRATIS-DOWNLOAD.pdf" TargetMode="External"/><Relationship Id="rId285" Type="http://schemas.openxmlformats.org/officeDocument/2006/relationships/hyperlink" Target="https://belangrijk1.s3.eu-central-1.amazonaws.com/Checklist-Warmtepomp-PDF-2025-GRATIS-DOWNLOAD.pdf" TargetMode="External"/><Relationship Id="rId286" Type="http://schemas.openxmlformats.org/officeDocument/2006/relationships/hyperlink" Target="https://belangrijk1.s3.eu-central-1.amazonaws.com/Checklist-Wat-Moet-Ik-Regelen-Na-Een-Overlijden-PDF-2025-GRATIS-DOWNLOAD.pdf" TargetMode="External"/><Relationship Id="rId287" Type="http://schemas.openxmlformats.org/officeDocument/2006/relationships/hyperlink" Target="https://belangrijk1.s3.eu-central-1.amazonaws.com/Checklist-Webshop-PDF-2025-GRATIS-DOWNLOAD.pdf" TargetMode="External"/><Relationship Id="rId288" Type="http://schemas.openxmlformats.org/officeDocument/2006/relationships/hyperlink" Target="https://belangrijk1.s3.eu-central-1.amazonaws.com/Checklist-Wedding-Planner-PDF-2025-GRATIS-DOWNLOAD.pdf" TargetMode="External"/><Relationship Id="rId289" Type="http://schemas.openxmlformats.org/officeDocument/2006/relationships/hyperlink" Target="https://belangrijk1.s3.eu-central-1.amazonaws.com/Checklist-Wet-Dba-PDF-2025-GRATIS-DOWNLOAD.pdf" TargetMode="External"/><Relationship Id="rId290" Type="http://schemas.openxmlformats.org/officeDocument/2006/relationships/hyperlink" Target="https://belangrijk1.s3.eu-central-1.amazonaws.com/Checklist-Whiteboard-PDF-2025-GRATIS-DOWNLOAD.pdf" TargetMode="External"/><Relationship Id="rId291" Type="http://schemas.openxmlformats.org/officeDocument/2006/relationships/hyperlink" Target="https://belangrijk1.s3.eu-central-1.amazonaws.com/Checklist-Wintersport-PDF-2025-GRATIS-DOWNLOAD.pdf" TargetMode="External"/><Relationship Id="rId292" Type="http://schemas.openxmlformats.org/officeDocument/2006/relationships/hyperlink" Target="https://belangrijk1.s3.eu-central-1.amazonaws.com/Checklist-Wintervakantie-PDF-2025-GRATIS-DOWNLOAD.pdf" TargetMode="External"/><Relationship Id="rId293" Type="http://schemas.openxmlformats.org/officeDocument/2006/relationships/hyperlink" Target="https://belangrijk1.s3.eu-central-1.amazonaws.com/Checklist-Zakenreis-PDF-2025-GRATIS-DOWNLOAD.pdf" TargetMode="External"/><Relationship Id="rId294" Type="http://schemas.openxmlformats.org/officeDocument/2006/relationships/hyperlink" Target="https://belangrijk1.s3.eu-central-1.amazonaws.com/Checklist-Zelf-Uitvaart-Regelen-PDF-2025-GRATIS-DOWNLOAD.pdf" TargetMode="External"/><Relationship Id="rId295" Type="http://schemas.openxmlformats.org/officeDocument/2006/relationships/hyperlink" Target="https://belangrijk1.s3.eu-central-1.amazonaws.com/Checklist-Ziekenhuis-Bevalling-PDF-2025-GRATIS-DOWNLOAD.pdf" TargetMode="External"/><Relationship Id="rId296" Type="http://schemas.openxmlformats.org/officeDocument/2006/relationships/hyperlink" Target="https://belangrijk1.s3.eu-central-1.amazonaws.com/Checklist-Zomervakantie-Vliegtuig-PDF-2025-GRATIS-DOWNLOAD.pdf" TargetMode="External"/><Relationship Id="rId297" Type="http://schemas.openxmlformats.org/officeDocument/2006/relationships/hyperlink" Target="https://belangrijk1.s3.eu-central-1.amazonaws.com/Checklist-Zonvakantie-PDF-2025-GRATIS-DOWNLOAD.pdf" TargetMode="External"/><Relationship Id="rId298" Type="http://schemas.openxmlformats.org/officeDocument/2006/relationships/hyperlink" Target="https://belangrijk1.s3.eu-central-1.amazonaws.com/Checklist-Zonvakantie-Vliegtuig-PDF-2025-GRATIS-DOWNLOAD.pdf" TargetMode="External"/><Relationship Id="rId299" Type="http://schemas.openxmlformats.org/officeDocument/2006/relationships/hyperlink" Target="https://belangrijk1.s3.eu-central-1.amazonaws.com/Checklist-Zwangerschap-PDF-2025-GRATIS-DOWNLOAD.pdf" TargetMode="External"/><Relationship Id="rId300" Type="http://schemas.openxmlformats.org/officeDocument/2006/relationships/hyperlink" Target="https://belangrijk1.s3.eu-central-1.amazonaws.com/Checklist-Zwangerschap-Uitzet-PDF-2025-GRATIS-DOWNLOAD.pdf" TargetMode="External"/><Relationship Id="rId301" Type="http://schemas.openxmlformats.org/officeDocument/2006/relationships/hyperlink" Target="https://belangrijk1.s3.eu-central-1.amazonaws.com/Checklist-Zzp-2025-PDF-2025-GRATIS-DOWNLOAD.pdf" TargetMode="External"/><Relationship Id="rId302" Type="http://schemas.openxmlformats.org/officeDocument/2006/relationships/hyperlink" Target="https://belangrijk1.s3.eu-central-1.amazonaws.com/Checklist-Zzp-Belastingdienst-PDF-2025-GRATIS-DOWNLOAD.pdf" TargetMode="External"/><Relationship Id="rId303" Type="http://schemas.openxmlformats.org/officeDocument/2006/relationships/hyperlink" Target="https://belangrijk1.s3.eu-central-1.amazonaws.com/Checklist-Zzp-Of-Werknemer-PDF-2025-GRATIS-DOWNLOAD.pdf" TargetMode="External"/><Relationship Id="rId304" Type="http://schemas.openxmlformats.org/officeDocument/2006/relationships/hyperlink" Target="https://belangrijk1.s3.eu-central-1.amazonaws.com/Checklist-Zzp-PDF-2025-GRATIS-DOWNLOAD.pdf" TargetMode="External"/><Relationship Id="rId305" Type="http://schemas.openxmlformats.org/officeDocument/2006/relationships/hyperlink" Target="https://belangrijk1.s3.eu-central-1.amazonaws.com/Checklist-Zzp-Zorg-PDF-2025-GRATIS-DOWNLOAD.pdf" TargetMode="External"/><Relationship Id="rId306" Type="http://schemas.openxmlformats.org/officeDocument/2006/relationships/hyperlink" Target="https://belangrijk1.s3.eu-central-1.amazonaws.com/Coreq-Checklist-PDF-2025-GRATIS-DOWNLOAD.pdf" TargetMode="External"/><Relationship Id="rId307" Type="http://schemas.openxmlformats.org/officeDocument/2006/relationships/hyperlink" Target="https://belangrijk1.s3.eu-central-1.amazonaws.com/Dba-Checklist-PDF-2025-GRATIS-DOWNLOAD.pdf" TargetMode="External"/><Relationship Id="rId308" Type="http://schemas.openxmlformats.org/officeDocument/2006/relationships/hyperlink" Target="https://belangrijk1.s3.eu-central-1.amazonaws.com/Digitale-Checklist-Verhuizen-PDF-2025-GRATIS-DOWNLOAD.pdf" TargetMode="External"/><Relationship Id="rId309" Type="http://schemas.openxmlformats.org/officeDocument/2006/relationships/hyperlink" Target="https://belangrijk1.s3.eu-central-1.amazonaws.com/Due-Diligence-Checklist-Nederlands-PDF-2025-GRATIS-DOWNLOAD.pdf" TargetMode="External"/><Relationship Id="rId310" Type="http://schemas.openxmlformats.org/officeDocument/2006/relationships/hyperlink" Target="https://belangrijk1.s3.eu-central-1.amazonaws.com/Due-Diligence-Vastgoed-Checklist-PDF-2025-GRATIS-DOWNLOAD.pdf" TargetMode="External"/><Relationship Id="rId311" Type="http://schemas.openxmlformats.org/officeDocument/2006/relationships/hyperlink" Target="https://belangrijk1.s3.eu-central-1.amazonaws.com/Eds-Symptomen-Checklist-PDF-2025-GRATIS-DOWNLOAD.pdf" TargetMode="External"/><Relationship Id="rId312" Type="http://schemas.openxmlformats.org/officeDocument/2006/relationships/hyperlink" Target="https://belangrijk1.s3.eu-central-1.amazonaws.com/Eerste-Huis-Kopen-Checklist-PDF-2025-GRATIS-DOWNLOAD.pdf" TargetMode="External"/><Relationship Id="rId313" Type="http://schemas.openxmlformats.org/officeDocument/2006/relationships/hyperlink" Target="https://belangrijk1.s3.eu-central-1.amazonaws.com/Eerste-Keer-Kamperen-Checklist-PDF-2025-GRATIS-DOWNLOAD.pdf" TargetMode="External"/><Relationship Id="rId314" Type="http://schemas.openxmlformats.org/officeDocument/2006/relationships/hyperlink" Target="https://belangrijk1.s3.eu-central-1.amazonaws.com/Effectief-Vergaderen-Checklist-PDF-2025-GRATIS-DOWNLOAD.pdf" TargetMode="External"/><Relationship Id="rId315" Type="http://schemas.openxmlformats.org/officeDocument/2006/relationships/hyperlink" Target="https://belangrijk1.s3.eu-central-1.amazonaws.com/Eindinspectie-Koopwoning-Checklist-PDF-2025-GRATIS-DOWNLOAD.pdf" TargetMode="External"/><Relationship Id="rId316" Type="http://schemas.openxmlformats.org/officeDocument/2006/relationships/hyperlink" Target="https://belangrijk1.s3.eu-central-1.amazonaws.com/Emc-Checklist-PDF-2025-GRATIS-DOWNLOAD.pdf" TargetMode="External"/><Relationship Id="rId317" Type="http://schemas.openxmlformats.org/officeDocument/2006/relationships/hyperlink" Target="https://belangrijk1.s3.eu-central-1.amazonaws.com/Emigratie-Checklist-PDF-2025-GRATIS-DOWNLOAD.pdf" TargetMode="External"/><Relationship Id="rId318" Type="http://schemas.openxmlformats.org/officeDocument/2006/relationships/hyperlink" Target="https://belangrijk1.s3.eu-central-1.amazonaws.com/Emigreren-Checklist-PDF-2025-GRATIS-DOWNLOAD.pdf" TargetMode="External"/><Relationship Id="rId319" Type="http://schemas.openxmlformats.org/officeDocument/2006/relationships/hyperlink" Target="https://belangrijk1.s3.eu-central-1.amazonaws.com/Emigreren-Naar-Belgi&#65533;-Checklist-PDF-2025-GRATIS-DOWNLOAD.pdf" TargetMode="External"/><Relationship Id="rId320" Type="http://schemas.openxmlformats.org/officeDocument/2006/relationships/hyperlink" Target="https://belangrijk1.s3.eu-central-1.amazonaws.com/Energielabel-Checklist-PDF-2025-GRATIS-DOWNLOAD.pdf" TargetMode="External"/><Relationship Id="rId321" Type="http://schemas.openxmlformats.org/officeDocument/2006/relationships/hyperlink" Target="https://belangrijk1.s3.eu-central-1.amazonaws.com/Engie-Warmtepomp-Checklist-PDF-2025-GRATIS-DOWNLOAD.pdf" TargetMode="External"/><Relationship Id="rId322" Type="http://schemas.openxmlformats.org/officeDocument/2006/relationships/hyperlink" Target="https://belangrijk1.s3.eu-central-1.amazonaws.com/Event-Preparation-Checklist-PDF-2025-GRATIS-DOWNLOAD.pdf" TargetMode="External"/><Relationship Id="rId323" Type="http://schemas.openxmlformats.org/officeDocument/2006/relationships/hyperlink" Target="https://belangrijk1.s3.eu-central-1.amazonaws.com/Flora-En-Fauna-Checklist-PDF-2025-GRATIS-DOWNLOAD.pdf" TargetMode="External"/><Relationship Id="rId324" Type="http://schemas.openxmlformats.org/officeDocument/2006/relationships/hyperlink" Target="https://belangrijk1.s3.eu-central-1.amazonaws.com/Fssc-22000-Checklist-PDF-2025-GRATIS-DOWNLOAD.pdf" TargetMode="External"/><Relationship Id="rId325" Type="http://schemas.openxmlformats.org/officeDocument/2006/relationships/hyperlink" Target="https://belangrijk1.s3.eu-central-1.amazonaws.com/Gemba-Walk-Checklist-PDF-2025-GRATIS-DOWNLOAD.pdf" TargetMode="External"/><Relationship Id="rId326" Type="http://schemas.openxmlformats.org/officeDocument/2006/relationships/hyperlink" Target="https://belangrijk1.s3.eu-central-1.amazonaws.com/Grote-Beurt-Auto-Checklist-PDF-2025-GRATIS-DOWNLOAD.pdf" TargetMode="External"/><Relationship Id="rId327" Type="http://schemas.openxmlformats.org/officeDocument/2006/relationships/hyperlink" Target="https://belangrijk1.s3.eu-central-1.amazonaws.com/Grote-Beurt-Diesel-Auto-Checklist-PDF-2025-GRATIS-DOWNLOAD.pdf" TargetMode="External"/><Relationship Id="rId328" Type="http://schemas.openxmlformats.org/officeDocument/2006/relationships/hyperlink" Target="https://belangrijk1.s3.eu-central-1.amazonaws.com/Gut-Health-Checklist-PDF-2025-GRATIS-DOWNLOAD.pdf" TargetMode="External"/><Relationship Id="rId329" Type="http://schemas.openxmlformats.org/officeDocument/2006/relationships/hyperlink" Target="https://belangrijk1.s3.eu-central-1.amazonaws.com/Hsp-Checklist-PDF-2025-GRATIS-DOWNLOAD.pdf" TargetMode="External"/><Relationship Id="rId330" Type="http://schemas.openxmlformats.org/officeDocument/2006/relationships/hyperlink" Target="https://belangrijk1.s3.eu-central-1.amazonaws.com/Huis-Verbouwen-Checklist-PDF-2025-GRATIS-DOWNLOAD.pdf" TargetMode="External"/><Relationship Id="rId331" Type="http://schemas.openxmlformats.org/officeDocument/2006/relationships/hyperlink" Target="https://belangrijk1.s3.eu-central-1.amazonaws.com/Iauditor-Checklist-PDF-2025-GRATIS-DOWNLOAD.pdf" TargetMode="External"/><Relationship Id="rId332" Type="http://schemas.openxmlformats.org/officeDocument/2006/relationships/hyperlink" Target="https://belangrijk1.s3.eu-central-1.amazonaws.com/Ik-Ga-Verhuizen-Checklist-PDF-2025-GRATIS-DOWNLOAD.pdf" TargetMode="External"/><Relationship Id="rId333" Type="http://schemas.openxmlformats.org/officeDocument/2006/relationships/hyperlink" Target="https://belangrijk1.s3.eu-central-1.amazonaws.com/Inpak-Checklist-PDF-2025-GRATIS-DOWNLOAD.pdf" TargetMode="External"/><Relationship Id="rId334" Type="http://schemas.openxmlformats.org/officeDocument/2006/relationships/hyperlink" Target="https://belangrijk1.s3.eu-central-1.amazonaws.com/Iso-27001-Checklist-PDF-2025-GRATIS-DOWNLOAD.pdf" TargetMode="External"/><Relationship Id="rId335" Type="http://schemas.openxmlformats.org/officeDocument/2006/relationships/hyperlink" Target="https://belangrijk1.s3.eu-central-1.amazonaws.com/Iso-45001-Checklist-Nederlands-PDF-2025-GRATIS-DOWNLOAD.pdf" TargetMode="External"/><Relationship Id="rId336" Type="http://schemas.openxmlformats.org/officeDocument/2006/relationships/hyperlink" Target="https://belangrijk1.s3.eu-central-1.amazonaws.com/Iso-9000-Checklist-PDF-2025-GRATIS-DOWNLOAD.pdf" TargetMode="External"/><Relationship Id="rId337" Type="http://schemas.openxmlformats.org/officeDocument/2006/relationships/hyperlink" Target="https://belangrijk1.s3.eu-central-1.amazonaws.com/Iso-9001-Audit-Checklist-PDF-2025-GRATIS-DOWNLOAD.pdf" TargetMode="External"/><Relationship Id="rId338" Type="http://schemas.openxmlformats.org/officeDocument/2006/relationships/hyperlink" Target="https://belangrijk1.s3.eu-central-1.amazonaws.com/Iso-9001-Checklist-PDF-2025-GRATIS-DOWNLOAD.pdf" TargetMode="External"/><Relationship Id="rId339" Type="http://schemas.openxmlformats.org/officeDocument/2006/relationships/hyperlink" Target="https://belangrijk1.s3.eu-central-1.amazonaws.com/Iso-9001-Hr-Audit-Checklist-PDF-2025-GRATIS-DOWNLOAD.pdf" TargetMode="External"/><Relationship Id="rId340" Type="http://schemas.openxmlformats.org/officeDocument/2006/relationships/hyperlink" Target="https://belangrijk1.s3.eu-central-1.amazonaws.com/Jaarafsluiting-Boekhouding-Checklist-PDF-2025-GRATIS-DOWNLOAD.pdf" TargetMode="External"/><Relationship Id="rId341" Type="http://schemas.openxmlformats.org/officeDocument/2006/relationships/hyperlink" Target="https://belangrijk1.s3.eu-central-1.amazonaws.com/Kampeer-Checklist-PDF-2025-GRATIS-DOWNLOAD.pdf" TargetMode="External"/><Relationship Id="rId342" Type="http://schemas.openxmlformats.org/officeDocument/2006/relationships/hyperlink" Target="https://belangrijk1.s3.eu-central-1.amazonaws.com/Kamperen-Checklist-PDF-2025-GRATIS-DOWNLOAD.pdf" TargetMode="External"/><Relationship Id="rId343" Type="http://schemas.openxmlformats.org/officeDocument/2006/relationships/hyperlink" Target="https://belangrijk1.s3.eu-central-1.amazonaws.com/Kascommissie-Checklist-PDF-2025-GRATIS-DOWNLOAD.pdf" TargetMode="External"/><Relationship Id="rId344" Type="http://schemas.openxmlformats.org/officeDocument/2006/relationships/hyperlink" Target="https://belangrijk1.s3.eu-central-1.amazonaws.com/Keuken-Checklist-PDF-2025-GRATIS-DOWNLOAD.pdf" TargetMode="External"/><Relationship Id="rId345" Type="http://schemas.openxmlformats.org/officeDocument/2006/relationships/hyperlink" Target="https://belangrijk1.s3.eu-central-1.amazonaws.com/Kleine-Beurt-Auto-Checklist-PDF-2025-GRATIS-DOWNLOAD.pdf" TargetMode="External"/><Relationship Id="rId346" Type="http://schemas.openxmlformats.org/officeDocument/2006/relationships/hyperlink" Target="https://belangrijk1.s3.eu-central-1.amazonaws.com/Kleine-Onderhoudsbeurt-Auto-Checklist-PDF-2025-GRATIS-DOWNLOAD.pdf" TargetMode="External"/><Relationship Id="rId347" Type="http://schemas.openxmlformats.org/officeDocument/2006/relationships/hyperlink" Target="https://belangrijk1.s3.eu-central-1.amazonaws.com/Knb-Checklist-Levenstestament-PDF-2025-GRATIS-DOWNLOAD.pdf" TargetMode="External"/><Relationship Id="rId348" Type="http://schemas.openxmlformats.org/officeDocument/2006/relationships/hyperlink" Target="https://belangrijk1.s3.eu-central-1.amazonaws.com/Kraamkoffer-Checklist-PDF-2025-GRATIS-DOWNLOAD.pdf" TargetMode="External"/><Relationship Id="rId349" Type="http://schemas.openxmlformats.org/officeDocument/2006/relationships/hyperlink" Target="https://belangrijk1.s3.eu-central-1.amazonaws.com/Kraamtas-Checklist-PDF-2025-GRATIS-DOWNLOAD.pdf" TargetMode="External"/><Relationship Id="rId350" Type="http://schemas.openxmlformats.org/officeDocument/2006/relationships/hyperlink" Target="https://belangrijk1.s3.eu-central-1.amazonaws.com/Kraamzorg-Checklist-PDF-2025-GRATIS-DOWNLOAD.pdf" TargetMode="External"/><Relationship Id="rId351" Type="http://schemas.openxmlformats.org/officeDocument/2006/relationships/hyperlink" Target="https://belangrijk1.s3.eu-central-1.amazonaws.com/Kvk-Checklist-PDF-2025-GRATIS-DOWNLOAD.pdf" TargetMode="External"/><Relationship Id="rId352" Type="http://schemas.openxmlformats.org/officeDocument/2006/relationships/hyperlink" Target="https://belangrijk1.s3.eu-central-1.amazonaws.com/Levenstestament-Checklist-PDF-2025-GRATIS-DOWNLOAD.pdf" TargetMode="External"/><Relationship Id="rId353" Type="http://schemas.openxmlformats.org/officeDocument/2006/relationships/hyperlink" Target="https://belangrijk1.s3.eu-central-1.amazonaws.com/lijst.txt" TargetMode="External"/><Relationship Id="rId354" Type="http://schemas.openxmlformats.org/officeDocument/2006/relationships/hyperlink" Target="https://belangrijk1.s3.eu-central-1.amazonaws.com/Lmra-Checklist-Bouw-PDF-2025-GRATIS-DOWNLOAD.pdf" TargetMode="External"/><Relationship Id="rId355" Type="http://schemas.openxmlformats.org/officeDocument/2006/relationships/hyperlink" Target="https://belangrijk1.s3.eu-central-1.amazonaws.com/Lmra-Checklist-PDF-2025-GRATIS-DOWNLOAD.pdf" TargetMode="External"/><Relationship Id="rId356" Type="http://schemas.openxmlformats.org/officeDocument/2006/relationships/hyperlink" Target="https://belangrijk1.s3.eu-central-1.amazonaws.com/M&amp;A-Integration-Checklist-PDF-2025-GRATIS-DOWNLOAD.pdf" TargetMode="External"/><Relationship Id="rId357" Type="http://schemas.openxmlformats.org/officeDocument/2006/relationships/hyperlink" Target="https://belangrijk1.s3.eu-central-1.amazonaws.com/Machineveiligheid-Checklist-PDF-2025-GRATIS-DOWNLOAD.pdf" TargetMode="External"/><Relationship Id="rId358" Type="http://schemas.openxmlformats.org/officeDocument/2006/relationships/hyperlink" Target="https://belangrijk1.s3.eu-central-1.amazonaws.com/Marathon-Checklist-PDF-2025-GRATIS-DOWNLOAD.pdf" TargetMode="External"/><Relationship Id="rId359" Type="http://schemas.openxmlformats.org/officeDocument/2006/relationships/hyperlink" Target="https://belangrijk1.s3.eu-central-1.amazonaws.com/Nabestaanden-Checklist-PDF-2025-GRATIS-DOWNLOAD.pdf" TargetMode="External"/><Relationship Id="rId360" Type="http://schemas.openxmlformats.org/officeDocument/2006/relationships/hyperlink" Target="https://belangrijk1.s3.eu-central-1.amazonaws.com/Nen-2484-Checklist-PDF-2025-GRATIS-DOWNLOAD.pdf" TargetMode="External"/><Relationship Id="rId361" Type="http://schemas.openxmlformats.org/officeDocument/2006/relationships/hyperlink" Target="https://belangrijk1.s3.eu-central-1.amazonaws.com/Nen-7510-Checklist-PDF-2025-GRATIS-DOWNLOAD.pdf" TargetMode="External"/><Relationship Id="rId362" Type="http://schemas.openxmlformats.org/officeDocument/2006/relationships/hyperlink" Target="https://belangrijk1.s3.eu-central-1.amazonaws.com/New-York-Checklist-PDF-2025-GRATIS-DOWNLOAD.pdf" TargetMode="External"/><Relationship Id="rId363" Type="http://schemas.openxmlformats.org/officeDocument/2006/relationships/hyperlink" Target="https://belangrijk1.s3.eu-central-1.amazonaws.com/Nis2-Checklist-PDF-2025-GRATIS-DOWNLOAD.pdf" TargetMode="External"/><Relationship Id="rId364" Type="http://schemas.openxmlformats.org/officeDocument/2006/relationships/hyperlink" Target="https://belangrijk1.s3.eu-central-1.amazonaws.com/Noodpakket-Checklist-PDF-2025-GRATIS-DOWNLOAD.pdf" TargetMode="External"/><Relationship Id="rId365" Type="http://schemas.openxmlformats.org/officeDocument/2006/relationships/hyperlink" Target="https://belangrijk1.s3.eu-central-1.amazonaws.com/Onboarding-Checklist-Voorbeeld-PDF-2025-GRATIS-DOWNLOAD.pdf" TargetMode="External"/><Relationship Id="rId366" Type="http://schemas.openxmlformats.org/officeDocument/2006/relationships/hyperlink" Target="https://belangrijk1.s3.eu-central-1.amazonaws.com/Ondernemingsraad-Reorganisatie-Checklist-PDF-2025-GRATIS-DOWNLOAD.pdf" TargetMode="External"/><Relationship Id="rId367" Type="http://schemas.openxmlformats.org/officeDocument/2006/relationships/hyperlink" Target="https://belangrijk1.s3.eu-central-1.amazonaws.com/Ontruimingsoefening-Checklist-PDF-2025-GRATIS-DOWNLOAD.pdf" TargetMode="External"/><Relationship Id="rId368" Type="http://schemas.openxmlformats.org/officeDocument/2006/relationships/hyperlink" Target="https://belangrijk1.s3.eu-central-1.amazonaws.com/Op-Reis-Naar-Thailand-Checklist-PDF-2025-GRATIS-DOWNLOAD.pdf" TargetMode="External"/><Relationship Id="rId369" Type="http://schemas.openxmlformats.org/officeDocument/2006/relationships/hyperlink" Target="https://belangrijk1.s3.eu-central-1.amazonaws.com/Oplevering-Woning-Checklist-PDF-2025-GRATIS-DOWNLOAD.pdf" TargetMode="External"/><Relationship Id="rId370" Type="http://schemas.openxmlformats.org/officeDocument/2006/relationships/hyperlink" Target="https://belangrijk1.s3.eu-central-1.amazonaws.com/Organisatie-Evenement-Checklist-PDF-2025-GRATIS-DOWNLOAD.pdf" TargetMode="External"/><Relationship Id="rId371" Type="http://schemas.openxmlformats.org/officeDocument/2006/relationships/hyperlink" Target="https://belangrijk1.s3.eu-central-1.amazonaws.com/Pots-Symptomen-Checklist-PDF-2025-GRATIS-DOWNLOAD.pdf" TargetMode="External"/><Relationship Id="rId372" Type="http://schemas.openxmlformats.org/officeDocument/2006/relationships/hyperlink" Target="https://belangrijk1.s3.eu-central-1.amazonaws.com/Prepper-Bag-Checklist-PDF-2025-GRATIS-DOWNLOAD.pdf" TargetMode="External"/><Relationship Id="rId373" Type="http://schemas.openxmlformats.org/officeDocument/2006/relationships/hyperlink" Target="https://belangrijk1.s3.eu-central-1.amazonaws.com/Preppers-Checklist-PDF-2025-GRATIS-DOWNLOAD.pdf" TargetMode="External"/><Relationship Id="rId374" Type="http://schemas.openxmlformats.org/officeDocument/2006/relationships/hyperlink" Target="https://belangrijk1.s3.eu-central-1.amazonaws.com/Puppy-Benodigdheden-Checklist-PDF-2025-GRATIS-DOWNLOAD.pdf" TargetMode="External"/><Relationship Id="rId375" Type="http://schemas.openxmlformats.org/officeDocument/2006/relationships/hyperlink" Target="https://belangrijk1.s3.eu-central-1.amazonaws.com/Puppy-Checklist-PDF-2025-GRATIS-DOWNLOAD.pdf" TargetMode="External"/><Relationship Id="rId376" Type="http://schemas.openxmlformats.org/officeDocument/2006/relationships/hyperlink" Target="https://belangrijk1.s3.eu-central-1.amazonaws.com/Puppy-Checklist-Spullen-PDF-2025-GRATIS-DOWNLOAD.pdf" TargetMode="External"/><Relationship Id="rId377" Type="http://schemas.openxmlformats.org/officeDocument/2006/relationships/hyperlink" Target="https://belangrijk1.s3.eu-central-1.amazonaws.com/Puppy-Socialiseren-Checklist-PDF-2025-GRATIS-DOWNLOAD.pdf" TargetMode="External"/><Relationship Id="rId378" Type="http://schemas.openxmlformats.org/officeDocument/2006/relationships/hyperlink" Target="https://belangrijk1.s3.eu-central-1.amazonaws.com/Quality-Control-Checklist-PDF-2025-GRATIS-DOWNLOAD.pdf" TargetMode="External"/><Relationship Id="rId379" Type="http://schemas.openxmlformats.org/officeDocument/2006/relationships/hyperlink" Target="https://belangrijk1.s3.eu-central-1.amazonaws.com/Reis-Checklist-PDF-2025-GRATIS-DOWNLOAD.pdf" TargetMode="External"/><Relationship Id="rId380" Type="http://schemas.openxmlformats.org/officeDocument/2006/relationships/hyperlink" Target="https://belangrijk1.s3.eu-central-1.amazonaws.com/Reis-Naar-Amerika-Checklist-PDF-2025-GRATIS-DOWNLOAD.pdf" TargetMode="External"/><Relationship Id="rId381" Type="http://schemas.openxmlformats.org/officeDocument/2006/relationships/hyperlink" Target="https://belangrijk1.s3.eu-central-1.amazonaws.com/Reizen-Naar-Indonesie-Checklist-PDF-2025-GRATIS-DOWNLOAD.pdf" TargetMode="External"/><Relationship Id="rId382" Type="http://schemas.openxmlformats.org/officeDocument/2006/relationships/hyperlink" Target="https://belangrijk1.s3.eu-central-1.amazonaws.com/Safety-Checklist-PDF-2025-GRATIS-DOWNLOAD.pdf" TargetMode="External"/><Relationship Id="rId383" Type="http://schemas.openxmlformats.org/officeDocument/2006/relationships/hyperlink" Target="https://belangrijk1.s3.eu-central-1.amazonaws.com/Safety-Walk-Checklist-PDF-2025-GRATIS-DOWNLOAD.pdf" TargetMode="External"/><Relationship Id="rId384" Type="http://schemas.openxmlformats.org/officeDocument/2006/relationships/hyperlink" Target="https://belangrijk1.s3.eu-central-1.amazonaws.com/Scope-12-Checklist-Pdf-PDF-2025-GRATIS-DOWNLOAD.pdf" TargetMode="External"/><Relationship Id="rId385" Type="http://schemas.openxmlformats.org/officeDocument/2006/relationships/hyperlink" Target="https://belangrijk1.s3.eu-central-1.amazonaws.com/Seo-Checklist-PDF-2025-GRATIS-DOWNLOAD.pdf" TargetMode="External"/><Relationship Id="rId386" Type="http://schemas.openxmlformats.org/officeDocument/2006/relationships/hyperlink" Target="https://belangrijk1.s3.eu-central-1.amazonaws.com/Seo-Optimisation-Checklist-PDF-2025-GRATIS-DOWNLOAD.pdf" TargetMode="External"/><Relationship Id="rId387" Type="http://schemas.openxmlformats.org/officeDocument/2006/relationships/hyperlink" Target="https://belangrijk1.s3.eu-central-1.amazonaws.com/Ship-Shore-Safety-Checklist-PDF-2025-GRATIS-DOWNLOAD.pdf" TargetMode="External"/><Relationship Id="rId388" Type="http://schemas.openxmlformats.org/officeDocument/2006/relationships/hyperlink" Target="https://belangrijk1.s3.eu-central-1.amazonaws.com/Shopify-Seo-Checklist-PDF-2025-GRATIS-DOWNLOAD.pdf" TargetMode="External"/><Relationship Id="rId389" Type="http://schemas.openxmlformats.org/officeDocument/2006/relationships/hyperlink" Target="https://belangrijk1.s3.eu-central-1.amazonaws.com/Site-Migration-Checklist-PDF-2025-GRATIS-DOWNLOAD.pdf" TargetMode="External"/><Relationship Id="rId390" Type="http://schemas.openxmlformats.org/officeDocument/2006/relationships/hyperlink" Target="https://belangrijk1.s3.eu-central-1.amazonaws.com/Slaaphygiene-Checklist-PDF-2025-GRATIS-DOWNLOAD.pdf" TargetMode="External"/><Relationship Id="rId391" Type="http://schemas.openxmlformats.org/officeDocument/2006/relationships/hyperlink" Target="https://belangrijk1.s3.eu-central-1.amazonaws.com/Socialisatie-Pup-Checklist-PDF-2025-GRATIS-DOWNLOAD.pdf" TargetMode="External"/><Relationship Id="rId392" Type="http://schemas.openxmlformats.org/officeDocument/2006/relationships/hyperlink" Target="https://belangrijk1.s3.eu-central-1.amazonaws.com/Testament-Checklist-PDF-2025-GRATIS-DOWNLOAD.pdf" TargetMode="External"/><Relationship Id="rId393" Type="http://schemas.openxmlformats.org/officeDocument/2006/relationships/hyperlink" Target="https://belangrijk1.s3.eu-central-1.amazonaws.com/Thuisbevalling-Checklist-PDF-2025-GRATIS-DOWNLOAD.pdf" TargetMode="External"/><Relationship Id="rId394" Type="http://schemas.openxmlformats.org/officeDocument/2006/relationships/hyperlink" Target="https://belangrijk1.s3.eu-central-1.amazonaws.com/Trouw-Checklist-PDF-2025-GRATIS-DOWNLOAD.pdf" TargetMode="External"/><Relationship Id="rId395" Type="http://schemas.openxmlformats.org/officeDocument/2006/relationships/hyperlink" Target="https://belangrijk1.s3.eu-central-1.amazonaws.com/Trouwdag-Checklist-PDF-2025-GRATIS-DOWNLOAD.pdf" TargetMode="External"/><Relationship Id="rId396" Type="http://schemas.openxmlformats.org/officeDocument/2006/relationships/hyperlink" Target="https://belangrijk1.s3.eu-central-1.amazonaws.com/Trouwen-Checklist-PDF-2025-GRATIS-DOWNLOAD.pdf" TargetMode="External"/><Relationship Id="rId397" Type="http://schemas.openxmlformats.org/officeDocument/2006/relationships/hyperlink" Target="https://belangrijk1.s3.eu-central-1.amazonaws.com/Trouwplannen-Checklist-PDF-2025-GRATIS-DOWNLOAD.pdf" TargetMode="External"/><Relationship Id="rId398" Type="http://schemas.openxmlformats.org/officeDocument/2006/relationships/hyperlink" Target="https://belangrijk1.s3.eu-central-1.amazonaws.com/Trouwplanning-Checklist-PDF-2025-GRATIS-DOWNLOAD.pdf" TargetMode="External"/><Relationship Id="rId399" Type="http://schemas.openxmlformats.org/officeDocument/2006/relationships/hyperlink" Target="https://belangrijk1.s3.eu-central-1.amazonaws.com/Uitvaart-Regelen-Checklist-PDF-2025-GRATIS-DOWNLOAD.pdf" TargetMode="External"/><Relationship Id="rId400" Type="http://schemas.openxmlformats.org/officeDocument/2006/relationships/hyperlink" Target="https://belangrijk1.s3.eu-central-1.amazonaws.com/Uitzet-Checklist-PDF-2025-GRATIS-DOWNLOAD.pdf" TargetMode="External"/><Relationship Id="rId401" Type="http://schemas.openxmlformats.org/officeDocument/2006/relationships/hyperlink" Target="https://belangrijk1.s3.eu-central-1.amazonaws.com/Vakantie-Bagage-Checklist-PDF-2025-GRATIS-DOWNLOAD.pdf" TargetMode="External"/><Relationship Id="rId402" Type="http://schemas.openxmlformats.org/officeDocument/2006/relationships/hyperlink" Target="https://belangrijk1.s3.eu-central-1.amazonaws.com/Vakantie-Checklist-Kinderen-PDF-2025-GRATIS-DOWNLOAD.pdf" TargetMode="External"/><Relationship Id="rId403" Type="http://schemas.openxmlformats.org/officeDocument/2006/relationships/hyperlink" Target="https://belangrijk1.s3.eu-central-1.amazonaws.com/Vakantie-Checklist-Peuter-PDF-2025-GRATIS-DOWNLOAD.pdf" TargetMode="External"/><Relationship Id="rId404" Type="http://schemas.openxmlformats.org/officeDocument/2006/relationships/hyperlink" Target="https://belangrijk1.s3.eu-central-1.amazonaws.com/Vakantie-Checklist-Thailand-PDF-2025-GRATIS-DOWNLOAD.pdf" TargetMode="External"/><Relationship Id="rId405" Type="http://schemas.openxmlformats.org/officeDocument/2006/relationships/hyperlink" Target="https://belangrijk1.s3.eu-central-1.amazonaws.com/Vakantie-Checklist-Vliegen-PDF-2025-GRATIS-DOWNLOAD.pdf" TargetMode="External"/><Relationship Id="rId406" Type="http://schemas.openxmlformats.org/officeDocument/2006/relationships/hyperlink" Target="https://belangrijk1.s3.eu-central-1.amazonaws.com/Vakantie-Koffer-Checklist-PDF-2025-GRATIS-DOWNLOAD.pdf" TargetMode="External"/><Relationship Id="rId407" Type="http://schemas.openxmlformats.org/officeDocument/2006/relationships/hyperlink" Target="https://belangrijk1.s3.eu-central-1.amazonaws.com/Vca-Checklist-PDF-2025-GRATIS-DOWNLOAD.pdf" TargetMode="External"/><Relationship Id="rId408" Type="http://schemas.openxmlformats.org/officeDocument/2006/relationships/hyperlink" Target="https://belangrijk1.s3.eu-central-1.amazonaws.com/Vereniging-Eigen-Huis-Checklist-Oplevering-PDF-2025-GRATIS-DOWNLOAD.pdf" TargetMode="External"/><Relationship Id="rId409" Type="http://schemas.openxmlformats.org/officeDocument/2006/relationships/hyperlink" Target="https://belangrijk1.s3.eu-central-1.amazonaws.com/Verhuisplanner-Checklist-PDF-2025-GRATIS-DOWNLOAD.pdf" TargetMode="External"/><Relationship Id="rId410" Type="http://schemas.openxmlformats.org/officeDocument/2006/relationships/hyperlink" Target="https://belangrijk1.s3.eu-central-1.amazonaws.com/Verhuisplanning-Checklist-PDF-2025-GRATIS-DOWNLOAD.pdf" TargetMode="External"/><Relationship Id="rId411" Type="http://schemas.openxmlformats.org/officeDocument/2006/relationships/hyperlink" Target="https://belangrijk1.s3.eu-central-1.amazonaws.com/Verhuistips-Checklist-PDF-2025-GRATIS-DOWNLOAD.pdf" TargetMode="External"/><Relationship Id="rId412" Type="http://schemas.openxmlformats.org/officeDocument/2006/relationships/hyperlink" Target="https://belangrijk1.s3.eu-central-1.amazonaws.com/Verhuizen-Doorgeven-Checklist-PDF-2025-GRATIS-DOWNLOAD.pdf" TargetMode="External"/><Relationship Id="rId413" Type="http://schemas.openxmlformats.org/officeDocument/2006/relationships/hyperlink" Target="https://belangrijk1.s3.eu-central-1.amazonaws.com/Verhuizen-Wat-Te-Doen-Checklist-PDF-2025-GRATIS-DOWNLOAD.pdf" TargetMode="External"/><Relationship Id="rId414" Type="http://schemas.openxmlformats.org/officeDocument/2006/relationships/hyperlink" Target="https://belangrijk1.s3.eu-central-1.amazonaws.com/Verhuizing-Adres-Doorgeven-Checklist-PDF-2025-GRATIS-DOWNLOAD.pdf" TargetMode="External"/><Relationship Id="rId415" Type="http://schemas.openxmlformats.org/officeDocument/2006/relationships/hyperlink" Target="https://belangrijk1.s3.eu-central-1.amazonaws.com/Verhuizing-Checklist-PDF-2025-GRATIS-DOWNLOAD.pdf" TargetMode="External"/><Relationship Id="rId416" Type="http://schemas.openxmlformats.org/officeDocument/2006/relationships/hyperlink" Target="https://belangrijk1.s3.eu-central-1.amazonaws.com/Vliegvakantie-Checklist-PDF-2025-GRATIS-DOWNLOAD.pdf" TargetMode="External"/><Relationship Id="rId417" Type="http://schemas.openxmlformats.org/officeDocument/2006/relationships/hyperlink" Target="https://belangrijk1.s3.eu-central-1.amazonaws.com/Vluchtkoffer-Bevalling-Checklist-PDF-2025-GRATIS-DOWNLOAD.pdf" TargetMode="External"/><Relationship Id="rId418" Type="http://schemas.openxmlformats.org/officeDocument/2006/relationships/hyperlink" Target="https://belangrijk1.s3.eu-central-1.amazonaws.com/Vluchtkoffer-Checklist-PDF-2025-GRATIS-DOWNLOAD.pdf" TargetMode="External"/><Relationship Id="rId419" Type="http://schemas.openxmlformats.org/officeDocument/2006/relationships/hyperlink" Target="https://belangrijk1.s3.eu-central-1.amazonaws.com/Voorbeeld-Checklist-Nieuwe-Medewerker-PDF-2025-GRATIS-DOWNLOAD.pdf" TargetMode="External"/><Relationship Id="rId420" Type="http://schemas.openxmlformats.org/officeDocument/2006/relationships/hyperlink" Target="https://belangrijk1.s3.eu-central-1.amazonaws.com/Voorschouw-Nieuwbouw-Checklist-PDF-2025-GRATIS-DOWNLOAD.pdf" TargetMode="External"/><Relationship Id="rId421" Type="http://schemas.openxmlformats.org/officeDocument/2006/relationships/hyperlink" Target="https://belangrijk1.s3.eu-central-1.amazonaws.com/Vpn-Checklist-PDF-2025-GRATIS-DOWNLOAD.pdf" TargetMode="External"/><Relationship Id="rId422" Type="http://schemas.openxmlformats.org/officeDocument/2006/relationships/hyperlink" Target="https://belangrijk1.s3.eu-central-1.amazonaws.com/Vso-Checklist-PDF-2025-GRATIS-DOWNLOAD.pdf" TargetMode="External"/><Relationship Id="rId423" Type="http://schemas.openxmlformats.org/officeDocument/2006/relationships/hyperlink" Target="https://belangrijk1.s3.eu-central-1.amazonaws.com/Vve-Checklist-PDF-2025-GRATIS-DOWNLOAD.pdf" TargetMode="External"/><Relationship Id="rId424" Type="http://schemas.openxmlformats.org/officeDocument/2006/relationships/hyperlink" Target="https://belangrijk1.s3.eu-central-1.amazonaws.com/Warmtepomp-Checklist-PDF-2025-GRATIS-DOWNLOAD.pdf" TargetMode="External"/><Relationship Id="rId425" Type="http://schemas.openxmlformats.org/officeDocument/2006/relationships/hyperlink" Target="https://belangrijk1.s3.eu-central-1.amazonaws.com/Wat-Te-Doen-Na-Overlijden-Checklist-PDF-2025-GRATIS-DOWNLOAD.pdf" TargetMode="External"/><Relationship Id="rId426" Type="http://schemas.openxmlformats.org/officeDocument/2006/relationships/hyperlink" Target="https://belangrijk1.s3.eu-central-1.amazonaws.com/Wbtr-Checklist-PDF-2025-GRATIS-DOWNLOAD.pdf" TargetMode="External"/><Relationship Id="rId427" Type="http://schemas.openxmlformats.org/officeDocument/2006/relationships/hyperlink" Target="https://belangrijk1.s3.eu-central-1.amazonaws.com/Wcag-Guidelines-Checklist-PDF-2025-GRATIS-DOWNLOAD.pdf" TargetMode="External"/><Relationship Id="rId428" Type="http://schemas.openxmlformats.org/officeDocument/2006/relationships/hyperlink" Target="https://belangrijk1.s3.eu-central-1.amazonaws.com/Web-Migration-Checklist-PDF-2025-GRATIS-DOWNLOAD.pdf" TargetMode="External"/><Relationship Id="rId429" Type="http://schemas.openxmlformats.org/officeDocument/2006/relationships/hyperlink" Target="https://belangrijk1.s3.eu-central-1.amazonaws.com/Wedding-To-Do-Checklist-PDF-2025-GRATIS-DOWNLOAD.pdf" TargetMode="External"/><Relationship Id="rId430" Type="http://schemas.openxmlformats.org/officeDocument/2006/relationships/hyperlink" Target="https://belangrijk1.s3.eu-central-1.amazonaws.com/Weekend-Weg-Checklist-PDF-2025-GRATIS-DOWNLOAD.pdf" TargetMode="External"/><Relationship Id="rId431" Type="http://schemas.openxmlformats.org/officeDocument/2006/relationships/hyperlink" Target="https://belangrijk1.s3.eu-central-1.amazonaws.com/Werknemersvaardigheden-Checklist-PDF-2025-GRATIS-DOWNLOAD.pdf" TargetMode="External"/><Relationship Id="rId432" Type="http://schemas.openxmlformats.org/officeDocument/2006/relationships/hyperlink" Target="https://belangrijk1.s3.eu-central-1.amazonaws.com/Werkplekonderzoek-Checklist-PDF-2025-GRATIS-DOWNLOAD.pdf" TargetMode="External"/><Relationship Id="rId433" Type="http://schemas.openxmlformats.org/officeDocument/2006/relationships/hyperlink" Target="https://belangrijk1.s3.eu-central-1.amazonaws.com/Wintersport-Checklist-PDF-2025-GRATIS-DOWNLOAD.pdf" TargetMode="External"/><Relationship Id="rId434" Type="http://schemas.openxmlformats.org/officeDocument/2006/relationships/hyperlink" Target="https://belangrijk1.s3.eu-central-1.amazonaws.com/Zelf-Je-Huis-Verkopen-Checklist-PDF-2025-GRATIS-DOWNLOAD.pdf" TargetMode="External"/><Relationship Id="rId435" Type="http://schemas.openxmlformats.org/officeDocument/2006/relationships/hyperlink" Target="https://belangrijk1.s3.eu-central-1.amazonaws.com/Ziekenhuistas-Checklist-PDF-2025-GRATIS-DOWNLOAD.pdf" TargetMode="External"/><Relationship Id="rId436" Type="http://schemas.openxmlformats.org/officeDocument/2006/relationships/hyperlink" Target="https://belangrijk1.s3.eu-central-1.amazonaws.com/Ziekte-Van-Lyme-Symptomen-Checklist-PDF-2025-GRATIS-DOWNLOAD.pdf" TargetMode="External"/><Relationship Id="rId437" Type="http://schemas.openxmlformats.org/officeDocument/2006/relationships/hyperlink" Target="https://belangrijk1.s3.eu-central-1.amazonaws.com/Zomervakantie-Checklist-PDF-2025-GRATIS-DOWNLOAD.pdf" TargetMode="External"/><Relationship Id="rId438" Type="http://schemas.openxmlformats.org/officeDocument/2006/relationships/hyperlink" Target="https://belangrijk1.s3.eu-central-1.amazonaws.com/Zwanger-En-Nu-Checklist-PDF-2025-GRATIS-DOWNLOAD.pdf" TargetMode="External"/><Relationship Id="rId439" Type="http://schemas.openxmlformats.org/officeDocument/2006/relationships/hyperlink" Target="https://belangrijk1.s3.eu-central-1.amazonaws.com/Zwanger-Wat-Nu-Checklist-PDF-2025-GRATIS-DOWNLOAD.pdf" TargetMode="External"/><Relationship Id="rId440" Type="http://schemas.openxmlformats.org/officeDocument/2006/relationships/hyperlink" Target="https://belangrijk1.s3.eu-central-1.amazonaws.com/Zwangerschap-Checklist-PDF-2025-GRATIS-DOWNLOAD.pdf" TargetMode="External"/><Relationship Id="rId44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
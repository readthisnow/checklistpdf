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seo checklist Gratis DOCX 2025</w:t>
      </w:r>
    </w:p>
    <w:p/>
    <w:p>
      <w:pPr>
        <w:spacing w:after="240"/>
      </w:pP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Optimisation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Optimisation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Optimisation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Zoekwoordenonderzoek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niche.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</w:t>
      </w:r>
      <w:r>
        <w:rPr>
          <w:sz w:val="36"/>
        </w:rPr>
        <w:t xml:space="preserve"> </w:t>
      </w:r>
      <w:r>
        <w:rPr>
          <w:sz w:val="36"/>
        </w:rPr>
        <w:t>Keyword</w:t>
      </w:r>
      <w:r>
        <w:rPr>
          <w:sz w:val="36"/>
        </w:rPr>
        <w:t xml:space="preserve"> </w:t>
      </w:r>
      <w:r>
        <w:rPr>
          <w:sz w:val="36"/>
        </w:rPr>
        <w:t>Planner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Ubersuggest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zoekvolume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concurrentie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analyseren.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long-tail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overwegen,</w:t>
      </w:r>
      <w:r>
        <w:rPr>
          <w:sz w:val="36"/>
        </w:rPr>
        <w:t xml:space="preserve"> </w:t>
      </w:r>
      <w:r>
        <w:rPr>
          <w:sz w:val="36"/>
        </w:rPr>
        <w:t>omdat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minder</w:t>
      </w:r>
    </w:p>
    <w:p>
      <w:pPr>
        <w:spacing w:after="240"/>
      </w:pPr>
      <w:r>
        <w:rPr>
          <w:sz w:val="36"/>
        </w:rPr>
        <w:t>concurrentie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gerichter</w:t>
      </w:r>
      <w:r>
        <w:rPr>
          <w:sz w:val="36"/>
        </w:rPr>
        <w:t xml:space="preserve"> </w:t>
      </w:r>
      <w:r>
        <w:rPr>
          <w:sz w:val="36"/>
        </w:rPr>
        <w:t>verkeer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opleveren.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Keyword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Ubersuggest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Ahrefs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SEMrush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Moz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On-page</w:t>
      </w:r>
      <w:r>
        <w:rPr>
          <w:sz w:val="36"/>
        </w:rPr>
        <w:t xml:space="preserve"> </w:t>
      </w:r>
      <w:r>
        <w:rPr>
          <w:sz w:val="36"/>
        </w:rPr>
        <w:t>optimalisatie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strategische</w:t>
      </w:r>
      <w:r>
        <w:rPr>
          <w:sz w:val="36"/>
        </w:rPr>
        <w:t xml:space="preserve"> </w:t>
      </w:r>
      <w:r>
        <w:rPr>
          <w:sz w:val="36"/>
        </w:rPr>
        <w:t>plaatsen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opgenomen,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titel,</w:t>
      </w:r>
      <w:r>
        <w:rPr>
          <w:sz w:val="36"/>
        </w:rPr>
        <w:t xml:space="preserve"> </w:t>
      </w:r>
      <w:r>
        <w:rPr>
          <w:sz w:val="36"/>
        </w:rPr>
        <w:t>koppen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meta-beschrijvingen.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alt-teksten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afbeeldingen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gebruikerservaring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SEO,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toegankelijker.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Yoast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SEO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Rank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Math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Screaming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Frog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SEOptimer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Moz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Pro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Technische</w:t>
      </w:r>
      <w:r>
        <w:rPr>
          <w:sz w:val="36"/>
        </w:rPr>
        <w:t xml:space="preserve"> </w:t>
      </w:r>
      <w:r>
        <w:rPr>
          <w:sz w:val="36"/>
        </w:rPr>
        <w:t>SEO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laadsnelheid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</w:t>
      </w:r>
      <w:r>
        <w:rPr>
          <w:sz w:val="36"/>
        </w:rPr>
        <w:t xml:space="preserve"> </w:t>
      </w:r>
      <w:r>
        <w:rPr>
          <w:sz w:val="36"/>
        </w:rPr>
        <w:t>PageSpeed</w:t>
      </w:r>
      <w:r>
        <w:rPr>
          <w:sz w:val="36"/>
        </w:rPr>
        <w:t xml:space="preserve"> </w:t>
      </w:r>
      <w:r>
        <w:rPr>
          <w:sz w:val="36"/>
        </w:rPr>
        <w:t>Insights.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mobielvriendelijk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gebroken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gebruikerservaring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ranking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PageSpeed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Insights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GTmetrix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Pingdom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WebPageTest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Ahrefs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Linkbuilding</w:t>
      </w:r>
    </w:p>
    <w:p>
      <w:pPr>
        <w:spacing w:after="240"/>
      </w:pPr>
      <w:r>
        <w:rPr>
          <w:sz w:val="36"/>
        </w:rPr>
        <w:t>Focus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verkrijgen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kwalitatieve</w:t>
      </w:r>
      <w:r>
        <w:rPr>
          <w:sz w:val="36"/>
        </w:rPr>
        <w:t xml:space="preserve"> </w:t>
      </w:r>
      <w:r>
        <w:rPr>
          <w:sz w:val="36"/>
        </w:rPr>
        <w:t>backlinks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websites.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via</w:t>
      </w:r>
    </w:p>
    <w:p>
      <w:pPr>
        <w:spacing w:after="240"/>
      </w:pPr>
      <w:r>
        <w:rPr>
          <w:sz w:val="36"/>
        </w:rPr>
        <w:t>gastbloggen,</w:t>
      </w:r>
      <w:r>
        <w:rPr>
          <w:sz w:val="36"/>
        </w:rPr>
        <w:t xml:space="preserve"> </w:t>
      </w:r>
      <w:r>
        <w:rPr>
          <w:sz w:val="36"/>
        </w:rPr>
        <w:t>samenwerkingen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content.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sterke</w:t>
      </w:r>
    </w:p>
    <w:p>
      <w:pPr>
        <w:spacing w:after="240"/>
      </w:pPr>
      <w:r>
        <w:rPr>
          <w:sz w:val="36"/>
        </w:rPr>
        <w:t>linkstructuur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autoriteit</w:t>
      </w:r>
      <w:r>
        <w:rPr>
          <w:sz w:val="36"/>
        </w:rPr>
        <w:t xml:space="preserve"> </w:t>
      </w:r>
      <w:r>
        <w:rPr>
          <w:sz w:val="36"/>
        </w:rPr>
        <w:t>verhogen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positie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zoekresultaten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Ahrefs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Moz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Explorer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BuzzSumo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SEMrush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Majestic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Contentcreatie</w:t>
      </w:r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informatieve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aansluit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behoeften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doelgroep.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blogposts,</w:t>
      </w:r>
      <w:r>
        <w:rPr>
          <w:sz w:val="36"/>
        </w:rPr>
        <w:t xml:space="preserve"> </w:t>
      </w:r>
      <w:r>
        <w:rPr>
          <w:sz w:val="36"/>
        </w:rPr>
        <w:t>video's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infographics.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content</w:t>
      </w:r>
    </w:p>
    <w:p>
      <w:pPr>
        <w:spacing w:after="240"/>
      </w:pPr>
      <w:r>
        <w:rPr>
          <w:sz w:val="36"/>
        </w:rPr>
        <w:t>publiceren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fris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aantrekken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terugkerende</w:t>
      </w:r>
    </w:p>
    <w:p>
      <w:pPr>
        <w:spacing w:after="240"/>
      </w:pPr>
      <w:r>
        <w:rPr>
          <w:sz w:val="36"/>
        </w:rPr>
        <w:t>bezoekers.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WordPress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Canva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Grammarly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BuzzSumo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CoSchedule</w:t>
        </w:r>
      </w:hyperlink>
    </w:p>
    <w:p>
      <w:pPr>
        <w:spacing w:after="240"/>
      </w:pP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Optimisation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mobielvriendelijk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aangezien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rankingfactor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zoekmachines.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Google’s</w:t>
      </w:r>
      <w:r>
        <w:rPr>
          <w:sz w:val="36"/>
        </w:rPr>
        <w:t xml:space="preserve"> </w:t>
      </w:r>
      <w:r>
        <w:rPr>
          <w:sz w:val="36"/>
        </w:rPr>
        <w:t>Mobile-Friendly</w:t>
      </w:r>
      <w:r>
        <w:rPr>
          <w:sz w:val="36"/>
        </w:rPr>
        <w:t xml:space="preserve"> </w:t>
      </w:r>
      <w:r>
        <w:rPr>
          <w:sz w:val="36"/>
        </w:rPr>
        <w:t>Test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presteert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apparaten.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Optimalisatie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afbeeldingen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optimaliseren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alt-tags.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SEO,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toegankelijker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beperking.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Afbeelding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Optimalisatie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SEO-technieken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fysiek</w:t>
      </w:r>
      <w:r>
        <w:rPr>
          <w:sz w:val="36"/>
        </w:rPr>
        <w:t xml:space="preserve"> </w:t>
      </w:r>
      <w:r>
        <w:rPr>
          <w:sz w:val="36"/>
        </w:rPr>
        <w:t>bedrijf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Google</w:t>
      </w:r>
    </w:p>
    <w:p>
      <w:pPr>
        <w:spacing w:after="240"/>
      </w:pPr>
      <w:r>
        <w:rPr>
          <w:sz w:val="36"/>
        </w:rPr>
        <w:t>Mijn</w:t>
      </w:r>
      <w:r>
        <w:rPr>
          <w:sz w:val="36"/>
        </w:rPr>
        <w:t xml:space="preserve"> </w:t>
      </w:r>
      <w:r>
        <w:rPr>
          <w:sz w:val="36"/>
        </w:rPr>
        <w:t>Bedrijf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ingevuld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opneemt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content.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bezoekers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navigatie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zoekmachines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Interne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Builder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vers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relevant.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blogposts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toevoegen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positie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zoekresultaten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Content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Optimisation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3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6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9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6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9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Google+Keyword+Plann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Ubersugge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Ahref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EMrush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Moz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Yoast+SEO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Rank+Math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creaming+Fro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SEOptim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Moz+Pro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Google+PageSpeed+Insights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GTmetrix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ingdom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WebPageTes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Moz+Link+Explor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uzzSumo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ajestic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ordPres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anva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CoSchedul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Mobiele+Optimalisatie+Tool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fbeelding+Optimalisatie+Softwar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Lokale+SEO+Tool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Interne+Link+Build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ontent+Management+Systeem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belangrijk1.s3.eu-central-1.amazonaws.com/18-En-Nu-Checklist-PDF-2025-GRATIS-DOWNLOAD.pdf" TargetMode="External"/><Relationship Id="rId37" Type="http://schemas.openxmlformats.org/officeDocument/2006/relationships/hyperlink" Target="https://belangrijk1.s3.eu-central-1.amazonaws.com/2e-Hands-Auto-Kopen-Checklist-PDF-2025-GRATIS-DOWNLOAD.pdf" TargetMode="External"/><Relationship Id="rId38" Type="http://schemas.openxmlformats.org/officeDocument/2006/relationships/hyperlink" Target="https://belangrijk1.s3.eu-central-1.amazonaws.com/5s-Audit-Checklist-PDF-2025-GRATIS-DOWNLOAD.pdf" TargetMode="External"/><Relationship Id="rId39" Type="http://schemas.openxmlformats.org/officeDocument/2006/relationships/hyperlink" Target="https://belangrijk1.s3.eu-central-1.amazonaws.com/Adhd-Checklist-Volwassenen-PDF-2025-GRATIS-DOWNLOAD.pdf" TargetMode="External"/><Relationship Id="rId40" Type="http://schemas.openxmlformats.org/officeDocument/2006/relationships/hyperlink" Target="https://belangrijk1.s3.eu-central-1.amazonaws.com/Adr-Uitrusting-Vrachtwagen-Checklist-PDF-2025-GRATIS-DOWNLOAD.pdf" TargetMode="External"/><Relationship Id="rId41" Type="http://schemas.openxmlformats.org/officeDocument/2006/relationships/hyperlink" Target="https://belangrijk1.s3.eu-central-1.amazonaws.com/Adres-Wijzigen-Checklist-PDF-2025-GRATIS-DOWNLOAD.pdf" TargetMode="External"/><Relationship Id="rId42" Type="http://schemas.openxmlformats.org/officeDocument/2006/relationships/hyperlink" Target="https://belangrijk1.s3.eu-central-1.amazonaws.com/Adres-Wijzigen-Verhuizing-Checklist-PDF-2025-GRATIS-DOWNLOAD.pdf" TargetMode="External"/><Relationship Id="rId43" Type="http://schemas.openxmlformats.org/officeDocument/2006/relationships/hyperlink" Target="https://belangrijk1.s3.eu-central-1.amazonaws.com/Anwb-Vakantie-Checklist-PDF-2025-GRATIS-DOWNLOAD.pdf" TargetMode="External"/><Relationship Id="rId44" Type="http://schemas.openxmlformats.org/officeDocument/2006/relationships/hyperlink" Target="https://belangrijk1.s3.eu-central-1.amazonaws.com/Auto-Grote-Beurt-Checklist-PDF-2025-GRATIS-DOWNLOAD.pdf" TargetMode="External"/><Relationship Id="rId45" Type="http://schemas.openxmlformats.org/officeDocument/2006/relationships/hyperlink" Target="https://belangrijk1.s3.eu-central-1.amazonaws.com/Auto-Kleine-Beurt-Checklist-PDF-2025-GRATIS-DOWNLOAD.pdf" TargetMode="External"/><Relationship Id="rId46" Type="http://schemas.openxmlformats.org/officeDocument/2006/relationships/hyperlink" Target="https://belangrijk1.s3.eu-central-1.amazonaws.com/Avg-Voor-Verenigingen-Checklist-PDF-2025-GRATIS-DOWNLOAD.pdf" TargetMode="External"/><Relationship Id="rId47" Type="http://schemas.openxmlformats.org/officeDocument/2006/relationships/hyperlink" Target="https://belangrijk1.s3.eu-central-1.amazonaws.com/B-Service-Mercedes-Checklist-PDF-2025-GRATIS-DOWNLOAD.pdf" TargetMode="External"/><Relationship Id="rId48" Type="http://schemas.openxmlformats.org/officeDocument/2006/relationships/hyperlink" Target="https://belangrijk1.s3.eu-central-1.amazonaws.com/Baby-Autisme-Checklist-PDF-2025-GRATIS-DOWNLOAD.pdf" TargetMode="External"/><Relationship Id="rId49" Type="http://schemas.openxmlformats.org/officeDocument/2006/relationships/hyperlink" Target="https://belangrijk1.s3.eu-central-1.amazonaws.com/Baby-Checklist-PDF-2025-GRATIS-DOWNLOAD.pdf" TargetMode="External"/><Relationship Id="rId50" Type="http://schemas.openxmlformats.org/officeDocument/2006/relationships/hyperlink" Target="https://belangrijk1.s3.eu-central-1.amazonaws.com/Babykamer-Checklist-PDF-2025-GRATIS-DOWNLOAD.pdf" TargetMode="External"/><Relationship Id="rId51" Type="http://schemas.openxmlformats.org/officeDocument/2006/relationships/hyperlink" Target="https://belangrijk1.s3.eu-central-1.amazonaws.com/Babylist-Checklist-PDF-2025-GRATIS-DOWNLOAD.pdf" TargetMode="External"/><Relationship Id="rId52" Type="http://schemas.openxmlformats.org/officeDocument/2006/relationships/hyperlink" Target="https://belangrijk1.s3.eu-central-1.amazonaws.com/Babyspullen-Checklist-PDF-2025-GRATIS-DOWNLOAD.pdf" TargetMode="External"/><Relationship Id="rId53" Type="http://schemas.openxmlformats.org/officeDocument/2006/relationships/hyperlink" Target="https://belangrijk1.s3.eu-central-1.amazonaws.com/Babyuitzet-Checklist-PDF-2025-GRATIS-DOWNLOAD.pdf" TargetMode="External"/><Relationship Id="rId54" Type="http://schemas.openxmlformats.org/officeDocument/2006/relationships/hyperlink" Target="https://belangrijk1.s3.eu-central-1.amazonaws.com/Bdsm-Checklist-PDF-2025-GRATIS-DOWNLOAD.pdf" TargetMode="External"/><Relationship Id="rId55" Type="http://schemas.openxmlformats.org/officeDocument/2006/relationships/hyperlink" Target="https://belangrijk1.s3.eu-central-1.amazonaws.com/Bedrijfsovername-Checklist-PDF-2025-GRATIS-DOWNLOAD.pdf" TargetMode="External"/><Relationship Id="rId56" Type="http://schemas.openxmlformats.org/officeDocument/2006/relationships/hyperlink" Target="https://belangrijk1.s3.eu-central-1.amazonaws.com/Bedrijfsverhuizing-Checklist-PDF-2025-GRATIS-DOWNLOAD.pdf" TargetMode="External"/><Relationship Id="rId57" Type="http://schemas.openxmlformats.org/officeDocument/2006/relationships/hyperlink" Target="https://belangrijk1.s3.eu-central-1.amazonaws.com/Begrafenis-Regelen-Checklist-PDF-2025-GRATIS-DOWNLOAD.pdf" TargetMode="External"/><Relationship Id="rId58" Type="http://schemas.openxmlformats.org/officeDocument/2006/relationships/hyperlink" Target="https://belangrijk1.s3.eu-central-1.amazonaws.com/Belastingdienst-Scheiden-Checklist-PDF-2025-GRATIS-DOWNLOAD.pdf" TargetMode="External"/><Relationship Id="rId59" Type="http://schemas.openxmlformats.org/officeDocument/2006/relationships/hyperlink" Target="https://belangrijk1.s3.eu-central-1.amazonaws.com/Bevalling-Checklist-PDF-2025-GRATIS-DOWNLOAD.pdf" TargetMode="External"/><Relationship Id="rId60" Type="http://schemas.openxmlformats.org/officeDocument/2006/relationships/hyperlink" Target="https://belangrijk1.s3.eu-central-1.amazonaws.com/Bevalling-Ziekenhuis-Checklist-PDF-2025-GRATIS-DOWNLOAD.pdf" TargetMode="External"/><Relationship Id="rId61" Type="http://schemas.openxmlformats.org/officeDocument/2006/relationships/hyperlink" Target="https://belangrijk1.s3.eu-central-1.amazonaws.com/Bezichtiging-Checklist-PDF-2025-GRATIS-DOWNLOAD.pdf" TargetMode="External"/><Relationship Id="rId62" Type="http://schemas.openxmlformats.org/officeDocument/2006/relationships/hyperlink" Target="https://belangrijk1.s3.eu-central-1.amazonaws.com/Bezichtiging-Huis-Checklist-PDF-2025-GRATIS-DOWNLOAD.pdf" TargetMode="External"/><Relationship Id="rId63" Type="http://schemas.openxmlformats.org/officeDocument/2006/relationships/hyperlink" Target="https://belangrijk1.s3.eu-central-1.amazonaws.com/Bhv-Checklist-PDF-2025-GRATIS-DOWNLOAD.pdf" TargetMode="External"/><Relationship Id="rId64" Type="http://schemas.openxmlformats.org/officeDocument/2006/relationships/hyperlink" Target="https://belangrijk1.s3.eu-central-1.amazonaws.com/Boot-Winterklaar-Maken-Checklist-PDF-2025-GRATIS-DOWNLOAD.pdf" TargetMode="External"/><Relationship Id="rId65" Type="http://schemas.openxmlformats.org/officeDocument/2006/relationships/hyperlink" Target="https://belangrijk1.s3.eu-central-1.amazonaws.com/Bouwkundige-Keuring-Checklist-PDF-2025-GRATIS-DOWNLOAD.pdf" TargetMode="External"/><Relationship Id="rId66" Type="http://schemas.openxmlformats.org/officeDocument/2006/relationships/hyperlink" Target="https://belangrijk1.s3.eu-central-1.amazonaws.com/Bovag-Caravan-Keuring-Checklist-PDF-2025-GRATIS-DOWNLOAD.pdf" TargetMode="External"/><Relationship Id="rId67" Type="http://schemas.openxmlformats.org/officeDocument/2006/relationships/hyperlink" Target="https://belangrijk1.s3.eu-central-1.amazonaws.com/Bridal-Checklist-PDF-2025-GRATIS-DOWNLOAD.pdf" TargetMode="External"/><Relationship Id="rId68" Type="http://schemas.openxmlformats.org/officeDocument/2006/relationships/hyperlink" Target="https://belangrijk1.s3.eu-central-1.amazonaws.com/Bruiloft-Organiseren-Checklist-PDF-2025-GRATIS-DOWNLOAD.pdf" TargetMode="External"/><Relationship Id="rId69" Type="http://schemas.openxmlformats.org/officeDocument/2006/relationships/hyperlink" Target="https://belangrijk1.s3.eu-central-1.amazonaws.com/Bruiloft-Planning-Checklist-PDF-2025-GRATIS-DOWNLOAD.pdf" TargetMode="External"/><Relationship Id="rId70" Type="http://schemas.openxmlformats.org/officeDocument/2006/relationships/hyperlink" Target="https://belangrijk1.s3.eu-central-1.amazonaws.com/Bug-Out-Bag-Checklist-PDF-2025-GRATIS-DOWNLOAD.pdf" TargetMode="External"/><Relationship Id="rId71" Type="http://schemas.openxmlformats.org/officeDocument/2006/relationships/hyperlink" Target="https://belangrijk1.s3.eu-central-1.amazonaws.com/Business-Checklist-PDF-2025-GRATIS-DOWNLOAD.pdf" TargetMode="External"/><Relationship Id="rId72" Type="http://schemas.openxmlformats.org/officeDocument/2006/relationships/hyperlink" Target="https://belangrijk1.s3.eu-central-1.amazonaws.com/Business-Plan-Checklist-PDF-2025-GRATIS-DOWNLOAD.pdf" TargetMode="External"/><Relationship Id="rId73" Type="http://schemas.openxmlformats.org/officeDocument/2006/relationships/hyperlink" Target="https://belangrijk1.s3.eu-central-1.amazonaws.com/Camper-Checklist-PDF-2025-GRATIS-DOWNLOAD.pdf" TargetMode="External"/><Relationship Id="rId74" Type="http://schemas.openxmlformats.org/officeDocument/2006/relationships/hyperlink" Target="https://belangrijk1.s3.eu-central-1.amazonaws.com/Camper-Winterstalling-Checklist-PDF-2025-GRATIS-DOWNLOAD.pdf" TargetMode="External"/><Relationship Id="rId75" Type="http://schemas.openxmlformats.org/officeDocument/2006/relationships/hyperlink" Target="https://belangrijk1.s3.eu-central-1.amazonaws.com/Ceremoniemeester-Checklist-PDF-2025-GRATIS-DOWNLOAD.pdf" TargetMode="External"/><Relationship Id="rId76" Type="http://schemas.openxmlformats.org/officeDocument/2006/relationships/hyperlink" Target="https://belangrijk1.s3.eu-central-1.amazonaws.com/Checklist-18-Jaar-PDF-2025-GRATIS-DOWNLOAD.pdf" TargetMode="External"/><Relationship Id="rId77" Type="http://schemas.openxmlformats.org/officeDocument/2006/relationships/hyperlink" Target="https://belangrijk1.s3.eu-central-1.amazonaws.com/Checklist-Aangifte-Erfbelasting-PDF-2025-GRATIS-DOWNLOAD.pdf" TargetMode="External"/><Relationship Id="rId78" Type="http://schemas.openxmlformats.org/officeDocument/2006/relationships/hyperlink" Target="https://belangrijk1.s3.eu-central-1.amazonaws.com/Checklist-Aankoop-Appartement-PDF-2025-GRATIS-DOWNLOAD.pdf" TargetMode="External"/><Relationship Id="rId79" Type="http://schemas.openxmlformats.org/officeDocument/2006/relationships/hyperlink" Target="https://belangrijk1.s3.eu-central-1.amazonaws.com/Checklist-Aankoop-Auto-PDF-2025-GRATIS-DOWNLOAD.pdf" TargetMode="External"/><Relationship Id="rId80" Type="http://schemas.openxmlformats.org/officeDocument/2006/relationships/hyperlink" Target="https://belangrijk1.s3.eu-central-1.amazonaws.com/Checklist-Aankoop-Huis-PDF-2025-GRATIS-DOWNLOAD.pdf" TargetMode="External"/><Relationship Id="rId81" Type="http://schemas.openxmlformats.org/officeDocument/2006/relationships/hyperlink" Target="https://belangrijk1.s3.eu-central-1.amazonaws.com/Checklist-Aankoop-Kitten-PDF-2025-GRATIS-DOWNLOAD.pdf" TargetMode="External"/><Relationship Id="rId82" Type="http://schemas.openxmlformats.org/officeDocument/2006/relationships/hyperlink" Target="https://belangrijk1.s3.eu-central-1.amazonaws.com/Checklist-Aankoop-Puppy-PDF-2025-GRATIS-DOWNLOAD.pdf" TargetMode="External"/><Relationship Id="rId83" Type="http://schemas.openxmlformats.org/officeDocument/2006/relationships/hyperlink" Target="https://belangrijk1.s3.eu-central-1.amazonaws.com/Checklist-Aankoopkeuring-Boot-PDF-2025-GRATIS-DOWNLOAD.pdf" TargetMode="External"/><Relationship Id="rId84" Type="http://schemas.openxmlformats.org/officeDocument/2006/relationships/hyperlink" Target="https://belangrijk1.s3.eu-central-1.amazonaws.com/Checklist-Aanschaf-Hond-PDF-2025-GRATIS-DOWNLOAD.pdf" TargetMode="External"/><Relationship Id="rId85" Type="http://schemas.openxmlformats.org/officeDocument/2006/relationships/hyperlink" Target="https://belangrijk1.s3.eu-central-1.amazonaws.com/Checklist-Add-Kind-PDF-2025-GRATIS-DOWNLOAD.pdf" TargetMode="External"/><Relationship Id="rId86" Type="http://schemas.openxmlformats.org/officeDocument/2006/relationships/hyperlink" Target="https://belangrijk1.s3.eu-central-1.amazonaws.com/Checklist-Adreswijziging-PDF-2025-GRATIS-DOWNLOAD.pdf" TargetMode="External"/><Relationship Id="rId87" Type="http://schemas.openxmlformats.org/officeDocument/2006/relationships/hyperlink" Target="https://belangrijk1.s3.eu-central-1.amazonaws.com/Checklist-Ai-PDF-2025-GRATIS-DOWNLOAD.pdf" TargetMode="External"/><Relationship Id="rId88" Type="http://schemas.openxmlformats.org/officeDocument/2006/relationships/hyperlink" Target="https://belangrijk1.s3.eu-central-1.amazonaws.com/Checklist-Amerika-Vakantie-PDF-2025-GRATIS-DOWNLOAD.pdf" TargetMode="External"/><Relationship Id="rId89" Type="http://schemas.openxmlformats.org/officeDocument/2006/relationships/hyperlink" Target="https://belangrijk1.s3.eu-central-1.amazonaws.com/Checklist-Arbeidsvoorwaardengesprek-PDF-2025-GRATIS-DOWNLOAD.pdf" TargetMode="External"/><Relationship Id="rId90" Type="http://schemas.openxmlformats.org/officeDocument/2006/relationships/hyperlink" Target="https://belangrijk1.s3.eu-central-1.amazonaws.com/Checklist-Auto-Onderhoud-PDF-2025-GRATIS-DOWNLOAD.pdf" TargetMode="External"/><Relationship Id="rId91" Type="http://schemas.openxmlformats.org/officeDocument/2006/relationships/hyperlink" Target="https://belangrijk1.s3.eu-central-1.amazonaws.com/Checklist-Auto-Verkopen-PDF-2025-GRATIS-DOWNLOAD.pdf" TargetMode="External"/><Relationship Id="rId92" Type="http://schemas.openxmlformats.org/officeDocument/2006/relationships/hyperlink" Target="https://belangrijk1.s3.eu-central-1.amazonaws.com/Checklist-Autovakantie-PDF-2025-GRATIS-DOWNLOAD.pdf" TargetMode="External"/><Relationship Id="rId93" Type="http://schemas.openxmlformats.org/officeDocument/2006/relationships/hyperlink" Target="https://belangrijk1.s3.eu-central-1.amazonaws.com/Checklist-Avg-PDF-2025-GRATIS-DOWNLOAD.pdf" TargetMode="External"/><Relationship Id="rId94" Type="http://schemas.openxmlformats.org/officeDocument/2006/relationships/hyperlink" Target="https://belangrijk1.s3.eu-central-1.amazonaws.com/Checklist-Baby-Op-Komst-PDF-2025-GRATIS-DOWNLOAD.pdf" TargetMode="External"/><Relationship Id="rId95" Type="http://schemas.openxmlformats.org/officeDocument/2006/relationships/hyperlink" Target="https://belangrijk1.s3.eu-central-1.amazonaws.com/Checklist-Baby-PDF-2025-GRATIS-DOWNLOAD.pdf" TargetMode="External"/><Relationship Id="rId96" Type="http://schemas.openxmlformats.org/officeDocument/2006/relationships/hyperlink" Target="https://belangrijk1.s3.eu-central-1.amazonaws.com/Checklist-Backpacken-Azie-PDF-2025-GRATIS-DOWNLOAD.pdf" TargetMode="External"/><Relationship Id="rId97" Type="http://schemas.openxmlformats.org/officeDocument/2006/relationships/hyperlink" Target="https://belangrijk1.s3.eu-central-1.amazonaws.com/Checklist-Backpacken-Indonesie-PDF-2025-GRATIS-DOWNLOAD.pdf" TargetMode="External"/><Relationship Id="rId98" Type="http://schemas.openxmlformats.org/officeDocument/2006/relationships/hyperlink" Target="https://belangrijk1.s3.eu-central-1.amazonaws.com/Checklist-Badkamer-Verbouwen-PDF-2025-GRATIS-DOWNLOAD.pdf" TargetMode="External"/><Relationship Id="rId99" Type="http://schemas.openxmlformats.org/officeDocument/2006/relationships/hyperlink" Target="https://belangrijk1.s3.eu-central-1.amazonaws.com/Checklist-Bedrijfsbeeindiging-PDF-2025-GRATIS-DOWNLOAD.pdf" TargetMode="External"/><Relationship Id="rId100" Type="http://schemas.openxmlformats.org/officeDocument/2006/relationships/hyperlink" Target="https://belangrijk1.s3.eu-central-1.amazonaws.com/Checklist-Beheerder-Brandmeldinstallatie-PDF-2025-GRATIS-DOWNLOAD.pdf" TargetMode="External"/><Relationship Id="rId101" Type="http://schemas.openxmlformats.org/officeDocument/2006/relationships/hyperlink" Target="https://belangrijk1.s3.eu-central-1.amazonaws.com/Checklist-Belastingaangifte-2026-PDF-2025-GRATIS-DOWNLOAD.pdf" TargetMode="External"/><Relationship Id="rId102" Type="http://schemas.openxmlformats.org/officeDocument/2006/relationships/hyperlink" Target="https://belangrijk1.s3.eu-central-1.amazonaws.com/Checklist-Belastingdienst-Schijnzelfstandigheid-PDF-2025-GRATIS-DOWNLOAD.pdf" TargetMode="External"/><Relationship Id="rId103" Type="http://schemas.openxmlformats.org/officeDocument/2006/relationships/hyperlink" Target="https://belangrijk1.s3.eu-central-1.amazonaws.com/Checklist-Bevallen-Ziekenhuis-PDF-2025-GRATIS-DOWNLOAD.pdf" TargetMode="External"/><Relationship Id="rId104" Type="http://schemas.openxmlformats.org/officeDocument/2006/relationships/hyperlink" Target="https://belangrijk1.s3.eu-central-1.amazonaws.com/Checklist-Bevallingstas-PDF-2025-GRATIS-DOWNLOAD.pdf" TargetMode="External"/><Relationship Id="rId105" Type="http://schemas.openxmlformats.org/officeDocument/2006/relationships/hyperlink" Target="https://belangrijk1.s3.eu-central-1.amazonaws.com/Checklist-Bezichtiging-Huis-PDF-2025-GRATIS-DOWNLOAD.pdf" TargetMode="External"/><Relationship Id="rId106" Type="http://schemas.openxmlformats.org/officeDocument/2006/relationships/hyperlink" Target="https://belangrijk1.s3.eu-central-1.amazonaws.com/Checklist-Bij-Overlijden-Ouder-PDF-2025-GRATIS-DOWNLOAD.pdf" TargetMode="External"/><Relationship Id="rId107" Type="http://schemas.openxmlformats.org/officeDocument/2006/relationships/hyperlink" Target="https://belangrijk1.s3.eu-central-1.amazonaws.com/Checklist-Bij-Overlijden-Ouders-PDF-2025-GRATIS-DOWNLOAD.pdf" TargetMode="External"/><Relationship Id="rId108" Type="http://schemas.openxmlformats.org/officeDocument/2006/relationships/hyperlink" Target="https://belangrijk1.s3.eu-central-1.amazonaws.com/Checklist-Bij-Overlijden-PDF-2025-GRATIS-DOWNLOAD.pdf" TargetMode="External"/><Relationship Id="rId109" Type="http://schemas.openxmlformats.org/officeDocument/2006/relationships/hyperlink" Target="https://belangrijk1.s3.eu-central-1.amazonaws.com/Checklist-Bouwbesluit-PDF-2025-GRATIS-DOWNLOAD.pdf" TargetMode="External"/><Relationship Id="rId110" Type="http://schemas.openxmlformats.org/officeDocument/2006/relationships/hyperlink" Target="https://belangrijk1.s3.eu-central-1.amazonaws.com/Checklist-Bouwen-Huis-PDF-2025-GRATIS-DOWNLOAD.pdf" TargetMode="External"/><Relationship Id="rId111" Type="http://schemas.openxmlformats.org/officeDocument/2006/relationships/hyperlink" Target="https://belangrijk1.s3.eu-central-1.amazonaws.com/Checklist-Brandveiligheid-PDF-2025-GRATIS-DOWNLOAD.pdf" TargetMode="External"/><Relationship Id="rId112" Type="http://schemas.openxmlformats.org/officeDocument/2006/relationships/hyperlink" Target="https://belangrijk1.s3.eu-central-1.amazonaws.com/Checklist-Bruiloft-Pdf-PDF-2025-GRATIS-DOWNLOAD.pdf" TargetMode="External"/><Relationship Id="rId113" Type="http://schemas.openxmlformats.org/officeDocument/2006/relationships/hyperlink" Target="https://belangrijk1.s3.eu-central-1.amazonaws.com/Checklist-Camper-Winterklaar-Maken-PDF-2025-GRATIS-DOWNLOAD.pdf" TargetMode="External"/><Relationship Id="rId114" Type="http://schemas.openxmlformats.org/officeDocument/2006/relationships/hyperlink" Target="https://belangrijk1.s3.eu-central-1.amazonaws.com/Checklist-Citytrip-PDF-2025-GRATIS-DOWNLOAD.pdf" TargetMode="External"/><Relationship Id="rId115" Type="http://schemas.openxmlformats.org/officeDocument/2006/relationships/hyperlink" Target="https://belangrijk1.s3.eu-central-1.amazonaws.com/Checklist-Compliance-PDF-2025-GRATIS-DOWNLOAD.pdf" TargetMode="External"/><Relationship Id="rId116" Type="http://schemas.openxmlformats.org/officeDocument/2006/relationships/hyperlink" Target="https://belangrijk1.s3.eu-central-1.amazonaws.com/Checklist-Costa-Rica-PDF-2025-GRATIS-DOWNLOAD.pdf" TargetMode="External"/><Relationship Id="rId117" Type="http://schemas.openxmlformats.org/officeDocument/2006/relationships/hyperlink" Target="https://belangrijk1.s3.eu-central-1.amazonaws.com/Checklist-Crematie-PDF-2025-GRATIS-DOWNLOAD.pdf" TargetMode="External"/><Relationship Id="rId118" Type="http://schemas.openxmlformats.org/officeDocument/2006/relationships/hyperlink" Target="https://belangrijk1.s3.eu-central-1.amazonaws.com/Checklist-Cv-PDF-2025-GRATIS-DOWNLOAD.pdf" TargetMode="External"/><Relationship Id="rId119" Type="http://schemas.openxmlformats.org/officeDocument/2006/relationships/hyperlink" Target="https://belangrijk1.s3.eu-central-1.amazonaws.com/Checklist-Digitale-Nalatenschap-PDF-2025-GRATIS-DOWNLOAD.pdf" TargetMode="External"/><Relationship Id="rId120" Type="http://schemas.openxmlformats.org/officeDocument/2006/relationships/hyperlink" Target="https://belangrijk1.s3.eu-central-1.amazonaws.com/Checklist-Duurzame-Inzetbaarheid-PDF-2025-GRATIS-DOWNLOAD.pdf" TargetMode="External"/><Relationship Id="rId121" Type="http://schemas.openxmlformats.org/officeDocument/2006/relationships/hyperlink" Target="https://belangrijk1.s3.eu-central-1.amazonaws.com/Checklist-Echtscheidingsconvenant-PDF-2025-GRATIS-DOWNLOAD.pdf" TargetMode="External"/><Relationship Id="rId122" Type="http://schemas.openxmlformats.org/officeDocument/2006/relationships/hyperlink" Target="https://belangrijk1.s3.eu-central-1.amazonaws.com/Checklist-Eerste-Huis-Kopen-PDF-2025-GRATIS-DOWNLOAD.pdf" TargetMode="External"/><Relationship Id="rId123" Type="http://schemas.openxmlformats.org/officeDocument/2006/relationships/hyperlink" Target="https://belangrijk1.s3.eu-central-1.amazonaws.com/Checklist-Effectief-Vergaderen-PDF-2025-GRATIS-DOWNLOAD.pdf" TargetMode="External"/><Relationship Id="rId124" Type="http://schemas.openxmlformats.org/officeDocument/2006/relationships/hyperlink" Target="https://belangrijk1.s3.eu-central-1.amazonaws.com/Checklist-Ehbo-Doos-PDF-2025-GRATIS-DOWNLOAD.pdf" TargetMode="External"/><Relationship Id="rId125" Type="http://schemas.openxmlformats.org/officeDocument/2006/relationships/hyperlink" Target="https://belangrijk1.s3.eu-central-1.amazonaws.com/Checklist-Ehbo-Koffer-PDF-2025-GRATIS-DOWNLOAD.pdf" TargetMode="External"/><Relationship Id="rId126" Type="http://schemas.openxmlformats.org/officeDocument/2006/relationships/hyperlink" Target="https://belangrijk1.s3.eu-central-1.amazonaws.com/Checklist-Eigen-Bedrijf-Starten-PDF-2025-GRATIS-DOWNLOAD.pdf" TargetMode="External"/><Relationship Id="rId127" Type="http://schemas.openxmlformats.org/officeDocument/2006/relationships/hyperlink" Target="https://belangrijk1.s3.eu-central-1.amazonaws.com/Checklist-Emigratie-PDF-2025-GRATIS-DOWNLOAD.pdf" TargetMode="External"/><Relationship Id="rId128" Type="http://schemas.openxmlformats.org/officeDocument/2006/relationships/hyperlink" Target="https://belangrijk1.s3.eu-central-1.amazonaws.com/Checklist-Emigreren-PDF-2025-GRATIS-DOWNLOAD.pdf" TargetMode="External"/><Relationship Id="rId129" Type="http://schemas.openxmlformats.org/officeDocument/2006/relationships/hyperlink" Target="https://belangrijk1.s3.eu-central-1.amazonaws.com/Checklist-Energiebesparing-PDF-2025-GRATIS-DOWNLOAD.pdf" TargetMode="External"/><Relationship Id="rId130" Type="http://schemas.openxmlformats.org/officeDocument/2006/relationships/hyperlink" Target="https://belangrijk1.s3.eu-central-1.amazonaws.com/Checklist-Energielabel-PDF-2025-GRATIS-DOWNLOAD.pdf" TargetMode="External"/><Relationship Id="rId131" Type="http://schemas.openxmlformats.org/officeDocument/2006/relationships/hyperlink" Target="https://belangrijk1.s3.eu-central-1.amazonaws.com/Checklist-Erfbelasting-PDF-2025-GRATIS-DOWNLOAD.pdf" TargetMode="External"/><Relationship Id="rId132" Type="http://schemas.openxmlformats.org/officeDocument/2006/relationships/hyperlink" Target="https://belangrijk1.s3.eu-central-1.amazonaws.com/Checklist-Erfenis-PDF-2025-GRATIS-DOWNLOAD.pdf" TargetMode="External"/><Relationship Id="rId133" Type="http://schemas.openxmlformats.org/officeDocument/2006/relationships/hyperlink" Target="https://belangrijk1.s3.eu-central-1.amazonaws.com/Checklist-Evenement-Organiseren-PDF-2025-GRATIS-DOWNLOAD.pdf" TargetMode="External"/><Relationship Id="rId134" Type="http://schemas.openxmlformats.org/officeDocument/2006/relationships/hyperlink" Target="https://belangrijk1.s3.eu-central-1.amazonaws.com/Checklist-Event-Organisation-PDF-2025-GRATIS-DOWNLOAD.pdf" TargetMode="External"/><Relationship Id="rId135" Type="http://schemas.openxmlformats.org/officeDocument/2006/relationships/hyperlink" Target="https://belangrijk1.s3.eu-central-1.amazonaws.com/Checklist-Event-Organizer-PDF-2025-GRATIS-DOWNLOAD.pdf" TargetMode="External"/><Relationship Id="rId136" Type="http://schemas.openxmlformats.org/officeDocument/2006/relationships/hyperlink" Target="https://belangrijk1.s3.eu-central-1.amazonaws.com/Checklist-Event-Planning-PDF-2025-GRATIS-DOWNLOAD.pdf" TargetMode="External"/><Relationship Id="rId137" Type="http://schemas.openxmlformats.org/officeDocument/2006/relationships/hyperlink" Target="https://belangrijk1.s3.eu-central-1.amazonaws.com/Checklist-Executeur-Testamentair-PDF-2025-GRATIS-DOWNLOAD.pdf" TargetMode="External"/><Relationship Id="rId138" Type="http://schemas.openxmlformats.org/officeDocument/2006/relationships/hyperlink" Target="https://belangrijk1.s3.eu-central-1.amazonaws.com/Checklist-Feest-Organiseren-PDF-2025-GRATIS-DOWNLOAD.pdf" TargetMode="External"/><Relationship Id="rId139" Type="http://schemas.openxmlformats.org/officeDocument/2006/relationships/hyperlink" Target="https://belangrijk1.s3.eu-central-1.amazonaws.com/Checklist-Festival-PDF-2025-GRATIS-DOWNLOAD.pdf" TargetMode="External"/><Relationship Id="rId140" Type="http://schemas.openxmlformats.org/officeDocument/2006/relationships/hyperlink" Target="https://belangrijk1.s3.eu-central-1.amazonaws.com/Checklist-For-A-Wedding-PDF-2025-GRATIS-DOWNLOAD.pdf" TargetMode="External"/><Relationship Id="rId141" Type="http://schemas.openxmlformats.org/officeDocument/2006/relationships/hyperlink" Target="https://belangrijk1.s3.eu-central-1.amazonaws.com/Checklist-Frequent-Verzuimgesprek-PDF-2025-GRATIS-DOWNLOAD.pdf" TargetMode="External"/><Relationship Id="rId142" Type="http://schemas.openxmlformats.org/officeDocument/2006/relationships/hyperlink" Target="https://belangrijk1.s3.eu-central-1.amazonaws.com/Checklist-Geboorte-PDF-2025-GRATIS-DOWNLOAD.pdf" TargetMode="External"/><Relationship Id="rId143" Type="http://schemas.openxmlformats.org/officeDocument/2006/relationships/hyperlink" Target="https://belangrijk1.s3.eu-central-1.amazonaws.com/Checklist-Gemeubileerd-Verhuren-PDF-2025-GRATIS-DOWNLOAD.pdf" TargetMode="External"/><Relationship Id="rId144" Type="http://schemas.openxmlformats.org/officeDocument/2006/relationships/hyperlink" Target="https://belangrijk1.s3.eu-central-1.amazonaws.com/Checklist-Geregistreerd-Partnerschap-PDF-2025-GRATIS-DOWNLOAD.pdf" TargetMode="External"/><Relationship Id="rId145" Type="http://schemas.openxmlformats.org/officeDocument/2006/relationships/hyperlink" Target="https://belangrijk1.s3.eu-central-1.amazonaws.com/Checklist-Haccp-PDF-2025-GRATIS-DOWNLOAD.pdf" TargetMode="External"/><Relationship Id="rId146" Type="http://schemas.openxmlformats.org/officeDocument/2006/relationships/hyperlink" Target="https://belangrijk1.s3.eu-central-1.amazonaws.com/Checklist-Handbagage-PDF-2025-GRATIS-DOWNLOAD.pdf" TargetMode="External"/><Relationship Id="rId147" Type="http://schemas.openxmlformats.org/officeDocument/2006/relationships/hyperlink" Target="https://belangrijk1.s3.eu-central-1.amazonaws.com/Checklist-Hond-Kopen-PDF-2025-GRATIS-DOWNLOAD.pdf" TargetMode="External"/><Relationship Id="rId148" Type="http://schemas.openxmlformats.org/officeDocument/2006/relationships/hyperlink" Target="https://belangrijk1.s3.eu-central-1.amazonaws.com/Checklist-Huis-Gekocht-PDF-2025-GRATIS-DOWNLOAD.pdf" TargetMode="External"/><Relationship Id="rId149" Type="http://schemas.openxmlformats.org/officeDocument/2006/relationships/hyperlink" Target="https://belangrijk1.s3.eu-central-1.amazonaws.com/Checklist-Huis-Verkocht-PDF-2025-GRATIS-DOWNLOAD.pdf" TargetMode="External"/><Relationship Id="rId150" Type="http://schemas.openxmlformats.org/officeDocument/2006/relationships/hyperlink" Target="https://belangrijk1.s3.eu-central-1.amazonaws.com/Checklist-Huis-Verkopen-En-Verhuizen-PDF-2025-GRATIS-DOWNLOAD.pdf" TargetMode="External"/><Relationship Id="rId151" Type="http://schemas.openxmlformats.org/officeDocument/2006/relationships/hyperlink" Target="https://belangrijk1.s3.eu-central-1.amazonaws.com/Checklist-Huis-Verkopen-PDF-2025-GRATIS-DOWNLOAD.pdf" TargetMode="External"/><Relationship Id="rId152" Type="http://schemas.openxmlformats.org/officeDocument/2006/relationships/hyperlink" Target="https://belangrijk1.s3.eu-central-1.amazonaws.com/Checklist-Hypotheek-PDF-2025-GRATIS-DOWNLOAD.pdf" TargetMode="External"/><Relationship Id="rId153" Type="http://schemas.openxmlformats.org/officeDocument/2006/relationships/hyperlink" Target="https://belangrijk1.s3.eu-central-1.amazonaws.com/Checklist-Hypotheekaanvraag-PDF-2025-GRATIS-DOWNLOAD.pdf" TargetMode="External"/><Relationship Id="rId154" Type="http://schemas.openxmlformats.org/officeDocument/2006/relationships/hyperlink" Target="https://belangrijk1.s3.eu-central-1.amazonaws.com/Checklist-Hypotheekgesprek-PDF-2025-GRATIS-DOWNLOAD.pdf" TargetMode="External"/><Relationship Id="rId155" Type="http://schemas.openxmlformats.org/officeDocument/2006/relationships/hyperlink" Target="https://belangrijk1.s3.eu-central-1.amazonaws.com/Checklist-Inboedelverzekering-PDF-2025-GRATIS-DOWNLOAD.pdf" TargetMode="External"/><Relationship Id="rId156" Type="http://schemas.openxmlformats.org/officeDocument/2006/relationships/hyperlink" Target="https://belangrijk1.s3.eu-central-1.amazonaws.com/Checklist-Inwerkprogramma-PDF-2025-GRATIS-DOWNLOAD.pdf" TargetMode="External"/><Relationship Id="rId157" Type="http://schemas.openxmlformats.org/officeDocument/2006/relationships/hyperlink" Target="https://belangrijk1.s3.eu-central-1.amazonaws.com/Checklist-Iso-14001-PDF-2025-GRATIS-DOWNLOAD.pdf" TargetMode="External"/><Relationship Id="rId158" Type="http://schemas.openxmlformats.org/officeDocument/2006/relationships/hyperlink" Target="https://belangrijk1.s3.eu-central-1.amazonaws.com/Checklist-Iso-9001-PDF-2025-GRATIS-DOWNLOAD.pdf" TargetMode="External"/><Relationship Id="rId159" Type="http://schemas.openxmlformats.org/officeDocument/2006/relationships/hyperlink" Target="https://belangrijk1.s3.eu-central-1.amazonaws.com/Checklist-Jaarafsluiting-PDF-2025-GRATIS-DOWNLOAD.pdf" TargetMode="External"/><Relationship Id="rId160" Type="http://schemas.openxmlformats.org/officeDocument/2006/relationships/hyperlink" Target="https://belangrijk1.s3.eu-central-1.amazonaws.com/Checklist-Jaarrekening-Kleine-Rechtspersonen-PDF-2025-GRATIS-DOWNLOAD.pdf" TargetMode="External"/><Relationship Id="rId161" Type="http://schemas.openxmlformats.org/officeDocument/2006/relationships/hyperlink" Target="https://belangrijk1.s3.eu-central-1.amazonaws.com/Checklist-Jaarrekening-PDF-2025-GRATIS-DOWNLOAD.pdf" TargetMode="External"/><Relationship Id="rId162" Type="http://schemas.openxmlformats.org/officeDocument/2006/relationships/hyperlink" Target="https://belangrijk1.s3.eu-central-1.amazonaws.com/Checklist-Kamperen-Met-Tent-PDF-2025-GRATIS-DOWNLOAD.pdf" TargetMode="External"/><Relationship Id="rId163" Type="http://schemas.openxmlformats.org/officeDocument/2006/relationships/hyperlink" Target="https://belangrijk1.s3.eu-central-1.amazonaws.com/Checklist-Kascommissie-Vve-PDF-2025-GRATIS-DOWNLOAD.pdf" TargetMode="External"/><Relationship Id="rId164" Type="http://schemas.openxmlformats.org/officeDocument/2006/relationships/hyperlink" Target="https://belangrijk1.s3.eu-central-1.amazonaws.com/Checklist-Keuken-Verbouwen-PDF-2025-GRATIS-DOWNLOAD.pdf" TargetMode="External"/><Relationship Id="rId165" Type="http://schemas.openxmlformats.org/officeDocument/2006/relationships/hyperlink" Target="https://belangrijk1.s3.eu-central-1.amazonaws.com/Checklist-Keuren-Ladders-En-Trappen-PDF-2025-GRATIS-DOWNLOAD.pdf" TargetMode="External"/><Relationship Id="rId166" Type="http://schemas.openxmlformats.org/officeDocument/2006/relationships/hyperlink" Target="https://belangrijk1.s3.eu-central-1.amazonaws.com/Checklist-Kleine-Beurt-Auto-PDF-2025-GRATIS-DOWNLOAD.pdf" TargetMode="External"/><Relationship Id="rId167" Type="http://schemas.openxmlformats.org/officeDocument/2006/relationships/hyperlink" Target="https://belangrijk1.s3.eu-central-1.amazonaws.com/Checklist-Koffer-Inpakken-PDF-2025-GRATIS-DOWNLOAD.pdf" TargetMode="External"/><Relationship Id="rId168" Type="http://schemas.openxmlformats.org/officeDocument/2006/relationships/hyperlink" Target="https://belangrijk1.s3.eu-central-1.amazonaws.com/Checklist-Koopwoning-PDF-2025-GRATIS-DOWNLOAD.pdf" TargetMode="External"/><Relationship Id="rId169" Type="http://schemas.openxmlformats.org/officeDocument/2006/relationships/hyperlink" Target="https://belangrijk1.s3.eu-central-1.amazonaws.com/Checklist-Kraamzorg-PDF-2025-GRATIS-DOWNLOAD.pdf" TargetMode="External"/><Relationship Id="rId170" Type="http://schemas.openxmlformats.org/officeDocument/2006/relationships/hyperlink" Target="https://belangrijk1.s3.eu-central-1.amazonaws.com/Checklist-Legionella-PDF-2025-GRATIS-DOWNLOAD.pdf" TargetMode="External"/><Relationship Id="rId171" Type="http://schemas.openxmlformats.org/officeDocument/2006/relationships/hyperlink" Target="https://belangrijk1.s3.eu-central-1.amazonaws.com/Checklist-Levenstestament-PDF-2025-GRATIS-DOWNLOAD.pdf" TargetMode="External"/><Relationship Id="rId172" Type="http://schemas.openxmlformats.org/officeDocument/2006/relationships/hyperlink" Target="https://belangrijk1.s3.eu-central-1.amazonaws.com/Checklist-Maandelijkse-Controle-Brandmeldinstallatie-PDF-2025-GRATIS-DOWNLOAD.pdf" TargetMode="External"/><Relationship Id="rId173" Type="http://schemas.openxmlformats.org/officeDocument/2006/relationships/hyperlink" Target="https://belangrijk1.s3.eu-central-1.amazonaws.com/Checklist-Machineveiligheid-PDF-2025-GRATIS-DOWNLOAD.pdf" TargetMode="External"/><Relationship Id="rId174" Type="http://schemas.openxmlformats.org/officeDocument/2006/relationships/hyperlink" Target="https://belangrijk1.s3.eu-central-1.amazonaws.com/Checklist-Magazijnstellingen-PDF-2025-GRATIS-DOWNLOAD.pdf" TargetMode="External"/><Relationship Id="rId175" Type="http://schemas.openxmlformats.org/officeDocument/2006/relationships/hyperlink" Target="https://belangrijk1.s3.eu-central-1.amazonaws.com/Checklist-Meenemen-Op-Vakantie-PDF-2025-GRATIS-DOWNLOAD.pdf" TargetMode="External"/><Relationship Id="rId176" Type="http://schemas.openxmlformats.org/officeDocument/2006/relationships/hyperlink" Target="https://belangrijk1.s3.eu-central-1.amazonaws.com/Checklist-Met-Pensioen-Gaan-PDF-2025-GRATIS-DOWNLOAD.pdf" TargetMode="External"/><Relationship Id="rId177" Type="http://schemas.openxmlformats.org/officeDocument/2006/relationships/hyperlink" Target="https://belangrijk1.s3.eu-central-1.amazonaws.com/Checklist-Na-Overlijden-Echtgenoot-PDF-2025-GRATIS-DOWNLOAD.pdf" TargetMode="External"/><Relationship Id="rId178" Type="http://schemas.openxmlformats.org/officeDocument/2006/relationships/hyperlink" Target="https://belangrijk1.s3.eu-central-1.amazonaws.com/Checklist-Na-Overlijden-Partner-PDF-2025-GRATIS-DOWNLOAD.pdf" TargetMode="External"/><Relationship Id="rId179" Type="http://schemas.openxmlformats.org/officeDocument/2006/relationships/hyperlink" Target="https://belangrijk1.s3.eu-central-1.amazonaws.com/Checklist-Nen-4400-1-PDF-2025-GRATIS-DOWNLOAD.pdf" TargetMode="External"/><Relationship Id="rId180" Type="http://schemas.openxmlformats.org/officeDocument/2006/relationships/hyperlink" Target="https://belangrijk1.s3.eu-central-1.amazonaws.com/Checklist-Nieuwe-Werknemer-PDF-2025-GRATIS-DOWNLOAD.pdf" TargetMode="External"/><Relationship Id="rId181" Type="http://schemas.openxmlformats.org/officeDocument/2006/relationships/hyperlink" Target="https://belangrijk1.s3.eu-central-1.amazonaws.com/Checklist-Noodpakket-PDF-2025-GRATIS-DOWNLOAD.pdf" TargetMode="External"/><Relationship Id="rId182" Type="http://schemas.openxmlformats.org/officeDocument/2006/relationships/hyperlink" Target="https://belangrijk1.s3.eu-central-1.amazonaws.com/Checklist-Noodverlichting-PDF-2025-GRATIS-DOWNLOAD.pdf" TargetMode="External"/><Relationship Id="rId183" Type="http://schemas.openxmlformats.org/officeDocument/2006/relationships/hyperlink" Target="https://belangrijk1.s3.eu-central-1.amazonaws.com/Checklist-Occasion-Kopen-PDF-2025-GRATIS-DOWNLOAD.pdf" TargetMode="External"/><Relationship Id="rId184" Type="http://schemas.openxmlformats.org/officeDocument/2006/relationships/hyperlink" Target="https://belangrijk1.s3.eu-central-1.amazonaws.com/Checklist-Omgevingsvergunning-PDF-2025-GRATIS-DOWNLOAD.pdf" TargetMode="External"/><Relationship Id="rId185" Type="http://schemas.openxmlformats.org/officeDocument/2006/relationships/hyperlink" Target="https://belangrijk1.s3.eu-central-1.amazonaws.com/Checklist-Onderhoudsbeurt-Auto-PDF-2025-GRATIS-DOWNLOAD.pdf" TargetMode="External"/><Relationship Id="rId186" Type="http://schemas.openxmlformats.org/officeDocument/2006/relationships/hyperlink" Target="https://belangrijk1.s3.eu-central-1.amazonaws.com/Checklist-Ondernemerschap-PDF-2025-GRATIS-DOWNLOAD.pdf" TargetMode="External"/><Relationship Id="rId187" Type="http://schemas.openxmlformats.org/officeDocument/2006/relationships/hyperlink" Target="https://belangrijk1.s3.eu-central-1.amazonaws.com/Checklist-Onderneming-Starten-PDF-2025-GRATIS-DOWNLOAD.pdf" TargetMode="External"/><Relationship Id="rId188" Type="http://schemas.openxmlformats.org/officeDocument/2006/relationships/hyperlink" Target="https://belangrijk1.s3.eu-central-1.amazonaws.com/Checklist-Ondernemingsplan-PDF-2025-GRATIS-DOWNLOAD.pdf" TargetMode="External"/><Relationship Id="rId189" Type="http://schemas.openxmlformats.org/officeDocument/2006/relationships/hyperlink" Target="https://belangrijk1.s3.eu-central-1.amazonaws.com/Checklist-Ontbinden-Samenlevingscontract-PDF-2025-GRATIS-DOWNLOAD.pdf" TargetMode="External"/><Relationship Id="rId190" Type="http://schemas.openxmlformats.org/officeDocument/2006/relationships/hyperlink" Target="https://belangrijk1.s3.eu-central-1.amazonaws.com/Checklist-Ontwikkelgesprek-PDF-2025-GRATIS-DOWNLOAD.pdf" TargetMode="External"/><Relationship Id="rId191" Type="http://schemas.openxmlformats.org/officeDocument/2006/relationships/hyperlink" Target="https://belangrijk1.s3.eu-central-1.amazonaws.com/Checklist-Op-Jezelf-Wonen-PDF-2025-GRATIS-DOWNLOAD.pdf" TargetMode="External"/><Relationship Id="rId192" Type="http://schemas.openxmlformats.org/officeDocument/2006/relationships/hyperlink" Target="https://belangrijk1.s3.eu-central-1.amazonaws.com/Checklist-Op-Kamers-Gaan-PDF-2025-GRATIS-DOWNLOAD.pdf" TargetMode="External"/><Relationship Id="rId193" Type="http://schemas.openxmlformats.org/officeDocument/2006/relationships/hyperlink" Target="https://belangrijk1.s3.eu-central-1.amazonaws.com/Checklist-Op-Reis-PDF-2025-GRATIS-DOWNLOAD.pdf" TargetMode="External"/><Relationship Id="rId194" Type="http://schemas.openxmlformats.org/officeDocument/2006/relationships/hyperlink" Target="https://belangrijk1.s3.eu-central-1.amazonaws.com/Checklist-Op-Vakantie-PDF-2025-GRATIS-DOWNLOAD.pdf" TargetMode="External"/><Relationship Id="rId195" Type="http://schemas.openxmlformats.org/officeDocument/2006/relationships/hyperlink" Target="https://belangrijk1.s3.eu-central-1.amazonaws.com/Checklist-Oplevering-Huis-PDF-2025-GRATIS-DOWNLOAD.pdf" TargetMode="External"/><Relationship Id="rId196" Type="http://schemas.openxmlformats.org/officeDocument/2006/relationships/hyperlink" Target="https://belangrijk1.s3.eu-central-1.amazonaws.com/Checklist-Oplevering-Huurwoning-PDF-2025-GRATIS-DOWNLOAD.pdf" TargetMode="External"/><Relationship Id="rId197" Type="http://schemas.openxmlformats.org/officeDocument/2006/relationships/hyperlink" Target="https://belangrijk1.s3.eu-central-1.amazonaws.com/Checklist-Oplevering-Nieuwbouw-PDF-2025-GRATIS-DOWNLOAD.pdf" TargetMode="External"/><Relationship Id="rId198" Type="http://schemas.openxmlformats.org/officeDocument/2006/relationships/hyperlink" Target="https://belangrijk1.s3.eu-central-1.amazonaws.com/Checklist-Oplevering-Nieuwbouwhuis-PDF-2025-GRATIS-DOWNLOAD.pdf" TargetMode="External"/><Relationship Id="rId199" Type="http://schemas.openxmlformats.org/officeDocument/2006/relationships/hyperlink" Target="https://belangrijk1.s3.eu-central-1.amazonaws.com/Checklist-Oplevering-Nieuwbouwwoning-PDF-2025-GRATIS-DOWNLOAD.pdf" TargetMode="External"/><Relationship Id="rId200" Type="http://schemas.openxmlformats.org/officeDocument/2006/relationships/hyperlink" Target="https://belangrijk1.s3.eu-central-1.amazonaws.com/Checklist-Opname-Verpleeghuis-PDF-2025-GRATIS-DOWNLOAD.pdf" TargetMode="External"/><Relationship Id="rId201" Type="http://schemas.openxmlformats.org/officeDocument/2006/relationships/hyperlink" Target="https://belangrijk1.s3.eu-central-1.amazonaws.com/Checklist-Oprichten-Bv-PDF-2025-GRATIS-DOWNLOAD.pdf" TargetMode="External"/><Relationship Id="rId202" Type="http://schemas.openxmlformats.org/officeDocument/2006/relationships/hyperlink" Target="https://belangrijk1.s3.eu-central-1.amazonaws.com/Checklist-Oprichting-Bv-PDF-2025-GRATIS-DOWNLOAD.pdf" TargetMode="External"/><Relationship Id="rId203" Type="http://schemas.openxmlformats.org/officeDocument/2006/relationships/hyperlink" Target="https://belangrijk1.s3.eu-central-1.amazonaws.com/Checklist-Ouderschapsplan-PDF-2025-GRATIS-DOWNLOAD.pdf" TargetMode="External"/><Relationship Id="rId204" Type="http://schemas.openxmlformats.org/officeDocument/2006/relationships/hyperlink" Target="https://belangrijk1.s3.eu-central-1.amazonaws.com/Checklist-Overdracht-Huis-PDF-2025-GRATIS-DOWNLOAD.pdf" TargetMode="External"/><Relationship Id="rId205" Type="http://schemas.openxmlformats.org/officeDocument/2006/relationships/hyperlink" Target="https://belangrijk1.s3.eu-central-1.amazonaws.com/Checklist-Overgang-Groep-2-Naar-3-PDF-2025-GRATIS-DOWNLOAD.pdf" TargetMode="External"/><Relationship Id="rId206" Type="http://schemas.openxmlformats.org/officeDocument/2006/relationships/hyperlink" Target="https://belangrijk1.s3.eu-central-1.amazonaws.com/Checklist-Overlijden-Buitenland-PDF-2025-GRATIS-DOWNLOAD.pdf" TargetMode="External"/><Relationship Id="rId207" Type="http://schemas.openxmlformats.org/officeDocument/2006/relationships/hyperlink" Target="https://belangrijk1.s3.eu-central-1.amazonaws.com/Checklist-Overlijden-Dela-PDF-2025-GRATIS-DOWNLOAD.pdf" TargetMode="External"/><Relationship Id="rId208" Type="http://schemas.openxmlformats.org/officeDocument/2006/relationships/hyperlink" Target="https://belangrijk1.s3.eu-central-1.amazonaws.com/Checklist-Personeel-Aannemen-PDF-2025-GRATIS-DOWNLOAD.pdf" TargetMode="External"/><Relationship Id="rId209" Type="http://schemas.openxmlformats.org/officeDocument/2006/relationships/hyperlink" Target="https://belangrijk1.s3.eu-central-1.amazonaws.com/Checklist-Personeelsdossier-PDF-2025-GRATIS-DOWNLOAD.pdf" TargetMode="External"/><Relationship Id="rId210" Type="http://schemas.openxmlformats.org/officeDocument/2006/relationships/hyperlink" Target="https://belangrijk1.s3.eu-central-1.amazonaws.com/Checklist-Preventie-Legionella-PDF-2025-GRATIS-DOWNLOAD.pdf" TargetMode="External"/><Relationship Id="rId211" Type="http://schemas.openxmlformats.org/officeDocument/2006/relationships/hyperlink" Target="https://belangrijk1.s3.eu-central-1.amazonaws.com/Checklist-Proefrit-Auto-PDF-2025-GRATIS-DOWNLOAD.pdf" TargetMode="External"/><Relationship Id="rId212" Type="http://schemas.openxmlformats.org/officeDocument/2006/relationships/hyperlink" Target="https://belangrijk1.s3.eu-central-1.amazonaws.com/Checklist-Puppy-Kopen-PDF-2025-GRATIS-DOWNLOAD.pdf" TargetMode="External"/><Relationship Id="rId213" Type="http://schemas.openxmlformats.org/officeDocument/2006/relationships/hyperlink" Target="https://belangrijk1.s3.eu-central-1.amazonaws.com/Checklist-Puppy-Ophalen-PDF-2025-GRATIS-DOWNLOAD.pdf" TargetMode="External"/><Relationship Id="rId214" Type="http://schemas.openxmlformats.org/officeDocument/2006/relationships/hyperlink" Target="https://belangrijk1.s3.eu-central-1.amazonaws.com/Checklist-Reizen-Naar-Amerika-PDF-2025-GRATIS-DOWNLOAD.pdf" TargetMode="External"/><Relationship Id="rId215" Type="http://schemas.openxmlformats.org/officeDocument/2006/relationships/hyperlink" Target="https://belangrijk1.s3.eu-central-1.amazonaws.com/Checklist-Risico-Inventarisatie-PDF-2025-GRATIS-DOWNLOAD.pdf" TargetMode="External"/><Relationship Id="rId216" Type="http://schemas.openxmlformats.org/officeDocument/2006/relationships/hyperlink" Target="https://belangrijk1.s3.eu-central-1.amazonaws.com/Checklist-Risico-Inventarisatie-Voorbeeld-PDF-2025-GRATIS-DOWNLOAD.pdf" TargetMode="External"/><Relationship Id="rId217" Type="http://schemas.openxmlformats.org/officeDocument/2006/relationships/hyperlink" Target="https://belangrijk1.s3.eu-central-1.amazonaws.com/Checklist-Rondreis-West-Amerika-PDF-2025-GRATIS-DOWNLOAD.pdf" TargetMode="External"/><Relationship Id="rId218" Type="http://schemas.openxmlformats.org/officeDocument/2006/relationships/hyperlink" Target="https://belangrijk1.s3.eu-central-1.amazonaws.com/Checklist-Samenlevingscontract-PDF-2025-GRATIS-DOWNLOAD.pdf" TargetMode="External"/><Relationship Id="rId219" Type="http://schemas.openxmlformats.org/officeDocument/2006/relationships/hyperlink" Target="https://belangrijk1.s3.eu-central-1.amazonaws.com/Checklist-Samenwonen-PDF-2025-GRATIS-DOWNLOAD.pdf" TargetMode="External"/><Relationship Id="rId220" Type="http://schemas.openxmlformats.org/officeDocument/2006/relationships/hyperlink" Target="https://belangrijk1.s3.eu-central-1.amazonaws.com/Checklist-Scheiden-Downloaden-PDF-2025-GRATIS-DOWNLOAD.pdf" TargetMode="External"/><Relationship Id="rId221" Type="http://schemas.openxmlformats.org/officeDocument/2006/relationships/hyperlink" Target="https://belangrijk1.s3.eu-central-1.amazonaws.com/Checklist-Scheiden-Rijksoverheid-PDF-2025-GRATIS-DOWNLOAD.pdf" TargetMode="External"/><Relationship Id="rId222" Type="http://schemas.openxmlformats.org/officeDocument/2006/relationships/hyperlink" Target="https://belangrijk1.s3.eu-central-1.amazonaws.com/Checklist-Scheiding-PDF-2025-GRATIS-DOWNLOAD.pdf" TargetMode="External"/><Relationship Id="rId223" Type="http://schemas.openxmlformats.org/officeDocument/2006/relationships/hyperlink" Target="https://belangrijk1.s3.eu-central-1.amazonaws.com/Checklist-Skivakantie-PDF-2025-GRATIS-DOWNLOAD.pdf" TargetMode="External"/><Relationship Id="rId224" Type="http://schemas.openxmlformats.org/officeDocument/2006/relationships/hyperlink" Target="https://belangrijk1.s3.eu-central-1.amazonaws.com/Checklist-Sleuteloverdracht-Koopwoning-PDF-2025-GRATIS-DOWNLOAD.pdf" TargetMode="External"/><Relationship Id="rId225" Type="http://schemas.openxmlformats.org/officeDocument/2006/relationships/hyperlink" Target="https://belangrijk1.s3.eu-central-1.amazonaws.com/Checklist-Sollicitatiegesprek-Werkgever-PDF-2025-GRATIS-DOWNLOAD.pdf" TargetMode="External"/><Relationship Id="rId226" Type="http://schemas.openxmlformats.org/officeDocument/2006/relationships/hyperlink" Target="https://belangrijk1.s3.eu-central-1.amazonaws.com/Checklist-Stedentrip-PDF-2025-GRATIS-DOWNLOAD.pdf" TargetMode="External"/><Relationship Id="rId227" Type="http://schemas.openxmlformats.org/officeDocument/2006/relationships/hyperlink" Target="https://belangrijk1.s3.eu-central-1.amazonaws.com/Checklist-Testament-PDF-2025-GRATIS-DOWNLOAD.pdf" TargetMode="External"/><Relationship Id="rId228" Type="http://schemas.openxmlformats.org/officeDocument/2006/relationships/hyperlink" Target="https://belangrijk1.s3.eu-central-1.amazonaws.com/Checklist-Thuisbevalling-PDF-2025-GRATIS-DOWNLOAD.pdf" TargetMode="External"/><Relationship Id="rId229" Type="http://schemas.openxmlformats.org/officeDocument/2006/relationships/hyperlink" Target="https://belangrijk1.s3.eu-central-1.amazonaws.com/Checklist-Todo-PDF-2025-GRATIS-DOWNLOAD.pdf" TargetMode="External"/><Relationship Id="rId230" Type="http://schemas.openxmlformats.org/officeDocument/2006/relationships/hyperlink" Target="https://belangrijk1.s3.eu-central-1.amazonaws.com/Checklist-Trouwen-PDF-2025-GRATIS-DOWNLOAD.pdf" TargetMode="External"/><Relationship Id="rId231" Type="http://schemas.openxmlformats.org/officeDocument/2006/relationships/hyperlink" Target="https://belangrijk1.s3.eu-central-1.amazonaws.com/Checklist-Trouwerij-PDF-2025-GRATIS-DOWNLOAD.pdf" TargetMode="External"/><Relationship Id="rId232" Type="http://schemas.openxmlformats.org/officeDocument/2006/relationships/hyperlink" Target="https://belangrijk1.s3.eu-central-1.amazonaws.com/Checklist-Tweedehands-Auto-Kopen-PDF-2025-GRATIS-DOWNLOAD.pdf" TargetMode="External"/><Relationship Id="rId233" Type="http://schemas.openxmlformats.org/officeDocument/2006/relationships/hyperlink" Target="https://belangrijk1.s3.eu-central-1.amazonaws.com/Checklist-Uitvaart-Pdf-PDF-2025-GRATIS-DOWNLOAD.pdf" TargetMode="External"/><Relationship Id="rId234" Type="http://schemas.openxmlformats.org/officeDocument/2006/relationships/hyperlink" Target="https://belangrijk1.s3.eu-central-1.amazonaws.com/Checklist-Uitvaartwensen-PDF-2025-GRATIS-DOWNLOAD.pdf" TargetMode="External"/><Relationship Id="rId235" Type="http://schemas.openxmlformats.org/officeDocument/2006/relationships/hyperlink" Target="https://belangrijk1.s3.eu-central-1.amazonaws.com/Checklist-Uitzet-PDF-2025-GRATIS-DOWNLOAD.pdf" TargetMode="External"/><Relationship Id="rId236" Type="http://schemas.openxmlformats.org/officeDocument/2006/relationships/hyperlink" Target="https://belangrijk1.s3.eu-central-1.amazonaws.com/Checklist-Vakantie-Baby-PDF-2025-GRATIS-DOWNLOAD.pdf" TargetMode="External"/><Relationship Id="rId237" Type="http://schemas.openxmlformats.org/officeDocument/2006/relationships/hyperlink" Target="https://belangrijk1.s3.eu-central-1.amazonaws.com/Checklist-Vakantie-Egypte-PDF-2025-GRATIS-DOWNLOAD.pdf" TargetMode="External"/><Relationship Id="rId238" Type="http://schemas.openxmlformats.org/officeDocument/2006/relationships/hyperlink" Target="https://belangrijk1.s3.eu-central-1.amazonaws.com/Checklist-Vakantie-Lapland-PDF-2025-GRATIS-DOWNLOAD.pdf" TargetMode="External"/><Relationship Id="rId239" Type="http://schemas.openxmlformats.org/officeDocument/2006/relationships/hyperlink" Target="https://belangrijk1.s3.eu-central-1.amazonaws.com/Checklist-Vakantie-Met-Peuter-PDF-2025-GRATIS-DOWNLOAD.pdf" TargetMode="External"/><Relationship Id="rId240" Type="http://schemas.openxmlformats.org/officeDocument/2006/relationships/hyperlink" Target="https://belangrijk1.s3.eu-central-1.amazonaws.com/Checklist-Vakantie-Sri-Lanka-PDF-2025-GRATIS-DOWNLOAD.pdf" TargetMode="External"/><Relationship Id="rId241" Type="http://schemas.openxmlformats.org/officeDocument/2006/relationships/hyperlink" Target="https://belangrijk1.s3.eu-central-1.amazonaws.com/Checklist-Vakantie-Vliegtuig-PDF-2025-GRATIS-DOWNLOAD.pdf" TargetMode="External"/><Relationship Id="rId242" Type="http://schemas.openxmlformats.org/officeDocument/2006/relationships/hyperlink" Target="https://belangrijk1.s3.eu-central-1.amazonaws.com/Checklist-Vaststellingsovereenkomst-PDF-2025-GRATIS-DOWNLOAD.pdf" TargetMode="External"/><Relationship Id="rId243" Type="http://schemas.openxmlformats.org/officeDocument/2006/relationships/hyperlink" Target="https://belangrijk1.s3.eu-central-1.amazonaws.com/Checklist-Verhuizen-Huurwoning-PDF-2025-GRATIS-DOWNLOAD.pdf" TargetMode="External"/><Relationship Id="rId244" Type="http://schemas.openxmlformats.org/officeDocument/2006/relationships/hyperlink" Target="https://belangrijk1.s3.eu-central-1.amazonaws.com/Checklist-Verhuizen-Naar-Buitenland-PDF-2025-GRATIS-DOWNLOAD.pdf" TargetMode="External"/><Relationship Id="rId245" Type="http://schemas.openxmlformats.org/officeDocument/2006/relationships/hyperlink" Target="https://belangrijk1.s3.eu-central-1.amazonaws.com/Checklist-Verhuizen-Naar-Verpleeghuis-PDF-2025-GRATIS-DOWNLOAD.pdf" TargetMode="External"/><Relationship Id="rId246" Type="http://schemas.openxmlformats.org/officeDocument/2006/relationships/hyperlink" Target="https://belangrijk1.s3.eu-central-1.amazonaws.com/Checklist-Verhuizen-Post-PDF-2025-GRATIS-DOWNLOAD.pdf" TargetMode="External"/><Relationship Id="rId247" Type="http://schemas.openxmlformats.org/officeDocument/2006/relationships/hyperlink" Target="https://belangrijk1.s3.eu-central-1.amazonaws.com/Checklist-Verhuizen-Senioren-PDF-2025-GRATIS-DOWNLOAD.pdf" TargetMode="External"/><Relationship Id="rId248" Type="http://schemas.openxmlformats.org/officeDocument/2006/relationships/hyperlink" Target="https://belangrijk1.s3.eu-central-1.amazonaws.com/checklist-verhuizing-PDF-2025-GRATIS-DOWNLOAD.pdf" TargetMode="External"/><Relationship Id="rId249" Type="http://schemas.openxmlformats.org/officeDocument/2006/relationships/hyperlink" Target="https://belangrijk1.s3.eu-central-1.amazonaws.com/Checklist-Verkoop-Huis-PDF-2025-GRATIS-DOWNLOAD.pdf" TargetMode="External"/><Relationship Id="rId250" Type="http://schemas.openxmlformats.org/officeDocument/2006/relationships/hyperlink" Target="https://belangrijk1.s3.eu-central-1.amazonaws.com/Checklist-Vietnam-PDF-2025-GRATIS-DOWNLOAD.pdf" TargetMode="External"/><Relationship Id="rId251" Type="http://schemas.openxmlformats.org/officeDocument/2006/relationships/hyperlink" Target="https://belangrijk1.s3.eu-central-1.amazonaws.com/Checklist-Vliegreis-PDF-2025-GRATIS-DOWNLOAD.pdf" TargetMode="External"/><Relationship Id="rId252" Type="http://schemas.openxmlformats.org/officeDocument/2006/relationships/hyperlink" Target="https://belangrijk1.s3.eu-central-1.amazonaws.com/Checklist-Vliegvakantie-PDF-2025-GRATIS-DOWNLOAD.pdf" TargetMode="External"/><Relationship Id="rId253" Type="http://schemas.openxmlformats.org/officeDocument/2006/relationships/hyperlink" Target="https://belangrijk1.s3.eu-central-1.amazonaws.com/Checklist-Vluchttas-Bevalling-PDF-2025-GRATIS-DOWNLOAD.pdf" TargetMode="External"/><Relationship Id="rId254" Type="http://schemas.openxmlformats.org/officeDocument/2006/relationships/hyperlink" Target="https://belangrijk1.s3.eu-central-1.amazonaws.com/Checklist-Voor-Kamperen-PDF-2025-GRATIS-DOWNLOAD.pdf" TargetMode="External"/><Relationship Id="rId255" Type="http://schemas.openxmlformats.org/officeDocument/2006/relationships/hyperlink" Target="https://belangrijk1.s3.eu-central-1.amazonaws.com/Checklist-Voor-Op-Reis-PDF-2025-GRATIS-DOWNLOAD.pdf" TargetMode="External"/><Relationship Id="rId256" Type="http://schemas.openxmlformats.org/officeDocument/2006/relationships/hyperlink" Target="https://belangrijk1.s3.eu-central-1.amazonaws.com/Checklist-Voor-Vakantie-PDF-2025-GRATIS-DOWNLOAD.pdf" TargetMode="External"/><Relationship Id="rId257" Type="http://schemas.openxmlformats.org/officeDocument/2006/relationships/hyperlink" Target="https://belangrijk1.s3.eu-central-1.amazonaws.com/Checklist-Voorlopige-Oplevering-Nieuwbouw-Appartement-PDF-2025-GRATIS-DOWNLOAD.pdf" TargetMode="External"/><Relationship Id="rId258" Type="http://schemas.openxmlformats.org/officeDocument/2006/relationships/hyperlink" Target="https://belangrijk1.s3.eu-central-1.amazonaws.com/Checklist-Warmtepomp-PDF-2025-GRATIS-DOWNLOAD.pdf" TargetMode="External"/><Relationship Id="rId259" Type="http://schemas.openxmlformats.org/officeDocument/2006/relationships/hyperlink" Target="https://belangrijk1.s3.eu-central-1.amazonaws.com/Checklist-Wat-Moet-Ik-Regelen-Na-Een-Overlijden-PDF-2025-GRATIS-DOWNLOAD.pdf" TargetMode="External"/><Relationship Id="rId260" Type="http://schemas.openxmlformats.org/officeDocument/2006/relationships/hyperlink" Target="https://belangrijk1.s3.eu-central-1.amazonaws.com/Checklist-Webshop-PDF-2025-GRATIS-DOWNLOAD.pdf" TargetMode="External"/><Relationship Id="rId261" Type="http://schemas.openxmlformats.org/officeDocument/2006/relationships/hyperlink" Target="https://belangrijk1.s3.eu-central-1.amazonaws.com/Checklist-Wedding-Planner-PDF-2025-GRATIS-DOWNLOAD.pdf" TargetMode="External"/><Relationship Id="rId262" Type="http://schemas.openxmlformats.org/officeDocument/2006/relationships/hyperlink" Target="https://belangrijk1.s3.eu-central-1.amazonaws.com/Checklist-Wet-Dba-PDF-2025-GRATIS-DOWNLOAD.pdf" TargetMode="External"/><Relationship Id="rId263" Type="http://schemas.openxmlformats.org/officeDocument/2006/relationships/hyperlink" Target="https://belangrijk1.s3.eu-central-1.amazonaws.com/Checklist-Whiteboard-PDF-2025-GRATIS-DOWNLOAD.pdf" TargetMode="External"/><Relationship Id="rId264" Type="http://schemas.openxmlformats.org/officeDocument/2006/relationships/hyperlink" Target="https://belangrijk1.s3.eu-central-1.amazonaws.com/Checklist-Wintersport-PDF-2025-GRATIS-DOWNLOAD.pdf" TargetMode="External"/><Relationship Id="rId265" Type="http://schemas.openxmlformats.org/officeDocument/2006/relationships/hyperlink" Target="https://belangrijk1.s3.eu-central-1.amazonaws.com/Checklist-Wintervakantie-PDF-2025-GRATIS-DOWNLOAD.pdf" TargetMode="External"/><Relationship Id="rId266" Type="http://schemas.openxmlformats.org/officeDocument/2006/relationships/hyperlink" Target="https://belangrijk1.s3.eu-central-1.amazonaws.com/Checklist-Zakenreis-PDF-2025-GRATIS-DOWNLOAD.pdf" TargetMode="External"/><Relationship Id="rId267" Type="http://schemas.openxmlformats.org/officeDocument/2006/relationships/hyperlink" Target="https://belangrijk1.s3.eu-central-1.amazonaws.com/Checklist-Zelf-Uitvaart-Regelen-PDF-2025-GRATIS-DOWNLOAD.pdf" TargetMode="External"/><Relationship Id="rId268" Type="http://schemas.openxmlformats.org/officeDocument/2006/relationships/hyperlink" Target="https://belangrijk1.s3.eu-central-1.amazonaws.com/Checklist-Ziekenhuis-Bevalling-PDF-2025-GRATIS-DOWNLOAD.pdf" TargetMode="External"/><Relationship Id="rId269" Type="http://schemas.openxmlformats.org/officeDocument/2006/relationships/hyperlink" Target="https://belangrijk1.s3.eu-central-1.amazonaws.com/Checklist-Zomervakantie-Vliegtuig-PDF-2025-GRATIS-DOWNLOAD.pdf" TargetMode="External"/><Relationship Id="rId270" Type="http://schemas.openxmlformats.org/officeDocument/2006/relationships/hyperlink" Target="https://belangrijk1.s3.eu-central-1.amazonaws.com/Checklist-Zonvakantie-PDF-2025-GRATIS-DOWNLOAD.pdf" TargetMode="External"/><Relationship Id="rId271" Type="http://schemas.openxmlformats.org/officeDocument/2006/relationships/hyperlink" Target="https://belangrijk1.s3.eu-central-1.amazonaws.com/Checklist-Zonvakantie-Vliegtuig-PDF-2025-GRATIS-DOWNLOAD.pdf" TargetMode="External"/><Relationship Id="rId272" Type="http://schemas.openxmlformats.org/officeDocument/2006/relationships/hyperlink" Target="https://belangrijk1.s3.eu-central-1.amazonaws.com/Checklist-Zwangerschap-PDF-2025-GRATIS-DOWNLOAD.pdf" TargetMode="External"/><Relationship Id="rId273" Type="http://schemas.openxmlformats.org/officeDocument/2006/relationships/hyperlink" Target="https://belangrijk1.s3.eu-central-1.amazonaws.com/Checklist-Zwangerschap-Uitzet-PDF-2025-GRATIS-DOWNLOAD.pdf" TargetMode="External"/><Relationship Id="rId274" Type="http://schemas.openxmlformats.org/officeDocument/2006/relationships/hyperlink" Target="https://belangrijk1.s3.eu-central-1.amazonaws.com/Checklist-Zzp-2025-PDF-2025-GRATIS-DOWNLOAD.pdf" TargetMode="External"/><Relationship Id="rId275" Type="http://schemas.openxmlformats.org/officeDocument/2006/relationships/hyperlink" Target="https://belangrijk1.s3.eu-central-1.amazonaws.com/Checklist-Zzp-Belastingdienst-PDF-2025-GRATIS-DOWNLOAD.pdf" TargetMode="External"/><Relationship Id="rId276" Type="http://schemas.openxmlformats.org/officeDocument/2006/relationships/hyperlink" Target="https://belangrijk1.s3.eu-central-1.amazonaws.com/Checklist-Zzp-Of-Werknemer-PDF-2025-GRATIS-DOWNLOAD.pdf" TargetMode="External"/><Relationship Id="rId277" Type="http://schemas.openxmlformats.org/officeDocument/2006/relationships/hyperlink" Target="https://belangrijk1.s3.eu-central-1.amazonaws.com/Checklist-Zzp-PDF-2025-GRATIS-DOWNLOAD.pdf" TargetMode="External"/><Relationship Id="rId278" Type="http://schemas.openxmlformats.org/officeDocument/2006/relationships/hyperlink" Target="https://belangrijk1.s3.eu-central-1.amazonaws.com/Checklist-Zzp-Zorg-PDF-2025-GRATIS-DOWNLOAD.pdf" TargetMode="External"/><Relationship Id="rId279" Type="http://schemas.openxmlformats.org/officeDocument/2006/relationships/hyperlink" Target="https://belangrijk1.s3.eu-central-1.amazonaws.com/Coreq-Checklist-PDF-2025-GRATIS-DOWNLOAD.pdf" TargetMode="External"/><Relationship Id="rId280" Type="http://schemas.openxmlformats.org/officeDocument/2006/relationships/hyperlink" Target="https://belangrijk1.s3.eu-central-1.amazonaws.com/Dba-Checklist-PDF-2025-GRATIS-DOWNLOAD.pdf" TargetMode="External"/><Relationship Id="rId281" Type="http://schemas.openxmlformats.org/officeDocument/2006/relationships/hyperlink" Target="https://belangrijk1.s3.eu-central-1.amazonaws.com/Digitale-Checklist-Verhuizen-PDF-2025-GRATIS-DOWNLOAD.pdf" TargetMode="External"/><Relationship Id="rId282" Type="http://schemas.openxmlformats.org/officeDocument/2006/relationships/hyperlink" Target="https://belangrijk1.s3.eu-central-1.amazonaws.com/Due-Diligence-Checklist-Nederlands-PDF-2025-GRATIS-DOWNLOAD.pdf" TargetMode="External"/><Relationship Id="rId283" Type="http://schemas.openxmlformats.org/officeDocument/2006/relationships/hyperlink" Target="https://belangrijk1.s3.eu-central-1.amazonaws.com/Due-Diligence-Vastgoed-Checklist-PDF-2025-GRATIS-DOWNLOAD.pdf" TargetMode="External"/><Relationship Id="rId284" Type="http://schemas.openxmlformats.org/officeDocument/2006/relationships/hyperlink" Target="https://belangrijk1.s3.eu-central-1.amazonaws.com/Eds-Symptomen-Checklist-PDF-2025-GRATIS-DOWNLOAD.pdf" TargetMode="External"/><Relationship Id="rId285" Type="http://schemas.openxmlformats.org/officeDocument/2006/relationships/hyperlink" Target="https://belangrijk1.s3.eu-central-1.amazonaws.com/Eerste-Huis-Kopen-Checklist-PDF-2025-GRATIS-DOWNLOAD.pdf" TargetMode="External"/><Relationship Id="rId286" Type="http://schemas.openxmlformats.org/officeDocument/2006/relationships/hyperlink" Target="https://belangrijk1.s3.eu-central-1.amazonaws.com/Eerste-Keer-Kamperen-Checklist-PDF-2025-GRATIS-DOWNLOAD.pdf" TargetMode="External"/><Relationship Id="rId287" Type="http://schemas.openxmlformats.org/officeDocument/2006/relationships/hyperlink" Target="https://belangrijk1.s3.eu-central-1.amazonaws.com/Effectief-Vergaderen-Checklist-PDF-2025-GRATIS-DOWNLOAD.pdf" TargetMode="External"/><Relationship Id="rId288" Type="http://schemas.openxmlformats.org/officeDocument/2006/relationships/hyperlink" Target="https://belangrijk1.s3.eu-central-1.amazonaws.com/Eindinspectie-Koopwoning-Checklist-PDF-2025-GRATIS-DOWNLOAD.pdf" TargetMode="External"/><Relationship Id="rId289" Type="http://schemas.openxmlformats.org/officeDocument/2006/relationships/hyperlink" Target="https://belangrijk1.s3.eu-central-1.amazonaws.com/Emc-Checklist-PDF-2025-GRATIS-DOWNLOAD.pdf" TargetMode="External"/><Relationship Id="rId290" Type="http://schemas.openxmlformats.org/officeDocument/2006/relationships/hyperlink" Target="https://belangrijk1.s3.eu-central-1.amazonaws.com/Emigratie-Checklist-PDF-2025-GRATIS-DOWNLOAD.pdf" TargetMode="External"/><Relationship Id="rId291" Type="http://schemas.openxmlformats.org/officeDocument/2006/relationships/hyperlink" Target="https://belangrijk1.s3.eu-central-1.amazonaws.com/Emigreren-Checklist-PDF-2025-GRATIS-DOWNLOAD.pdf" TargetMode="External"/><Relationship Id="rId292" Type="http://schemas.openxmlformats.org/officeDocument/2006/relationships/hyperlink" Target="https://belangrijk1.s3.eu-central-1.amazonaws.com/Emigreren-Naar-Belgi&#65533;-Checklist-PDF-2025-GRATIS-DOWNLOAD.pdf" TargetMode="External"/><Relationship Id="rId293" Type="http://schemas.openxmlformats.org/officeDocument/2006/relationships/hyperlink" Target="https://belangrijk1.s3.eu-central-1.amazonaws.com/Energielabel-Checklist-PDF-2025-GRATIS-DOWNLOAD.pdf" TargetMode="External"/><Relationship Id="rId294" Type="http://schemas.openxmlformats.org/officeDocument/2006/relationships/hyperlink" Target="https://belangrijk1.s3.eu-central-1.amazonaws.com/Engie-Warmtepomp-Checklist-PDF-2025-GRATIS-DOWNLOAD.pdf" TargetMode="External"/><Relationship Id="rId295" Type="http://schemas.openxmlformats.org/officeDocument/2006/relationships/hyperlink" Target="https://belangrijk1.s3.eu-central-1.amazonaws.com/Event-Preparation-Checklist-PDF-2025-GRATIS-DOWNLOAD.pdf" TargetMode="External"/><Relationship Id="rId296" Type="http://schemas.openxmlformats.org/officeDocument/2006/relationships/hyperlink" Target="https://belangrijk1.s3.eu-central-1.amazonaws.com/Flora-En-Fauna-Checklist-PDF-2025-GRATIS-DOWNLOAD.pdf" TargetMode="External"/><Relationship Id="rId297" Type="http://schemas.openxmlformats.org/officeDocument/2006/relationships/hyperlink" Target="https://belangrijk1.s3.eu-central-1.amazonaws.com/Fssc-22000-Checklist-PDF-2025-GRATIS-DOWNLOAD.pdf" TargetMode="External"/><Relationship Id="rId298" Type="http://schemas.openxmlformats.org/officeDocument/2006/relationships/hyperlink" Target="https://belangrijk1.s3.eu-central-1.amazonaws.com/Gemba-Walk-Checklist-PDF-2025-GRATIS-DOWNLOAD.pdf" TargetMode="External"/><Relationship Id="rId299" Type="http://schemas.openxmlformats.org/officeDocument/2006/relationships/hyperlink" Target="https://belangrijk1.s3.eu-central-1.amazonaws.com/Grote-Beurt-Auto-Checklist-PDF-2025-GRATIS-DOWNLOAD.pdf" TargetMode="External"/><Relationship Id="rId300" Type="http://schemas.openxmlformats.org/officeDocument/2006/relationships/hyperlink" Target="https://belangrijk1.s3.eu-central-1.amazonaws.com/Grote-Beurt-Diesel-Auto-Checklist-PDF-2025-GRATIS-DOWNLOAD.pdf" TargetMode="External"/><Relationship Id="rId301" Type="http://schemas.openxmlformats.org/officeDocument/2006/relationships/hyperlink" Target="https://belangrijk1.s3.eu-central-1.amazonaws.com/Gut-Health-Checklist-PDF-2025-GRATIS-DOWNLOAD.pdf" TargetMode="External"/><Relationship Id="rId302" Type="http://schemas.openxmlformats.org/officeDocument/2006/relationships/hyperlink" Target="https://belangrijk1.s3.eu-central-1.amazonaws.com/Hsp-Checklist-PDF-2025-GRATIS-DOWNLOAD.pdf" TargetMode="External"/><Relationship Id="rId303" Type="http://schemas.openxmlformats.org/officeDocument/2006/relationships/hyperlink" Target="https://belangrijk1.s3.eu-central-1.amazonaws.com/Huis-Verbouwen-Checklist-PDF-2025-GRATIS-DOWNLOAD.pdf" TargetMode="External"/><Relationship Id="rId304" Type="http://schemas.openxmlformats.org/officeDocument/2006/relationships/hyperlink" Target="https://belangrijk1.s3.eu-central-1.amazonaws.com/Iauditor-Checklist-PDF-2025-GRATIS-DOWNLOAD.pdf" TargetMode="External"/><Relationship Id="rId305" Type="http://schemas.openxmlformats.org/officeDocument/2006/relationships/hyperlink" Target="https://belangrijk1.s3.eu-central-1.amazonaws.com/Ik-Ga-Verhuizen-Checklist-PDF-2025-GRATIS-DOWNLOAD.pdf" TargetMode="External"/><Relationship Id="rId306" Type="http://schemas.openxmlformats.org/officeDocument/2006/relationships/hyperlink" Target="https://belangrijk1.s3.eu-central-1.amazonaws.com/Inpak-Checklist-PDF-2025-GRATIS-DOWNLOAD.pdf" TargetMode="External"/><Relationship Id="rId307" Type="http://schemas.openxmlformats.org/officeDocument/2006/relationships/hyperlink" Target="https://belangrijk1.s3.eu-central-1.amazonaws.com/Iso-27001-Checklist-PDF-2025-GRATIS-DOWNLOAD.pdf" TargetMode="External"/><Relationship Id="rId308" Type="http://schemas.openxmlformats.org/officeDocument/2006/relationships/hyperlink" Target="https://belangrijk1.s3.eu-central-1.amazonaws.com/Iso-45001-Checklist-Nederlands-PDF-2025-GRATIS-DOWNLOAD.pdf" TargetMode="External"/><Relationship Id="rId309" Type="http://schemas.openxmlformats.org/officeDocument/2006/relationships/hyperlink" Target="https://belangrijk1.s3.eu-central-1.amazonaws.com/Iso-9000-Checklist-PDF-2025-GRATIS-DOWNLOAD.pdf" TargetMode="External"/><Relationship Id="rId310" Type="http://schemas.openxmlformats.org/officeDocument/2006/relationships/hyperlink" Target="https://belangrijk1.s3.eu-central-1.amazonaws.com/Iso-9001-Audit-Checklist-PDF-2025-GRATIS-DOWNLOAD.pdf" TargetMode="External"/><Relationship Id="rId311" Type="http://schemas.openxmlformats.org/officeDocument/2006/relationships/hyperlink" Target="https://belangrijk1.s3.eu-central-1.amazonaws.com/Iso-9001-Checklist-PDF-2025-GRATIS-DOWNLOAD.pdf" TargetMode="External"/><Relationship Id="rId312" Type="http://schemas.openxmlformats.org/officeDocument/2006/relationships/hyperlink" Target="https://belangrijk1.s3.eu-central-1.amazonaws.com/Iso-9001-Hr-Audit-Checklist-PDF-2025-GRATIS-DOWNLOAD.pdf" TargetMode="External"/><Relationship Id="rId313" Type="http://schemas.openxmlformats.org/officeDocument/2006/relationships/hyperlink" Target="https://belangrijk1.s3.eu-central-1.amazonaws.com/Jaarafsluiting-Boekhouding-Checklist-PDF-2025-GRATIS-DOWNLOAD.pdf" TargetMode="External"/><Relationship Id="rId314" Type="http://schemas.openxmlformats.org/officeDocument/2006/relationships/hyperlink" Target="https://belangrijk1.s3.eu-central-1.amazonaws.com/Kampeer-Checklist-PDF-2025-GRATIS-DOWNLOAD.pdf" TargetMode="External"/><Relationship Id="rId315" Type="http://schemas.openxmlformats.org/officeDocument/2006/relationships/hyperlink" Target="https://belangrijk1.s3.eu-central-1.amazonaws.com/Kamperen-Checklist-PDF-2025-GRATIS-DOWNLOAD.pdf" TargetMode="External"/><Relationship Id="rId316" Type="http://schemas.openxmlformats.org/officeDocument/2006/relationships/hyperlink" Target="https://belangrijk1.s3.eu-central-1.amazonaws.com/Kascommissie-Checklist-PDF-2025-GRATIS-DOWNLOAD.pdf" TargetMode="External"/><Relationship Id="rId317" Type="http://schemas.openxmlformats.org/officeDocument/2006/relationships/hyperlink" Target="https://belangrijk1.s3.eu-central-1.amazonaws.com/Keuken-Checklist-PDF-2025-GRATIS-DOWNLOAD.pdf" TargetMode="External"/><Relationship Id="rId318" Type="http://schemas.openxmlformats.org/officeDocument/2006/relationships/hyperlink" Target="https://belangrijk1.s3.eu-central-1.amazonaws.com/Kleine-Beurt-Auto-Checklist-PDF-2025-GRATIS-DOWNLOAD.pdf" TargetMode="External"/><Relationship Id="rId319" Type="http://schemas.openxmlformats.org/officeDocument/2006/relationships/hyperlink" Target="https://belangrijk1.s3.eu-central-1.amazonaws.com/Kleine-Onderhoudsbeurt-Auto-Checklist-PDF-2025-GRATIS-DOWNLOAD.pdf" TargetMode="External"/><Relationship Id="rId320" Type="http://schemas.openxmlformats.org/officeDocument/2006/relationships/hyperlink" Target="https://belangrijk1.s3.eu-central-1.amazonaws.com/Knb-Checklist-Levenstestament-PDF-2025-GRATIS-DOWNLOAD.pdf" TargetMode="External"/><Relationship Id="rId321" Type="http://schemas.openxmlformats.org/officeDocument/2006/relationships/hyperlink" Target="https://belangrijk1.s3.eu-central-1.amazonaws.com/Kraamkoffer-Checklist-PDF-2025-GRATIS-DOWNLOAD.pdf" TargetMode="External"/><Relationship Id="rId322" Type="http://schemas.openxmlformats.org/officeDocument/2006/relationships/hyperlink" Target="https://belangrijk1.s3.eu-central-1.amazonaws.com/Kraamtas-Checklist-PDF-2025-GRATIS-DOWNLOAD.pdf" TargetMode="External"/><Relationship Id="rId323" Type="http://schemas.openxmlformats.org/officeDocument/2006/relationships/hyperlink" Target="https://belangrijk1.s3.eu-central-1.amazonaws.com/Kraamzorg-Checklist-PDF-2025-GRATIS-DOWNLOAD.pdf" TargetMode="External"/><Relationship Id="rId324" Type="http://schemas.openxmlformats.org/officeDocument/2006/relationships/hyperlink" Target="https://belangrijk1.s3.eu-central-1.amazonaws.com/Kvk-Checklist-PDF-2025-GRATIS-DOWNLOAD.pdf" TargetMode="External"/><Relationship Id="rId325" Type="http://schemas.openxmlformats.org/officeDocument/2006/relationships/hyperlink" Target="https://belangrijk1.s3.eu-central-1.amazonaws.com/Levenstestament-Checklist-PDF-2025-GRATIS-DOWNLOAD.pdf" TargetMode="External"/><Relationship Id="rId326" Type="http://schemas.openxmlformats.org/officeDocument/2006/relationships/hyperlink" Target="https://belangrijk1.s3.eu-central-1.amazonaws.com/lijst.txt" TargetMode="External"/><Relationship Id="rId327" Type="http://schemas.openxmlformats.org/officeDocument/2006/relationships/hyperlink" Target="https://belangrijk1.s3.eu-central-1.amazonaws.com/Lmra-Checklist-Bouw-PDF-2025-GRATIS-DOWNLOAD.pdf" TargetMode="External"/><Relationship Id="rId328" Type="http://schemas.openxmlformats.org/officeDocument/2006/relationships/hyperlink" Target="https://belangrijk1.s3.eu-central-1.amazonaws.com/Lmra-Checklist-PDF-2025-GRATIS-DOWNLOAD.pdf" TargetMode="External"/><Relationship Id="rId329" Type="http://schemas.openxmlformats.org/officeDocument/2006/relationships/hyperlink" Target="https://belangrijk1.s3.eu-central-1.amazonaws.com/M&amp;A-Integration-Checklist-PDF-2025-GRATIS-DOWNLOAD.pdf" TargetMode="External"/><Relationship Id="rId330" Type="http://schemas.openxmlformats.org/officeDocument/2006/relationships/hyperlink" Target="https://belangrijk1.s3.eu-central-1.amazonaws.com/Machineveiligheid-Checklist-PDF-2025-GRATIS-DOWNLOAD.pdf" TargetMode="External"/><Relationship Id="rId331" Type="http://schemas.openxmlformats.org/officeDocument/2006/relationships/hyperlink" Target="https://belangrijk1.s3.eu-central-1.amazonaws.com/Marathon-Checklist-PDF-2025-GRATIS-DOWNLOAD.pdf" TargetMode="External"/><Relationship Id="rId332" Type="http://schemas.openxmlformats.org/officeDocument/2006/relationships/hyperlink" Target="https://belangrijk1.s3.eu-central-1.amazonaws.com/Nabestaanden-Checklist-PDF-2025-GRATIS-DOWNLOAD.pdf" TargetMode="External"/><Relationship Id="rId333" Type="http://schemas.openxmlformats.org/officeDocument/2006/relationships/hyperlink" Target="https://belangrijk1.s3.eu-central-1.amazonaws.com/Nen-2484-Checklist-PDF-2025-GRATIS-DOWNLOAD.pdf" TargetMode="External"/><Relationship Id="rId334" Type="http://schemas.openxmlformats.org/officeDocument/2006/relationships/hyperlink" Target="https://belangrijk1.s3.eu-central-1.amazonaws.com/Nen-7510-Checklist-PDF-2025-GRATIS-DOWNLOAD.pdf" TargetMode="External"/><Relationship Id="rId335" Type="http://schemas.openxmlformats.org/officeDocument/2006/relationships/hyperlink" Target="https://belangrijk1.s3.eu-central-1.amazonaws.com/New-York-Checklist-PDF-2025-GRATIS-DOWNLOAD.pdf" TargetMode="External"/><Relationship Id="rId336" Type="http://schemas.openxmlformats.org/officeDocument/2006/relationships/hyperlink" Target="https://belangrijk1.s3.eu-central-1.amazonaws.com/Nis2-Checklist-PDF-2025-GRATIS-DOWNLOAD.pdf" TargetMode="External"/><Relationship Id="rId337" Type="http://schemas.openxmlformats.org/officeDocument/2006/relationships/hyperlink" Target="https://belangrijk1.s3.eu-central-1.amazonaws.com/Noodpakket-Checklist-PDF-2025-GRATIS-DOWNLOAD.pdf" TargetMode="External"/><Relationship Id="rId338" Type="http://schemas.openxmlformats.org/officeDocument/2006/relationships/hyperlink" Target="https://belangrijk1.s3.eu-central-1.amazonaws.com/Onboarding-Checklist-Voorbeeld-PDF-2025-GRATIS-DOWNLOAD.pdf" TargetMode="External"/><Relationship Id="rId339" Type="http://schemas.openxmlformats.org/officeDocument/2006/relationships/hyperlink" Target="https://belangrijk1.s3.eu-central-1.amazonaws.com/Ondernemingsraad-Reorganisatie-Checklist-PDF-2025-GRATIS-DOWNLOAD.pdf" TargetMode="External"/><Relationship Id="rId340" Type="http://schemas.openxmlformats.org/officeDocument/2006/relationships/hyperlink" Target="https://belangrijk1.s3.eu-central-1.amazonaws.com/Ontruimingsoefening-Checklist-PDF-2025-GRATIS-DOWNLOAD.pdf" TargetMode="External"/><Relationship Id="rId341" Type="http://schemas.openxmlformats.org/officeDocument/2006/relationships/hyperlink" Target="https://belangrijk1.s3.eu-central-1.amazonaws.com/Op-Reis-Naar-Thailand-Checklist-PDF-2025-GRATIS-DOWNLOAD.pdf" TargetMode="External"/><Relationship Id="rId342" Type="http://schemas.openxmlformats.org/officeDocument/2006/relationships/hyperlink" Target="https://belangrijk1.s3.eu-central-1.amazonaws.com/Oplevering-Woning-Checklist-PDF-2025-GRATIS-DOWNLOAD.pdf" TargetMode="External"/><Relationship Id="rId343" Type="http://schemas.openxmlformats.org/officeDocument/2006/relationships/hyperlink" Target="https://belangrijk1.s3.eu-central-1.amazonaws.com/Organisatie-Evenement-Checklist-PDF-2025-GRATIS-DOWNLOAD.pdf" TargetMode="External"/><Relationship Id="rId344" Type="http://schemas.openxmlformats.org/officeDocument/2006/relationships/hyperlink" Target="https://belangrijk1.s3.eu-central-1.amazonaws.com/Pots-Symptomen-Checklist-PDF-2025-GRATIS-DOWNLOAD.pdf" TargetMode="External"/><Relationship Id="rId345" Type="http://schemas.openxmlformats.org/officeDocument/2006/relationships/hyperlink" Target="https://belangrijk1.s3.eu-central-1.amazonaws.com/Prepper-Bag-Checklist-PDF-2025-GRATIS-DOWNLOAD.pdf" TargetMode="External"/><Relationship Id="rId346" Type="http://schemas.openxmlformats.org/officeDocument/2006/relationships/hyperlink" Target="https://belangrijk1.s3.eu-central-1.amazonaws.com/Preppers-Checklist-PDF-2025-GRATIS-DOWNLOAD.pdf" TargetMode="External"/><Relationship Id="rId347" Type="http://schemas.openxmlformats.org/officeDocument/2006/relationships/hyperlink" Target="https://belangrijk1.s3.eu-central-1.amazonaws.com/Puppy-Benodigdheden-Checklist-PDF-2025-GRATIS-DOWNLOAD.pdf" TargetMode="External"/><Relationship Id="rId348" Type="http://schemas.openxmlformats.org/officeDocument/2006/relationships/hyperlink" Target="https://belangrijk1.s3.eu-central-1.amazonaws.com/Puppy-Checklist-PDF-2025-GRATIS-DOWNLOAD.pdf" TargetMode="External"/><Relationship Id="rId349" Type="http://schemas.openxmlformats.org/officeDocument/2006/relationships/hyperlink" Target="https://belangrijk1.s3.eu-central-1.amazonaws.com/Puppy-Checklist-Spullen-PDF-2025-GRATIS-DOWNLOAD.pdf" TargetMode="External"/><Relationship Id="rId350" Type="http://schemas.openxmlformats.org/officeDocument/2006/relationships/hyperlink" Target="https://belangrijk1.s3.eu-central-1.amazonaws.com/Puppy-Socialiseren-Checklist-PDF-2025-GRATIS-DOWNLOAD.pdf" TargetMode="External"/><Relationship Id="rId351" Type="http://schemas.openxmlformats.org/officeDocument/2006/relationships/hyperlink" Target="https://belangrijk1.s3.eu-central-1.amazonaws.com/Quality-Control-Checklist-PDF-2025-GRATIS-DOWNLOAD.pdf" TargetMode="External"/><Relationship Id="rId352" Type="http://schemas.openxmlformats.org/officeDocument/2006/relationships/hyperlink" Target="https://belangrijk1.s3.eu-central-1.amazonaws.com/Reis-Checklist-PDF-2025-GRATIS-DOWNLOAD.pdf" TargetMode="External"/><Relationship Id="rId353" Type="http://schemas.openxmlformats.org/officeDocument/2006/relationships/hyperlink" Target="https://belangrijk1.s3.eu-central-1.amazonaws.com/Reis-Naar-Amerika-Checklist-PDF-2025-GRATIS-DOWNLOAD.pdf" TargetMode="External"/><Relationship Id="rId354" Type="http://schemas.openxmlformats.org/officeDocument/2006/relationships/hyperlink" Target="https://belangrijk1.s3.eu-central-1.amazonaws.com/Reizen-Naar-Indonesie-Checklist-PDF-2025-GRATIS-DOWNLOAD.pdf" TargetMode="External"/><Relationship Id="rId355" Type="http://schemas.openxmlformats.org/officeDocument/2006/relationships/hyperlink" Target="https://belangrijk1.s3.eu-central-1.amazonaws.com/Safety-Checklist-PDF-2025-GRATIS-DOWNLOAD.pdf" TargetMode="External"/><Relationship Id="rId356" Type="http://schemas.openxmlformats.org/officeDocument/2006/relationships/hyperlink" Target="https://belangrijk1.s3.eu-central-1.amazonaws.com/Safety-Walk-Checklist-PDF-2025-GRATIS-DOWNLOAD.pdf" TargetMode="External"/><Relationship Id="rId357" Type="http://schemas.openxmlformats.org/officeDocument/2006/relationships/hyperlink" Target="https://belangrijk1.s3.eu-central-1.amazonaws.com/Scope-12-Checklist-Pdf-PDF-2025-GRATIS-DOWNLOAD.pdf" TargetMode="External"/><Relationship Id="rId358" Type="http://schemas.openxmlformats.org/officeDocument/2006/relationships/hyperlink" Target="https://belangrijk1.s3.eu-central-1.amazonaws.com/Seo-Checklist-PDF-2025-GRATIS-DOWNLOAD.pdf" TargetMode="External"/><Relationship Id="rId359" Type="http://schemas.openxmlformats.org/officeDocument/2006/relationships/hyperlink" Target="https://belangrijk1.s3.eu-central-1.amazonaws.com/Seo-Optimisation-Checklist-PDF-2025-GRATIS-DOWNLOAD.pdf" TargetMode="External"/><Relationship Id="rId360" Type="http://schemas.openxmlformats.org/officeDocument/2006/relationships/hyperlink" Target="https://belangrijk1.s3.eu-central-1.amazonaws.com/Ship-Shore-Safety-Checklist-PDF-2025-GRATIS-DOWNLOAD.pdf" TargetMode="External"/><Relationship Id="rId361" Type="http://schemas.openxmlformats.org/officeDocument/2006/relationships/hyperlink" Target="https://belangrijk1.s3.eu-central-1.amazonaws.com/Shopify-Seo-Checklist-PDF-2025-GRATIS-DOWNLOAD.pdf" TargetMode="External"/><Relationship Id="rId362" Type="http://schemas.openxmlformats.org/officeDocument/2006/relationships/hyperlink" Target="https://belangrijk1.s3.eu-central-1.amazonaws.com/Site-Migration-Checklist-PDF-2025-GRATIS-DOWNLOAD.pdf" TargetMode="External"/><Relationship Id="rId363" Type="http://schemas.openxmlformats.org/officeDocument/2006/relationships/hyperlink" Target="https://belangrijk1.s3.eu-central-1.amazonaws.com/Slaaphygiene-Checklist-PDF-2025-GRATIS-DOWNLOAD.pdf" TargetMode="External"/><Relationship Id="rId364" Type="http://schemas.openxmlformats.org/officeDocument/2006/relationships/hyperlink" Target="https://belangrijk1.s3.eu-central-1.amazonaws.com/Socialisatie-Pup-Checklist-PDF-2025-GRATIS-DOWNLOAD.pdf" TargetMode="External"/><Relationship Id="rId365" Type="http://schemas.openxmlformats.org/officeDocument/2006/relationships/hyperlink" Target="https://belangrijk1.s3.eu-central-1.amazonaws.com/Testament-Checklist-PDF-2025-GRATIS-DOWNLOAD.pdf" TargetMode="External"/><Relationship Id="rId366" Type="http://schemas.openxmlformats.org/officeDocument/2006/relationships/hyperlink" Target="https://belangrijk1.s3.eu-central-1.amazonaws.com/Thuisbevalling-Checklist-PDF-2025-GRATIS-DOWNLOAD.pdf" TargetMode="External"/><Relationship Id="rId367" Type="http://schemas.openxmlformats.org/officeDocument/2006/relationships/hyperlink" Target="https://belangrijk1.s3.eu-central-1.amazonaws.com/Trouw-Checklist-PDF-2025-GRATIS-DOWNLOAD.pdf" TargetMode="External"/><Relationship Id="rId368" Type="http://schemas.openxmlformats.org/officeDocument/2006/relationships/hyperlink" Target="https://belangrijk1.s3.eu-central-1.amazonaws.com/Trouwdag-Checklist-PDF-2025-GRATIS-DOWNLOAD.pdf" TargetMode="External"/><Relationship Id="rId369" Type="http://schemas.openxmlformats.org/officeDocument/2006/relationships/hyperlink" Target="https://belangrijk1.s3.eu-central-1.amazonaws.com/Trouwen-Checklist-PDF-2025-GRATIS-DOWNLOAD.pdf" TargetMode="External"/><Relationship Id="rId370" Type="http://schemas.openxmlformats.org/officeDocument/2006/relationships/hyperlink" Target="https://belangrijk1.s3.eu-central-1.amazonaws.com/Trouwplannen-Checklist-PDF-2025-GRATIS-DOWNLOAD.pdf" TargetMode="External"/><Relationship Id="rId371" Type="http://schemas.openxmlformats.org/officeDocument/2006/relationships/hyperlink" Target="https://belangrijk1.s3.eu-central-1.amazonaws.com/Trouwplanning-Checklist-PDF-2025-GRATIS-DOWNLOAD.pdf" TargetMode="External"/><Relationship Id="rId372" Type="http://schemas.openxmlformats.org/officeDocument/2006/relationships/hyperlink" Target="https://belangrijk1.s3.eu-central-1.amazonaws.com/Uitvaart-Regelen-Checklist-PDF-2025-GRATIS-DOWNLOAD.pdf" TargetMode="External"/><Relationship Id="rId373" Type="http://schemas.openxmlformats.org/officeDocument/2006/relationships/hyperlink" Target="https://belangrijk1.s3.eu-central-1.amazonaws.com/Uitzet-Checklist-PDF-2025-GRATIS-DOWNLOAD.pdf" TargetMode="External"/><Relationship Id="rId374" Type="http://schemas.openxmlformats.org/officeDocument/2006/relationships/hyperlink" Target="https://belangrijk1.s3.eu-central-1.amazonaws.com/Vakantie-Bagage-Checklist-PDF-2025-GRATIS-DOWNLOAD.pdf" TargetMode="External"/><Relationship Id="rId375" Type="http://schemas.openxmlformats.org/officeDocument/2006/relationships/hyperlink" Target="https://belangrijk1.s3.eu-central-1.amazonaws.com/Vakantie-Checklist-Kinderen-PDF-2025-GRATIS-DOWNLOAD.pdf" TargetMode="External"/><Relationship Id="rId376" Type="http://schemas.openxmlformats.org/officeDocument/2006/relationships/hyperlink" Target="https://belangrijk1.s3.eu-central-1.amazonaws.com/Vakantie-Checklist-Peuter-PDF-2025-GRATIS-DOWNLOAD.pdf" TargetMode="External"/><Relationship Id="rId377" Type="http://schemas.openxmlformats.org/officeDocument/2006/relationships/hyperlink" Target="https://belangrijk1.s3.eu-central-1.amazonaws.com/Vakantie-Checklist-Thailand-PDF-2025-GRATIS-DOWNLOAD.pdf" TargetMode="External"/><Relationship Id="rId378" Type="http://schemas.openxmlformats.org/officeDocument/2006/relationships/hyperlink" Target="https://belangrijk1.s3.eu-central-1.amazonaws.com/Vakantie-Checklist-Vliegen-PDF-2025-GRATIS-DOWNLOAD.pdf" TargetMode="External"/><Relationship Id="rId379" Type="http://schemas.openxmlformats.org/officeDocument/2006/relationships/hyperlink" Target="https://belangrijk1.s3.eu-central-1.amazonaws.com/Vakantie-Koffer-Checklist-PDF-2025-GRATIS-DOWNLOAD.pdf" TargetMode="External"/><Relationship Id="rId380" Type="http://schemas.openxmlformats.org/officeDocument/2006/relationships/hyperlink" Target="https://belangrijk1.s3.eu-central-1.amazonaws.com/Vca-Checklist-PDF-2025-GRATIS-DOWNLOAD.pdf" TargetMode="External"/><Relationship Id="rId381" Type="http://schemas.openxmlformats.org/officeDocument/2006/relationships/hyperlink" Target="https://belangrijk1.s3.eu-central-1.amazonaws.com/Vereniging-Eigen-Huis-Checklist-Oplevering-PDF-2025-GRATIS-DOWNLOAD.pdf" TargetMode="External"/><Relationship Id="rId382" Type="http://schemas.openxmlformats.org/officeDocument/2006/relationships/hyperlink" Target="https://belangrijk1.s3.eu-central-1.amazonaws.com/Verhuisplanner-Checklist-PDF-2025-GRATIS-DOWNLOAD.pdf" TargetMode="External"/><Relationship Id="rId383" Type="http://schemas.openxmlformats.org/officeDocument/2006/relationships/hyperlink" Target="https://belangrijk1.s3.eu-central-1.amazonaws.com/Verhuisplanning-Checklist-PDF-2025-GRATIS-DOWNLOAD.pdf" TargetMode="External"/><Relationship Id="rId384" Type="http://schemas.openxmlformats.org/officeDocument/2006/relationships/hyperlink" Target="https://belangrijk1.s3.eu-central-1.amazonaws.com/Verhuistips-Checklist-PDF-2025-GRATIS-DOWNLOAD.pdf" TargetMode="External"/><Relationship Id="rId385" Type="http://schemas.openxmlformats.org/officeDocument/2006/relationships/hyperlink" Target="https://belangrijk1.s3.eu-central-1.amazonaws.com/Verhuizen-Doorgeven-Checklist-PDF-2025-GRATIS-DOWNLOAD.pdf" TargetMode="External"/><Relationship Id="rId386" Type="http://schemas.openxmlformats.org/officeDocument/2006/relationships/hyperlink" Target="https://belangrijk1.s3.eu-central-1.amazonaws.com/Verhuizen-Wat-Te-Doen-Checklist-PDF-2025-GRATIS-DOWNLOAD.pdf" TargetMode="External"/><Relationship Id="rId387" Type="http://schemas.openxmlformats.org/officeDocument/2006/relationships/hyperlink" Target="https://belangrijk1.s3.eu-central-1.amazonaws.com/Verhuizing-Adres-Doorgeven-Checklist-PDF-2025-GRATIS-DOWNLOAD.pdf" TargetMode="External"/><Relationship Id="rId388" Type="http://schemas.openxmlformats.org/officeDocument/2006/relationships/hyperlink" Target="https://belangrijk1.s3.eu-central-1.amazonaws.com/Verhuizing-Checklist-PDF-2025-GRATIS-DOWNLOAD.pdf" TargetMode="External"/><Relationship Id="rId389" Type="http://schemas.openxmlformats.org/officeDocument/2006/relationships/hyperlink" Target="https://belangrijk1.s3.eu-central-1.amazonaws.com/Vliegvakantie-Checklist-PDF-2025-GRATIS-DOWNLOAD.pdf" TargetMode="External"/><Relationship Id="rId390" Type="http://schemas.openxmlformats.org/officeDocument/2006/relationships/hyperlink" Target="https://belangrijk1.s3.eu-central-1.amazonaws.com/Vluchtkoffer-Bevalling-Checklist-PDF-2025-GRATIS-DOWNLOAD.pdf" TargetMode="External"/><Relationship Id="rId391" Type="http://schemas.openxmlformats.org/officeDocument/2006/relationships/hyperlink" Target="https://belangrijk1.s3.eu-central-1.amazonaws.com/Vluchtkoffer-Checklist-PDF-2025-GRATIS-DOWNLOAD.pdf" TargetMode="External"/><Relationship Id="rId392" Type="http://schemas.openxmlformats.org/officeDocument/2006/relationships/hyperlink" Target="https://belangrijk1.s3.eu-central-1.amazonaws.com/Voorbeeld-Checklist-Nieuwe-Medewerker-PDF-2025-GRATIS-DOWNLOAD.pdf" TargetMode="External"/><Relationship Id="rId393" Type="http://schemas.openxmlformats.org/officeDocument/2006/relationships/hyperlink" Target="https://belangrijk1.s3.eu-central-1.amazonaws.com/Voorschouw-Nieuwbouw-Checklist-PDF-2025-GRATIS-DOWNLOAD.pdf" TargetMode="External"/><Relationship Id="rId394" Type="http://schemas.openxmlformats.org/officeDocument/2006/relationships/hyperlink" Target="https://belangrijk1.s3.eu-central-1.amazonaws.com/Vpn-Checklist-PDF-2025-GRATIS-DOWNLOAD.pdf" TargetMode="External"/><Relationship Id="rId395" Type="http://schemas.openxmlformats.org/officeDocument/2006/relationships/hyperlink" Target="https://belangrijk1.s3.eu-central-1.amazonaws.com/Vso-Checklist-PDF-2025-GRATIS-DOWNLOAD.pdf" TargetMode="External"/><Relationship Id="rId396" Type="http://schemas.openxmlformats.org/officeDocument/2006/relationships/hyperlink" Target="https://belangrijk1.s3.eu-central-1.amazonaws.com/Vve-Checklist-PDF-2025-GRATIS-DOWNLOAD.pdf" TargetMode="External"/><Relationship Id="rId397" Type="http://schemas.openxmlformats.org/officeDocument/2006/relationships/hyperlink" Target="https://belangrijk1.s3.eu-central-1.amazonaws.com/Warmtepomp-Checklist-PDF-2025-GRATIS-DOWNLOAD.pdf" TargetMode="External"/><Relationship Id="rId398" Type="http://schemas.openxmlformats.org/officeDocument/2006/relationships/hyperlink" Target="https://belangrijk1.s3.eu-central-1.amazonaws.com/Wat-Te-Doen-Na-Overlijden-Checklist-PDF-2025-GRATIS-DOWNLOAD.pdf" TargetMode="External"/><Relationship Id="rId399" Type="http://schemas.openxmlformats.org/officeDocument/2006/relationships/hyperlink" Target="https://belangrijk1.s3.eu-central-1.amazonaws.com/Wbtr-Checklist-PDF-2025-GRATIS-DOWNLOAD.pdf" TargetMode="External"/><Relationship Id="rId400" Type="http://schemas.openxmlformats.org/officeDocument/2006/relationships/hyperlink" Target="https://belangrijk1.s3.eu-central-1.amazonaws.com/Wcag-Guidelines-Checklist-PDF-2025-GRATIS-DOWNLOAD.pdf" TargetMode="External"/><Relationship Id="rId401" Type="http://schemas.openxmlformats.org/officeDocument/2006/relationships/hyperlink" Target="https://belangrijk1.s3.eu-central-1.amazonaws.com/Web-Migration-Checklist-PDF-2025-GRATIS-DOWNLOAD.pdf" TargetMode="External"/><Relationship Id="rId402" Type="http://schemas.openxmlformats.org/officeDocument/2006/relationships/hyperlink" Target="https://belangrijk1.s3.eu-central-1.amazonaws.com/Wedding-To-Do-Checklist-PDF-2025-GRATIS-DOWNLOAD.pdf" TargetMode="External"/><Relationship Id="rId403" Type="http://schemas.openxmlformats.org/officeDocument/2006/relationships/hyperlink" Target="https://belangrijk1.s3.eu-central-1.amazonaws.com/Weekend-Weg-Checklist-PDF-2025-GRATIS-DOWNLOAD.pdf" TargetMode="External"/><Relationship Id="rId404" Type="http://schemas.openxmlformats.org/officeDocument/2006/relationships/hyperlink" Target="https://belangrijk1.s3.eu-central-1.amazonaws.com/Werknemersvaardigheden-Checklist-PDF-2025-GRATIS-DOWNLOAD.pdf" TargetMode="External"/><Relationship Id="rId405" Type="http://schemas.openxmlformats.org/officeDocument/2006/relationships/hyperlink" Target="https://belangrijk1.s3.eu-central-1.amazonaws.com/Werkplekonderzoek-Checklist-PDF-2025-GRATIS-DOWNLOAD.pdf" TargetMode="External"/><Relationship Id="rId406" Type="http://schemas.openxmlformats.org/officeDocument/2006/relationships/hyperlink" Target="https://belangrijk1.s3.eu-central-1.amazonaws.com/Wintersport-Checklist-PDF-2025-GRATIS-DOWNLOAD.pdf" TargetMode="External"/><Relationship Id="rId407" Type="http://schemas.openxmlformats.org/officeDocument/2006/relationships/hyperlink" Target="https://belangrijk1.s3.eu-central-1.amazonaws.com/Zelf-Je-Huis-Verkopen-Checklist-PDF-2025-GRATIS-DOWNLOAD.pdf" TargetMode="External"/><Relationship Id="rId408" Type="http://schemas.openxmlformats.org/officeDocument/2006/relationships/hyperlink" Target="https://belangrijk1.s3.eu-central-1.amazonaws.com/Ziekenhuistas-Checklist-PDF-2025-GRATIS-DOWNLOAD.pdf" TargetMode="External"/><Relationship Id="rId409" Type="http://schemas.openxmlformats.org/officeDocument/2006/relationships/hyperlink" Target="https://belangrijk1.s3.eu-central-1.amazonaws.com/Ziekte-Van-Lyme-Symptomen-Checklist-PDF-2025-GRATIS-DOWNLOAD.pdf" TargetMode="External"/><Relationship Id="rId410" Type="http://schemas.openxmlformats.org/officeDocument/2006/relationships/hyperlink" Target="https://belangrijk1.s3.eu-central-1.amazonaws.com/Zomervakantie-Checklist-PDF-2025-GRATIS-DOWNLOAD.pdf" TargetMode="External"/><Relationship Id="rId411" Type="http://schemas.openxmlformats.org/officeDocument/2006/relationships/hyperlink" Target="https://belangrijk1.s3.eu-central-1.amazonaws.com/Zwanger-En-Nu-Checklist-PDF-2025-GRATIS-DOWNLOAD.pdf" TargetMode="External"/><Relationship Id="rId412" Type="http://schemas.openxmlformats.org/officeDocument/2006/relationships/hyperlink" Target="https://belangrijk1.s3.eu-central-1.amazonaws.com/Zwanger-Wat-Nu-Checklist-PDF-2025-GRATIS-DOWNLOAD.pdf" TargetMode="External"/><Relationship Id="rId413" Type="http://schemas.openxmlformats.org/officeDocument/2006/relationships/hyperlink" Target="https://belangrijk1.s3.eu-central-1.amazonaws.com/Zwangerschap-Checklist-PDF-2025-GRATIS-DOWNLOAD.pdf" TargetMode="External"/><Relationship Id="rId41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
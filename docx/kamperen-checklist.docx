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kamperen checklist Gratis DOCX 2025</w:t>
      </w:r>
    </w:p>
    <w:p/>
    <w:p>
      <w:pPr>
        <w:spacing w:after="240"/>
      </w:pPr>
      <w:r>
        <w:rPr>
          <w:sz w:val="36"/>
        </w:rPr>
        <w:t>Kamperen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Kamperen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Kamperen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Tent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tent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past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aantal</w:t>
      </w:r>
      <w:r>
        <w:rPr>
          <w:sz w:val="36"/>
        </w:rPr>
        <w:t xml:space="preserve"> </w:t>
      </w:r>
      <w:r>
        <w:rPr>
          <w:sz w:val="36"/>
        </w:rPr>
        <w:t>mensen.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tent</w:t>
      </w:r>
      <w:r>
        <w:rPr>
          <w:sz w:val="36"/>
        </w:rPr>
        <w:t xml:space="preserve"> </w:t>
      </w:r>
      <w:r>
        <w:rPr>
          <w:sz w:val="36"/>
        </w:rPr>
        <w:t>die</w:t>
      </w:r>
    </w:p>
    <w:p>
      <w:pPr>
        <w:spacing w:after="240"/>
      </w:pPr>
      <w:r>
        <w:rPr>
          <w:sz w:val="36"/>
        </w:rPr>
        <w:t>eenvoudig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zetten</w:t>
      </w:r>
      <w:r>
        <w:rPr>
          <w:sz w:val="36"/>
        </w:rPr>
        <w:t xml:space="preserve"> </w:t>
      </w:r>
      <w:r>
        <w:rPr>
          <w:sz w:val="36"/>
        </w:rPr>
        <w:t>is,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genieten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natuur.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grondzeil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bescherming</w:t>
      </w:r>
      <w:r>
        <w:rPr>
          <w:sz w:val="36"/>
        </w:rPr>
        <w:t xml:space="preserve"> </w:t>
      </w:r>
      <w:r>
        <w:rPr>
          <w:sz w:val="36"/>
        </w:rPr>
        <w:t>tegen</w:t>
      </w:r>
      <w:r>
        <w:rPr>
          <w:sz w:val="36"/>
        </w:rPr>
        <w:t xml:space="preserve"> </w:t>
      </w:r>
      <w:r>
        <w:rPr>
          <w:sz w:val="36"/>
        </w:rPr>
        <w:t>vocht.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gezin</w:t>
      </w:r>
    </w:p>
    <w:p>
      <w:pPr>
        <w:spacing w:after="240"/>
      </w:pPr>
      <w:r>
        <w:rPr>
          <w:sz w:val="36"/>
        </w:rPr>
        <w:t>gaat,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tunneltent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ruimte.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weersvoorspelling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tent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geschikt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omstandigheden.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2-persoonstent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4-persoonstent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tunneltent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grondzeil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tentstokken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Slaapspullen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nachtrust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kamperen.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slaapzak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die</w:t>
      </w:r>
    </w:p>
    <w:p>
      <w:pPr>
        <w:spacing w:after="240"/>
      </w:pPr>
      <w:r>
        <w:rPr>
          <w:sz w:val="36"/>
        </w:rPr>
        <w:t>geschikt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temperatuur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luchtbed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slaapmat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comfort.</w:t>
      </w:r>
    </w:p>
    <w:p>
      <w:pPr>
        <w:spacing w:after="240"/>
      </w:pPr>
      <w:r>
        <w:rPr>
          <w:sz w:val="36"/>
        </w:rPr>
        <w:t>Kussens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must,</w:t>
      </w:r>
      <w:r>
        <w:rPr>
          <w:sz w:val="36"/>
        </w:rPr>
        <w:t xml:space="preserve"> </w:t>
      </w:r>
      <w:r>
        <w:rPr>
          <w:sz w:val="36"/>
        </w:rPr>
        <w:t>want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ondersteuning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wereld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verschil.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slaapmasker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oordopjes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rustige</w:t>
      </w:r>
      <w:r>
        <w:rPr>
          <w:sz w:val="36"/>
        </w:rPr>
        <w:t xml:space="preserve"> </w:t>
      </w:r>
      <w:r>
        <w:rPr>
          <w:sz w:val="36"/>
        </w:rPr>
        <w:t>nacht.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campingbedje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kinderen.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slaapzak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luchtbed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slaapmat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kussen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slaapmasker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Kookgerei</w:t>
      </w:r>
    </w:p>
    <w:p>
      <w:pPr>
        <w:spacing w:after="240"/>
      </w:pPr>
      <w:r>
        <w:rPr>
          <w:sz w:val="36"/>
        </w:rPr>
        <w:t>Koken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camping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leuke</w:t>
      </w:r>
      <w:r>
        <w:rPr>
          <w:sz w:val="36"/>
        </w:rPr>
        <w:t xml:space="preserve"> </w:t>
      </w:r>
      <w:r>
        <w:rPr>
          <w:sz w:val="36"/>
        </w:rPr>
        <w:t>ervaring</w:t>
      </w:r>
      <w:r>
        <w:rPr>
          <w:sz w:val="36"/>
        </w:rPr>
        <w:t xml:space="preserve"> </w:t>
      </w:r>
      <w:r>
        <w:rPr>
          <w:sz w:val="36"/>
        </w:rPr>
        <w:t>zijn!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campingfornuis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snelle</w:t>
      </w:r>
      <w:r>
        <w:rPr>
          <w:sz w:val="36"/>
        </w:rPr>
        <w:t xml:space="preserve"> </w:t>
      </w:r>
      <w:r>
        <w:rPr>
          <w:sz w:val="36"/>
        </w:rPr>
        <w:t>maaltijden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pannenset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koken.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snijplank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mes</w:t>
      </w:r>
    </w:p>
    <w:p>
      <w:pPr>
        <w:spacing w:after="240"/>
      </w:pP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voorbereiden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ingrediënten.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koelbox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ideaal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bederfelijke</w:t>
      </w:r>
      <w:r>
        <w:rPr>
          <w:sz w:val="36"/>
        </w:rPr>
        <w:t xml:space="preserve"> </w:t>
      </w:r>
      <w:r>
        <w:rPr>
          <w:sz w:val="36"/>
        </w:rPr>
        <w:t>waren</w:t>
      </w:r>
      <w:r>
        <w:rPr>
          <w:sz w:val="36"/>
        </w:rPr>
        <w:t xml:space="preserve"> </w:t>
      </w:r>
      <w:r>
        <w:rPr>
          <w:sz w:val="36"/>
        </w:rPr>
        <w:t>vers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borden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bestek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milieu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sparen.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campingfornuis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pannenset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snijplank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koelbox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herbruikbare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borden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Kleding</w:t>
      </w:r>
    </w:p>
    <w:p>
      <w:pPr>
        <w:spacing w:after="240"/>
      </w:pP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kamperen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praktisch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veelzijdig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laagjes</w:t>
      </w:r>
      <w:r>
        <w:rPr>
          <w:sz w:val="36"/>
        </w:rPr>
        <w:t xml:space="preserve"> </w:t>
      </w:r>
      <w:r>
        <w:rPr>
          <w:sz w:val="36"/>
        </w:rPr>
        <w:t>mee,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aanpassen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wisselende</w:t>
      </w:r>
      <w:r>
        <w:rPr>
          <w:sz w:val="36"/>
        </w:rPr>
        <w:t xml:space="preserve"> </w:t>
      </w:r>
      <w:r>
        <w:rPr>
          <w:sz w:val="36"/>
        </w:rPr>
        <w:t>temperaturen.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waterdichte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stevige</w:t>
      </w:r>
      <w:r>
        <w:rPr>
          <w:sz w:val="36"/>
        </w:rPr>
        <w:t xml:space="preserve"> </w:t>
      </w:r>
      <w:r>
        <w:rPr>
          <w:sz w:val="36"/>
        </w:rPr>
        <w:t>wandelschoenen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pakken.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hoed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zonnebril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zonnige</w:t>
      </w:r>
      <w:r>
        <w:rPr>
          <w:sz w:val="36"/>
        </w:rPr>
        <w:t xml:space="preserve"> </w:t>
      </w:r>
      <w:r>
        <w:rPr>
          <w:sz w:val="36"/>
        </w:rPr>
        <w:t>dagen.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sokken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ondergoed,</w:t>
      </w:r>
      <w:r>
        <w:rPr>
          <w:sz w:val="36"/>
        </w:rPr>
        <w:t xml:space="preserve"> </w:t>
      </w:r>
      <w:r>
        <w:rPr>
          <w:sz w:val="36"/>
        </w:rPr>
        <w:t>want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nat</w:t>
      </w:r>
    </w:p>
    <w:p>
      <w:pPr>
        <w:spacing w:after="240"/>
      </w:pPr>
      <w:r>
        <w:rPr>
          <w:sz w:val="36"/>
        </w:rPr>
        <w:t>worden!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waterdichte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jas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wandelschoenen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thermo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ondergoed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hoed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zonnebril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Verlichting</w:t>
      </w:r>
    </w:p>
    <w:p>
      <w:pPr>
        <w:spacing w:after="240"/>
      </w:pP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verlichting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gezellig</w:t>
      </w:r>
      <w:r>
        <w:rPr>
          <w:sz w:val="36"/>
        </w:rPr>
        <w:t xml:space="preserve"> </w:t>
      </w:r>
      <w:r>
        <w:rPr>
          <w:sz w:val="36"/>
        </w:rPr>
        <w:t>kamp.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zaklamp</w:t>
      </w:r>
    </w:p>
    <w:p>
      <w:pPr>
        <w:spacing w:after="240"/>
      </w:pP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avonden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hoofdlamp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handsfree</w:t>
      </w:r>
      <w:r>
        <w:rPr>
          <w:sz w:val="36"/>
        </w:rPr>
        <w:t xml:space="preserve"> </w:t>
      </w:r>
      <w:r>
        <w:rPr>
          <w:sz w:val="36"/>
        </w:rPr>
        <w:t>gebruik.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sfeervolle</w:t>
      </w:r>
    </w:p>
    <w:p>
      <w:pPr>
        <w:spacing w:after="240"/>
      </w:pPr>
      <w:r>
        <w:rPr>
          <w:sz w:val="36"/>
        </w:rPr>
        <w:t>lantaarn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kamp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warme</w:t>
      </w:r>
      <w:r>
        <w:rPr>
          <w:sz w:val="36"/>
        </w:rPr>
        <w:t xml:space="preserve"> </w:t>
      </w:r>
      <w:r>
        <w:rPr>
          <w:sz w:val="36"/>
        </w:rPr>
        <w:t>uitstraling</w:t>
      </w:r>
      <w:r>
        <w:rPr>
          <w:sz w:val="36"/>
        </w:rPr>
        <w:t xml:space="preserve"> </w:t>
      </w:r>
      <w:r>
        <w:rPr>
          <w:sz w:val="36"/>
        </w:rPr>
        <w:t>geven.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batterijen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pakken!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kinderen</w:t>
      </w:r>
      <w:r>
        <w:rPr>
          <w:sz w:val="36"/>
        </w:rPr>
        <w:t xml:space="preserve"> </w:t>
      </w:r>
      <w:r>
        <w:rPr>
          <w:sz w:val="36"/>
        </w:rPr>
        <w:t>bent,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lichtgevende</w:t>
      </w:r>
      <w:r>
        <w:rPr>
          <w:sz w:val="36"/>
        </w:rPr>
        <w:t xml:space="preserve"> </w:t>
      </w:r>
      <w:r>
        <w:rPr>
          <w:sz w:val="36"/>
        </w:rPr>
        <w:t>armbanden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sticks</w:t>
      </w:r>
      <w:r>
        <w:rPr>
          <w:sz w:val="36"/>
        </w:rPr>
        <w:t xml:space="preserve"> </w:t>
      </w:r>
      <w:r>
        <w:rPr>
          <w:sz w:val="36"/>
        </w:rPr>
        <w:t>leuk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avond.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zaklamp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hoofdlamp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lantaarn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extra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batterijen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lichtgevende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armbanden</w:t>
        </w:r>
      </w:hyperlink>
    </w:p>
    <w:p>
      <w:pPr>
        <w:spacing w:after="240"/>
      </w:pPr>
      <w:r>
        <w:rPr>
          <w:sz w:val="36"/>
        </w:rPr>
        <w:t>Kamperen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plastic</w:t>
      </w:r>
      <w:r>
        <w:rPr>
          <w:sz w:val="36"/>
        </w:rPr>
        <w:t xml:space="preserve"> </w:t>
      </w:r>
      <w:r>
        <w:rPr>
          <w:sz w:val="36"/>
        </w:rPr>
        <w:t>afval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verminderen.</w:t>
      </w:r>
      <w:r>
        <w:rPr>
          <w:sz w:val="36"/>
        </w:rPr>
        <w:t xml:space="preserve"> </w:t>
      </w:r>
      <w:r>
        <w:rPr>
          <w:sz w:val="36"/>
        </w:rPr>
        <w:t>Vul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bij</w:t>
      </w:r>
    </w:p>
    <w:p>
      <w:pPr>
        <w:spacing w:after="240"/>
      </w:pPr>
      <w:r>
        <w:rPr>
          <w:sz w:val="36"/>
        </w:rPr>
        <w:t>bronnen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waterfilter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drinkwater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herbruikbare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waterfilter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multifunctionele</w:t>
      </w:r>
      <w:r>
        <w:rPr>
          <w:sz w:val="36"/>
        </w:rPr>
        <w:t xml:space="preserve"> </w:t>
      </w:r>
      <w:r>
        <w:rPr>
          <w:sz w:val="36"/>
        </w:rPr>
        <w:t>tool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manieren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gebruiken,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openen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flessen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snijden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touw.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gewicht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uitrusting.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multifunctionele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organisatie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opbergzakken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-dozen.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spullen</w:t>
      </w:r>
    </w:p>
    <w:p>
      <w:pPr>
        <w:spacing w:after="240"/>
      </w:pP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tent</w:t>
      </w:r>
      <w:r>
        <w:rPr>
          <w:sz w:val="36"/>
        </w:rPr>
        <w:t xml:space="preserve"> </w:t>
      </w:r>
      <w:r>
        <w:rPr>
          <w:sz w:val="36"/>
        </w:rPr>
        <w:t>opgeruimd.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opbergzakken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opbergdozen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EHBO-kit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noodgevallen.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persoonlijke</w:t>
      </w:r>
    </w:p>
    <w:p>
      <w:pPr>
        <w:spacing w:after="240"/>
      </w:pPr>
      <w:r>
        <w:rPr>
          <w:sz w:val="36"/>
        </w:rPr>
        <w:t>medicatie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insectenwerend</w:t>
      </w:r>
      <w:r>
        <w:rPr>
          <w:sz w:val="36"/>
        </w:rPr>
        <w:t xml:space="preserve"> </w:t>
      </w:r>
      <w:r>
        <w:rPr>
          <w:sz w:val="36"/>
        </w:rPr>
        <w:t>middel</w:t>
      </w:r>
      <w:r>
        <w:rPr>
          <w:sz w:val="36"/>
        </w:rPr>
        <w:t xml:space="preserve"> </w:t>
      </w:r>
      <w:r>
        <w:rPr>
          <w:sz w:val="36"/>
        </w:rPr>
        <w:t>toevoegt.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insectenwerend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middel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opblaasbaar</w:t>
      </w:r>
      <w:r>
        <w:rPr>
          <w:sz w:val="36"/>
        </w:rPr>
        <w:t xml:space="preserve"> </w:t>
      </w:r>
      <w:r>
        <w:rPr>
          <w:sz w:val="36"/>
        </w:rPr>
        <w:t>kussen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comfort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slapen.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lichtgewicht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bergen,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ideaal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kamperen.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opblaasbaar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kussen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Kamperen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2-persoonstent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4-persoonstent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tunneltent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grondzeil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tentstokk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slaapzak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luchtbed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slaapmat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kuss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slaapmasker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campingfornuis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pannenset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snijplank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koelbox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herbruikbare+borden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waterdichte+jas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wandelschoenen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thermo+ondergoed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hoed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zonnebril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zaklamp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hoofdlamp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lantaar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extra+batterije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lichtgevende+armbanden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herbruikbare+waterfle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waterfilter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multifunctionele+tool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opbergzakk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opbergdozen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EHBO-kit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insectenwerend+middel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opblaasbaar+kussen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
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puppy checklist Gratis DOCX 2025</w:t>
      </w:r>
    </w:p>
    <w:p/>
    <w:p>
      <w:pPr>
        <w:spacing w:after="240"/>
      </w:pPr>
      <w:r>
        <w:rPr>
          <w:sz w:val="36"/>
        </w:rPr>
        <w:t>Puppy</w:t>
      </w:r>
      <w:r>
        <w:rPr>
          <w:sz w:val="36"/>
        </w:rPr>
        <w:t xml:space="preserve"> </w:t>
      </w:r>
      <w:r>
        <w:rPr>
          <w:sz w:val="36"/>
        </w:rPr>
        <w:t>Socialiseren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Puppy</w:t>
      </w:r>
      <w:r>
        <w:rPr>
          <w:sz w:val="36"/>
        </w:rPr>
        <w:t xml:space="preserve"> </w:t>
      </w:r>
      <w:r>
        <w:rPr>
          <w:sz w:val="36"/>
        </w:rPr>
        <w:t>Socialiseren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Puppy</w:t>
      </w:r>
      <w:r>
        <w:rPr>
          <w:sz w:val="36"/>
        </w:rPr>
        <w:t xml:space="preserve"> </w:t>
      </w:r>
      <w:r>
        <w:rPr>
          <w:sz w:val="36"/>
        </w:rPr>
        <w:t>Socialiseren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Puppyklas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puppyklas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geweldige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socialiseren.</w:t>
      </w:r>
      <w:r>
        <w:rPr>
          <w:sz w:val="36"/>
        </w:rPr>
        <w:t xml:space="preserve"> </w:t>
      </w:r>
      <w:r>
        <w:rPr>
          <w:sz w:val="36"/>
        </w:rPr>
        <w:t>Hier</w:t>
      </w:r>
      <w:r>
        <w:rPr>
          <w:sz w:val="36"/>
        </w:rPr>
        <w:t xml:space="preserve"> </w:t>
      </w:r>
      <w:r>
        <w:rPr>
          <w:sz w:val="36"/>
        </w:rPr>
        <w:t>leert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hond</w:t>
      </w:r>
    </w:p>
    <w:p>
      <w:pPr>
        <w:spacing w:after="240"/>
      </w:pP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honden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kennen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omgeving.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klas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ervaren</w:t>
      </w:r>
    </w:p>
    <w:p>
      <w:pPr>
        <w:spacing w:after="240"/>
      </w:pPr>
      <w:r>
        <w:rPr>
          <w:sz w:val="36"/>
        </w:rPr>
        <w:t>instructeurs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positieve</w:t>
      </w:r>
      <w:r>
        <w:rPr>
          <w:sz w:val="36"/>
        </w:rPr>
        <w:t xml:space="preserve"> </w:t>
      </w:r>
      <w:r>
        <w:rPr>
          <w:sz w:val="36"/>
        </w:rPr>
        <w:t>versterking</w:t>
      </w:r>
      <w:r>
        <w:rPr>
          <w:sz w:val="36"/>
        </w:rPr>
        <w:t xml:space="preserve"> </w:t>
      </w:r>
      <w:r>
        <w:rPr>
          <w:sz w:val="36"/>
        </w:rPr>
        <w:t>gebruiken.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klassen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zijn,</w:t>
      </w:r>
    </w:p>
    <w:p>
      <w:pPr>
        <w:spacing w:after="240"/>
      </w:pP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aandacht</w:t>
      </w:r>
      <w:r>
        <w:rPr>
          <w:sz w:val="36"/>
        </w:rPr>
        <w:t xml:space="preserve"> </w:t>
      </w:r>
      <w:r>
        <w:rPr>
          <w:sz w:val="36"/>
        </w:rPr>
        <w:t>krijgt.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opbouwen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vertrouwen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vaardigheden.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puppyboek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trainingstoeltje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halsbandje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boekje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puppyklas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Speeltijd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speeltijd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honden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buurt.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hondenpark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thuis.</w:t>
      </w:r>
      <w:r>
        <w:rPr>
          <w:sz w:val="36"/>
        </w:rPr>
        <w:t xml:space="preserve"> </w:t>
      </w:r>
      <w:r>
        <w:rPr>
          <w:sz w:val="36"/>
        </w:rPr>
        <w:t>Let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signalen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spel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blijft.</w:t>
      </w:r>
      <w:r>
        <w:rPr>
          <w:sz w:val="36"/>
        </w:rPr>
        <w:t xml:space="preserve"> </w:t>
      </w:r>
      <w:r>
        <w:rPr>
          <w:sz w:val="36"/>
        </w:rPr>
        <w:t>Varieer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speeltjes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interesse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socialisatie,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fysieke</w:t>
      </w:r>
      <w:r>
        <w:rPr>
          <w:sz w:val="36"/>
        </w:rPr>
        <w:t xml:space="preserve"> </w:t>
      </w:r>
      <w:r>
        <w:rPr>
          <w:sz w:val="36"/>
        </w:rPr>
        <w:t>activiteit.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speeltje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hondenlijn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hondenparkboekje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drinkbak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hondenspeeltent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Wandelingen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dagelijkse</w:t>
      </w:r>
      <w:r>
        <w:rPr>
          <w:sz w:val="36"/>
        </w:rPr>
        <w:t xml:space="preserve"> </w:t>
      </w:r>
      <w:r>
        <w:rPr>
          <w:sz w:val="36"/>
        </w:rPr>
        <w:t>wandelingen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buurt.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kennismaken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omgevingen,</w:t>
      </w:r>
      <w:r>
        <w:rPr>
          <w:sz w:val="36"/>
        </w:rPr>
        <w:t xml:space="preserve"> </w:t>
      </w:r>
      <w:r>
        <w:rPr>
          <w:sz w:val="36"/>
        </w:rPr>
        <w:t>geluiden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mensen.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</w:t>
      </w:r>
    </w:p>
    <w:p>
      <w:pPr>
        <w:spacing w:after="240"/>
      </w:pP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situaties.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route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nieuwsgierigheid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prikkelen.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belonen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gedrag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wandelingen.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hondentuigje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wandelschoenen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snackjes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drinkfles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rugzak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hondenaccessoires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plaatsen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plaatsen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cafés,</w:t>
      </w:r>
      <w:r>
        <w:rPr>
          <w:sz w:val="36"/>
        </w:rPr>
        <w:t xml:space="preserve"> </w:t>
      </w:r>
      <w:r>
        <w:rPr>
          <w:sz w:val="36"/>
        </w:rPr>
        <w:t>winkels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markten.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biedt</w:t>
      </w:r>
    </w:p>
    <w:p>
      <w:pPr>
        <w:spacing w:after="240"/>
      </w:pP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geuren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ervaren.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omgeving</w:t>
      </w:r>
    </w:p>
    <w:p>
      <w:pPr>
        <w:spacing w:after="240"/>
      </w:pPr>
      <w:r>
        <w:rPr>
          <w:sz w:val="36"/>
        </w:rPr>
        <w:t>hondvriendelijk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gemak</w:t>
      </w:r>
      <w:r>
        <w:rPr>
          <w:sz w:val="36"/>
        </w:rPr>
        <w:t xml:space="preserve"> </w:t>
      </w:r>
      <w:r>
        <w:rPr>
          <w:sz w:val="36"/>
        </w:rPr>
        <w:t>voelt.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kortere</w:t>
      </w:r>
      <w:r>
        <w:rPr>
          <w:sz w:val="36"/>
        </w:rPr>
        <w:t xml:space="preserve"> </w:t>
      </w:r>
      <w:r>
        <w:rPr>
          <w:sz w:val="36"/>
        </w:rPr>
        <w:t>bezoeken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bouw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langzaam</w:t>
      </w:r>
      <w:r>
        <w:rPr>
          <w:sz w:val="36"/>
        </w:rPr>
        <w:t xml:space="preserve"> </w:t>
      </w:r>
      <w:r>
        <w:rPr>
          <w:sz w:val="36"/>
        </w:rPr>
        <w:t>op.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zelfverzekerd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situaties.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reisbench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hondentas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waterbak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hondenhanddoek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Oefeningen</w:t>
      </w:r>
      <w:r>
        <w:rPr>
          <w:sz w:val="36"/>
        </w:rPr>
        <w:t xml:space="preserve"> </w:t>
      </w:r>
      <w:r>
        <w:rPr>
          <w:sz w:val="36"/>
        </w:rPr>
        <w:t>thuis</w:t>
      </w:r>
    </w:p>
    <w:p>
      <w:pPr>
        <w:spacing w:after="240"/>
      </w:pPr>
      <w:r>
        <w:rPr>
          <w:sz w:val="36"/>
        </w:rPr>
        <w:t>Werk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socialisatie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thuis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oefenen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geluiden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situaties.</w:t>
      </w:r>
    </w:p>
    <w:p>
      <w:pPr>
        <w:spacing w:after="240"/>
      </w:pPr>
      <w:r>
        <w:rPr>
          <w:sz w:val="36"/>
        </w:rPr>
        <w:t>Speel</w:t>
      </w:r>
      <w:r>
        <w:rPr>
          <w:sz w:val="36"/>
        </w:rPr>
        <w:t xml:space="preserve"> </w:t>
      </w:r>
      <w:r>
        <w:rPr>
          <w:sz w:val="36"/>
        </w:rPr>
        <w:t>bijvoorbeeld</w:t>
      </w:r>
      <w:r>
        <w:rPr>
          <w:sz w:val="36"/>
        </w:rPr>
        <w:t xml:space="preserve"> </w:t>
      </w:r>
      <w:r>
        <w:rPr>
          <w:sz w:val="36"/>
        </w:rPr>
        <w:t>geluiden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straat,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honden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vuurwerk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laag</w:t>
      </w:r>
      <w:r>
        <w:rPr>
          <w:sz w:val="36"/>
        </w:rPr>
        <w:t xml:space="preserve"> </w:t>
      </w:r>
      <w:r>
        <w:rPr>
          <w:sz w:val="36"/>
        </w:rPr>
        <w:t>volume.</w:t>
      </w:r>
      <w:r>
        <w:rPr>
          <w:sz w:val="36"/>
        </w:rPr>
        <w:t xml:space="preserve"> </w:t>
      </w:r>
      <w:r>
        <w:rPr>
          <w:sz w:val="36"/>
        </w:rPr>
        <w:t>Beloon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hij</w:t>
      </w:r>
      <w:r>
        <w:rPr>
          <w:sz w:val="36"/>
        </w:rPr>
        <w:t xml:space="preserve"> </w:t>
      </w:r>
      <w:r>
        <w:rPr>
          <w:sz w:val="36"/>
        </w:rPr>
        <w:t>kalm</w:t>
      </w:r>
      <w:r>
        <w:rPr>
          <w:sz w:val="36"/>
        </w:rPr>
        <w:t xml:space="preserve"> </w:t>
      </w:r>
      <w:r>
        <w:rPr>
          <w:sz w:val="36"/>
        </w:rPr>
        <w:t>blijft.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wennen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onverwachte</w:t>
      </w:r>
      <w:r>
        <w:rPr>
          <w:sz w:val="36"/>
        </w:rPr>
        <w:t xml:space="preserve"> </w:t>
      </w:r>
      <w:r>
        <w:rPr>
          <w:sz w:val="36"/>
        </w:rPr>
        <w:t>geluiden.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speeltijd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beloningen.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geluidsapparaat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speelgoed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clicker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hondentrainingsboek</w:t>
        </w:r>
      </w:hyperlink>
    </w:p>
    <w:p>
      <w:pPr>
        <w:spacing w:after="240"/>
      </w:pPr>
      <w:r>
        <w:rPr>
          <w:sz w:val="36"/>
        </w:rPr>
        <w:t>Puppy</w:t>
      </w:r>
      <w:r>
        <w:rPr>
          <w:sz w:val="36"/>
        </w:rPr>
        <w:t xml:space="preserve"> </w:t>
      </w:r>
      <w:r>
        <w:rPr>
          <w:sz w:val="36"/>
        </w:rPr>
        <w:t>Socialiseren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puppy</w:t>
      </w:r>
      <w:r>
        <w:rPr>
          <w:sz w:val="36"/>
        </w:rPr>
        <w:t xml:space="preserve"> </w:t>
      </w:r>
      <w:r>
        <w:rPr>
          <w:sz w:val="36"/>
        </w:rPr>
        <w:t>positieve</w:t>
      </w:r>
      <w:r>
        <w:rPr>
          <w:sz w:val="36"/>
        </w:rPr>
        <w:t xml:space="preserve"> </w:t>
      </w:r>
      <w:r>
        <w:rPr>
          <w:sz w:val="36"/>
        </w:rPr>
        <w:t>associaties</w:t>
      </w:r>
      <w:r>
        <w:rPr>
          <w:sz w:val="36"/>
        </w:rPr>
        <w:t xml:space="preserve"> </w:t>
      </w:r>
      <w:r>
        <w:rPr>
          <w:sz w:val="36"/>
        </w:rPr>
        <w:t>gekoppeld</w:t>
      </w:r>
      <w:r>
        <w:rPr>
          <w:sz w:val="36"/>
        </w:rPr>
        <w:t xml:space="preserve"> </w:t>
      </w:r>
      <w:r>
        <w:rPr>
          <w:sz w:val="36"/>
        </w:rPr>
        <w:t>krijgt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ervaringen.</w:t>
      </w:r>
    </w:p>
    <w:p>
      <w:pPr>
        <w:spacing w:after="240"/>
      </w:pPr>
      <w:r>
        <w:rPr>
          <w:sz w:val="36"/>
        </w:rPr>
        <w:t>Beloon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traktaties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lof</w:t>
      </w:r>
      <w:r>
        <w:rPr>
          <w:sz w:val="36"/>
        </w:rPr>
        <w:t xml:space="preserve"> </w:t>
      </w:r>
      <w:r>
        <w:rPr>
          <w:sz w:val="36"/>
        </w:rPr>
        <w:t>wanneer</w:t>
      </w:r>
      <w:r>
        <w:rPr>
          <w:sz w:val="36"/>
        </w:rPr>
        <w:t xml:space="preserve"> </w:t>
      </w:r>
      <w:r>
        <w:rPr>
          <w:sz w:val="36"/>
        </w:rPr>
        <w:t>hij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dieren</w:t>
      </w:r>
      <w:r>
        <w:rPr>
          <w:sz w:val="36"/>
        </w:rPr>
        <w:t xml:space="preserve"> </w:t>
      </w:r>
      <w:r>
        <w:rPr>
          <w:sz w:val="36"/>
        </w:rPr>
        <w:t>ontmoet.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zelfverzekerde</w:t>
      </w:r>
      <w:r>
        <w:rPr>
          <w:sz w:val="36"/>
        </w:rPr>
        <w:t xml:space="preserve"> </w:t>
      </w:r>
      <w:r>
        <w:rPr>
          <w:sz w:val="36"/>
        </w:rPr>
        <w:t>houding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situaties.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traktaties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klikker</w:t>
        </w:r>
      </w:hyperlink>
    </w:p>
    <w:p>
      <w:pPr>
        <w:spacing w:after="240"/>
      </w:pPr>
      <w:r>
        <w:rPr>
          <w:sz w:val="36"/>
        </w:rPr>
        <w:t>Introduceer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puppy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omgevingen,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parken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rustige</w:t>
      </w:r>
    </w:p>
    <w:p>
      <w:pPr>
        <w:spacing w:after="240"/>
      </w:pPr>
      <w:r>
        <w:rPr>
          <w:sz w:val="36"/>
        </w:rPr>
        <w:t>straatjes.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wennen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geluiden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geuren,</w:t>
      </w:r>
      <w:r>
        <w:rPr>
          <w:sz w:val="36"/>
        </w:rPr>
        <w:t xml:space="preserve"> </w:t>
      </w:r>
      <w:r>
        <w:rPr>
          <w:sz w:val="36"/>
        </w:rPr>
        <w:t>wat</w:t>
      </w:r>
    </w:p>
    <w:p>
      <w:pPr>
        <w:spacing w:after="240"/>
      </w:pPr>
      <w:r>
        <w:rPr>
          <w:sz w:val="36"/>
        </w:rPr>
        <w:t>bijdraagt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algehele</w:t>
      </w:r>
      <w:r>
        <w:rPr>
          <w:sz w:val="36"/>
        </w:rPr>
        <w:t xml:space="preserve"> </w:t>
      </w:r>
      <w:r>
        <w:rPr>
          <w:sz w:val="36"/>
        </w:rPr>
        <w:t>socialisatie.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harnasje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lijn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speelsessies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gesocialiseerde</w:t>
      </w:r>
      <w:r>
        <w:rPr>
          <w:sz w:val="36"/>
        </w:rPr>
        <w:t xml:space="preserve"> </w:t>
      </w:r>
      <w:r>
        <w:rPr>
          <w:sz w:val="36"/>
        </w:rPr>
        <w:t>honden.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leert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puppy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vaardigheden,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uitlaatklep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zijn</w:t>
      </w:r>
    </w:p>
    <w:p>
      <w:pPr>
        <w:spacing w:after="240"/>
      </w:pPr>
      <w:r>
        <w:rPr>
          <w:sz w:val="36"/>
        </w:rPr>
        <w:t>energie.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speelgoed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hondenspeeltuin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lidmaatschap</w:t>
        </w:r>
      </w:hyperlink>
    </w:p>
    <w:p>
      <w:pPr>
        <w:spacing w:after="240"/>
      </w:pP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puppy</w:t>
      </w:r>
      <w:r>
        <w:rPr>
          <w:sz w:val="36"/>
        </w:rPr>
        <w:t xml:space="preserve"> </w:t>
      </w:r>
      <w:r>
        <w:rPr>
          <w:sz w:val="36"/>
        </w:rPr>
        <w:t>kennismaken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soorten</w:t>
      </w:r>
      <w:r>
        <w:rPr>
          <w:sz w:val="36"/>
        </w:rPr>
        <w:t xml:space="preserve"> </w:t>
      </w:r>
      <w:r>
        <w:rPr>
          <w:sz w:val="36"/>
        </w:rPr>
        <w:t>mensen,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kinderen,</w:t>
      </w:r>
      <w:r>
        <w:rPr>
          <w:sz w:val="36"/>
        </w:rPr>
        <w:t xml:space="preserve"> </w:t>
      </w:r>
      <w:r>
        <w:rPr>
          <w:sz w:val="36"/>
        </w:rPr>
        <w:t>ouderen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uniform.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staan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diversiteit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sociale</w:t>
      </w:r>
    </w:p>
    <w:p>
      <w:pPr>
        <w:spacing w:after="240"/>
      </w:pPr>
      <w:r>
        <w:rPr>
          <w:sz w:val="36"/>
        </w:rPr>
        <w:t>contacten.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puppytraining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cursus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socialisatie</w:t>
      </w:r>
      <w:r>
        <w:rPr>
          <w:sz w:val="36"/>
        </w:rPr>
        <w:t xml:space="preserve"> </w:t>
      </w:r>
      <w:r>
        <w:rPr>
          <w:sz w:val="36"/>
        </w:rPr>
        <w:t>evenementen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socialisatie</w:t>
      </w:r>
      <w:r>
        <w:rPr>
          <w:sz w:val="36"/>
        </w:rPr>
        <w:t xml:space="preserve"> </w:t>
      </w:r>
      <w:r>
        <w:rPr>
          <w:sz w:val="36"/>
        </w:rPr>
        <w:t>sessies</w:t>
      </w:r>
      <w:r>
        <w:rPr>
          <w:sz w:val="36"/>
        </w:rPr>
        <w:t xml:space="preserve"> </w:t>
      </w:r>
      <w:r>
        <w:rPr>
          <w:sz w:val="36"/>
        </w:rPr>
        <w:t>kort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positief.</w:t>
      </w:r>
      <w:r>
        <w:rPr>
          <w:sz w:val="36"/>
        </w:rPr>
        <w:t xml:space="preserve"> </w:t>
      </w:r>
      <w:r>
        <w:rPr>
          <w:sz w:val="36"/>
        </w:rPr>
        <w:t>Puppies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beperkte</w:t>
      </w:r>
    </w:p>
    <w:p>
      <w:pPr>
        <w:spacing w:after="240"/>
      </w:pPr>
      <w:r>
        <w:rPr>
          <w:sz w:val="36"/>
        </w:rPr>
        <w:t>aandachtsspanne,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overweldigt.</w:t>
      </w:r>
      <w:r>
        <w:rPr>
          <w:sz w:val="36"/>
        </w:rPr>
        <w:t xml:space="preserve"> </w:t>
      </w:r>
      <w:r>
        <w:rPr>
          <w:sz w:val="36"/>
        </w:rPr>
        <w:t>Eindig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sessie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positieve</w:t>
      </w:r>
      <w:r>
        <w:rPr>
          <w:sz w:val="36"/>
        </w:rPr>
        <w:t xml:space="preserve"> </w:t>
      </w:r>
      <w:r>
        <w:rPr>
          <w:sz w:val="36"/>
        </w:rPr>
        <w:t>ervaring.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speeltjes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verwenproducten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Puppy</w:t>
      </w:r>
      <w:r>
        <w:rPr>
          <w:sz w:val="36"/>
        </w:rPr>
        <w:t xml:space="preserve"> </w:t>
      </w:r>
      <w:r>
        <w:rPr>
          <w:sz w:val="36"/>
        </w:rPr>
        <w:t>Socialiseren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8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puppyboek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rainingstoeltj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snack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halsbandj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boekje+puppykla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peeltje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hondenlij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hondenparkboekje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drinkbak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hondenspeelten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hondentuigj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wandelschoen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nackje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drinkfl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rugzak+hondenaccessoire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reisbench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hondenta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waterbak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hondenhanddoek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geluidsapparaa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speelgoed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click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hondentrainingsboek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traktatie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klikk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harnasj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lij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hondenspeeltuin+lidmaatschap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puppytraining+cursu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puppy+speeltje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verwenproduct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belangrijk1.s3.eu-central-1.amazonaws.com/18-En-Nu-Checklist-PDF-2025-GRATIS-DOWNLOAD.pdf" TargetMode="External"/><Relationship Id="rId43" Type="http://schemas.openxmlformats.org/officeDocument/2006/relationships/hyperlink" Target="https://belangrijk1.s3.eu-central-1.amazonaws.com/2e-Hands-Auto-Kopen-Checklist-PDF-2025-GRATIS-DOWNLOAD.pdf" TargetMode="External"/><Relationship Id="rId44" Type="http://schemas.openxmlformats.org/officeDocument/2006/relationships/hyperlink" Target="https://belangrijk1.s3.eu-central-1.amazonaws.com/5s-Audit-Checklist-PDF-2025-GRATIS-DOWNLOAD.pdf" TargetMode="External"/><Relationship Id="rId45" Type="http://schemas.openxmlformats.org/officeDocument/2006/relationships/hyperlink" Target="https://belangrijk1.s3.eu-central-1.amazonaws.com/Adhd-Checklist-Volwassenen-PDF-2025-GRATIS-DOWNLOAD.pdf" TargetMode="External"/><Relationship Id="rId46" Type="http://schemas.openxmlformats.org/officeDocument/2006/relationships/hyperlink" Target="https://belangrijk1.s3.eu-central-1.amazonaws.com/Adr-Uitrusting-Vrachtwagen-Checklist-PDF-2025-GRATIS-DOWNLOAD.pdf" TargetMode="External"/><Relationship Id="rId47" Type="http://schemas.openxmlformats.org/officeDocument/2006/relationships/hyperlink" Target="https://belangrijk1.s3.eu-central-1.amazonaws.com/Adres-Wijzigen-Checklist-PDF-2025-GRATIS-DOWNLOAD.pdf" TargetMode="External"/><Relationship Id="rId48" Type="http://schemas.openxmlformats.org/officeDocument/2006/relationships/hyperlink" Target="https://belangrijk1.s3.eu-central-1.amazonaws.com/Adres-Wijzigen-Verhuizing-Checklist-PDF-2025-GRATIS-DOWNLOAD.pdf" TargetMode="External"/><Relationship Id="rId49" Type="http://schemas.openxmlformats.org/officeDocument/2006/relationships/hyperlink" Target="https://belangrijk1.s3.eu-central-1.amazonaws.com/Anwb-Vakantie-Checklist-PDF-2025-GRATIS-DOWNLOAD.pdf" TargetMode="External"/><Relationship Id="rId50" Type="http://schemas.openxmlformats.org/officeDocument/2006/relationships/hyperlink" Target="https://belangrijk1.s3.eu-central-1.amazonaws.com/Auto-Grote-Beurt-Checklist-PDF-2025-GRATIS-DOWNLOAD.pdf" TargetMode="External"/><Relationship Id="rId51" Type="http://schemas.openxmlformats.org/officeDocument/2006/relationships/hyperlink" Target="https://belangrijk1.s3.eu-central-1.amazonaws.com/Auto-Kleine-Beurt-Checklist-PDF-2025-GRATIS-DOWNLOAD.pdf" TargetMode="External"/><Relationship Id="rId52" Type="http://schemas.openxmlformats.org/officeDocument/2006/relationships/hyperlink" Target="https://belangrijk1.s3.eu-central-1.amazonaws.com/Avg-Voor-Verenigingen-Checklist-PDF-2025-GRATIS-DOWNLOAD.pdf" TargetMode="External"/><Relationship Id="rId53" Type="http://schemas.openxmlformats.org/officeDocument/2006/relationships/hyperlink" Target="https://belangrijk1.s3.eu-central-1.amazonaws.com/B-Service-Mercedes-Checklist-PDF-2025-GRATIS-DOWNLOAD.pdf" TargetMode="External"/><Relationship Id="rId54" Type="http://schemas.openxmlformats.org/officeDocument/2006/relationships/hyperlink" Target="https://belangrijk1.s3.eu-central-1.amazonaws.com/Baby-Autisme-Checklist-PDF-2025-GRATIS-DOWNLOAD.pdf" TargetMode="External"/><Relationship Id="rId55" Type="http://schemas.openxmlformats.org/officeDocument/2006/relationships/hyperlink" Target="https://belangrijk1.s3.eu-central-1.amazonaws.com/Baby-Checklist-PDF-2025-GRATIS-DOWNLOAD.pdf" TargetMode="External"/><Relationship Id="rId56" Type="http://schemas.openxmlformats.org/officeDocument/2006/relationships/hyperlink" Target="https://belangrijk1.s3.eu-central-1.amazonaws.com/Babykamer-Checklist-PDF-2025-GRATIS-DOWNLOAD.pdf" TargetMode="External"/><Relationship Id="rId57" Type="http://schemas.openxmlformats.org/officeDocument/2006/relationships/hyperlink" Target="https://belangrijk1.s3.eu-central-1.amazonaws.com/Babylist-Checklist-PDF-2025-GRATIS-DOWNLOAD.pdf" TargetMode="External"/><Relationship Id="rId58" Type="http://schemas.openxmlformats.org/officeDocument/2006/relationships/hyperlink" Target="https://belangrijk1.s3.eu-central-1.amazonaws.com/Babyspullen-Checklist-PDF-2025-GRATIS-DOWNLOAD.pdf" TargetMode="External"/><Relationship Id="rId59" Type="http://schemas.openxmlformats.org/officeDocument/2006/relationships/hyperlink" Target="https://belangrijk1.s3.eu-central-1.amazonaws.com/Babyuitzet-Checklist-PDF-2025-GRATIS-DOWNLOAD.pdf" TargetMode="External"/><Relationship Id="rId60" Type="http://schemas.openxmlformats.org/officeDocument/2006/relationships/hyperlink" Target="https://belangrijk1.s3.eu-central-1.amazonaws.com/Bdsm-Checklist-PDF-2025-GRATIS-DOWNLOAD.pdf" TargetMode="External"/><Relationship Id="rId61" Type="http://schemas.openxmlformats.org/officeDocument/2006/relationships/hyperlink" Target="https://belangrijk1.s3.eu-central-1.amazonaws.com/Bedrijfsovername-Checklist-PDF-2025-GRATIS-DOWNLOAD.pdf" TargetMode="External"/><Relationship Id="rId62" Type="http://schemas.openxmlformats.org/officeDocument/2006/relationships/hyperlink" Target="https://belangrijk1.s3.eu-central-1.amazonaws.com/Bedrijfsverhuizing-Checklist-PDF-2025-GRATIS-DOWNLOAD.pdf" TargetMode="External"/><Relationship Id="rId63" Type="http://schemas.openxmlformats.org/officeDocument/2006/relationships/hyperlink" Target="https://belangrijk1.s3.eu-central-1.amazonaws.com/Begrafenis-Regelen-Checklist-PDF-2025-GRATIS-DOWNLOAD.pdf" TargetMode="External"/><Relationship Id="rId64" Type="http://schemas.openxmlformats.org/officeDocument/2006/relationships/hyperlink" Target="https://belangrijk1.s3.eu-central-1.amazonaws.com/Belastingdienst-Scheiden-Checklist-PDF-2025-GRATIS-DOWNLOAD.pdf" TargetMode="External"/><Relationship Id="rId65" Type="http://schemas.openxmlformats.org/officeDocument/2006/relationships/hyperlink" Target="https://belangrijk1.s3.eu-central-1.amazonaws.com/Bevalling-Checklist-PDF-2025-GRATIS-DOWNLOAD.pdf" TargetMode="External"/><Relationship Id="rId66" Type="http://schemas.openxmlformats.org/officeDocument/2006/relationships/hyperlink" Target="https://belangrijk1.s3.eu-central-1.amazonaws.com/Bevalling-Ziekenhuis-Checklist-PDF-2025-GRATIS-DOWNLOAD.pdf" TargetMode="External"/><Relationship Id="rId67" Type="http://schemas.openxmlformats.org/officeDocument/2006/relationships/hyperlink" Target="https://belangrijk1.s3.eu-central-1.amazonaws.com/Bezichtiging-Checklist-PDF-2025-GRATIS-DOWNLOAD.pdf" TargetMode="External"/><Relationship Id="rId68" Type="http://schemas.openxmlformats.org/officeDocument/2006/relationships/hyperlink" Target="https://belangrijk1.s3.eu-central-1.amazonaws.com/Bezichtiging-Huis-Checklist-PDF-2025-GRATIS-DOWNLOAD.pdf" TargetMode="External"/><Relationship Id="rId69" Type="http://schemas.openxmlformats.org/officeDocument/2006/relationships/hyperlink" Target="https://belangrijk1.s3.eu-central-1.amazonaws.com/Bhv-Checklist-PDF-2025-GRATIS-DOWNLOAD.pdf" TargetMode="External"/><Relationship Id="rId70" Type="http://schemas.openxmlformats.org/officeDocument/2006/relationships/hyperlink" Target="https://belangrijk1.s3.eu-central-1.amazonaws.com/Boot-Winterklaar-Maken-Checklist-PDF-2025-GRATIS-DOWNLOAD.pdf" TargetMode="External"/><Relationship Id="rId71" Type="http://schemas.openxmlformats.org/officeDocument/2006/relationships/hyperlink" Target="https://belangrijk1.s3.eu-central-1.amazonaws.com/Bouwkundige-Keuring-Checklist-PDF-2025-GRATIS-DOWNLOAD.pdf" TargetMode="External"/><Relationship Id="rId72" Type="http://schemas.openxmlformats.org/officeDocument/2006/relationships/hyperlink" Target="https://belangrijk1.s3.eu-central-1.amazonaws.com/Bovag-Caravan-Keuring-Checklist-PDF-2025-GRATIS-DOWNLOAD.pdf" TargetMode="External"/><Relationship Id="rId73" Type="http://schemas.openxmlformats.org/officeDocument/2006/relationships/hyperlink" Target="https://belangrijk1.s3.eu-central-1.amazonaws.com/Bridal-Checklist-PDF-2025-GRATIS-DOWNLOAD.pdf" TargetMode="External"/><Relationship Id="rId74" Type="http://schemas.openxmlformats.org/officeDocument/2006/relationships/hyperlink" Target="https://belangrijk1.s3.eu-central-1.amazonaws.com/Bruiloft-Organiseren-Checklist-PDF-2025-GRATIS-DOWNLOAD.pdf" TargetMode="External"/><Relationship Id="rId75" Type="http://schemas.openxmlformats.org/officeDocument/2006/relationships/hyperlink" Target="https://belangrijk1.s3.eu-central-1.amazonaws.com/Bruiloft-Planning-Checklist-PDF-2025-GRATIS-DOWNLOAD.pdf" TargetMode="External"/><Relationship Id="rId76" Type="http://schemas.openxmlformats.org/officeDocument/2006/relationships/hyperlink" Target="https://belangrijk1.s3.eu-central-1.amazonaws.com/Bug-Out-Bag-Checklist-PDF-2025-GRATIS-DOWNLOAD.pdf" TargetMode="External"/><Relationship Id="rId77" Type="http://schemas.openxmlformats.org/officeDocument/2006/relationships/hyperlink" Target="https://belangrijk1.s3.eu-central-1.amazonaws.com/Business-Checklist-PDF-2025-GRATIS-DOWNLOAD.pdf" TargetMode="External"/><Relationship Id="rId78" Type="http://schemas.openxmlformats.org/officeDocument/2006/relationships/hyperlink" Target="https://belangrijk1.s3.eu-central-1.amazonaws.com/Business-Plan-Checklist-PDF-2025-GRATIS-DOWNLOAD.pdf" TargetMode="External"/><Relationship Id="rId79" Type="http://schemas.openxmlformats.org/officeDocument/2006/relationships/hyperlink" Target="https://belangrijk1.s3.eu-central-1.amazonaws.com/Camper-Checklist-PDF-2025-GRATIS-DOWNLOAD.pdf" TargetMode="External"/><Relationship Id="rId80" Type="http://schemas.openxmlformats.org/officeDocument/2006/relationships/hyperlink" Target="https://belangrijk1.s3.eu-central-1.amazonaws.com/Camper-Winterstalling-Checklist-PDF-2025-GRATIS-DOWNLOAD.pdf" TargetMode="External"/><Relationship Id="rId81" Type="http://schemas.openxmlformats.org/officeDocument/2006/relationships/hyperlink" Target="https://belangrijk1.s3.eu-central-1.amazonaws.com/Ceremoniemeester-Checklist-PDF-2025-GRATIS-DOWNLOAD.pdf" TargetMode="External"/><Relationship Id="rId82" Type="http://schemas.openxmlformats.org/officeDocument/2006/relationships/hyperlink" Target="https://belangrijk1.s3.eu-central-1.amazonaws.com/Checklist-18-Jaar-PDF-2025-GRATIS-DOWNLOAD.pdf" TargetMode="External"/><Relationship Id="rId83" Type="http://schemas.openxmlformats.org/officeDocument/2006/relationships/hyperlink" Target="https://belangrijk1.s3.eu-central-1.amazonaws.com/Checklist-Aangifte-Erfbelasting-PDF-2025-GRATIS-DOWNLOAD.pdf" TargetMode="External"/><Relationship Id="rId84" Type="http://schemas.openxmlformats.org/officeDocument/2006/relationships/hyperlink" Target="https://belangrijk1.s3.eu-central-1.amazonaws.com/Checklist-Aankoop-Appartement-PDF-2025-GRATIS-DOWNLOAD.pdf" TargetMode="External"/><Relationship Id="rId85" Type="http://schemas.openxmlformats.org/officeDocument/2006/relationships/hyperlink" Target="https://belangrijk1.s3.eu-central-1.amazonaws.com/Checklist-Aankoop-Auto-PDF-2025-GRATIS-DOWNLOAD.pdf" TargetMode="External"/><Relationship Id="rId86" Type="http://schemas.openxmlformats.org/officeDocument/2006/relationships/hyperlink" Target="https://belangrijk1.s3.eu-central-1.amazonaws.com/Checklist-Aankoop-Huis-PDF-2025-GRATIS-DOWNLOAD.pdf" TargetMode="External"/><Relationship Id="rId87" Type="http://schemas.openxmlformats.org/officeDocument/2006/relationships/hyperlink" Target="https://belangrijk1.s3.eu-central-1.amazonaws.com/Checklist-Aankoop-Kitten-PDF-2025-GRATIS-DOWNLOAD.pdf" TargetMode="External"/><Relationship Id="rId88" Type="http://schemas.openxmlformats.org/officeDocument/2006/relationships/hyperlink" Target="https://belangrijk1.s3.eu-central-1.amazonaws.com/Checklist-Aankoop-Puppy-PDF-2025-GRATIS-DOWNLOAD.pdf" TargetMode="External"/><Relationship Id="rId89" Type="http://schemas.openxmlformats.org/officeDocument/2006/relationships/hyperlink" Target="https://belangrijk1.s3.eu-central-1.amazonaws.com/Checklist-Aankoopkeuring-Boot-PDF-2025-GRATIS-DOWNLOAD.pdf" TargetMode="External"/><Relationship Id="rId90" Type="http://schemas.openxmlformats.org/officeDocument/2006/relationships/hyperlink" Target="https://belangrijk1.s3.eu-central-1.amazonaws.com/Checklist-Aanschaf-Hond-PDF-2025-GRATIS-DOWNLOAD.pdf" TargetMode="External"/><Relationship Id="rId91" Type="http://schemas.openxmlformats.org/officeDocument/2006/relationships/hyperlink" Target="https://belangrijk1.s3.eu-central-1.amazonaws.com/Checklist-Add-Kind-PDF-2025-GRATIS-DOWNLOAD.pdf" TargetMode="External"/><Relationship Id="rId92" Type="http://schemas.openxmlformats.org/officeDocument/2006/relationships/hyperlink" Target="https://belangrijk1.s3.eu-central-1.amazonaws.com/Checklist-Adreswijziging-PDF-2025-GRATIS-DOWNLOAD.pdf" TargetMode="External"/><Relationship Id="rId93" Type="http://schemas.openxmlformats.org/officeDocument/2006/relationships/hyperlink" Target="https://belangrijk1.s3.eu-central-1.amazonaws.com/Checklist-Ai-PDF-2025-GRATIS-DOWNLOAD.pdf" TargetMode="External"/><Relationship Id="rId94" Type="http://schemas.openxmlformats.org/officeDocument/2006/relationships/hyperlink" Target="https://belangrijk1.s3.eu-central-1.amazonaws.com/Checklist-Amerika-Vakantie-PDF-2025-GRATIS-DOWNLOAD.pdf" TargetMode="External"/><Relationship Id="rId95" Type="http://schemas.openxmlformats.org/officeDocument/2006/relationships/hyperlink" Target="https://belangrijk1.s3.eu-central-1.amazonaws.com/Checklist-Arbeidsvoorwaardengesprek-PDF-2025-GRATIS-DOWNLOAD.pdf" TargetMode="External"/><Relationship Id="rId96" Type="http://schemas.openxmlformats.org/officeDocument/2006/relationships/hyperlink" Target="https://belangrijk1.s3.eu-central-1.amazonaws.com/Checklist-Auto-Onderhoud-PDF-2025-GRATIS-DOWNLOAD.pdf" TargetMode="External"/><Relationship Id="rId97" Type="http://schemas.openxmlformats.org/officeDocument/2006/relationships/hyperlink" Target="https://belangrijk1.s3.eu-central-1.amazonaws.com/Checklist-Auto-Verkopen-PDF-2025-GRATIS-DOWNLOAD.pdf" TargetMode="External"/><Relationship Id="rId98" Type="http://schemas.openxmlformats.org/officeDocument/2006/relationships/hyperlink" Target="https://belangrijk1.s3.eu-central-1.amazonaws.com/Checklist-Autovakantie-PDF-2025-GRATIS-DOWNLOAD.pdf" TargetMode="External"/><Relationship Id="rId99" Type="http://schemas.openxmlformats.org/officeDocument/2006/relationships/hyperlink" Target="https://belangrijk1.s3.eu-central-1.amazonaws.com/Checklist-Avg-PDF-2025-GRATIS-DOWNLOAD.pdf" TargetMode="External"/><Relationship Id="rId100" Type="http://schemas.openxmlformats.org/officeDocument/2006/relationships/hyperlink" Target="https://belangrijk1.s3.eu-central-1.amazonaws.com/Checklist-Baby-Op-Komst-PDF-2025-GRATIS-DOWNLOAD.pdf" TargetMode="External"/><Relationship Id="rId101" Type="http://schemas.openxmlformats.org/officeDocument/2006/relationships/hyperlink" Target="https://belangrijk1.s3.eu-central-1.amazonaws.com/Checklist-Baby-PDF-2025-GRATIS-DOWNLOAD.pdf" TargetMode="External"/><Relationship Id="rId102" Type="http://schemas.openxmlformats.org/officeDocument/2006/relationships/hyperlink" Target="https://belangrijk1.s3.eu-central-1.amazonaws.com/Checklist-Backpacken-Azie-PDF-2025-GRATIS-DOWNLOAD.pdf" TargetMode="External"/><Relationship Id="rId103" Type="http://schemas.openxmlformats.org/officeDocument/2006/relationships/hyperlink" Target="https://belangrijk1.s3.eu-central-1.amazonaws.com/Checklist-Backpacken-Indonesie-PDF-2025-GRATIS-DOWNLOAD.pdf" TargetMode="External"/><Relationship Id="rId104" Type="http://schemas.openxmlformats.org/officeDocument/2006/relationships/hyperlink" Target="https://belangrijk1.s3.eu-central-1.amazonaws.com/Checklist-Badkamer-Verbouwen-PDF-2025-GRATIS-DOWNLOAD.pdf" TargetMode="External"/><Relationship Id="rId105" Type="http://schemas.openxmlformats.org/officeDocument/2006/relationships/hyperlink" Target="https://belangrijk1.s3.eu-central-1.amazonaws.com/Checklist-Bedrijfsbeeindiging-PDF-2025-GRATIS-DOWNLOAD.pdf" TargetMode="External"/><Relationship Id="rId106" Type="http://schemas.openxmlformats.org/officeDocument/2006/relationships/hyperlink" Target="https://belangrijk1.s3.eu-central-1.amazonaws.com/Checklist-Beheerder-Brandmeldinstallatie-PDF-2025-GRATIS-DOWNLOAD.pdf" TargetMode="External"/><Relationship Id="rId107" Type="http://schemas.openxmlformats.org/officeDocument/2006/relationships/hyperlink" Target="https://belangrijk1.s3.eu-central-1.amazonaws.com/Checklist-Belastingaangifte-2026-PDF-2025-GRATIS-DOWNLOAD.pdf" TargetMode="External"/><Relationship Id="rId108" Type="http://schemas.openxmlformats.org/officeDocument/2006/relationships/hyperlink" Target="https://belangrijk1.s3.eu-central-1.amazonaws.com/Checklist-Belastingdienst-Schijnzelfstandigheid-PDF-2025-GRATIS-DOWNLOAD.pdf" TargetMode="External"/><Relationship Id="rId109" Type="http://schemas.openxmlformats.org/officeDocument/2006/relationships/hyperlink" Target="https://belangrijk1.s3.eu-central-1.amazonaws.com/Checklist-Bevallen-Ziekenhuis-PDF-2025-GRATIS-DOWNLOAD.pdf" TargetMode="External"/><Relationship Id="rId110" Type="http://schemas.openxmlformats.org/officeDocument/2006/relationships/hyperlink" Target="https://belangrijk1.s3.eu-central-1.amazonaws.com/Checklist-Bevallingstas-PDF-2025-GRATIS-DOWNLOAD.pdf" TargetMode="External"/><Relationship Id="rId111" Type="http://schemas.openxmlformats.org/officeDocument/2006/relationships/hyperlink" Target="https://belangrijk1.s3.eu-central-1.amazonaws.com/Checklist-Bezichtiging-Huis-PDF-2025-GRATIS-DOWNLOAD.pdf" TargetMode="External"/><Relationship Id="rId112" Type="http://schemas.openxmlformats.org/officeDocument/2006/relationships/hyperlink" Target="https://belangrijk1.s3.eu-central-1.amazonaws.com/Checklist-Bij-Overlijden-Ouder-PDF-2025-GRATIS-DOWNLOAD.pdf" TargetMode="External"/><Relationship Id="rId113" Type="http://schemas.openxmlformats.org/officeDocument/2006/relationships/hyperlink" Target="https://belangrijk1.s3.eu-central-1.amazonaws.com/Checklist-Bij-Overlijden-Ouders-PDF-2025-GRATIS-DOWNLOAD.pdf" TargetMode="External"/><Relationship Id="rId114" Type="http://schemas.openxmlformats.org/officeDocument/2006/relationships/hyperlink" Target="https://belangrijk1.s3.eu-central-1.amazonaws.com/Checklist-Bij-Overlijden-PDF-2025-GRATIS-DOWNLOAD.pdf" TargetMode="External"/><Relationship Id="rId115" Type="http://schemas.openxmlformats.org/officeDocument/2006/relationships/hyperlink" Target="https://belangrijk1.s3.eu-central-1.amazonaws.com/Checklist-Bouwbesluit-PDF-2025-GRATIS-DOWNLOAD.pdf" TargetMode="External"/><Relationship Id="rId116" Type="http://schemas.openxmlformats.org/officeDocument/2006/relationships/hyperlink" Target="https://belangrijk1.s3.eu-central-1.amazonaws.com/Checklist-Bouwen-Huis-PDF-2025-GRATIS-DOWNLOAD.pdf" TargetMode="External"/><Relationship Id="rId117" Type="http://schemas.openxmlformats.org/officeDocument/2006/relationships/hyperlink" Target="https://belangrijk1.s3.eu-central-1.amazonaws.com/Checklist-Brandveiligheid-PDF-2025-GRATIS-DOWNLOAD.pdf" TargetMode="External"/><Relationship Id="rId118" Type="http://schemas.openxmlformats.org/officeDocument/2006/relationships/hyperlink" Target="https://belangrijk1.s3.eu-central-1.amazonaws.com/Checklist-Bruiloft-Pdf-PDF-2025-GRATIS-DOWNLOAD.pdf" TargetMode="External"/><Relationship Id="rId119" Type="http://schemas.openxmlformats.org/officeDocument/2006/relationships/hyperlink" Target="https://belangrijk1.s3.eu-central-1.amazonaws.com/Checklist-Camper-Winterklaar-Maken-PDF-2025-GRATIS-DOWNLOAD.pdf" TargetMode="External"/><Relationship Id="rId120" Type="http://schemas.openxmlformats.org/officeDocument/2006/relationships/hyperlink" Target="https://belangrijk1.s3.eu-central-1.amazonaws.com/Checklist-Citytrip-PDF-2025-GRATIS-DOWNLOAD.pdf" TargetMode="External"/><Relationship Id="rId121" Type="http://schemas.openxmlformats.org/officeDocument/2006/relationships/hyperlink" Target="https://belangrijk1.s3.eu-central-1.amazonaws.com/Checklist-Compliance-PDF-2025-GRATIS-DOWNLOAD.pdf" TargetMode="External"/><Relationship Id="rId122" Type="http://schemas.openxmlformats.org/officeDocument/2006/relationships/hyperlink" Target="https://belangrijk1.s3.eu-central-1.amazonaws.com/Checklist-Costa-Rica-PDF-2025-GRATIS-DOWNLOAD.pdf" TargetMode="External"/><Relationship Id="rId123" Type="http://schemas.openxmlformats.org/officeDocument/2006/relationships/hyperlink" Target="https://belangrijk1.s3.eu-central-1.amazonaws.com/Checklist-Crematie-PDF-2025-GRATIS-DOWNLOAD.pdf" TargetMode="External"/><Relationship Id="rId124" Type="http://schemas.openxmlformats.org/officeDocument/2006/relationships/hyperlink" Target="https://belangrijk1.s3.eu-central-1.amazonaws.com/Checklist-Cv-PDF-2025-GRATIS-DOWNLOAD.pdf" TargetMode="External"/><Relationship Id="rId125" Type="http://schemas.openxmlformats.org/officeDocument/2006/relationships/hyperlink" Target="https://belangrijk1.s3.eu-central-1.amazonaws.com/Checklist-Digitale-Nalatenschap-PDF-2025-GRATIS-DOWNLOAD.pdf" TargetMode="External"/><Relationship Id="rId126" Type="http://schemas.openxmlformats.org/officeDocument/2006/relationships/hyperlink" Target="https://belangrijk1.s3.eu-central-1.amazonaws.com/Checklist-Duurzame-Inzetbaarheid-PDF-2025-GRATIS-DOWNLOAD.pdf" TargetMode="External"/><Relationship Id="rId127" Type="http://schemas.openxmlformats.org/officeDocument/2006/relationships/hyperlink" Target="https://belangrijk1.s3.eu-central-1.amazonaws.com/Checklist-Echtscheidingsconvenant-PDF-2025-GRATIS-DOWNLOAD.pdf" TargetMode="External"/><Relationship Id="rId128" Type="http://schemas.openxmlformats.org/officeDocument/2006/relationships/hyperlink" Target="https://belangrijk1.s3.eu-central-1.amazonaws.com/Checklist-Eerste-Huis-Kopen-PDF-2025-GRATIS-DOWNLOAD.pdf" TargetMode="External"/><Relationship Id="rId129" Type="http://schemas.openxmlformats.org/officeDocument/2006/relationships/hyperlink" Target="https://belangrijk1.s3.eu-central-1.amazonaws.com/Checklist-Effectief-Vergaderen-PDF-2025-GRATIS-DOWNLOAD.pdf" TargetMode="External"/><Relationship Id="rId130" Type="http://schemas.openxmlformats.org/officeDocument/2006/relationships/hyperlink" Target="https://belangrijk1.s3.eu-central-1.amazonaws.com/Checklist-Ehbo-Doos-PDF-2025-GRATIS-DOWNLOAD.pdf" TargetMode="External"/><Relationship Id="rId131" Type="http://schemas.openxmlformats.org/officeDocument/2006/relationships/hyperlink" Target="https://belangrijk1.s3.eu-central-1.amazonaws.com/Checklist-Ehbo-Koffer-PDF-2025-GRATIS-DOWNLOAD.pdf" TargetMode="External"/><Relationship Id="rId132" Type="http://schemas.openxmlformats.org/officeDocument/2006/relationships/hyperlink" Target="https://belangrijk1.s3.eu-central-1.amazonaws.com/Checklist-Eigen-Bedrijf-Starten-PDF-2025-GRATIS-DOWNLOAD.pdf" TargetMode="External"/><Relationship Id="rId133" Type="http://schemas.openxmlformats.org/officeDocument/2006/relationships/hyperlink" Target="https://belangrijk1.s3.eu-central-1.amazonaws.com/Checklist-Emigratie-PDF-2025-GRATIS-DOWNLOAD.pdf" TargetMode="External"/><Relationship Id="rId134" Type="http://schemas.openxmlformats.org/officeDocument/2006/relationships/hyperlink" Target="https://belangrijk1.s3.eu-central-1.amazonaws.com/Checklist-Emigreren-PDF-2025-GRATIS-DOWNLOAD.pdf" TargetMode="External"/><Relationship Id="rId135" Type="http://schemas.openxmlformats.org/officeDocument/2006/relationships/hyperlink" Target="https://belangrijk1.s3.eu-central-1.amazonaws.com/Checklist-Energiebesparing-PDF-2025-GRATIS-DOWNLOAD.pdf" TargetMode="External"/><Relationship Id="rId136" Type="http://schemas.openxmlformats.org/officeDocument/2006/relationships/hyperlink" Target="https://belangrijk1.s3.eu-central-1.amazonaws.com/Checklist-Energielabel-PDF-2025-GRATIS-DOWNLOAD.pdf" TargetMode="External"/><Relationship Id="rId137" Type="http://schemas.openxmlformats.org/officeDocument/2006/relationships/hyperlink" Target="https://belangrijk1.s3.eu-central-1.amazonaws.com/Checklist-Erfbelasting-PDF-2025-GRATIS-DOWNLOAD.pdf" TargetMode="External"/><Relationship Id="rId138" Type="http://schemas.openxmlformats.org/officeDocument/2006/relationships/hyperlink" Target="https://belangrijk1.s3.eu-central-1.amazonaws.com/Checklist-Erfenis-PDF-2025-GRATIS-DOWNLOAD.pdf" TargetMode="External"/><Relationship Id="rId139" Type="http://schemas.openxmlformats.org/officeDocument/2006/relationships/hyperlink" Target="https://belangrijk1.s3.eu-central-1.amazonaws.com/Checklist-Evenement-Organiseren-PDF-2025-GRATIS-DOWNLOAD.pdf" TargetMode="External"/><Relationship Id="rId140" Type="http://schemas.openxmlformats.org/officeDocument/2006/relationships/hyperlink" Target="https://belangrijk1.s3.eu-central-1.amazonaws.com/Checklist-Event-Organisation-PDF-2025-GRATIS-DOWNLOAD.pdf" TargetMode="External"/><Relationship Id="rId141" Type="http://schemas.openxmlformats.org/officeDocument/2006/relationships/hyperlink" Target="https://belangrijk1.s3.eu-central-1.amazonaws.com/Checklist-Event-Organizer-PDF-2025-GRATIS-DOWNLOAD.pdf" TargetMode="External"/><Relationship Id="rId142" Type="http://schemas.openxmlformats.org/officeDocument/2006/relationships/hyperlink" Target="https://belangrijk1.s3.eu-central-1.amazonaws.com/Checklist-Event-Planning-PDF-2025-GRATIS-DOWNLOAD.pdf" TargetMode="External"/><Relationship Id="rId143" Type="http://schemas.openxmlformats.org/officeDocument/2006/relationships/hyperlink" Target="https://belangrijk1.s3.eu-central-1.amazonaws.com/Checklist-Executeur-Testamentair-PDF-2025-GRATIS-DOWNLOAD.pdf" TargetMode="External"/><Relationship Id="rId144" Type="http://schemas.openxmlformats.org/officeDocument/2006/relationships/hyperlink" Target="https://belangrijk1.s3.eu-central-1.amazonaws.com/Checklist-Feest-Organiseren-PDF-2025-GRATIS-DOWNLOAD.pdf" TargetMode="External"/><Relationship Id="rId145" Type="http://schemas.openxmlformats.org/officeDocument/2006/relationships/hyperlink" Target="https://belangrijk1.s3.eu-central-1.amazonaws.com/Checklist-Festival-PDF-2025-GRATIS-DOWNLOAD.pdf" TargetMode="External"/><Relationship Id="rId146" Type="http://schemas.openxmlformats.org/officeDocument/2006/relationships/hyperlink" Target="https://belangrijk1.s3.eu-central-1.amazonaws.com/Checklist-For-A-Wedding-PDF-2025-GRATIS-DOWNLOAD.pdf" TargetMode="External"/><Relationship Id="rId147" Type="http://schemas.openxmlformats.org/officeDocument/2006/relationships/hyperlink" Target="https://belangrijk1.s3.eu-central-1.amazonaws.com/Checklist-Frequent-Verzuimgesprek-PDF-2025-GRATIS-DOWNLOAD.pdf" TargetMode="External"/><Relationship Id="rId148" Type="http://schemas.openxmlformats.org/officeDocument/2006/relationships/hyperlink" Target="https://belangrijk1.s3.eu-central-1.amazonaws.com/Checklist-Geboorte-PDF-2025-GRATIS-DOWNLOAD.pdf" TargetMode="External"/><Relationship Id="rId149" Type="http://schemas.openxmlformats.org/officeDocument/2006/relationships/hyperlink" Target="https://belangrijk1.s3.eu-central-1.amazonaws.com/Checklist-Gemeubileerd-Verhuren-PDF-2025-GRATIS-DOWNLOAD.pdf" TargetMode="External"/><Relationship Id="rId150" Type="http://schemas.openxmlformats.org/officeDocument/2006/relationships/hyperlink" Target="https://belangrijk1.s3.eu-central-1.amazonaws.com/Checklist-Geregistreerd-Partnerschap-PDF-2025-GRATIS-DOWNLOAD.pdf" TargetMode="External"/><Relationship Id="rId151" Type="http://schemas.openxmlformats.org/officeDocument/2006/relationships/hyperlink" Target="https://belangrijk1.s3.eu-central-1.amazonaws.com/Checklist-Haccp-PDF-2025-GRATIS-DOWNLOAD.pdf" TargetMode="External"/><Relationship Id="rId152" Type="http://schemas.openxmlformats.org/officeDocument/2006/relationships/hyperlink" Target="https://belangrijk1.s3.eu-central-1.amazonaws.com/Checklist-Handbagage-PDF-2025-GRATIS-DOWNLOAD.pdf" TargetMode="External"/><Relationship Id="rId153" Type="http://schemas.openxmlformats.org/officeDocument/2006/relationships/hyperlink" Target="https://belangrijk1.s3.eu-central-1.amazonaws.com/Checklist-Hond-Kopen-PDF-2025-GRATIS-DOWNLOAD.pdf" TargetMode="External"/><Relationship Id="rId154" Type="http://schemas.openxmlformats.org/officeDocument/2006/relationships/hyperlink" Target="https://belangrijk1.s3.eu-central-1.amazonaws.com/Checklist-Huis-Gekocht-PDF-2025-GRATIS-DOWNLOAD.pdf" TargetMode="External"/><Relationship Id="rId155" Type="http://schemas.openxmlformats.org/officeDocument/2006/relationships/hyperlink" Target="https://belangrijk1.s3.eu-central-1.amazonaws.com/Checklist-Huis-Verkocht-PDF-2025-GRATIS-DOWNLOAD.pdf" TargetMode="External"/><Relationship Id="rId156" Type="http://schemas.openxmlformats.org/officeDocument/2006/relationships/hyperlink" Target="https://belangrijk1.s3.eu-central-1.amazonaws.com/Checklist-Huis-Verkopen-En-Verhuizen-PDF-2025-GRATIS-DOWNLOAD.pdf" TargetMode="External"/><Relationship Id="rId157" Type="http://schemas.openxmlformats.org/officeDocument/2006/relationships/hyperlink" Target="https://belangrijk1.s3.eu-central-1.amazonaws.com/Checklist-Huis-Verkopen-PDF-2025-GRATIS-DOWNLOAD.pdf" TargetMode="External"/><Relationship Id="rId158" Type="http://schemas.openxmlformats.org/officeDocument/2006/relationships/hyperlink" Target="https://belangrijk1.s3.eu-central-1.amazonaws.com/Checklist-Hypotheek-PDF-2025-GRATIS-DOWNLOAD.pdf" TargetMode="External"/><Relationship Id="rId159" Type="http://schemas.openxmlformats.org/officeDocument/2006/relationships/hyperlink" Target="https://belangrijk1.s3.eu-central-1.amazonaws.com/Checklist-Hypotheekaanvraag-PDF-2025-GRATIS-DOWNLOAD.pdf" TargetMode="External"/><Relationship Id="rId160" Type="http://schemas.openxmlformats.org/officeDocument/2006/relationships/hyperlink" Target="https://belangrijk1.s3.eu-central-1.amazonaws.com/Checklist-Hypotheekgesprek-PDF-2025-GRATIS-DOWNLOAD.pdf" TargetMode="External"/><Relationship Id="rId161" Type="http://schemas.openxmlformats.org/officeDocument/2006/relationships/hyperlink" Target="https://belangrijk1.s3.eu-central-1.amazonaws.com/Checklist-Inboedelverzekering-PDF-2025-GRATIS-DOWNLOAD.pdf" TargetMode="External"/><Relationship Id="rId162" Type="http://schemas.openxmlformats.org/officeDocument/2006/relationships/hyperlink" Target="https://belangrijk1.s3.eu-central-1.amazonaws.com/Checklist-Inwerkprogramma-PDF-2025-GRATIS-DOWNLOAD.pdf" TargetMode="External"/><Relationship Id="rId163" Type="http://schemas.openxmlformats.org/officeDocument/2006/relationships/hyperlink" Target="https://belangrijk1.s3.eu-central-1.amazonaws.com/Checklist-Iso-14001-PDF-2025-GRATIS-DOWNLOAD.pdf" TargetMode="External"/><Relationship Id="rId164" Type="http://schemas.openxmlformats.org/officeDocument/2006/relationships/hyperlink" Target="https://belangrijk1.s3.eu-central-1.amazonaws.com/Checklist-Iso-9001-PDF-2025-GRATIS-DOWNLOAD.pdf" TargetMode="External"/><Relationship Id="rId165" Type="http://schemas.openxmlformats.org/officeDocument/2006/relationships/hyperlink" Target="https://belangrijk1.s3.eu-central-1.amazonaws.com/Checklist-Jaarafsluiting-PDF-2025-GRATIS-DOWNLOAD.pdf" TargetMode="External"/><Relationship Id="rId166" Type="http://schemas.openxmlformats.org/officeDocument/2006/relationships/hyperlink" Target="https://belangrijk1.s3.eu-central-1.amazonaws.com/Checklist-Jaarrekening-Kleine-Rechtspersonen-PDF-2025-GRATIS-DOWNLOAD.pdf" TargetMode="External"/><Relationship Id="rId167" Type="http://schemas.openxmlformats.org/officeDocument/2006/relationships/hyperlink" Target="https://belangrijk1.s3.eu-central-1.amazonaws.com/Checklist-Jaarrekening-PDF-2025-GRATIS-DOWNLOAD.pdf" TargetMode="External"/><Relationship Id="rId168" Type="http://schemas.openxmlformats.org/officeDocument/2006/relationships/hyperlink" Target="https://belangrijk1.s3.eu-central-1.amazonaws.com/Checklist-Kamperen-Met-Tent-PDF-2025-GRATIS-DOWNLOAD.pdf" TargetMode="External"/><Relationship Id="rId169" Type="http://schemas.openxmlformats.org/officeDocument/2006/relationships/hyperlink" Target="https://belangrijk1.s3.eu-central-1.amazonaws.com/Checklist-Kascommissie-Vve-PDF-2025-GRATIS-DOWNLOAD.pdf" TargetMode="External"/><Relationship Id="rId170" Type="http://schemas.openxmlformats.org/officeDocument/2006/relationships/hyperlink" Target="https://belangrijk1.s3.eu-central-1.amazonaws.com/Checklist-Keuken-Verbouwen-PDF-2025-GRATIS-DOWNLOAD.pdf" TargetMode="External"/><Relationship Id="rId171" Type="http://schemas.openxmlformats.org/officeDocument/2006/relationships/hyperlink" Target="https://belangrijk1.s3.eu-central-1.amazonaws.com/Checklist-Keuren-Ladders-En-Trappen-PDF-2025-GRATIS-DOWNLOAD.pdf" TargetMode="External"/><Relationship Id="rId172" Type="http://schemas.openxmlformats.org/officeDocument/2006/relationships/hyperlink" Target="https://belangrijk1.s3.eu-central-1.amazonaws.com/Checklist-Kleine-Beurt-Auto-PDF-2025-GRATIS-DOWNLOAD.pdf" TargetMode="External"/><Relationship Id="rId173" Type="http://schemas.openxmlformats.org/officeDocument/2006/relationships/hyperlink" Target="https://belangrijk1.s3.eu-central-1.amazonaws.com/Checklist-Koffer-Inpakken-PDF-2025-GRATIS-DOWNLOAD.pdf" TargetMode="External"/><Relationship Id="rId174" Type="http://schemas.openxmlformats.org/officeDocument/2006/relationships/hyperlink" Target="https://belangrijk1.s3.eu-central-1.amazonaws.com/Checklist-Koopwoning-PDF-2025-GRATIS-DOWNLOAD.pdf" TargetMode="External"/><Relationship Id="rId175" Type="http://schemas.openxmlformats.org/officeDocument/2006/relationships/hyperlink" Target="https://belangrijk1.s3.eu-central-1.amazonaws.com/Checklist-Kraamzorg-PDF-2025-GRATIS-DOWNLOAD.pdf" TargetMode="External"/><Relationship Id="rId176" Type="http://schemas.openxmlformats.org/officeDocument/2006/relationships/hyperlink" Target="https://belangrijk1.s3.eu-central-1.amazonaws.com/Checklist-Legionella-PDF-2025-GRATIS-DOWNLOAD.pdf" TargetMode="External"/><Relationship Id="rId177" Type="http://schemas.openxmlformats.org/officeDocument/2006/relationships/hyperlink" Target="https://belangrijk1.s3.eu-central-1.amazonaws.com/Checklist-Levenstestament-PDF-2025-GRATIS-DOWNLOAD.pdf" TargetMode="External"/><Relationship Id="rId178" Type="http://schemas.openxmlformats.org/officeDocument/2006/relationships/hyperlink" Target="https://belangrijk1.s3.eu-central-1.amazonaws.com/Checklist-Maandelijkse-Controle-Brandmeldinstallatie-PDF-2025-GRATIS-DOWNLOAD.pdf" TargetMode="External"/><Relationship Id="rId179" Type="http://schemas.openxmlformats.org/officeDocument/2006/relationships/hyperlink" Target="https://belangrijk1.s3.eu-central-1.amazonaws.com/Checklist-Machineveiligheid-PDF-2025-GRATIS-DOWNLOAD.pdf" TargetMode="External"/><Relationship Id="rId180" Type="http://schemas.openxmlformats.org/officeDocument/2006/relationships/hyperlink" Target="https://belangrijk1.s3.eu-central-1.amazonaws.com/Checklist-Magazijnstellingen-PDF-2025-GRATIS-DOWNLOAD.pdf" TargetMode="External"/><Relationship Id="rId181" Type="http://schemas.openxmlformats.org/officeDocument/2006/relationships/hyperlink" Target="https://belangrijk1.s3.eu-central-1.amazonaws.com/Checklist-Meenemen-Op-Vakantie-PDF-2025-GRATIS-DOWNLOAD.pdf" TargetMode="External"/><Relationship Id="rId182" Type="http://schemas.openxmlformats.org/officeDocument/2006/relationships/hyperlink" Target="https://belangrijk1.s3.eu-central-1.amazonaws.com/Checklist-Met-Pensioen-Gaan-PDF-2025-GRATIS-DOWNLOAD.pdf" TargetMode="External"/><Relationship Id="rId183" Type="http://schemas.openxmlformats.org/officeDocument/2006/relationships/hyperlink" Target="https://belangrijk1.s3.eu-central-1.amazonaws.com/Checklist-Na-Overlijden-Echtgenoot-PDF-2025-GRATIS-DOWNLOAD.pdf" TargetMode="External"/><Relationship Id="rId184" Type="http://schemas.openxmlformats.org/officeDocument/2006/relationships/hyperlink" Target="https://belangrijk1.s3.eu-central-1.amazonaws.com/Checklist-Na-Overlijden-Partner-PDF-2025-GRATIS-DOWNLOAD.pdf" TargetMode="External"/><Relationship Id="rId185" Type="http://schemas.openxmlformats.org/officeDocument/2006/relationships/hyperlink" Target="https://belangrijk1.s3.eu-central-1.amazonaws.com/Checklist-Nen-4400-1-PDF-2025-GRATIS-DOWNLOAD.pdf" TargetMode="External"/><Relationship Id="rId186" Type="http://schemas.openxmlformats.org/officeDocument/2006/relationships/hyperlink" Target="https://belangrijk1.s3.eu-central-1.amazonaws.com/Checklist-Nieuwe-Werknemer-PDF-2025-GRATIS-DOWNLOAD.pdf" TargetMode="External"/><Relationship Id="rId187" Type="http://schemas.openxmlformats.org/officeDocument/2006/relationships/hyperlink" Target="https://belangrijk1.s3.eu-central-1.amazonaws.com/Checklist-Noodpakket-PDF-2025-GRATIS-DOWNLOAD.pdf" TargetMode="External"/><Relationship Id="rId188" Type="http://schemas.openxmlformats.org/officeDocument/2006/relationships/hyperlink" Target="https://belangrijk1.s3.eu-central-1.amazonaws.com/Checklist-Noodverlichting-PDF-2025-GRATIS-DOWNLOAD.pdf" TargetMode="External"/><Relationship Id="rId189" Type="http://schemas.openxmlformats.org/officeDocument/2006/relationships/hyperlink" Target="https://belangrijk1.s3.eu-central-1.amazonaws.com/Checklist-Occasion-Kopen-PDF-2025-GRATIS-DOWNLOAD.pdf" TargetMode="External"/><Relationship Id="rId190" Type="http://schemas.openxmlformats.org/officeDocument/2006/relationships/hyperlink" Target="https://belangrijk1.s3.eu-central-1.amazonaws.com/Checklist-Omgevingsvergunning-PDF-2025-GRATIS-DOWNLOAD.pdf" TargetMode="External"/><Relationship Id="rId191" Type="http://schemas.openxmlformats.org/officeDocument/2006/relationships/hyperlink" Target="https://belangrijk1.s3.eu-central-1.amazonaws.com/Checklist-Onderhoudsbeurt-Auto-PDF-2025-GRATIS-DOWNLOAD.pdf" TargetMode="External"/><Relationship Id="rId192" Type="http://schemas.openxmlformats.org/officeDocument/2006/relationships/hyperlink" Target="https://belangrijk1.s3.eu-central-1.amazonaws.com/Checklist-Ondernemerschap-PDF-2025-GRATIS-DOWNLOAD.pdf" TargetMode="External"/><Relationship Id="rId193" Type="http://schemas.openxmlformats.org/officeDocument/2006/relationships/hyperlink" Target="https://belangrijk1.s3.eu-central-1.amazonaws.com/Checklist-Onderneming-Starten-PDF-2025-GRATIS-DOWNLOAD.pdf" TargetMode="External"/><Relationship Id="rId194" Type="http://schemas.openxmlformats.org/officeDocument/2006/relationships/hyperlink" Target="https://belangrijk1.s3.eu-central-1.amazonaws.com/Checklist-Ondernemingsplan-PDF-2025-GRATIS-DOWNLOAD.pdf" TargetMode="External"/><Relationship Id="rId195" Type="http://schemas.openxmlformats.org/officeDocument/2006/relationships/hyperlink" Target="https://belangrijk1.s3.eu-central-1.amazonaws.com/Checklist-Ontbinden-Samenlevingscontract-PDF-2025-GRATIS-DOWNLOAD.pdf" TargetMode="External"/><Relationship Id="rId196" Type="http://schemas.openxmlformats.org/officeDocument/2006/relationships/hyperlink" Target="https://belangrijk1.s3.eu-central-1.amazonaws.com/Checklist-Ontwikkelgesprek-PDF-2025-GRATIS-DOWNLOAD.pdf" TargetMode="External"/><Relationship Id="rId197" Type="http://schemas.openxmlformats.org/officeDocument/2006/relationships/hyperlink" Target="https://belangrijk1.s3.eu-central-1.amazonaws.com/Checklist-Op-Jezelf-Wonen-PDF-2025-GRATIS-DOWNLOAD.pdf" TargetMode="External"/><Relationship Id="rId198" Type="http://schemas.openxmlformats.org/officeDocument/2006/relationships/hyperlink" Target="https://belangrijk1.s3.eu-central-1.amazonaws.com/Checklist-Op-Kamers-Gaan-PDF-2025-GRATIS-DOWNLOAD.pdf" TargetMode="External"/><Relationship Id="rId199" Type="http://schemas.openxmlformats.org/officeDocument/2006/relationships/hyperlink" Target="https://belangrijk1.s3.eu-central-1.amazonaws.com/Checklist-Op-Reis-PDF-2025-GRATIS-DOWNLOAD.pdf" TargetMode="External"/><Relationship Id="rId200" Type="http://schemas.openxmlformats.org/officeDocument/2006/relationships/hyperlink" Target="https://belangrijk1.s3.eu-central-1.amazonaws.com/Checklist-Op-Vakantie-PDF-2025-GRATIS-DOWNLOAD.pdf" TargetMode="External"/><Relationship Id="rId201" Type="http://schemas.openxmlformats.org/officeDocument/2006/relationships/hyperlink" Target="https://belangrijk1.s3.eu-central-1.amazonaws.com/Checklist-Oplevering-Huis-PDF-2025-GRATIS-DOWNLOAD.pdf" TargetMode="External"/><Relationship Id="rId202" Type="http://schemas.openxmlformats.org/officeDocument/2006/relationships/hyperlink" Target="https://belangrijk1.s3.eu-central-1.amazonaws.com/Checklist-Oplevering-Huurwoning-PDF-2025-GRATIS-DOWNLOAD.pdf" TargetMode="External"/><Relationship Id="rId203" Type="http://schemas.openxmlformats.org/officeDocument/2006/relationships/hyperlink" Target="https://belangrijk1.s3.eu-central-1.amazonaws.com/Checklist-Oplevering-Nieuwbouw-PDF-2025-GRATIS-DOWNLOAD.pdf" TargetMode="External"/><Relationship Id="rId204" Type="http://schemas.openxmlformats.org/officeDocument/2006/relationships/hyperlink" Target="https://belangrijk1.s3.eu-central-1.amazonaws.com/Checklist-Oplevering-Nieuwbouwhuis-PDF-2025-GRATIS-DOWNLOAD.pdf" TargetMode="External"/><Relationship Id="rId205" Type="http://schemas.openxmlformats.org/officeDocument/2006/relationships/hyperlink" Target="https://belangrijk1.s3.eu-central-1.amazonaws.com/Checklist-Oplevering-Nieuwbouwwoning-PDF-2025-GRATIS-DOWNLOAD.pdf" TargetMode="External"/><Relationship Id="rId206" Type="http://schemas.openxmlformats.org/officeDocument/2006/relationships/hyperlink" Target="https://belangrijk1.s3.eu-central-1.amazonaws.com/Checklist-Opname-Verpleeghuis-PDF-2025-GRATIS-DOWNLOAD.pdf" TargetMode="External"/><Relationship Id="rId207" Type="http://schemas.openxmlformats.org/officeDocument/2006/relationships/hyperlink" Target="https://belangrijk1.s3.eu-central-1.amazonaws.com/Checklist-Oprichten-Bv-PDF-2025-GRATIS-DOWNLOAD.pdf" TargetMode="External"/><Relationship Id="rId208" Type="http://schemas.openxmlformats.org/officeDocument/2006/relationships/hyperlink" Target="https://belangrijk1.s3.eu-central-1.amazonaws.com/Checklist-Oprichting-Bv-PDF-2025-GRATIS-DOWNLOAD.pdf" TargetMode="External"/><Relationship Id="rId209" Type="http://schemas.openxmlformats.org/officeDocument/2006/relationships/hyperlink" Target="https://belangrijk1.s3.eu-central-1.amazonaws.com/Checklist-Ouderschapsplan-PDF-2025-GRATIS-DOWNLOAD.pdf" TargetMode="External"/><Relationship Id="rId210" Type="http://schemas.openxmlformats.org/officeDocument/2006/relationships/hyperlink" Target="https://belangrijk1.s3.eu-central-1.amazonaws.com/Checklist-Overdracht-Huis-PDF-2025-GRATIS-DOWNLOAD.pdf" TargetMode="External"/><Relationship Id="rId211" Type="http://schemas.openxmlformats.org/officeDocument/2006/relationships/hyperlink" Target="https://belangrijk1.s3.eu-central-1.amazonaws.com/Checklist-Overgang-Groep-2-Naar-3-PDF-2025-GRATIS-DOWNLOAD.pdf" TargetMode="External"/><Relationship Id="rId212" Type="http://schemas.openxmlformats.org/officeDocument/2006/relationships/hyperlink" Target="https://belangrijk1.s3.eu-central-1.amazonaws.com/Checklist-Overlijden-Buitenland-PDF-2025-GRATIS-DOWNLOAD.pdf" TargetMode="External"/><Relationship Id="rId213" Type="http://schemas.openxmlformats.org/officeDocument/2006/relationships/hyperlink" Target="https://belangrijk1.s3.eu-central-1.amazonaws.com/Checklist-Overlijden-Dela-PDF-2025-GRATIS-DOWNLOAD.pdf" TargetMode="External"/><Relationship Id="rId214" Type="http://schemas.openxmlformats.org/officeDocument/2006/relationships/hyperlink" Target="https://belangrijk1.s3.eu-central-1.amazonaws.com/Checklist-Personeel-Aannemen-PDF-2025-GRATIS-DOWNLOAD.pdf" TargetMode="External"/><Relationship Id="rId215" Type="http://schemas.openxmlformats.org/officeDocument/2006/relationships/hyperlink" Target="https://belangrijk1.s3.eu-central-1.amazonaws.com/Checklist-Personeelsdossier-PDF-2025-GRATIS-DOWNLOAD.pdf" TargetMode="External"/><Relationship Id="rId216" Type="http://schemas.openxmlformats.org/officeDocument/2006/relationships/hyperlink" Target="https://belangrijk1.s3.eu-central-1.amazonaws.com/Checklist-Preventie-Legionella-PDF-2025-GRATIS-DOWNLOAD.pdf" TargetMode="External"/><Relationship Id="rId217" Type="http://schemas.openxmlformats.org/officeDocument/2006/relationships/hyperlink" Target="https://belangrijk1.s3.eu-central-1.amazonaws.com/Checklist-Proefrit-Auto-PDF-2025-GRATIS-DOWNLOAD.pdf" TargetMode="External"/><Relationship Id="rId218" Type="http://schemas.openxmlformats.org/officeDocument/2006/relationships/hyperlink" Target="https://belangrijk1.s3.eu-central-1.amazonaws.com/Checklist-Puppy-Kopen-PDF-2025-GRATIS-DOWNLOAD.pdf" TargetMode="External"/><Relationship Id="rId219" Type="http://schemas.openxmlformats.org/officeDocument/2006/relationships/hyperlink" Target="https://belangrijk1.s3.eu-central-1.amazonaws.com/Checklist-Puppy-Ophalen-PDF-2025-GRATIS-DOWNLOAD.pdf" TargetMode="External"/><Relationship Id="rId220" Type="http://schemas.openxmlformats.org/officeDocument/2006/relationships/hyperlink" Target="https://belangrijk1.s3.eu-central-1.amazonaws.com/Checklist-Reizen-Naar-Amerika-PDF-2025-GRATIS-DOWNLOAD.pdf" TargetMode="External"/><Relationship Id="rId221" Type="http://schemas.openxmlformats.org/officeDocument/2006/relationships/hyperlink" Target="https://belangrijk1.s3.eu-central-1.amazonaws.com/Checklist-Risico-Inventarisatie-PDF-2025-GRATIS-DOWNLOAD.pdf" TargetMode="External"/><Relationship Id="rId222" Type="http://schemas.openxmlformats.org/officeDocument/2006/relationships/hyperlink" Target="https://belangrijk1.s3.eu-central-1.amazonaws.com/Checklist-Risico-Inventarisatie-Voorbeeld-PDF-2025-GRATIS-DOWNLOAD.pdf" TargetMode="External"/><Relationship Id="rId223" Type="http://schemas.openxmlformats.org/officeDocument/2006/relationships/hyperlink" Target="https://belangrijk1.s3.eu-central-1.amazonaws.com/Checklist-Rondreis-West-Amerika-PDF-2025-GRATIS-DOWNLOAD.pdf" TargetMode="External"/><Relationship Id="rId224" Type="http://schemas.openxmlformats.org/officeDocument/2006/relationships/hyperlink" Target="https://belangrijk1.s3.eu-central-1.amazonaws.com/Checklist-Samenlevingscontract-PDF-2025-GRATIS-DOWNLOAD.pdf" TargetMode="External"/><Relationship Id="rId225" Type="http://schemas.openxmlformats.org/officeDocument/2006/relationships/hyperlink" Target="https://belangrijk1.s3.eu-central-1.amazonaws.com/Checklist-Samenwonen-PDF-2025-GRATIS-DOWNLOAD.pdf" TargetMode="External"/><Relationship Id="rId226" Type="http://schemas.openxmlformats.org/officeDocument/2006/relationships/hyperlink" Target="https://belangrijk1.s3.eu-central-1.amazonaws.com/Checklist-Scheiden-Downloaden-PDF-2025-GRATIS-DOWNLOAD.pdf" TargetMode="External"/><Relationship Id="rId227" Type="http://schemas.openxmlformats.org/officeDocument/2006/relationships/hyperlink" Target="https://belangrijk1.s3.eu-central-1.amazonaws.com/Checklist-Scheiden-Rijksoverheid-PDF-2025-GRATIS-DOWNLOAD.pdf" TargetMode="External"/><Relationship Id="rId228" Type="http://schemas.openxmlformats.org/officeDocument/2006/relationships/hyperlink" Target="https://belangrijk1.s3.eu-central-1.amazonaws.com/Checklist-Scheiding-PDF-2025-GRATIS-DOWNLOAD.pdf" TargetMode="External"/><Relationship Id="rId229" Type="http://schemas.openxmlformats.org/officeDocument/2006/relationships/hyperlink" Target="https://belangrijk1.s3.eu-central-1.amazonaws.com/Checklist-Skivakantie-PDF-2025-GRATIS-DOWNLOAD.pdf" TargetMode="External"/><Relationship Id="rId230" Type="http://schemas.openxmlformats.org/officeDocument/2006/relationships/hyperlink" Target="https://belangrijk1.s3.eu-central-1.amazonaws.com/Checklist-Sleuteloverdracht-Koopwoning-PDF-2025-GRATIS-DOWNLOAD.pdf" TargetMode="External"/><Relationship Id="rId231" Type="http://schemas.openxmlformats.org/officeDocument/2006/relationships/hyperlink" Target="https://belangrijk1.s3.eu-central-1.amazonaws.com/Checklist-Sollicitatiegesprek-Werkgever-PDF-2025-GRATIS-DOWNLOAD.pdf" TargetMode="External"/><Relationship Id="rId232" Type="http://schemas.openxmlformats.org/officeDocument/2006/relationships/hyperlink" Target="https://belangrijk1.s3.eu-central-1.amazonaws.com/Checklist-Stedentrip-PDF-2025-GRATIS-DOWNLOAD.pdf" TargetMode="External"/><Relationship Id="rId233" Type="http://schemas.openxmlformats.org/officeDocument/2006/relationships/hyperlink" Target="https://belangrijk1.s3.eu-central-1.amazonaws.com/Checklist-Testament-PDF-2025-GRATIS-DOWNLOAD.pdf" TargetMode="External"/><Relationship Id="rId234" Type="http://schemas.openxmlformats.org/officeDocument/2006/relationships/hyperlink" Target="https://belangrijk1.s3.eu-central-1.amazonaws.com/Checklist-Thuisbevalling-PDF-2025-GRATIS-DOWNLOAD.pdf" TargetMode="External"/><Relationship Id="rId235" Type="http://schemas.openxmlformats.org/officeDocument/2006/relationships/hyperlink" Target="https://belangrijk1.s3.eu-central-1.amazonaws.com/Checklist-Todo-PDF-2025-GRATIS-DOWNLOAD.pdf" TargetMode="External"/><Relationship Id="rId236" Type="http://schemas.openxmlformats.org/officeDocument/2006/relationships/hyperlink" Target="https://belangrijk1.s3.eu-central-1.amazonaws.com/Checklist-Trouwen-PDF-2025-GRATIS-DOWNLOAD.pdf" TargetMode="External"/><Relationship Id="rId237" Type="http://schemas.openxmlformats.org/officeDocument/2006/relationships/hyperlink" Target="https://belangrijk1.s3.eu-central-1.amazonaws.com/Checklist-Trouwerij-PDF-2025-GRATIS-DOWNLOAD.pdf" TargetMode="External"/><Relationship Id="rId238" Type="http://schemas.openxmlformats.org/officeDocument/2006/relationships/hyperlink" Target="https://belangrijk1.s3.eu-central-1.amazonaws.com/Checklist-Tweedehands-Auto-Kopen-PDF-2025-GRATIS-DOWNLOAD.pdf" TargetMode="External"/><Relationship Id="rId239" Type="http://schemas.openxmlformats.org/officeDocument/2006/relationships/hyperlink" Target="https://belangrijk1.s3.eu-central-1.amazonaws.com/Checklist-Uitvaart-Pdf-PDF-2025-GRATIS-DOWNLOAD.pdf" TargetMode="External"/><Relationship Id="rId240" Type="http://schemas.openxmlformats.org/officeDocument/2006/relationships/hyperlink" Target="https://belangrijk1.s3.eu-central-1.amazonaws.com/Checklist-Uitvaartwensen-PDF-2025-GRATIS-DOWNLOAD.pdf" TargetMode="External"/><Relationship Id="rId241" Type="http://schemas.openxmlformats.org/officeDocument/2006/relationships/hyperlink" Target="https://belangrijk1.s3.eu-central-1.amazonaws.com/Checklist-Uitzet-PDF-2025-GRATIS-DOWNLOAD.pdf" TargetMode="External"/><Relationship Id="rId242" Type="http://schemas.openxmlformats.org/officeDocument/2006/relationships/hyperlink" Target="https://belangrijk1.s3.eu-central-1.amazonaws.com/Checklist-Vakantie-Baby-PDF-2025-GRATIS-DOWNLOAD.pdf" TargetMode="External"/><Relationship Id="rId243" Type="http://schemas.openxmlformats.org/officeDocument/2006/relationships/hyperlink" Target="https://belangrijk1.s3.eu-central-1.amazonaws.com/Checklist-Vakantie-Egypte-PDF-2025-GRATIS-DOWNLOAD.pdf" TargetMode="External"/><Relationship Id="rId244" Type="http://schemas.openxmlformats.org/officeDocument/2006/relationships/hyperlink" Target="https://belangrijk1.s3.eu-central-1.amazonaws.com/Checklist-Vakantie-Lapland-PDF-2025-GRATIS-DOWNLOAD.pdf" TargetMode="External"/><Relationship Id="rId245" Type="http://schemas.openxmlformats.org/officeDocument/2006/relationships/hyperlink" Target="https://belangrijk1.s3.eu-central-1.amazonaws.com/Checklist-Vakantie-Met-Peuter-PDF-2025-GRATIS-DOWNLOAD.pdf" TargetMode="External"/><Relationship Id="rId246" Type="http://schemas.openxmlformats.org/officeDocument/2006/relationships/hyperlink" Target="https://belangrijk1.s3.eu-central-1.amazonaws.com/Checklist-Vakantie-Sri-Lanka-PDF-2025-GRATIS-DOWNLOAD.pdf" TargetMode="External"/><Relationship Id="rId247" Type="http://schemas.openxmlformats.org/officeDocument/2006/relationships/hyperlink" Target="https://belangrijk1.s3.eu-central-1.amazonaws.com/Checklist-Vakantie-Vliegtuig-PDF-2025-GRATIS-DOWNLOAD.pdf" TargetMode="External"/><Relationship Id="rId248" Type="http://schemas.openxmlformats.org/officeDocument/2006/relationships/hyperlink" Target="https://belangrijk1.s3.eu-central-1.amazonaws.com/Checklist-Vaststellingsovereenkomst-PDF-2025-GRATIS-DOWNLOAD.pdf" TargetMode="External"/><Relationship Id="rId249" Type="http://schemas.openxmlformats.org/officeDocument/2006/relationships/hyperlink" Target="https://belangrijk1.s3.eu-central-1.amazonaws.com/Checklist-Verhuizen-Huurwoning-PDF-2025-GRATIS-DOWNLOAD.pdf" TargetMode="External"/><Relationship Id="rId250" Type="http://schemas.openxmlformats.org/officeDocument/2006/relationships/hyperlink" Target="https://belangrijk1.s3.eu-central-1.amazonaws.com/Checklist-Verhuizen-Naar-Buitenland-PDF-2025-GRATIS-DOWNLOAD.pdf" TargetMode="External"/><Relationship Id="rId251" Type="http://schemas.openxmlformats.org/officeDocument/2006/relationships/hyperlink" Target="https://belangrijk1.s3.eu-central-1.amazonaws.com/Checklist-Verhuizen-Naar-Verpleeghuis-PDF-2025-GRATIS-DOWNLOAD.pdf" TargetMode="External"/><Relationship Id="rId252" Type="http://schemas.openxmlformats.org/officeDocument/2006/relationships/hyperlink" Target="https://belangrijk1.s3.eu-central-1.amazonaws.com/Checklist-Verhuizen-Post-PDF-2025-GRATIS-DOWNLOAD.pdf" TargetMode="External"/><Relationship Id="rId253" Type="http://schemas.openxmlformats.org/officeDocument/2006/relationships/hyperlink" Target="https://belangrijk1.s3.eu-central-1.amazonaws.com/Checklist-Verhuizen-Senioren-PDF-2025-GRATIS-DOWNLOAD.pdf" TargetMode="External"/><Relationship Id="rId254" Type="http://schemas.openxmlformats.org/officeDocument/2006/relationships/hyperlink" Target="https://belangrijk1.s3.eu-central-1.amazonaws.com/checklist-verhuizing-PDF-2025-GRATIS-DOWNLOAD.pdf" TargetMode="External"/><Relationship Id="rId255" Type="http://schemas.openxmlformats.org/officeDocument/2006/relationships/hyperlink" Target="https://belangrijk1.s3.eu-central-1.amazonaws.com/Checklist-Verkoop-Huis-PDF-2025-GRATIS-DOWNLOAD.pdf" TargetMode="External"/><Relationship Id="rId256" Type="http://schemas.openxmlformats.org/officeDocument/2006/relationships/hyperlink" Target="https://belangrijk1.s3.eu-central-1.amazonaws.com/Checklist-Vietnam-PDF-2025-GRATIS-DOWNLOAD.pdf" TargetMode="External"/><Relationship Id="rId257" Type="http://schemas.openxmlformats.org/officeDocument/2006/relationships/hyperlink" Target="https://belangrijk1.s3.eu-central-1.amazonaws.com/Checklist-Vliegreis-PDF-2025-GRATIS-DOWNLOAD.pdf" TargetMode="External"/><Relationship Id="rId258" Type="http://schemas.openxmlformats.org/officeDocument/2006/relationships/hyperlink" Target="https://belangrijk1.s3.eu-central-1.amazonaws.com/Checklist-Vliegvakantie-PDF-2025-GRATIS-DOWNLOAD.pdf" TargetMode="External"/><Relationship Id="rId259" Type="http://schemas.openxmlformats.org/officeDocument/2006/relationships/hyperlink" Target="https://belangrijk1.s3.eu-central-1.amazonaws.com/Checklist-Vluchttas-Bevalling-PDF-2025-GRATIS-DOWNLOAD.pdf" TargetMode="External"/><Relationship Id="rId260" Type="http://schemas.openxmlformats.org/officeDocument/2006/relationships/hyperlink" Target="https://belangrijk1.s3.eu-central-1.amazonaws.com/Checklist-Voor-Kamperen-PDF-2025-GRATIS-DOWNLOAD.pdf" TargetMode="External"/><Relationship Id="rId261" Type="http://schemas.openxmlformats.org/officeDocument/2006/relationships/hyperlink" Target="https://belangrijk1.s3.eu-central-1.amazonaws.com/Checklist-Voor-Op-Reis-PDF-2025-GRATIS-DOWNLOAD.pdf" TargetMode="External"/><Relationship Id="rId262" Type="http://schemas.openxmlformats.org/officeDocument/2006/relationships/hyperlink" Target="https://belangrijk1.s3.eu-central-1.amazonaws.com/Checklist-Voor-Vakantie-PDF-2025-GRATIS-DOWNLOAD.pdf" TargetMode="External"/><Relationship Id="rId263" Type="http://schemas.openxmlformats.org/officeDocument/2006/relationships/hyperlink" Target="https://belangrijk1.s3.eu-central-1.amazonaws.com/Checklist-Voorlopige-Oplevering-Nieuwbouw-Appartement-PDF-2025-GRATIS-DOWNLOAD.pdf" TargetMode="External"/><Relationship Id="rId264" Type="http://schemas.openxmlformats.org/officeDocument/2006/relationships/hyperlink" Target="https://belangrijk1.s3.eu-central-1.amazonaws.com/Checklist-Warmtepomp-PDF-2025-GRATIS-DOWNLOAD.pdf" TargetMode="External"/><Relationship Id="rId265" Type="http://schemas.openxmlformats.org/officeDocument/2006/relationships/hyperlink" Target="https://belangrijk1.s3.eu-central-1.amazonaws.com/Checklist-Wat-Moet-Ik-Regelen-Na-Een-Overlijden-PDF-2025-GRATIS-DOWNLOAD.pdf" TargetMode="External"/><Relationship Id="rId266" Type="http://schemas.openxmlformats.org/officeDocument/2006/relationships/hyperlink" Target="https://belangrijk1.s3.eu-central-1.amazonaws.com/Checklist-Webshop-PDF-2025-GRATIS-DOWNLOAD.pdf" TargetMode="External"/><Relationship Id="rId267" Type="http://schemas.openxmlformats.org/officeDocument/2006/relationships/hyperlink" Target="https://belangrijk1.s3.eu-central-1.amazonaws.com/Checklist-Wedding-Planner-PDF-2025-GRATIS-DOWNLOAD.pdf" TargetMode="External"/><Relationship Id="rId268" Type="http://schemas.openxmlformats.org/officeDocument/2006/relationships/hyperlink" Target="https://belangrijk1.s3.eu-central-1.amazonaws.com/Checklist-Wet-Dba-PDF-2025-GRATIS-DOWNLOAD.pdf" TargetMode="External"/><Relationship Id="rId269" Type="http://schemas.openxmlformats.org/officeDocument/2006/relationships/hyperlink" Target="https://belangrijk1.s3.eu-central-1.amazonaws.com/Checklist-Whiteboard-PDF-2025-GRATIS-DOWNLOAD.pdf" TargetMode="External"/><Relationship Id="rId270" Type="http://schemas.openxmlformats.org/officeDocument/2006/relationships/hyperlink" Target="https://belangrijk1.s3.eu-central-1.amazonaws.com/Checklist-Wintersport-PDF-2025-GRATIS-DOWNLOAD.pdf" TargetMode="External"/><Relationship Id="rId271" Type="http://schemas.openxmlformats.org/officeDocument/2006/relationships/hyperlink" Target="https://belangrijk1.s3.eu-central-1.amazonaws.com/Checklist-Wintervakantie-PDF-2025-GRATIS-DOWNLOAD.pdf" TargetMode="External"/><Relationship Id="rId272" Type="http://schemas.openxmlformats.org/officeDocument/2006/relationships/hyperlink" Target="https://belangrijk1.s3.eu-central-1.amazonaws.com/Checklist-Zakenreis-PDF-2025-GRATIS-DOWNLOAD.pdf" TargetMode="External"/><Relationship Id="rId273" Type="http://schemas.openxmlformats.org/officeDocument/2006/relationships/hyperlink" Target="https://belangrijk1.s3.eu-central-1.amazonaws.com/Checklist-Zelf-Uitvaart-Regelen-PDF-2025-GRATIS-DOWNLOAD.pdf" TargetMode="External"/><Relationship Id="rId274" Type="http://schemas.openxmlformats.org/officeDocument/2006/relationships/hyperlink" Target="https://belangrijk1.s3.eu-central-1.amazonaws.com/Checklist-Ziekenhuis-Bevalling-PDF-2025-GRATIS-DOWNLOAD.pdf" TargetMode="External"/><Relationship Id="rId275" Type="http://schemas.openxmlformats.org/officeDocument/2006/relationships/hyperlink" Target="https://belangrijk1.s3.eu-central-1.amazonaws.com/Checklist-Zomervakantie-Vliegtuig-PDF-2025-GRATIS-DOWNLOAD.pdf" TargetMode="External"/><Relationship Id="rId276" Type="http://schemas.openxmlformats.org/officeDocument/2006/relationships/hyperlink" Target="https://belangrijk1.s3.eu-central-1.amazonaws.com/Checklist-Zonvakantie-PDF-2025-GRATIS-DOWNLOAD.pdf" TargetMode="External"/><Relationship Id="rId277" Type="http://schemas.openxmlformats.org/officeDocument/2006/relationships/hyperlink" Target="https://belangrijk1.s3.eu-central-1.amazonaws.com/Checklist-Zonvakantie-Vliegtuig-PDF-2025-GRATIS-DOWNLOAD.pdf" TargetMode="External"/><Relationship Id="rId278" Type="http://schemas.openxmlformats.org/officeDocument/2006/relationships/hyperlink" Target="https://belangrijk1.s3.eu-central-1.amazonaws.com/Checklist-Zwangerschap-PDF-2025-GRATIS-DOWNLOAD.pdf" TargetMode="External"/><Relationship Id="rId279" Type="http://schemas.openxmlformats.org/officeDocument/2006/relationships/hyperlink" Target="https://belangrijk1.s3.eu-central-1.amazonaws.com/Checklist-Zwangerschap-Uitzet-PDF-2025-GRATIS-DOWNLOAD.pdf" TargetMode="External"/><Relationship Id="rId280" Type="http://schemas.openxmlformats.org/officeDocument/2006/relationships/hyperlink" Target="https://belangrijk1.s3.eu-central-1.amazonaws.com/Checklist-Zzp-2025-PDF-2025-GRATIS-DOWNLOAD.pdf" TargetMode="External"/><Relationship Id="rId281" Type="http://schemas.openxmlformats.org/officeDocument/2006/relationships/hyperlink" Target="https://belangrijk1.s3.eu-central-1.amazonaws.com/Checklist-Zzp-Belastingdienst-PDF-2025-GRATIS-DOWNLOAD.pdf" TargetMode="External"/><Relationship Id="rId282" Type="http://schemas.openxmlformats.org/officeDocument/2006/relationships/hyperlink" Target="https://belangrijk1.s3.eu-central-1.amazonaws.com/Checklist-Zzp-Of-Werknemer-PDF-2025-GRATIS-DOWNLOAD.pdf" TargetMode="External"/><Relationship Id="rId283" Type="http://schemas.openxmlformats.org/officeDocument/2006/relationships/hyperlink" Target="https://belangrijk1.s3.eu-central-1.amazonaws.com/Checklist-Zzp-PDF-2025-GRATIS-DOWNLOAD.pdf" TargetMode="External"/><Relationship Id="rId284" Type="http://schemas.openxmlformats.org/officeDocument/2006/relationships/hyperlink" Target="https://belangrijk1.s3.eu-central-1.amazonaws.com/Checklist-Zzp-Zorg-PDF-2025-GRATIS-DOWNLOAD.pdf" TargetMode="External"/><Relationship Id="rId285" Type="http://schemas.openxmlformats.org/officeDocument/2006/relationships/hyperlink" Target="https://belangrijk1.s3.eu-central-1.amazonaws.com/Coreq-Checklist-PDF-2025-GRATIS-DOWNLOAD.pdf" TargetMode="External"/><Relationship Id="rId286" Type="http://schemas.openxmlformats.org/officeDocument/2006/relationships/hyperlink" Target="https://belangrijk1.s3.eu-central-1.amazonaws.com/Dba-Checklist-PDF-2025-GRATIS-DOWNLOAD.pdf" TargetMode="External"/><Relationship Id="rId287" Type="http://schemas.openxmlformats.org/officeDocument/2006/relationships/hyperlink" Target="https://belangrijk1.s3.eu-central-1.amazonaws.com/Digitale-Checklist-Verhuizen-PDF-2025-GRATIS-DOWNLOAD.pdf" TargetMode="External"/><Relationship Id="rId288" Type="http://schemas.openxmlformats.org/officeDocument/2006/relationships/hyperlink" Target="https://belangrijk1.s3.eu-central-1.amazonaws.com/Due-Diligence-Checklist-Nederlands-PDF-2025-GRATIS-DOWNLOAD.pdf" TargetMode="External"/><Relationship Id="rId289" Type="http://schemas.openxmlformats.org/officeDocument/2006/relationships/hyperlink" Target="https://belangrijk1.s3.eu-central-1.amazonaws.com/Due-Diligence-Vastgoed-Checklist-PDF-2025-GRATIS-DOWNLOAD.pdf" TargetMode="External"/><Relationship Id="rId290" Type="http://schemas.openxmlformats.org/officeDocument/2006/relationships/hyperlink" Target="https://belangrijk1.s3.eu-central-1.amazonaws.com/Eds-Symptomen-Checklist-PDF-2025-GRATIS-DOWNLOAD.pdf" TargetMode="External"/><Relationship Id="rId291" Type="http://schemas.openxmlformats.org/officeDocument/2006/relationships/hyperlink" Target="https://belangrijk1.s3.eu-central-1.amazonaws.com/Eerste-Huis-Kopen-Checklist-PDF-2025-GRATIS-DOWNLOAD.pdf" TargetMode="External"/><Relationship Id="rId292" Type="http://schemas.openxmlformats.org/officeDocument/2006/relationships/hyperlink" Target="https://belangrijk1.s3.eu-central-1.amazonaws.com/Eerste-Keer-Kamperen-Checklist-PDF-2025-GRATIS-DOWNLOAD.pdf" TargetMode="External"/><Relationship Id="rId293" Type="http://schemas.openxmlformats.org/officeDocument/2006/relationships/hyperlink" Target="https://belangrijk1.s3.eu-central-1.amazonaws.com/Effectief-Vergaderen-Checklist-PDF-2025-GRATIS-DOWNLOAD.pdf" TargetMode="External"/><Relationship Id="rId294" Type="http://schemas.openxmlformats.org/officeDocument/2006/relationships/hyperlink" Target="https://belangrijk1.s3.eu-central-1.amazonaws.com/Eindinspectie-Koopwoning-Checklist-PDF-2025-GRATIS-DOWNLOAD.pdf" TargetMode="External"/><Relationship Id="rId295" Type="http://schemas.openxmlformats.org/officeDocument/2006/relationships/hyperlink" Target="https://belangrijk1.s3.eu-central-1.amazonaws.com/Emc-Checklist-PDF-2025-GRATIS-DOWNLOAD.pdf" TargetMode="External"/><Relationship Id="rId296" Type="http://schemas.openxmlformats.org/officeDocument/2006/relationships/hyperlink" Target="https://belangrijk1.s3.eu-central-1.amazonaws.com/Emigratie-Checklist-PDF-2025-GRATIS-DOWNLOAD.pdf" TargetMode="External"/><Relationship Id="rId297" Type="http://schemas.openxmlformats.org/officeDocument/2006/relationships/hyperlink" Target="https://belangrijk1.s3.eu-central-1.amazonaws.com/Emigreren-Checklist-PDF-2025-GRATIS-DOWNLOAD.pdf" TargetMode="External"/><Relationship Id="rId298" Type="http://schemas.openxmlformats.org/officeDocument/2006/relationships/hyperlink" Target="https://belangrijk1.s3.eu-central-1.amazonaws.com/Emigreren-Naar-Belgi&#65533;-Checklist-PDF-2025-GRATIS-DOWNLOAD.pdf" TargetMode="External"/><Relationship Id="rId299" Type="http://schemas.openxmlformats.org/officeDocument/2006/relationships/hyperlink" Target="https://belangrijk1.s3.eu-central-1.amazonaws.com/Energielabel-Checklist-PDF-2025-GRATIS-DOWNLOAD.pdf" TargetMode="External"/><Relationship Id="rId300" Type="http://schemas.openxmlformats.org/officeDocument/2006/relationships/hyperlink" Target="https://belangrijk1.s3.eu-central-1.amazonaws.com/Engie-Warmtepomp-Checklist-PDF-2025-GRATIS-DOWNLOAD.pdf" TargetMode="External"/><Relationship Id="rId301" Type="http://schemas.openxmlformats.org/officeDocument/2006/relationships/hyperlink" Target="https://belangrijk1.s3.eu-central-1.amazonaws.com/Event-Preparation-Checklist-PDF-2025-GRATIS-DOWNLOAD.pdf" TargetMode="External"/><Relationship Id="rId302" Type="http://schemas.openxmlformats.org/officeDocument/2006/relationships/hyperlink" Target="https://belangrijk1.s3.eu-central-1.amazonaws.com/Flora-En-Fauna-Checklist-PDF-2025-GRATIS-DOWNLOAD.pdf" TargetMode="External"/><Relationship Id="rId303" Type="http://schemas.openxmlformats.org/officeDocument/2006/relationships/hyperlink" Target="https://belangrijk1.s3.eu-central-1.amazonaws.com/Fssc-22000-Checklist-PDF-2025-GRATIS-DOWNLOAD.pdf" TargetMode="External"/><Relationship Id="rId304" Type="http://schemas.openxmlformats.org/officeDocument/2006/relationships/hyperlink" Target="https://belangrijk1.s3.eu-central-1.amazonaws.com/Gemba-Walk-Checklist-PDF-2025-GRATIS-DOWNLOAD.pdf" TargetMode="External"/><Relationship Id="rId305" Type="http://schemas.openxmlformats.org/officeDocument/2006/relationships/hyperlink" Target="https://belangrijk1.s3.eu-central-1.amazonaws.com/Grote-Beurt-Auto-Checklist-PDF-2025-GRATIS-DOWNLOAD.pdf" TargetMode="External"/><Relationship Id="rId306" Type="http://schemas.openxmlformats.org/officeDocument/2006/relationships/hyperlink" Target="https://belangrijk1.s3.eu-central-1.amazonaws.com/Grote-Beurt-Diesel-Auto-Checklist-PDF-2025-GRATIS-DOWNLOAD.pdf" TargetMode="External"/><Relationship Id="rId307" Type="http://schemas.openxmlformats.org/officeDocument/2006/relationships/hyperlink" Target="https://belangrijk1.s3.eu-central-1.amazonaws.com/Gut-Health-Checklist-PDF-2025-GRATIS-DOWNLOAD.pdf" TargetMode="External"/><Relationship Id="rId308" Type="http://schemas.openxmlformats.org/officeDocument/2006/relationships/hyperlink" Target="https://belangrijk1.s3.eu-central-1.amazonaws.com/Hsp-Checklist-PDF-2025-GRATIS-DOWNLOAD.pdf" TargetMode="External"/><Relationship Id="rId309" Type="http://schemas.openxmlformats.org/officeDocument/2006/relationships/hyperlink" Target="https://belangrijk1.s3.eu-central-1.amazonaws.com/Huis-Verbouwen-Checklist-PDF-2025-GRATIS-DOWNLOAD.pdf" TargetMode="External"/><Relationship Id="rId310" Type="http://schemas.openxmlformats.org/officeDocument/2006/relationships/hyperlink" Target="https://belangrijk1.s3.eu-central-1.amazonaws.com/Iauditor-Checklist-PDF-2025-GRATIS-DOWNLOAD.pdf" TargetMode="External"/><Relationship Id="rId311" Type="http://schemas.openxmlformats.org/officeDocument/2006/relationships/hyperlink" Target="https://belangrijk1.s3.eu-central-1.amazonaws.com/Ik-Ga-Verhuizen-Checklist-PDF-2025-GRATIS-DOWNLOAD.pdf" TargetMode="External"/><Relationship Id="rId312" Type="http://schemas.openxmlformats.org/officeDocument/2006/relationships/hyperlink" Target="https://belangrijk1.s3.eu-central-1.amazonaws.com/Inpak-Checklist-PDF-2025-GRATIS-DOWNLOAD.pdf" TargetMode="External"/><Relationship Id="rId313" Type="http://schemas.openxmlformats.org/officeDocument/2006/relationships/hyperlink" Target="https://belangrijk1.s3.eu-central-1.amazonaws.com/Iso-27001-Checklist-PDF-2025-GRATIS-DOWNLOAD.pdf" TargetMode="External"/><Relationship Id="rId314" Type="http://schemas.openxmlformats.org/officeDocument/2006/relationships/hyperlink" Target="https://belangrijk1.s3.eu-central-1.amazonaws.com/Iso-45001-Checklist-Nederlands-PDF-2025-GRATIS-DOWNLOAD.pdf" TargetMode="External"/><Relationship Id="rId315" Type="http://schemas.openxmlformats.org/officeDocument/2006/relationships/hyperlink" Target="https://belangrijk1.s3.eu-central-1.amazonaws.com/Iso-9000-Checklist-PDF-2025-GRATIS-DOWNLOAD.pdf" TargetMode="External"/><Relationship Id="rId316" Type="http://schemas.openxmlformats.org/officeDocument/2006/relationships/hyperlink" Target="https://belangrijk1.s3.eu-central-1.amazonaws.com/Iso-9001-Audit-Checklist-PDF-2025-GRATIS-DOWNLOAD.pdf" TargetMode="External"/><Relationship Id="rId317" Type="http://schemas.openxmlformats.org/officeDocument/2006/relationships/hyperlink" Target="https://belangrijk1.s3.eu-central-1.amazonaws.com/Iso-9001-Checklist-PDF-2025-GRATIS-DOWNLOAD.pdf" TargetMode="External"/><Relationship Id="rId318" Type="http://schemas.openxmlformats.org/officeDocument/2006/relationships/hyperlink" Target="https://belangrijk1.s3.eu-central-1.amazonaws.com/Iso-9001-Hr-Audit-Checklist-PDF-2025-GRATIS-DOWNLOAD.pdf" TargetMode="External"/><Relationship Id="rId319" Type="http://schemas.openxmlformats.org/officeDocument/2006/relationships/hyperlink" Target="https://belangrijk1.s3.eu-central-1.amazonaws.com/Jaarafsluiting-Boekhouding-Checklist-PDF-2025-GRATIS-DOWNLOAD.pdf" TargetMode="External"/><Relationship Id="rId320" Type="http://schemas.openxmlformats.org/officeDocument/2006/relationships/hyperlink" Target="https://belangrijk1.s3.eu-central-1.amazonaws.com/Kampeer-Checklist-PDF-2025-GRATIS-DOWNLOAD.pdf" TargetMode="External"/><Relationship Id="rId321" Type="http://schemas.openxmlformats.org/officeDocument/2006/relationships/hyperlink" Target="https://belangrijk1.s3.eu-central-1.amazonaws.com/Kamperen-Checklist-PDF-2025-GRATIS-DOWNLOAD.pdf" TargetMode="External"/><Relationship Id="rId322" Type="http://schemas.openxmlformats.org/officeDocument/2006/relationships/hyperlink" Target="https://belangrijk1.s3.eu-central-1.amazonaws.com/Kascommissie-Checklist-PDF-2025-GRATIS-DOWNLOAD.pdf" TargetMode="External"/><Relationship Id="rId323" Type="http://schemas.openxmlformats.org/officeDocument/2006/relationships/hyperlink" Target="https://belangrijk1.s3.eu-central-1.amazonaws.com/Keuken-Checklist-PDF-2025-GRATIS-DOWNLOAD.pdf" TargetMode="External"/><Relationship Id="rId324" Type="http://schemas.openxmlformats.org/officeDocument/2006/relationships/hyperlink" Target="https://belangrijk1.s3.eu-central-1.amazonaws.com/Kleine-Beurt-Auto-Checklist-PDF-2025-GRATIS-DOWNLOAD.pdf" TargetMode="External"/><Relationship Id="rId325" Type="http://schemas.openxmlformats.org/officeDocument/2006/relationships/hyperlink" Target="https://belangrijk1.s3.eu-central-1.amazonaws.com/Kleine-Onderhoudsbeurt-Auto-Checklist-PDF-2025-GRATIS-DOWNLOAD.pdf" TargetMode="External"/><Relationship Id="rId326" Type="http://schemas.openxmlformats.org/officeDocument/2006/relationships/hyperlink" Target="https://belangrijk1.s3.eu-central-1.amazonaws.com/Knb-Checklist-Levenstestament-PDF-2025-GRATIS-DOWNLOAD.pdf" TargetMode="External"/><Relationship Id="rId327" Type="http://schemas.openxmlformats.org/officeDocument/2006/relationships/hyperlink" Target="https://belangrijk1.s3.eu-central-1.amazonaws.com/Kraamkoffer-Checklist-PDF-2025-GRATIS-DOWNLOAD.pdf" TargetMode="External"/><Relationship Id="rId328" Type="http://schemas.openxmlformats.org/officeDocument/2006/relationships/hyperlink" Target="https://belangrijk1.s3.eu-central-1.amazonaws.com/Kraamtas-Checklist-PDF-2025-GRATIS-DOWNLOAD.pdf" TargetMode="External"/><Relationship Id="rId329" Type="http://schemas.openxmlformats.org/officeDocument/2006/relationships/hyperlink" Target="https://belangrijk1.s3.eu-central-1.amazonaws.com/Kraamzorg-Checklist-PDF-2025-GRATIS-DOWNLOAD.pdf" TargetMode="External"/><Relationship Id="rId330" Type="http://schemas.openxmlformats.org/officeDocument/2006/relationships/hyperlink" Target="https://belangrijk1.s3.eu-central-1.amazonaws.com/Kvk-Checklist-PDF-2025-GRATIS-DOWNLOAD.pdf" TargetMode="External"/><Relationship Id="rId331" Type="http://schemas.openxmlformats.org/officeDocument/2006/relationships/hyperlink" Target="https://belangrijk1.s3.eu-central-1.amazonaws.com/Levenstestament-Checklist-PDF-2025-GRATIS-DOWNLOAD.pdf" TargetMode="External"/><Relationship Id="rId332" Type="http://schemas.openxmlformats.org/officeDocument/2006/relationships/hyperlink" Target="https://belangrijk1.s3.eu-central-1.amazonaws.com/lijst.txt" TargetMode="External"/><Relationship Id="rId333" Type="http://schemas.openxmlformats.org/officeDocument/2006/relationships/hyperlink" Target="https://belangrijk1.s3.eu-central-1.amazonaws.com/Lmra-Checklist-Bouw-PDF-2025-GRATIS-DOWNLOAD.pdf" TargetMode="External"/><Relationship Id="rId334" Type="http://schemas.openxmlformats.org/officeDocument/2006/relationships/hyperlink" Target="https://belangrijk1.s3.eu-central-1.amazonaws.com/Lmra-Checklist-PDF-2025-GRATIS-DOWNLOAD.pdf" TargetMode="External"/><Relationship Id="rId335" Type="http://schemas.openxmlformats.org/officeDocument/2006/relationships/hyperlink" Target="https://belangrijk1.s3.eu-central-1.amazonaws.com/M&amp;A-Integration-Checklist-PDF-2025-GRATIS-DOWNLOAD.pdf" TargetMode="External"/><Relationship Id="rId336" Type="http://schemas.openxmlformats.org/officeDocument/2006/relationships/hyperlink" Target="https://belangrijk1.s3.eu-central-1.amazonaws.com/Machineveiligheid-Checklist-PDF-2025-GRATIS-DOWNLOAD.pdf" TargetMode="External"/><Relationship Id="rId337" Type="http://schemas.openxmlformats.org/officeDocument/2006/relationships/hyperlink" Target="https://belangrijk1.s3.eu-central-1.amazonaws.com/Marathon-Checklist-PDF-2025-GRATIS-DOWNLOAD.pdf" TargetMode="External"/><Relationship Id="rId338" Type="http://schemas.openxmlformats.org/officeDocument/2006/relationships/hyperlink" Target="https://belangrijk1.s3.eu-central-1.amazonaws.com/Nabestaanden-Checklist-PDF-2025-GRATIS-DOWNLOAD.pdf" TargetMode="External"/><Relationship Id="rId339" Type="http://schemas.openxmlformats.org/officeDocument/2006/relationships/hyperlink" Target="https://belangrijk1.s3.eu-central-1.amazonaws.com/Nen-2484-Checklist-PDF-2025-GRATIS-DOWNLOAD.pdf" TargetMode="External"/><Relationship Id="rId340" Type="http://schemas.openxmlformats.org/officeDocument/2006/relationships/hyperlink" Target="https://belangrijk1.s3.eu-central-1.amazonaws.com/Nen-7510-Checklist-PDF-2025-GRATIS-DOWNLOAD.pdf" TargetMode="External"/><Relationship Id="rId341" Type="http://schemas.openxmlformats.org/officeDocument/2006/relationships/hyperlink" Target="https://belangrijk1.s3.eu-central-1.amazonaws.com/New-York-Checklist-PDF-2025-GRATIS-DOWNLOAD.pdf" TargetMode="External"/><Relationship Id="rId342" Type="http://schemas.openxmlformats.org/officeDocument/2006/relationships/hyperlink" Target="https://belangrijk1.s3.eu-central-1.amazonaws.com/Nis2-Checklist-PDF-2025-GRATIS-DOWNLOAD.pdf" TargetMode="External"/><Relationship Id="rId343" Type="http://schemas.openxmlformats.org/officeDocument/2006/relationships/hyperlink" Target="https://belangrijk1.s3.eu-central-1.amazonaws.com/Noodpakket-Checklist-PDF-2025-GRATIS-DOWNLOAD.pdf" TargetMode="External"/><Relationship Id="rId344" Type="http://schemas.openxmlformats.org/officeDocument/2006/relationships/hyperlink" Target="https://belangrijk1.s3.eu-central-1.amazonaws.com/Onboarding-Checklist-Voorbeeld-PDF-2025-GRATIS-DOWNLOAD.pdf" TargetMode="External"/><Relationship Id="rId345" Type="http://schemas.openxmlformats.org/officeDocument/2006/relationships/hyperlink" Target="https://belangrijk1.s3.eu-central-1.amazonaws.com/Ondernemingsraad-Reorganisatie-Checklist-PDF-2025-GRATIS-DOWNLOAD.pdf" TargetMode="External"/><Relationship Id="rId346" Type="http://schemas.openxmlformats.org/officeDocument/2006/relationships/hyperlink" Target="https://belangrijk1.s3.eu-central-1.amazonaws.com/Ontruimingsoefening-Checklist-PDF-2025-GRATIS-DOWNLOAD.pdf" TargetMode="External"/><Relationship Id="rId347" Type="http://schemas.openxmlformats.org/officeDocument/2006/relationships/hyperlink" Target="https://belangrijk1.s3.eu-central-1.amazonaws.com/Op-Reis-Naar-Thailand-Checklist-PDF-2025-GRATIS-DOWNLOAD.pdf" TargetMode="External"/><Relationship Id="rId348" Type="http://schemas.openxmlformats.org/officeDocument/2006/relationships/hyperlink" Target="https://belangrijk1.s3.eu-central-1.amazonaws.com/Oplevering-Woning-Checklist-PDF-2025-GRATIS-DOWNLOAD.pdf" TargetMode="External"/><Relationship Id="rId349" Type="http://schemas.openxmlformats.org/officeDocument/2006/relationships/hyperlink" Target="https://belangrijk1.s3.eu-central-1.amazonaws.com/Organisatie-Evenement-Checklist-PDF-2025-GRATIS-DOWNLOAD.pdf" TargetMode="External"/><Relationship Id="rId350" Type="http://schemas.openxmlformats.org/officeDocument/2006/relationships/hyperlink" Target="https://belangrijk1.s3.eu-central-1.amazonaws.com/Pots-Symptomen-Checklist-PDF-2025-GRATIS-DOWNLOAD.pdf" TargetMode="External"/><Relationship Id="rId351" Type="http://schemas.openxmlformats.org/officeDocument/2006/relationships/hyperlink" Target="https://belangrijk1.s3.eu-central-1.amazonaws.com/Prepper-Bag-Checklist-PDF-2025-GRATIS-DOWNLOAD.pdf" TargetMode="External"/><Relationship Id="rId352" Type="http://schemas.openxmlformats.org/officeDocument/2006/relationships/hyperlink" Target="https://belangrijk1.s3.eu-central-1.amazonaws.com/Preppers-Checklist-PDF-2025-GRATIS-DOWNLOAD.pdf" TargetMode="External"/><Relationship Id="rId353" Type="http://schemas.openxmlformats.org/officeDocument/2006/relationships/hyperlink" Target="https://belangrijk1.s3.eu-central-1.amazonaws.com/Puppy-Benodigdheden-Checklist-PDF-2025-GRATIS-DOWNLOAD.pdf" TargetMode="External"/><Relationship Id="rId354" Type="http://schemas.openxmlformats.org/officeDocument/2006/relationships/hyperlink" Target="https://belangrijk1.s3.eu-central-1.amazonaws.com/Puppy-Checklist-PDF-2025-GRATIS-DOWNLOAD.pdf" TargetMode="External"/><Relationship Id="rId355" Type="http://schemas.openxmlformats.org/officeDocument/2006/relationships/hyperlink" Target="https://belangrijk1.s3.eu-central-1.amazonaws.com/Puppy-Checklist-Spullen-PDF-2025-GRATIS-DOWNLOAD.pdf" TargetMode="External"/><Relationship Id="rId356" Type="http://schemas.openxmlformats.org/officeDocument/2006/relationships/hyperlink" Target="https://belangrijk1.s3.eu-central-1.amazonaws.com/Puppy-Socialiseren-Checklist-PDF-2025-GRATIS-DOWNLOAD.pdf" TargetMode="External"/><Relationship Id="rId357" Type="http://schemas.openxmlformats.org/officeDocument/2006/relationships/hyperlink" Target="https://belangrijk1.s3.eu-central-1.amazonaws.com/Quality-Control-Checklist-PDF-2025-GRATIS-DOWNLOAD.pdf" TargetMode="External"/><Relationship Id="rId358" Type="http://schemas.openxmlformats.org/officeDocument/2006/relationships/hyperlink" Target="https://belangrijk1.s3.eu-central-1.amazonaws.com/Reis-Checklist-PDF-2025-GRATIS-DOWNLOAD.pdf" TargetMode="External"/><Relationship Id="rId359" Type="http://schemas.openxmlformats.org/officeDocument/2006/relationships/hyperlink" Target="https://belangrijk1.s3.eu-central-1.amazonaws.com/Reis-Naar-Amerika-Checklist-PDF-2025-GRATIS-DOWNLOAD.pdf" TargetMode="External"/><Relationship Id="rId360" Type="http://schemas.openxmlformats.org/officeDocument/2006/relationships/hyperlink" Target="https://belangrijk1.s3.eu-central-1.amazonaws.com/Reizen-Naar-Indonesie-Checklist-PDF-2025-GRATIS-DOWNLOAD.pdf" TargetMode="External"/><Relationship Id="rId361" Type="http://schemas.openxmlformats.org/officeDocument/2006/relationships/hyperlink" Target="https://belangrijk1.s3.eu-central-1.amazonaws.com/Safety-Checklist-PDF-2025-GRATIS-DOWNLOAD.pdf" TargetMode="External"/><Relationship Id="rId362" Type="http://schemas.openxmlformats.org/officeDocument/2006/relationships/hyperlink" Target="https://belangrijk1.s3.eu-central-1.amazonaws.com/Safety-Walk-Checklist-PDF-2025-GRATIS-DOWNLOAD.pdf" TargetMode="External"/><Relationship Id="rId363" Type="http://schemas.openxmlformats.org/officeDocument/2006/relationships/hyperlink" Target="https://belangrijk1.s3.eu-central-1.amazonaws.com/Scope-12-Checklist-Pdf-PDF-2025-GRATIS-DOWNLOAD.pdf" TargetMode="External"/><Relationship Id="rId364" Type="http://schemas.openxmlformats.org/officeDocument/2006/relationships/hyperlink" Target="https://belangrijk1.s3.eu-central-1.amazonaws.com/Seo-Checklist-PDF-2025-GRATIS-DOWNLOAD.pdf" TargetMode="External"/><Relationship Id="rId365" Type="http://schemas.openxmlformats.org/officeDocument/2006/relationships/hyperlink" Target="https://belangrijk1.s3.eu-central-1.amazonaws.com/Seo-Optimisation-Checklist-PDF-2025-GRATIS-DOWNLOAD.pdf" TargetMode="External"/><Relationship Id="rId366" Type="http://schemas.openxmlformats.org/officeDocument/2006/relationships/hyperlink" Target="https://belangrijk1.s3.eu-central-1.amazonaws.com/Ship-Shore-Safety-Checklist-PDF-2025-GRATIS-DOWNLOAD.pdf" TargetMode="External"/><Relationship Id="rId367" Type="http://schemas.openxmlformats.org/officeDocument/2006/relationships/hyperlink" Target="https://belangrijk1.s3.eu-central-1.amazonaws.com/Shopify-Seo-Checklist-PDF-2025-GRATIS-DOWNLOAD.pdf" TargetMode="External"/><Relationship Id="rId368" Type="http://schemas.openxmlformats.org/officeDocument/2006/relationships/hyperlink" Target="https://belangrijk1.s3.eu-central-1.amazonaws.com/Site-Migration-Checklist-PDF-2025-GRATIS-DOWNLOAD.pdf" TargetMode="External"/><Relationship Id="rId369" Type="http://schemas.openxmlformats.org/officeDocument/2006/relationships/hyperlink" Target="https://belangrijk1.s3.eu-central-1.amazonaws.com/Slaaphygiene-Checklist-PDF-2025-GRATIS-DOWNLOAD.pdf" TargetMode="External"/><Relationship Id="rId370" Type="http://schemas.openxmlformats.org/officeDocument/2006/relationships/hyperlink" Target="https://belangrijk1.s3.eu-central-1.amazonaws.com/Socialisatie-Pup-Checklist-PDF-2025-GRATIS-DOWNLOAD.pdf" TargetMode="External"/><Relationship Id="rId371" Type="http://schemas.openxmlformats.org/officeDocument/2006/relationships/hyperlink" Target="https://belangrijk1.s3.eu-central-1.amazonaws.com/Testament-Checklist-PDF-2025-GRATIS-DOWNLOAD.pdf" TargetMode="External"/><Relationship Id="rId372" Type="http://schemas.openxmlformats.org/officeDocument/2006/relationships/hyperlink" Target="https://belangrijk1.s3.eu-central-1.amazonaws.com/Thuisbevalling-Checklist-PDF-2025-GRATIS-DOWNLOAD.pdf" TargetMode="External"/><Relationship Id="rId373" Type="http://schemas.openxmlformats.org/officeDocument/2006/relationships/hyperlink" Target="https://belangrijk1.s3.eu-central-1.amazonaws.com/Trouw-Checklist-PDF-2025-GRATIS-DOWNLOAD.pdf" TargetMode="External"/><Relationship Id="rId374" Type="http://schemas.openxmlformats.org/officeDocument/2006/relationships/hyperlink" Target="https://belangrijk1.s3.eu-central-1.amazonaws.com/Trouwdag-Checklist-PDF-2025-GRATIS-DOWNLOAD.pdf" TargetMode="External"/><Relationship Id="rId375" Type="http://schemas.openxmlformats.org/officeDocument/2006/relationships/hyperlink" Target="https://belangrijk1.s3.eu-central-1.amazonaws.com/Trouwen-Checklist-PDF-2025-GRATIS-DOWNLOAD.pdf" TargetMode="External"/><Relationship Id="rId376" Type="http://schemas.openxmlformats.org/officeDocument/2006/relationships/hyperlink" Target="https://belangrijk1.s3.eu-central-1.amazonaws.com/Trouwplannen-Checklist-PDF-2025-GRATIS-DOWNLOAD.pdf" TargetMode="External"/><Relationship Id="rId377" Type="http://schemas.openxmlformats.org/officeDocument/2006/relationships/hyperlink" Target="https://belangrijk1.s3.eu-central-1.amazonaws.com/Trouwplanning-Checklist-PDF-2025-GRATIS-DOWNLOAD.pdf" TargetMode="External"/><Relationship Id="rId378" Type="http://schemas.openxmlformats.org/officeDocument/2006/relationships/hyperlink" Target="https://belangrijk1.s3.eu-central-1.amazonaws.com/Uitvaart-Regelen-Checklist-PDF-2025-GRATIS-DOWNLOAD.pdf" TargetMode="External"/><Relationship Id="rId379" Type="http://schemas.openxmlformats.org/officeDocument/2006/relationships/hyperlink" Target="https://belangrijk1.s3.eu-central-1.amazonaws.com/Uitzet-Checklist-PDF-2025-GRATIS-DOWNLOAD.pdf" TargetMode="External"/><Relationship Id="rId380" Type="http://schemas.openxmlformats.org/officeDocument/2006/relationships/hyperlink" Target="https://belangrijk1.s3.eu-central-1.amazonaws.com/Vakantie-Bagage-Checklist-PDF-2025-GRATIS-DOWNLOAD.pdf" TargetMode="External"/><Relationship Id="rId381" Type="http://schemas.openxmlformats.org/officeDocument/2006/relationships/hyperlink" Target="https://belangrijk1.s3.eu-central-1.amazonaws.com/Vakantie-Checklist-Kinderen-PDF-2025-GRATIS-DOWNLOAD.pdf" TargetMode="External"/><Relationship Id="rId382" Type="http://schemas.openxmlformats.org/officeDocument/2006/relationships/hyperlink" Target="https://belangrijk1.s3.eu-central-1.amazonaws.com/Vakantie-Checklist-Peuter-PDF-2025-GRATIS-DOWNLOAD.pdf" TargetMode="External"/><Relationship Id="rId383" Type="http://schemas.openxmlformats.org/officeDocument/2006/relationships/hyperlink" Target="https://belangrijk1.s3.eu-central-1.amazonaws.com/Vakantie-Checklist-Thailand-PDF-2025-GRATIS-DOWNLOAD.pdf" TargetMode="External"/><Relationship Id="rId384" Type="http://schemas.openxmlformats.org/officeDocument/2006/relationships/hyperlink" Target="https://belangrijk1.s3.eu-central-1.amazonaws.com/Vakantie-Checklist-Vliegen-PDF-2025-GRATIS-DOWNLOAD.pdf" TargetMode="External"/><Relationship Id="rId385" Type="http://schemas.openxmlformats.org/officeDocument/2006/relationships/hyperlink" Target="https://belangrijk1.s3.eu-central-1.amazonaws.com/Vakantie-Koffer-Checklist-PDF-2025-GRATIS-DOWNLOAD.pdf" TargetMode="External"/><Relationship Id="rId386" Type="http://schemas.openxmlformats.org/officeDocument/2006/relationships/hyperlink" Target="https://belangrijk1.s3.eu-central-1.amazonaws.com/Vca-Checklist-PDF-2025-GRATIS-DOWNLOAD.pdf" TargetMode="External"/><Relationship Id="rId387" Type="http://schemas.openxmlformats.org/officeDocument/2006/relationships/hyperlink" Target="https://belangrijk1.s3.eu-central-1.amazonaws.com/Vereniging-Eigen-Huis-Checklist-Oplevering-PDF-2025-GRATIS-DOWNLOAD.pdf" TargetMode="External"/><Relationship Id="rId388" Type="http://schemas.openxmlformats.org/officeDocument/2006/relationships/hyperlink" Target="https://belangrijk1.s3.eu-central-1.amazonaws.com/Verhuisplanner-Checklist-PDF-2025-GRATIS-DOWNLOAD.pdf" TargetMode="External"/><Relationship Id="rId389" Type="http://schemas.openxmlformats.org/officeDocument/2006/relationships/hyperlink" Target="https://belangrijk1.s3.eu-central-1.amazonaws.com/Verhuisplanning-Checklist-PDF-2025-GRATIS-DOWNLOAD.pdf" TargetMode="External"/><Relationship Id="rId390" Type="http://schemas.openxmlformats.org/officeDocument/2006/relationships/hyperlink" Target="https://belangrijk1.s3.eu-central-1.amazonaws.com/Verhuistips-Checklist-PDF-2025-GRATIS-DOWNLOAD.pdf" TargetMode="External"/><Relationship Id="rId391" Type="http://schemas.openxmlformats.org/officeDocument/2006/relationships/hyperlink" Target="https://belangrijk1.s3.eu-central-1.amazonaws.com/Verhuizen-Doorgeven-Checklist-PDF-2025-GRATIS-DOWNLOAD.pdf" TargetMode="External"/><Relationship Id="rId392" Type="http://schemas.openxmlformats.org/officeDocument/2006/relationships/hyperlink" Target="https://belangrijk1.s3.eu-central-1.amazonaws.com/Verhuizen-Wat-Te-Doen-Checklist-PDF-2025-GRATIS-DOWNLOAD.pdf" TargetMode="External"/><Relationship Id="rId393" Type="http://schemas.openxmlformats.org/officeDocument/2006/relationships/hyperlink" Target="https://belangrijk1.s3.eu-central-1.amazonaws.com/Verhuizing-Adres-Doorgeven-Checklist-PDF-2025-GRATIS-DOWNLOAD.pdf" TargetMode="External"/><Relationship Id="rId394" Type="http://schemas.openxmlformats.org/officeDocument/2006/relationships/hyperlink" Target="https://belangrijk1.s3.eu-central-1.amazonaws.com/Verhuizing-Checklist-PDF-2025-GRATIS-DOWNLOAD.pdf" TargetMode="External"/><Relationship Id="rId395" Type="http://schemas.openxmlformats.org/officeDocument/2006/relationships/hyperlink" Target="https://belangrijk1.s3.eu-central-1.amazonaws.com/Vliegvakantie-Checklist-PDF-2025-GRATIS-DOWNLOAD.pdf" TargetMode="External"/><Relationship Id="rId396" Type="http://schemas.openxmlformats.org/officeDocument/2006/relationships/hyperlink" Target="https://belangrijk1.s3.eu-central-1.amazonaws.com/Vluchtkoffer-Bevalling-Checklist-PDF-2025-GRATIS-DOWNLOAD.pdf" TargetMode="External"/><Relationship Id="rId397" Type="http://schemas.openxmlformats.org/officeDocument/2006/relationships/hyperlink" Target="https://belangrijk1.s3.eu-central-1.amazonaws.com/Vluchtkoffer-Checklist-PDF-2025-GRATIS-DOWNLOAD.pdf" TargetMode="External"/><Relationship Id="rId398" Type="http://schemas.openxmlformats.org/officeDocument/2006/relationships/hyperlink" Target="https://belangrijk1.s3.eu-central-1.amazonaws.com/Voorbeeld-Checklist-Nieuwe-Medewerker-PDF-2025-GRATIS-DOWNLOAD.pdf" TargetMode="External"/><Relationship Id="rId399" Type="http://schemas.openxmlformats.org/officeDocument/2006/relationships/hyperlink" Target="https://belangrijk1.s3.eu-central-1.amazonaws.com/Voorschouw-Nieuwbouw-Checklist-PDF-2025-GRATIS-DOWNLOAD.pdf" TargetMode="External"/><Relationship Id="rId400" Type="http://schemas.openxmlformats.org/officeDocument/2006/relationships/hyperlink" Target="https://belangrijk1.s3.eu-central-1.amazonaws.com/Vpn-Checklist-PDF-2025-GRATIS-DOWNLOAD.pdf" TargetMode="External"/><Relationship Id="rId401" Type="http://schemas.openxmlformats.org/officeDocument/2006/relationships/hyperlink" Target="https://belangrijk1.s3.eu-central-1.amazonaws.com/Vso-Checklist-PDF-2025-GRATIS-DOWNLOAD.pdf" TargetMode="External"/><Relationship Id="rId402" Type="http://schemas.openxmlformats.org/officeDocument/2006/relationships/hyperlink" Target="https://belangrijk1.s3.eu-central-1.amazonaws.com/Vve-Checklist-PDF-2025-GRATIS-DOWNLOAD.pdf" TargetMode="External"/><Relationship Id="rId403" Type="http://schemas.openxmlformats.org/officeDocument/2006/relationships/hyperlink" Target="https://belangrijk1.s3.eu-central-1.amazonaws.com/Warmtepomp-Checklist-PDF-2025-GRATIS-DOWNLOAD.pdf" TargetMode="External"/><Relationship Id="rId404" Type="http://schemas.openxmlformats.org/officeDocument/2006/relationships/hyperlink" Target="https://belangrijk1.s3.eu-central-1.amazonaws.com/Wat-Te-Doen-Na-Overlijden-Checklist-PDF-2025-GRATIS-DOWNLOAD.pdf" TargetMode="External"/><Relationship Id="rId405" Type="http://schemas.openxmlformats.org/officeDocument/2006/relationships/hyperlink" Target="https://belangrijk1.s3.eu-central-1.amazonaws.com/Wbtr-Checklist-PDF-2025-GRATIS-DOWNLOAD.pdf" TargetMode="External"/><Relationship Id="rId406" Type="http://schemas.openxmlformats.org/officeDocument/2006/relationships/hyperlink" Target="https://belangrijk1.s3.eu-central-1.amazonaws.com/Wcag-Guidelines-Checklist-PDF-2025-GRATIS-DOWNLOAD.pdf" TargetMode="External"/><Relationship Id="rId407" Type="http://schemas.openxmlformats.org/officeDocument/2006/relationships/hyperlink" Target="https://belangrijk1.s3.eu-central-1.amazonaws.com/Web-Migration-Checklist-PDF-2025-GRATIS-DOWNLOAD.pdf" TargetMode="External"/><Relationship Id="rId408" Type="http://schemas.openxmlformats.org/officeDocument/2006/relationships/hyperlink" Target="https://belangrijk1.s3.eu-central-1.amazonaws.com/Wedding-To-Do-Checklist-PDF-2025-GRATIS-DOWNLOAD.pdf" TargetMode="External"/><Relationship Id="rId409" Type="http://schemas.openxmlformats.org/officeDocument/2006/relationships/hyperlink" Target="https://belangrijk1.s3.eu-central-1.amazonaws.com/Weekend-Weg-Checklist-PDF-2025-GRATIS-DOWNLOAD.pdf" TargetMode="External"/><Relationship Id="rId410" Type="http://schemas.openxmlformats.org/officeDocument/2006/relationships/hyperlink" Target="https://belangrijk1.s3.eu-central-1.amazonaws.com/Werknemersvaardigheden-Checklist-PDF-2025-GRATIS-DOWNLOAD.pdf" TargetMode="External"/><Relationship Id="rId411" Type="http://schemas.openxmlformats.org/officeDocument/2006/relationships/hyperlink" Target="https://belangrijk1.s3.eu-central-1.amazonaws.com/Werkplekonderzoek-Checklist-PDF-2025-GRATIS-DOWNLOAD.pdf" TargetMode="External"/><Relationship Id="rId412" Type="http://schemas.openxmlformats.org/officeDocument/2006/relationships/hyperlink" Target="https://belangrijk1.s3.eu-central-1.amazonaws.com/Wintersport-Checklist-PDF-2025-GRATIS-DOWNLOAD.pdf" TargetMode="External"/><Relationship Id="rId413" Type="http://schemas.openxmlformats.org/officeDocument/2006/relationships/hyperlink" Target="https://belangrijk1.s3.eu-central-1.amazonaws.com/Zelf-Je-Huis-Verkopen-Checklist-PDF-2025-GRATIS-DOWNLOAD.pdf" TargetMode="External"/><Relationship Id="rId414" Type="http://schemas.openxmlformats.org/officeDocument/2006/relationships/hyperlink" Target="https://belangrijk1.s3.eu-central-1.amazonaws.com/Ziekenhuistas-Checklist-PDF-2025-GRATIS-DOWNLOAD.pdf" TargetMode="External"/><Relationship Id="rId415" Type="http://schemas.openxmlformats.org/officeDocument/2006/relationships/hyperlink" Target="https://belangrijk1.s3.eu-central-1.amazonaws.com/Ziekte-Van-Lyme-Symptomen-Checklist-PDF-2025-GRATIS-DOWNLOAD.pdf" TargetMode="External"/><Relationship Id="rId416" Type="http://schemas.openxmlformats.org/officeDocument/2006/relationships/hyperlink" Target="https://belangrijk1.s3.eu-central-1.amazonaws.com/Zomervakantie-Checklist-PDF-2025-GRATIS-DOWNLOAD.pdf" TargetMode="External"/><Relationship Id="rId417" Type="http://schemas.openxmlformats.org/officeDocument/2006/relationships/hyperlink" Target="https://belangrijk1.s3.eu-central-1.amazonaws.com/Zwanger-En-Nu-Checklist-PDF-2025-GRATIS-DOWNLOAD.pdf" TargetMode="External"/><Relationship Id="rId418" Type="http://schemas.openxmlformats.org/officeDocument/2006/relationships/hyperlink" Target="https://belangrijk1.s3.eu-central-1.amazonaws.com/Zwanger-Wat-Nu-Checklist-PDF-2025-GRATIS-DOWNLOAD.pdf" TargetMode="External"/><Relationship Id="rId419" Type="http://schemas.openxmlformats.org/officeDocument/2006/relationships/hyperlink" Target="https://belangrijk1.s3.eu-central-1.amazonaws.com/Zwangerschap-Checklist-PDF-2025-GRATIS-DOWNLOAD.pdf" TargetMode="External"/><Relationship Id="rId420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
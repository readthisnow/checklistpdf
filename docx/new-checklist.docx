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new checklist Gratis DOCX 2025</w:t>
      </w:r>
    </w:p>
    <w:p/>
    <w:p>
      <w:pPr>
        <w:spacing w:after="240"/>
      </w:pP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Bezienswaardigheden</w:t>
      </w:r>
    </w:p>
    <w:p>
      <w:pPr>
        <w:spacing w:after="240"/>
      </w:pPr>
      <w:r>
        <w:rPr>
          <w:sz w:val="36"/>
        </w:rPr>
        <w:t>Verken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iconische</w:t>
      </w:r>
      <w:r>
        <w:rPr>
          <w:sz w:val="36"/>
        </w:rPr>
        <w:t xml:space="preserve"> </w:t>
      </w:r>
      <w:r>
        <w:rPr>
          <w:sz w:val="36"/>
        </w:rPr>
        <w:t>bezienswaardigheden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Vrijheidsbeeld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Central</w:t>
      </w:r>
      <w:r>
        <w:rPr>
          <w:sz w:val="36"/>
        </w:rPr>
        <w:t xml:space="preserve"> </w:t>
      </w:r>
      <w:r>
        <w:rPr>
          <w:sz w:val="36"/>
        </w:rPr>
        <w:t>Park.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prachtige</w:t>
      </w:r>
      <w:r>
        <w:rPr>
          <w:sz w:val="36"/>
        </w:rPr>
        <w:t xml:space="preserve"> </w:t>
      </w:r>
      <w:r>
        <w:rPr>
          <w:sz w:val="36"/>
        </w:rPr>
        <w:t>foto's!</w:t>
      </w:r>
      <w:r>
        <w:rPr>
          <w:sz w:val="36"/>
        </w:rPr>
        <w:t xml:space="preserve"> </w:t>
      </w:r>
      <w:r>
        <w:rPr>
          <w:sz w:val="36"/>
        </w:rPr>
        <w:t>Overweeg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hop-on</w:t>
      </w:r>
      <w:r>
        <w:rPr>
          <w:sz w:val="36"/>
        </w:rPr>
        <w:t xml:space="preserve"> </w:t>
      </w:r>
      <w:r>
        <w:rPr>
          <w:sz w:val="36"/>
        </w:rPr>
        <w:t>hop-off</w:t>
      </w:r>
      <w:r>
        <w:rPr>
          <w:sz w:val="36"/>
        </w:rPr>
        <w:t xml:space="preserve"> </w:t>
      </w:r>
      <w:r>
        <w:rPr>
          <w:sz w:val="36"/>
        </w:rPr>
        <w:t>buskaartje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ene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reizen.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kunst</w:t>
      </w:r>
      <w:r>
        <w:rPr>
          <w:sz w:val="36"/>
        </w:rPr>
        <w:t xml:space="preserve"> </w:t>
      </w:r>
      <w:r>
        <w:rPr>
          <w:sz w:val="36"/>
        </w:rPr>
        <w:t>houdt,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must-see.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dagen</w:t>
      </w:r>
      <w:r>
        <w:rPr>
          <w:sz w:val="36"/>
        </w:rPr>
        <w:t xml:space="preserve"> </w:t>
      </w:r>
      <w:r>
        <w:rPr>
          <w:sz w:val="36"/>
        </w:rPr>
        <w:t>goed,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hop-on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hop-off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buskaartje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kaart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York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museumkaart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paradijs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foodies!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zeker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bagel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hotdog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straatverkoper.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foodtour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</w:p>
    <w:p>
      <w:pPr>
        <w:spacing w:after="240"/>
      </w:pPr>
      <w:r>
        <w:rPr>
          <w:sz w:val="36"/>
        </w:rPr>
        <w:t>eetgelegenheden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ontdekken.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reservering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populaire</w:t>
      </w:r>
      <w:r>
        <w:rPr>
          <w:sz w:val="36"/>
        </w:rPr>
        <w:t xml:space="preserve"> </w:t>
      </w:r>
      <w:r>
        <w:rPr>
          <w:sz w:val="36"/>
        </w:rPr>
        <w:t>restaurants.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sluit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cocktail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rooftop</w:t>
      </w:r>
      <w:r>
        <w:rPr>
          <w:sz w:val="36"/>
        </w:rPr>
        <w:t xml:space="preserve"> </w:t>
      </w:r>
      <w:r>
        <w:rPr>
          <w:sz w:val="36"/>
        </w:rPr>
        <w:t>bar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uitzicht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skyline.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bagel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hotdog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foodtour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cocktail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rooftop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bar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reservering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Winkelen</w:t>
      </w:r>
    </w:p>
    <w:p>
      <w:pPr>
        <w:spacing w:after="240"/>
      </w:pPr>
      <w:r>
        <w:rPr>
          <w:sz w:val="36"/>
        </w:rPr>
        <w:t>Winkelen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avontuur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zich!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luxe</w:t>
      </w:r>
      <w:r>
        <w:rPr>
          <w:sz w:val="36"/>
        </w:rPr>
        <w:t xml:space="preserve"> </w:t>
      </w:r>
      <w:r>
        <w:rPr>
          <w:sz w:val="36"/>
        </w:rPr>
        <w:t>winkels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Fifth</w:t>
      </w:r>
      <w:r>
        <w:rPr>
          <w:sz w:val="36"/>
        </w:rPr>
        <w:t xml:space="preserve"> </w:t>
      </w:r>
      <w:r>
        <w:rPr>
          <w:sz w:val="36"/>
        </w:rPr>
        <w:t>Avenue</w:t>
      </w:r>
      <w:r>
        <w:rPr>
          <w:sz w:val="36"/>
        </w:rPr>
        <w:t xml:space="preserve"> </w:t>
      </w:r>
      <w:r>
        <w:rPr>
          <w:sz w:val="36"/>
        </w:rPr>
        <w:t>tot</w:t>
      </w:r>
    </w:p>
    <w:p>
      <w:pPr>
        <w:spacing w:after="240"/>
      </w:pPr>
      <w:r>
        <w:rPr>
          <w:sz w:val="36"/>
        </w:rPr>
        <w:t>vintage</w:t>
      </w:r>
      <w:r>
        <w:rPr>
          <w:sz w:val="36"/>
        </w:rPr>
        <w:t xml:space="preserve"> </w:t>
      </w:r>
      <w:r>
        <w:rPr>
          <w:sz w:val="36"/>
        </w:rPr>
        <w:t>shops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Williamsburg,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ieder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wils.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winkels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bezoeken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route.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tas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aankopen.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souvenirs</w:t>
      </w:r>
      <w:r>
        <w:rPr>
          <w:sz w:val="36"/>
        </w:rPr>
        <w:t xml:space="preserve"> </w:t>
      </w:r>
      <w:r>
        <w:rPr>
          <w:sz w:val="36"/>
        </w:rPr>
        <w:t>zoekt,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markten.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tas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aankopen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winkelgids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cadeaubon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vintage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souvenir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markt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Vervoer</w:t>
      </w:r>
    </w:p>
    <w:p>
      <w:pPr>
        <w:spacing w:after="240"/>
      </w:pPr>
      <w:r>
        <w:rPr>
          <w:sz w:val="36"/>
        </w:rPr>
        <w:t>Navigeren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overweldigend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openbaar</w:t>
      </w:r>
      <w:r>
        <w:rPr>
          <w:sz w:val="36"/>
        </w:rPr>
        <w:t xml:space="preserve"> </w:t>
      </w:r>
      <w:r>
        <w:rPr>
          <w:sz w:val="36"/>
        </w:rPr>
        <w:t>vervoer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betaalbaar.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MetroCard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reizen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metro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bussen.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taxi's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optie,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groep</w:t>
      </w:r>
    </w:p>
    <w:p>
      <w:pPr>
        <w:spacing w:after="240"/>
      </w:pPr>
      <w:r>
        <w:rPr>
          <w:sz w:val="36"/>
        </w:rPr>
        <w:t>reist.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routes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's</w:t>
      </w:r>
      <w:r>
        <w:rPr>
          <w:sz w:val="36"/>
        </w:rPr>
        <w:t xml:space="preserve"> </w:t>
      </w:r>
      <w:r>
        <w:rPr>
          <w:sz w:val="36"/>
        </w:rPr>
        <w:t>avonds</w:t>
      </w:r>
      <w:r>
        <w:rPr>
          <w:sz w:val="36"/>
        </w:rPr>
        <w:t xml:space="preserve"> </w:t>
      </w:r>
      <w:r>
        <w:rPr>
          <w:sz w:val="36"/>
        </w:rPr>
        <w:t>uitgaat.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navigatie-app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gemak.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MetroCard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navigatie-app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taxi-app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fietsverhuursysteem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routeplanner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Vermaak</w:t>
      </w:r>
    </w:p>
    <w:p>
      <w:pPr>
        <w:spacing w:after="240"/>
      </w:pP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rijke</w:t>
      </w:r>
      <w:r>
        <w:rPr>
          <w:sz w:val="36"/>
        </w:rPr>
        <w:t xml:space="preserve"> </w:t>
      </w:r>
      <w:r>
        <w:rPr>
          <w:sz w:val="36"/>
        </w:rPr>
        <w:t>culturele</w:t>
      </w:r>
      <w:r>
        <w:rPr>
          <w:sz w:val="36"/>
        </w:rPr>
        <w:t xml:space="preserve"> </w:t>
      </w:r>
      <w:r>
        <w:rPr>
          <w:sz w:val="36"/>
        </w:rPr>
        <w:t>ervaring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talloze</w:t>
      </w:r>
      <w:r>
        <w:rPr>
          <w:sz w:val="36"/>
        </w:rPr>
        <w:t xml:space="preserve"> </w:t>
      </w:r>
      <w:r>
        <w:rPr>
          <w:sz w:val="36"/>
        </w:rPr>
        <w:t>theaters,</w:t>
      </w:r>
      <w:r>
        <w:rPr>
          <w:sz w:val="36"/>
        </w:rPr>
        <w:t xml:space="preserve"> </w:t>
      </w:r>
      <w:r>
        <w:rPr>
          <w:sz w:val="36"/>
        </w:rPr>
        <w:t>musea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muziekoptredens.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Broadway-show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onvergetelijke</w:t>
      </w:r>
      <w:r>
        <w:rPr>
          <w:sz w:val="36"/>
        </w:rPr>
        <w:t xml:space="preserve"> </w:t>
      </w:r>
      <w:r>
        <w:rPr>
          <w:sz w:val="36"/>
        </w:rPr>
        <w:t>avond.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kunstliefhebbers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MoMA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Guggenheim</w:t>
      </w:r>
      <w:r>
        <w:rPr>
          <w:sz w:val="36"/>
        </w:rPr>
        <w:t xml:space="preserve"> </w:t>
      </w:r>
      <w:r>
        <w:rPr>
          <w:sz w:val="36"/>
        </w:rPr>
        <w:t>absoluut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waard.</w:t>
      </w:r>
      <w:r>
        <w:rPr>
          <w:sz w:val="36"/>
        </w:rPr>
        <w:t xml:space="preserve"> </w:t>
      </w:r>
      <w:r>
        <w:rPr>
          <w:sz w:val="36"/>
        </w:rPr>
        <w:t>Kijk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evenementen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festivals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tickets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wachttijden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Broadway-tickets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museumkaart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evenementenkalender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concerttickets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theatergids</w:t>
        </w:r>
      </w:hyperlink>
    </w:p>
    <w:p>
      <w:pPr>
        <w:spacing w:after="240"/>
      </w:pP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metrokaart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download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openbaar</w:t>
      </w:r>
      <w:r>
        <w:rPr>
          <w:sz w:val="36"/>
        </w:rPr>
        <w:t xml:space="preserve"> </w:t>
      </w:r>
      <w:r>
        <w:rPr>
          <w:sz w:val="36"/>
        </w:rPr>
        <w:t>vervoer.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metro</w:t>
      </w:r>
    </w:p>
    <w:p>
      <w:pPr>
        <w:spacing w:after="240"/>
      </w:pP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snelste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verplaatsen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'MetroCard'</w:t>
      </w:r>
      <w:r>
        <w:rPr>
          <w:sz w:val="36"/>
        </w:rPr>
        <w:t xml:space="preserve"> </w:t>
      </w:r>
      <w:r>
        <w:rPr>
          <w:sz w:val="36"/>
        </w:rPr>
        <w:t>koopt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eenvoudigere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metro.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MetroCard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OV-app</w:t>
        </w:r>
      </w:hyperlink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eetgelegenheden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toeristische</w:t>
      </w:r>
      <w:r>
        <w:rPr>
          <w:sz w:val="36"/>
        </w:rPr>
        <w:t xml:space="preserve"> </w:t>
      </w:r>
      <w:r>
        <w:rPr>
          <w:sz w:val="36"/>
        </w:rPr>
        <w:t>restaurants.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locals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lunch</w:t>
      </w:r>
      <w:r>
        <w:rPr>
          <w:sz w:val="36"/>
        </w:rPr>
        <w:t xml:space="preserve"> </w:t>
      </w:r>
      <w:r>
        <w:rPr>
          <w:sz w:val="36"/>
        </w:rPr>
        <w:t>halen;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vind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verborgen</w:t>
      </w:r>
      <w:r>
        <w:rPr>
          <w:sz w:val="36"/>
        </w:rPr>
        <w:t xml:space="preserve"> </w:t>
      </w:r>
      <w:r>
        <w:rPr>
          <w:sz w:val="36"/>
        </w:rPr>
        <w:t>juweeltjes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heerlijke,</w:t>
      </w:r>
      <w:r>
        <w:rPr>
          <w:sz w:val="36"/>
        </w:rPr>
        <w:t xml:space="preserve"> </w:t>
      </w:r>
      <w:r>
        <w:rPr>
          <w:sz w:val="36"/>
        </w:rPr>
        <w:t>authentieke</w:t>
      </w:r>
    </w:p>
    <w:p>
      <w:pPr>
        <w:spacing w:after="240"/>
      </w:pPr>
      <w:r>
        <w:rPr>
          <w:sz w:val="36"/>
        </w:rPr>
        <w:t>gerechten.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voedseltruck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</w:p>
    <w:p>
      <w:pPr>
        <w:spacing w:after="240"/>
      </w:pPr>
      <w:r>
        <w:rPr>
          <w:sz w:val="36"/>
        </w:rPr>
        <w:t>eetervaring.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Eten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straat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gids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restaurant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populaire</w:t>
      </w:r>
      <w:r>
        <w:rPr>
          <w:sz w:val="36"/>
        </w:rPr>
        <w:t xml:space="preserve"> </w:t>
      </w:r>
      <w:r>
        <w:rPr>
          <w:sz w:val="36"/>
        </w:rPr>
        <w:t>attracties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ochtend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middag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lange</w:t>
      </w:r>
    </w:p>
    <w:p>
      <w:pPr>
        <w:spacing w:after="240"/>
      </w:pPr>
      <w:r>
        <w:rPr>
          <w:sz w:val="36"/>
        </w:rPr>
        <w:t>wachttijden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zonder</w:t>
      </w:r>
    </w:p>
    <w:p>
      <w:pPr>
        <w:spacing w:after="240"/>
      </w:pP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achtergrond.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Fotocamera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Vroegboekticket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wandelschoenen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zult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lopen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York,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plezier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pijnlijke</w:t>
      </w:r>
      <w:r>
        <w:rPr>
          <w:sz w:val="36"/>
        </w:rPr>
        <w:t xml:space="preserve"> </w:t>
      </w:r>
      <w:r>
        <w:rPr>
          <w:sz w:val="36"/>
        </w:rPr>
        <w:t>voeten.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rugzak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benodigdheden.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wandelschoenen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wandeltochten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stad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aangeboden.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tours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</w:p>
    <w:p>
      <w:pPr>
        <w:spacing w:after="240"/>
      </w:pPr>
      <w:r>
        <w:rPr>
          <w:sz w:val="36"/>
        </w:rPr>
        <w:t>bezienswaardigheden,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interessante</w:t>
      </w:r>
      <w:r>
        <w:rPr>
          <w:sz w:val="36"/>
        </w:rPr>
        <w:t xml:space="preserve"> </w:t>
      </w:r>
      <w:r>
        <w:rPr>
          <w:sz w:val="36"/>
        </w:rPr>
        <w:t>achtergrondinformatie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geschiedenis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stad.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Wandeltocht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brochure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New</w:t>
      </w:r>
      <w:r>
        <w:rPr>
          <w:sz w:val="36"/>
        </w:rPr>
        <w:t xml:space="preserve"> </w:t>
      </w:r>
      <w:r>
        <w:rPr>
          <w:sz w:val="36"/>
        </w:rPr>
        <w:t>York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hop-on+hop-off+buskaart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kaart+van+New+Yor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useumkaar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age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hotdo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oodtou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cocktail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rooftop+bar+reservering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tas+voor+aankop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winkelgid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adeaubo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intage+kled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ouvenir+van+lokale+mark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MetroCard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navigatie-ap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taxi-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fietsverhuursysteem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outeplanner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roadway-ticket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venementenkalend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oncertticket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heatergid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V-app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Eten+op+straat+gid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Lokale+restaurant+app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Fotocamera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roegboekticke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Wandeltocht+brochur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
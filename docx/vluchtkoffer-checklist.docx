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vluchtkoffer checklist Gratis DOCX 2025</w:t>
      </w:r>
    </w:p>
    <w:p/>
    <w:p>
      <w:pPr>
        <w:spacing w:after="240"/>
      </w:pPr>
      <w:r>
        <w:rPr>
          <w:sz w:val="36"/>
        </w:rPr>
        <w:t>Vluchtkoffer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Vluchtkoffer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Vluchtkoffer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meeneemt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laagjes,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aanpassen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zwemoutfit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zonnige</w:t>
      </w:r>
      <w:r>
        <w:rPr>
          <w:sz w:val="36"/>
        </w:rPr>
        <w:t xml:space="preserve"> </w:t>
      </w:r>
      <w:r>
        <w:rPr>
          <w:sz w:val="36"/>
        </w:rPr>
        <w:t>bestemming</w:t>
      </w:r>
      <w:r>
        <w:rPr>
          <w:sz w:val="36"/>
        </w:rPr>
        <w:t xml:space="preserve"> </w:t>
      </w:r>
      <w:r>
        <w:rPr>
          <w:sz w:val="36"/>
        </w:rPr>
        <w:t>gaat!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veelzijdige</w:t>
      </w:r>
      <w:r>
        <w:rPr>
          <w:sz w:val="36"/>
        </w:rPr>
        <w:t xml:space="preserve"> </w:t>
      </w:r>
      <w:r>
        <w:rPr>
          <w:sz w:val="36"/>
        </w:rPr>
        <w:t>stukken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combineren.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T-shirts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Broeken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Ondergoed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Toiletartikelen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toiletartikelen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vloeistoflimieten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vluchten.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reisverpakkingen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ideaal!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tandpasta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shampoo.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moisturizer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handig.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doorzichtige</w:t>
      </w:r>
      <w:r>
        <w:rPr>
          <w:sz w:val="36"/>
        </w:rPr>
        <w:t xml:space="preserve"> </w:t>
      </w:r>
      <w:r>
        <w:rPr>
          <w:sz w:val="36"/>
        </w:rPr>
        <w:t>toilettas</w:t>
      </w:r>
      <w:r>
        <w:rPr>
          <w:sz w:val="36"/>
        </w:rPr>
        <w:t xml:space="preserve"> </w:t>
      </w:r>
      <w:r>
        <w:rPr>
          <w:sz w:val="36"/>
        </w:rPr>
        <w:t>stopt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vlotte</w:t>
      </w:r>
      <w:r>
        <w:rPr>
          <w:sz w:val="36"/>
        </w:rPr>
        <w:t xml:space="preserve"> </w:t>
      </w:r>
      <w:r>
        <w:rPr>
          <w:sz w:val="36"/>
        </w:rPr>
        <w:t>controle.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Tandpasta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Zeep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Moisturizer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Deodorant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Reisdocumenten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paspoort,</w:t>
      </w:r>
      <w:r>
        <w:rPr>
          <w:sz w:val="36"/>
        </w:rPr>
        <w:t xml:space="preserve"> </w:t>
      </w:r>
      <w:r>
        <w:rPr>
          <w:sz w:val="36"/>
        </w:rPr>
        <w:t>identiteitsbewijs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visa</w:t>
      </w:r>
      <w:r>
        <w:rPr>
          <w:sz w:val="36"/>
        </w:rPr>
        <w:t xml:space="preserve"> </w:t>
      </w:r>
      <w:r>
        <w:rPr>
          <w:sz w:val="36"/>
        </w:rPr>
        <w:t>niet!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slim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kopieën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apart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originelen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bewaren.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reisverzekering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tickets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mapje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Check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vertrek.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Paspoort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Visum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Tickets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Kopieën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documenten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Elektronica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elektronica</w:t>
      </w:r>
      <w:r>
        <w:rPr>
          <w:sz w:val="36"/>
        </w:rPr>
        <w:t xml:space="preserve"> </w:t>
      </w:r>
      <w:r>
        <w:rPr>
          <w:sz w:val="36"/>
        </w:rPr>
        <w:t>meeneemt,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opladers.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adapters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bestemming!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tablet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e-reader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perfect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entertainment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vlucht.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opgeladen.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Telefoon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Adapter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Tablet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noten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energierepen.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energieniveau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vluchten.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</w:p>
    <w:p>
      <w:pPr>
        <w:spacing w:after="240"/>
      </w:pP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keuze;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luchthaven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controle.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lekkers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nemen!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aangenamer.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Noten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Energerepen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Chips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Chocolade</w:t>
        </w:r>
      </w:hyperlink>
    </w:p>
    <w:p>
      <w:pPr>
        <w:spacing w:after="240"/>
      </w:pPr>
      <w:r>
        <w:rPr>
          <w:sz w:val="36"/>
        </w:rPr>
        <w:t>Vluchtkoffer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meeneemt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veiligheidscontrole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vullen.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toilettas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reisformaat</w:t>
      </w:r>
      <w:r>
        <w:rPr>
          <w:sz w:val="36"/>
        </w:rPr>
        <w:t xml:space="preserve"> </w:t>
      </w:r>
      <w:r>
        <w:rPr>
          <w:sz w:val="36"/>
        </w:rPr>
        <w:t>verzorgingsproducten.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veiligheidscontrole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reisformaat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reisformaat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tandpasta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koptelefoon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oordopjes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stoppen.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ideaal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blokkeren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omgevingsgeluid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vlucht.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draadloze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koptelefoon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oordopjes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packing</w:t>
      </w:r>
      <w:r>
        <w:rPr>
          <w:sz w:val="36"/>
        </w:rPr>
        <w:t xml:space="preserve"> </w:t>
      </w:r>
      <w:r>
        <w:rPr>
          <w:sz w:val="36"/>
        </w:rPr>
        <w:t>cubes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compact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packing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cubes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elektronische</w:t>
      </w:r>
      <w:r>
        <w:rPr>
          <w:sz w:val="36"/>
        </w:rPr>
        <w:t xml:space="preserve"> </w:t>
      </w:r>
      <w:r>
        <w:rPr>
          <w:sz w:val="36"/>
        </w:rPr>
        <w:t>apparaten,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opladen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vluchten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overstappen.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powerbank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Vluchtkoffer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-shirt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Broek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Ja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Ondergoed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andpasta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hampoo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Zee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Moisturiz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Deodora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Paspoor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Visum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Ticket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Kopie%C3%ABn+document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Telefoo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Adapt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Table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t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nergerepe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hip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hocolad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reisformaat+shampoo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reisformaat+tandpasta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draadloze+koptelefoo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oordopje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packing+cube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belangrijk1.s3.eu-central-1.amazonaws.com/18-En-Nu-Checklist-PDF-2025-GRATIS-DOWNLOAD.pdf" TargetMode="External"/><Relationship Id="rId43" Type="http://schemas.openxmlformats.org/officeDocument/2006/relationships/hyperlink" Target="https://belangrijk1.s3.eu-central-1.amazonaws.com/2e-Hands-Auto-Kopen-Checklist-PDF-2025-GRATIS-DOWNLOAD.pdf" TargetMode="External"/><Relationship Id="rId44" Type="http://schemas.openxmlformats.org/officeDocument/2006/relationships/hyperlink" Target="https://belangrijk1.s3.eu-central-1.amazonaws.com/5s-Audit-Checklist-PDF-2025-GRATIS-DOWNLOAD.pdf" TargetMode="External"/><Relationship Id="rId45" Type="http://schemas.openxmlformats.org/officeDocument/2006/relationships/hyperlink" Target="https://belangrijk1.s3.eu-central-1.amazonaws.com/Adhd-Checklist-Volwassenen-PDF-2025-GRATIS-DOWNLOAD.pdf" TargetMode="External"/><Relationship Id="rId46" Type="http://schemas.openxmlformats.org/officeDocument/2006/relationships/hyperlink" Target="https://belangrijk1.s3.eu-central-1.amazonaws.com/Adr-Uitrusting-Vrachtwagen-Checklist-PDF-2025-GRATIS-DOWNLOAD.pdf" TargetMode="External"/><Relationship Id="rId47" Type="http://schemas.openxmlformats.org/officeDocument/2006/relationships/hyperlink" Target="https://belangrijk1.s3.eu-central-1.amazonaws.com/Adres-Wijzigen-Checklist-PDF-2025-GRATIS-DOWNLOAD.pdf" TargetMode="External"/><Relationship Id="rId48" Type="http://schemas.openxmlformats.org/officeDocument/2006/relationships/hyperlink" Target="https://belangrijk1.s3.eu-central-1.amazonaws.com/Adres-Wijzigen-Verhuizing-Checklist-PDF-2025-GRATIS-DOWNLOAD.pdf" TargetMode="External"/><Relationship Id="rId49" Type="http://schemas.openxmlformats.org/officeDocument/2006/relationships/hyperlink" Target="https://belangrijk1.s3.eu-central-1.amazonaws.com/Anwb-Vakantie-Checklist-PDF-2025-GRATIS-DOWNLOAD.pdf" TargetMode="External"/><Relationship Id="rId50" Type="http://schemas.openxmlformats.org/officeDocument/2006/relationships/hyperlink" Target="https://belangrijk1.s3.eu-central-1.amazonaws.com/Auto-Grote-Beurt-Checklist-PDF-2025-GRATIS-DOWNLOAD.pdf" TargetMode="External"/><Relationship Id="rId51" Type="http://schemas.openxmlformats.org/officeDocument/2006/relationships/hyperlink" Target="https://belangrijk1.s3.eu-central-1.amazonaws.com/Auto-Kleine-Beurt-Checklist-PDF-2025-GRATIS-DOWNLOAD.pdf" TargetMode="External"/><Relationship Id="rId52" Type="http://schemas.openxmlformats.org/officeDocument/2006/relationships/hyperlink" Target="https://belangrijk1.s3.eu-central-1.amazonaws.com/Avg-Voor-Verenigingen-Checklist-PDF-2025-GRATIS-DOWNLOAD.pdf" TargetMode="External"/><Relationship Id="rId53" Type="http://schemas.openxmlformats.org/officeDocument/2006/relationships/hyperlink" Target="https://belangrijk1.s3.eu-central-1.amazonaws.com/B-Service-Mercedes-Checklist-PDF-2025-GRATIS-DOWNLOAD.pdf" TargetMode="External"/><Relationship Id="rId54" Type="http://schemas.openxmlformats.org/officeDocument/2006/relationships/hyperlink" Target="https://belangrijk1.s3.eu-central-1.amazonaws.com/Baby-Autisme-Checklist-PDF-2025-GRATIS-DOWNLOAD.pdf" TargetMode="External"/><Relationship Id="rId55" Type="http://schemas.openxmlformats.org/officeDocument/2006/relationships/hyperlink" Target="https://belangrijk1.s3.eu-central-1.amazonaws.com/Baby-Checklist-PDF-2025-GRATIS-DOWNLOAD.pdf" TargetMode="External"/><Relationship Id="rId56" Type="http://schemas.openxmlformats.org/officeDocument/2006/relationships/hyperlink" Target="https://belangrijk1.s3.eu-central-1.amazonaws.com/Babykamer-Checklist-PDF-2025-GRATIS-DOWNLOAD.pdf" TargetMode="External"/><Relationship Id="rId57" Type="http://schemas.openxmlformats.org/officeDocument/2006/relationships/hyperlink" Target="https://belangrijk1.s3.eu-central-1.amazonaws.com/Babylist-Checklist-PDF-2025-GRATIS-DOWNLOAD.pdf" TargetMode="External"/><Relationship Id="rId58" Type="http://schemas.openxmlformats.org/officeDocument/2006/relationships/hyperlink" Target="https://belangrijk1.s3.eu-central-1.amazonaws.com/Babyspullen-Checklist-PDF-2025-GRATIS-DOWNLOAD.pdf" TargetMode="External"/><Relationship Id="rId59" Type="http://schemas.openxmlformats.org/officeDocument/2006/relationships/hyperlink" Target="https://belangrijk1.s3.eu-central-1.amazonaws.com/Babyuitzet-Checklist-PDF-2025-GRATIS-DOWNLOAD.pdf" TargetMode="External"/><Relationship Id="rId60" Type="http://schemas.openxmlformats.org/officeDocument/2006/relationships/hyperlink" Target="https://belangrijk1.s3.eu-central-1.amazonaws.com/Bdsm-Checklist-PDF-2025-GRATIS-DOWNLOAD.pdf" TargetMode="External"/><Relationship Id="rId61" Type="http://schemas.openxmlformats.org/officeDocument/2006/relationships/hyperlink" Target="https://belangrijk1.s3.eu-central-1.amazonaws.com/Bedrijfsovername-Checklist-PDF-2025-GRATIS-DOWNLOAD.pdf" TargetMode="External"/><Relationship Id="rId62" Type="http://schemas.openxmlformats.org/officeDocument/2006/relationships/hyperlink" Target="https://belangrijk1.s3.eu-central-1.amazonaws.com/Bedrijfsverhuizing-Checklist-PDF-2025-GRATIS-DOWNLOAD.pdf" TargetMode="External"/><Relationship Id="rId63" Type="http://schemas.openxmlformats.org/officeDocument/2006/relationships/hyperlink" Target="https://belangrijk1.s3.eu-central-1.amazonaws.com/Begrafenis-Regelen-Checklist-PDF-2025-GRATIS-DOWNLOAD.pdf" TargetMode="External"/><Relationship Id="rId64" Type="http://schemas.openxmlformats.org/officeDocument/2006/relationships/hyperlink" Target="https://belangrijk1.s3.eu-central-1.amazonaws.com/Belastingdienst-Scheiden-Checklist-PDF-2025-GRATIS-DOWNLOAD.pdf" TargetMode="External"/><Relationship Id="rId65" Type="http://schemas.openxmlformats.org/officeDocument/2006/relationships/hyperlink" Target="https://belangrijk1.s3.eu-central-1.amazonaws.com/Bevalling-Checklist-PDF-2025-GRATIS-DOWNLOAD.pdf" TargetMode="External"/><Relationship Id="rId66" Type="http://schemas.openxmlformats.org/officeDocument/2006/relationships/hyperlink" Target="https://belangrijk1.s3.eu-central-1.amazonaws.com/Bevalling-Ziekenhuis-Checklist-PDF-2025-GRATIS-DOWNLOAD.pdf" TargetMode="External"/><Relationship Id="rId67" Type="http://schemas.openxmlformats.org/officeDocument/2006/relationships/hyperlink" Target="https://belangrijk1.s3.eu-central-1.amazonaws.com/Bezichtiging-Checklist-PDF-2025-GRATIS-DOWNLOAD.pdf" TargetMode="External"/><Relationship Id="rId68" Type="http://schemas.openxmlformats.org/officeDocument/2006/relationships/hyperlink" Target="https://belangrijk1.s3.eu-central-1.amazonaws.com/Bezichtiging-Huis-Checklist-PDF-2025-GRATIS-DOWNLOAD.pdf" TargetMode="External"/><Relationship Id="rId69" Type="http://schemas.openxmlformats.org/officeDocument/2006/relationships/hyperlink" Target="https://belangrijk1.s3.eu-central-1.amazonaws.com/Bhv-Checklist-PDF-2025-GRATIS-DOWNLOAD.pdf" TargetMode="External"/><Relationship Id="rId70" Type="http://schemas.openxmlformats.org/officeDocument/2006/relationships/hyperlink" Target="https://belangrijk1.s3.eu-central-1.amazonaws.com/Boot-Winterklaar-Maken-Checklist-PDF-2025-GRATIS-DOWNLOAD.pdf" TargetMode="External"/><Relationship Id="rId71" Type="http://schemas.openxmlformats.org/officeDocument/2006/relationships/hyperlink" Target="https://belangrijk1.s3.eu-central-1.amazonaws.com/Bouwkundige-Keuring-Checklist-PDF-2025-GRATIS-DOWNLOAD.pdf" TargetMode="External"/><Relationship Id="rId72" Type="http://schemas.openxmlformats.org/officeDocument/2006/relationships/hyperlink" Target="https://belangrijk1.s3.eu-central-1.amazonaws.com/Bovag-Caravan-Keuring-Checklist-PDF-2025-GRATIS-DOWNLOAD.pdf" TargetMode="External"/><Relationship Id="rId73" Type="http://schemas.openxmlformats.org/officeDocument/2006/relationships/hyperlink" Target="https://belangrijk1.s3.eu-central-1.amazonaws.com/Bridal-Checklist-PDF-2025-GRATIS-DOWNLOAD.pdf" TargetMode="External"/><Relationship Id="rId74" Type="http://schemas.openxmlformats.org/officeDocument/2006/relationships/hyperlink" Target="https://belangrijk1.s3.eu-central-1.amazonaws.com/Bruiloft-Organiseren-Checklist-PDF-2025-GRATIS-DOWNLOAD.pdf" TargetMode="External"/><Relationship Id="rId75" Type="http://schemas.openxmlformats.org/officeDocument/2006/relationships/hyperlink" Target="https://belangrijk1.s3.eu-central-1.amazonaws.com/Bruiloft-Planning-Checklist-PDF-2025-GRATIS-DOWNLOAD.pdf" TargetMode="External"/><Relationship Id="rId76" Type="http://schemas.openxmlformats.org/officeDocument/2006/relationships/hyperlink" Target="https://belangrijk1.s3.eu-central-1.amazonaws.com/Bug-Out-Bag-Checklist-PDF-2025-GRATIS-DOWNLOAD.pdf" TargetMode="External"/><Relationship Id="rId77" Type="http://schemas.openxmlformats.org/officeDocument/2006/relationships/hyperlink" Target="https://belangrijk1.s3.eu-central-1.amazonaws.com/Business-Checklist-PDF-2025-GRATIS-DOWNLOAD.pdf" TargetMode="External"/><Relationship Id="rId78" Type="http://schemas.openxmlformats.org/officeDocument/2006/relationships/hyperlink" Target="https://belangrijk1.s3.eu-central-1.amazonaws.com/Business-Plan-Checklist-PDF-2025-GRATIS-DOWNLOAD.pdf" TargetMode="External"/><Relationship Id="rId79" Type="http://schemas.openxmlformats.org/officeDocument/2006/relationships/hyperlink" Target="https://belangrijk1.s3.eu-central-1.amazonaws.com/Camper-Checklist-PDF-2025-GRATIS-DOWNLOAD.pdf" TargetMode="External"/><Relationship Id="rId80" Type="http://schemas.openxmlformats.org/officeDocument/2006/relationships/hyperlink" Target="https://belangrijk1.s3.eu-central-1.amazonaws.com/Camper-Winterstalling-Checklist-PDF-2025-GRATIS-DOWNLOAD.pdf" TargetMode="External"/><Relationship Id="rId81" Type="http://schemas.openxmlformats.org/officeDocument/2006/relationships/hyperlink" Target="https://belangrijk1.s3.eu-central-1.amazonaws.com/Ceremoniemeester-Checklist-PDF-2025-GRATIS-DOWNLOAD.pdf" TargetMode="External"/><Relationship Id="rId82" Type="http://schemas.openxmlformats.org/officeDocument/2006/relationships/hyperlink" Target="https://belangrijk1.s3.eu-central-1.amazonaws.com/Checklist-18-Jaar-PDF-2025-GRATIS-DOWNLOAD.pdf" TargetMode="External"/><Relationship Id="rId83" Type="http://schemas.openxmlformats.org/officeDocument/2006/relationships/hyperlink" Target="https://belangrijk1.s3.eu-central-1.amazonaws.com/Checklist-Aangifte-Erfbelasting-PDF-2025-GRATIS-DOWNLOAD.pdf" TargetMode="External"/><Relationship Id="rId84" Type="http://schemas.openxmlformats.org/officeDocument/2006/relationships/hyperlink" Target="https://belangrijk1.s3.eu-central-1.amazonaws.com/Checklist-Aankoop-Appartement-PDF-2025-GRATIS-DOWNLOAD.pdf" TargetMode="External"/><Relationship Id="rId85" Type="http://schemas.openxmlformats.org/officeDocument/2006/relationships/hyperlink" Target="https://belangrijk1.s3.eu-central-1.amazonaws.com/Checklist-Aankoop-Auto-PDF-2025-GRATIS-DOWNLOAD.pdf" TargetMode="External"/><Relationship Id="rId86" Type="http://schemas.openxmlformats.org/officeDocument/2006/relationships/hyperlink" Target="https://belangrijk1.s3.eu-central-1.amazonaws.com/Checklist-Aankoop-Huis-PDF-2025-GRATIS-DOWNLOAD.pdf" TargetMode="External"/><Relationship Id="rId87" Type="http://schemas.openxmlformats.org/officeDocument/2006/relationships/hyperlink" Target="https://belangrijk1.s3.eu-central-1.amazonaws.com/Checklist-Aankoop-Kitten-PDF-2025-GRATIS-DOWNLOAD.pdf" TargetMode="External"/><Relationship Id="rId88" Type="http://schemas.openxmlformats.org/officeDocument/2006/relationships/hyperlink" Target="https://belangrijk1.s3.eu-central-1.amazonaws.com/Checklist-Aankoop-Puppy-PDF-2025-GRATIS-DOWNLOAD.pdf" TargetMode="External"/><Relationship Id="rId89" Type="http://schemas.openxmlformats.org/officeDocument/2006/relationships/hyperlink" Target="https://belangrijk1.s3.eu-central-1.amazonaws.com/Checklist-Aankoopkeuring-Boot-PDF-2025-GRATIS-DOWNLOAD.pdf" TargetMode="External"/><Relationship Id="rId90" Type="http://schemas.openxmlformats.org/officeDocument/2006/relationships/hyperlink" Target="https://belangrijk1.s3.eu-central-1.amazonaws.com/Checklist-Aanschaf-Hond-PDF-2025-GRATIS-DOWNLOAD.pdf" TargetMode="External"/><Relationship Id="rId91" Type="http://schemas.openxmlformats.org/officeDocument/2006/relationships/hyperlink" Target="https://belangrijk1.s3.eu-central-1.amazonaws.com/Checklist-Add-Kind-PDF-2025-GRATIS-DOWNLOAD.pdf" TargetMode="External"/><Relationship Id="rId92" Type="http://schemas.openxmlformats.org/officeDocument/2006/relationships/hyperlink" Target="https://belangrijk1.s3.eu-central-1.amazonaws.com/Checklist-Adreswijziging-PDF-2025-GRATIS-DOWNLOAD.pdf" TargetMode="External"/><Relationship Id="rId93" Type="http://schemas.openxmlformats.org/officeDocument/2006/relationships/hyperlink" Target="https://belangrijk1.s3.eu-central-1.amazonaws.com/Checklist-Ai-PDF-2025-GRATIS-DOWNLOAD.pdf" TargetMode="External"/><Relationship Id="rId94" Type="http://schemas.openxmlformats.org/officeDocument/2006/relationships/hyperlink" Target="https://belangrijk1.s3.eu-central-1.amazonaws.com/Checklist-Amerika-Vakantie-PDF-2025-GRATIS-DOWNLOAD.pdf" TargetMode="External"/><Relationship Id="rId95" Type="http://schemas.openxmlformats.org/officeDocument/2006/relationships/hyperlink" Target="https://belangrijk1.s3.eu-central-1.amazonaws.com/Checklist-Arbeidsvoorwaardengesprek-PDF-2025-GRATIS-DOWNLOAD.pdf" TargetMode="External"/><Relationship Id="rId96" Type="http://schemas.openxmlformats.org/officeDocument/2006/relationships/hyperlink" Target="https://belangrijk1.s3.eu-central-1.amazonaws.com/Checklist-Auto-Onderhoud-PDF-2025-GRATIS-DOWNLOAD.pdf" TargetMode="External"/><Relationship Id="rId97" Type="http://schemas.openxmlformats.org/officeDocument/2006/relationships/hyperlink" Target="https://belangrijk1.s3.eu-central-1.amazonaws.com/Checklist-Auto-Verkopen-PDF-2025-GRATIS-DOWNLOAD.pdf" TargetMode="External"/><Relationship Id="rId98" Type="http://schemas.openxmlformats.org/officeDocument/2006/relationships/hyperlink" Target="https://belangrijk1.s3.eu-central-1.amazonaws.com/Checklist-Autovakantie-PDF-2025-GRATIS-DOWNLOAD.pdf" TargetMode="External"/><Relationship Id="rId99" Type="http://schemas.openxmlformats.org/officeDocument/2006/relationships/hyperlink" Target="https://belangrijk1.s3.eu-central-1.amazonaws.com/Checklist-Avg-PDF-2025-GRATIS-DOWNLOAD.pdf" TargetMode="External"/><Relationship Id="rId100" Type="http://schemas.openxmlformats.org/officeDocument/2006/relationships/hyperlink" Target="https://belangrijk1.s3.eu-central-1.amazonaws.com/Checklist-Baby-Op-Komst-PDF-2025-GRATIS-DOWNLOAD.pdf" TargetMode="External"/><Relationship Id="rId101" Type="http://schemas.openxmlformats.org/officeDocument/2006/relationships/hyperlink" Target="https://belangrijk1.s3.eu-central-1.amazonaws.com/Checklist-Baby-PDF-2025-GRATIS-DOWNLOAD.pdf" TargetMode="External"/><Relationship Id="rId102" Type="http://schemas.openxmlformats.org/officeDocument/2006/relationships/hyperlink" Target="https://belangrijk1.s3.eu-central-1.amazonaws.com/Checklist-Backpacken-Azie-PDF-2025-GRATIS-DOWNLOAD.pdf" TargetMode="External"/><Relationship Id="rId103" Type="http://schemas.openxmlformats.org/officeDocument/2006/relationships/hyperlink" Target="https://belangrijk1.s3.eu-central-1.amazonaws.com/Checklist-Backpacken-Indonesie-PDF-2025-GRATIS-DOWNLOAD.pdf" TargetMode="External"/><Relationship Id="rId104" Type="http://schemas.openxmlformats.org/officeDocument/2006/relationships/hyperlink" Target="https://belangrijk1.s3.eu-central-1.amazonaws.com/Checklist-Badkamer-Verbouwen-PDF-2025-GRATIS-DOWNLOAD.pdf" TargetMode="External"/><Relationship Id="rId105" Type="http://schemas.openxmlformats.org/officeDocument/2006/relationships/hyperlink" Target="https://belangrijk1.s3.eu-central-1.amazonaws.com/Checklist-Bedrijfsbeeindiging-PDF-2025-GRATIS-DOWNLOAD.pdf" TargetMode="External"/><Relationship Id="rId106" Type="http://schemas.openxmlformats.org/officeDocument/2006/relationships/hyperlink" Target="https://belangrijk1.s3.eu-central-1.amazonaws.com/Checklist-Beheerder-Brandmeldinstallatie-PDF-2025-GRATIS-DOWNLOAD.pdf" TargetMode="External"/><Relationship Id="rId107" Type="http://schemas.openxmlformats.org/officeDocument/2006/relationships/hyperlink" Target="https://belangrijk1.s3.eu-central-1.amazonaws.com/Checklist-Belastingaangifte-2026-PDF-2025-GRATIS-DOWNLOAD.pdf" TargetMode="External"/><Relationship Id="rId108" Type="http://schemas.openxmlformats.org/officeDocument/2006/relationships/hyperlink" Target="https://belangrijk1.s3.eu-central-1.amazonaws.com/Checklist-Belastingdienst-Schijnzelfstandigheid-PDF-2025-GRATIS-DOWNLOAD.pdf" TargetMode="External"/><Relationship Id="rId109" Type="http://schemas.openxmlformats.org/officeDocument/2006/relationships/hyperlink" Target="https://belangrijk1.s3.eu-central-1.amazonaws.com/Checklist-Bevallen-Ziekenhuis-PDF-2025-GRATIS-DOWNLOAD.pdf" TargetMode="External"/><Relationship Id="rId110" Type="http://schemas.openxmlformats.org/officeDocument/2006/relationships/hyperlink" Target="https://belangrijk1.s3.eu-central-1.amazonaws.com/Checklist-Bevallingstas-PDF-2025-GRATIS-DOWNLOAD.pdf" TargetMode="External"/><Relationship Id="rId111" Type="http://schemas.openxmlformats.org/officeDocument/2006/relationships/hyperlink" Target="https://belangrijk1.s3.eu-central-1.amazonaws.com/Checklist-Bezichtiging-Huis-PDF-2025-GRATIS-DOWNLOAD.pdf" TargetMode="External"/><Relationship Id="rId112" Type="http://schemas.openxmlformats.org/officeDocument/2006/relationships/hyperlink" Target="https://belangrijk1.s3.eu-central-1.amazonaws.com/Checklist-Bij-Overlijden-Ouder-PDF-2025-GRATIS-DOWNLOAD.pdf" TargetMode="External"/><Relationship Id="rId113" Type="http://schemas.openxmlformats.org/officeDocument/2006/relationships/hyperlink" Target="https://belangrijk1.s3.eu-central-1.amazonaws.com/Checklist-Bij-Overlijden-Ouders-PDF-2025-GRATIS-DOWNLOAD.pdf" TargetMode="External"/><Relationship Id="rId114" Type="http://schemas.openxmlformats.org/officeDocument/2006/relationships/hyperlink" Target="https://belangrijk1.s3.eu-central-1.amazonaws.com/Checklist-Bij-Overlijden-PDF-2025-GRATIS-DOWNLOAD.pdf" TargetMode="External"/><Relationship Id="rId115" Type="http://schemas.openxmlformats.org/officeDocument/2006/relationships/hyperlink" Target="https://belangrijk1.s3.eu-central-1.amazonaws.com/Checklist-Bouwbesluit-PDF-2025-GRATIS-DOWNLOAD.pdf" TargetMode="External"/><Relationship Id="rId116" Type="http://schemas.openxmlformats.org/officeDocument/2006/relationships/hyperlink" Target="https://belangrijk1.s3.eu-central-1.amazonaws.com/Checklist-Bouwen-Huis-PDF-2025-GRATIS-DOWNLOAD.pdf" TargetMode="External"/><Relationship Id="rId117" Type="http://schemas.openxmlformats.org/officeDocument/2006/relationships/hyperlink" Target="https://belangrijk1.s3.eu-central-1.amazonaws.com/Checklist-Brandveiligheid-PDF-2025-GRATIS-DOWNLOAD.pdf" TargetMode="External"/><Relationship Id="rId118" Type="http://schemas.openxmlformats.org/officeDocument/2006/relationships/hyperlink" Target="https://belangrijk1.s3.eu-central-1.amazonaws.com/Checklist-Bruiloft-Pdf-PDF-2025-GRATIS-DOWNLOAD.pdf" TargetMode="External"/><Relationship Id="rId119" Type="http://schemas.openxmlformats.org/officeDocument/2006/relationships/hyperlink" Target="https://belangrijk1.s3.eu-central-1.amazonaws.com/Checklist-Camper-Winterklaar-Maken-PDF-2025-GRATIS-DOWNLOAD.pdf" TargetMode="External"/><Relationship Id="rId120" Type="http://schemas.openxmlformats.org/officeDocument/2006/relationships/hyperlink" Target="https://belangrijk1.s3.eu-central-1.amazonaws.com/Checklist-Citytrip-PDF-2025-GRATIS-DOWNLOAD.pdf" TargetMode="External"/><Relationship Id="rId121" Type="http://schemas.openxmlformats.org/officeDocument/2006/relationships/hyperlink" Target="https://belangrijk1.s3.eu-central-1.amazonaws.com/Checklist-Compliance-PDF-2025-GRATIS-DOWNLOAD.pdf" TargetMode="External"/><Relationship Id="rId122" Type="http://schemas.openxmlformats.org/officeDocument/2006/relationships/hyperlink" Target="https://belangrijk1.s3.eu-central-1.amazonaws.com/Checklist-Costa-Rica-PDF-2025-GRATIS-DOWNLOAD.pdf" TargetMode="External"/><Relationship Id="rId123" Type="http://schemas.openxmlformats.org/officeDocument/2006/relationships/hyperlink" Target="https://belangrijk1.s3.eu-central-1.amazonaws.com/Checklist-Crematie-PDF-2025-GRATIS-DOWNLOAD.pdf" TargetMode="External"/><Relationship Id="rId124" Type="http://schemas.openxmlformats.org/officeDocument/2006/relationships/hyperlink" Target="https://belangrijk1.s3.eu-central-1.amazonaws.com/Checklist-Cv-PDF-2025-GRATIS-DOWNLOAD.pdf" TargetMode="External"/><Relationship Id="rId125" Type="http://schemas.openxmlformats.org/officeDocument/2006/relationships/hyperlink" Target="https://belangrijk1.s3.eu-central-1.amazonaws.com/Checklist-Digitale-Nalatenschap-PDF-2025-GRATIS-DOWNLOAD.pdf" TargetMode="External"/><Relationship Id="rId126" Type="http://schemas.openxmlformats.org/officeDocument/2006/relationships/hyperlink" Target="https://belangrijk1.s3.eu-central-1.amazonaws.com/Checklist-Duurzame-Inzetbaarheid-PDF-2025-GRATIS-DOWNLOAD.pdf" TargetMode="External"/><Relationship Id="rId127" Type="http://schemas.openxmlformats.org/officeDocument/2006/relationships/hyperlink" Target="https://belangrijk1.s3.eu-central-1.amazonaws.com/Checklist-Echtscheidingsconvenant-PDF-2025-GRATIS-DOWNLOAD.pdf" TargetMode="External"/><Relationship Id="rId128" Type="http://schemas.openxmlformats.org/officeDocument/2006/relationships/hyperlink" Target="https://belangrijk1.s3.eu-central-1.amazonaws.com/Checklist-Eerste-Huis-Kopen-PDF-2025-GRATIS-DOWNLOAD.pdf" TargetMode="External"/><Relationship Id="rId129" Type="http://schemas.openxmlformats.org/officeDocument/2006/relationships/hyperlink" Target="https://belangrijk1.s3.eu-central-1.amazonaws.com/Checklist-Effectief-Vergaderen-PDF-2025-GRATIS-DOWNLOAD.pdf" TargetMode="External"/><Relationship Id="rId130" Type="http://schemas.openxmlformats.org/officeDocument/2006/relationships/hyperlink" Target="https://belangrijk1.s3.eu-central-1.amazonaws.com/Checklist-Ehbo-Doos-PDF-2025-GRATIS-DOWNLOAD.pdf" TargetMode="External"/><Relationship Id="rId131" Type="http://schemas.openxmlformats.org/officeDocument/2006/relationships/hyperlink" Target="https://belangrijk1.s3.eu-central-1.amazonaws.com/Checklist-Ehbo-Koffer-PDF-2025-GRATIS-DOWNLOAD.pdf" TargetMode="External"/><Relationship Id="rId132" Type="http://schemas.openxmlformats.org/officeDocument/2006/relationships/hyperlink" Target="https://belangrijk1.s3.eu-central-1.amazonaws.com/Checklist-Eigen-Bedrijf-Starten-PDF-2025-GRATIS-DOWNLOAD.pdf" TargetMode="External"/><Relationship Id="rId133" Type="http://schemas.openxmlformats.org/officeDocument/2006/relationships/hyperlink" Target="https://belangrijk1.s3.eu-central-1.amazonaws.com/Checklist-Emigratie-PDF-2025-GRATIS-DOWNLOAD.pdf" TargetMode="External"/><Relationship Id="rId134" Type="http://schemas.openxmlformats.org/officeDocument/2006/relationships/hyperlink" Target="https://belangrijk1.s3.eu-central-1.amazonaws.com/Checklist-Emigreren-PDF-2025-GRATIS-DOWNLOAD.pdf" TargetMode="External"/><Relationship Id="rId135" Type="http://schemas.openxmlformats.org/officeDocument/2006/relationships/hyperlink" Target="https://belangrijk1.s3.eu-central-1.amazonaws.com/Checklist-Energiebesparing-PDF-2025-GRATIS-DOWNLOAD.pdf" TargetMode="External"/><Relationship Id="rId136" Type="http://schemas.openxmlformats.org/officeDocument/2006/relationships/hyperlink" Target="https://belangrijk1.s3.eu-central-1.amazonaws.com/Checklist-Energielabel-PDF-2025-GRATIS-DOWNLOAD.pdf" TargetMode="External"/><Relationship Id="rId137" Type="http://schemas.openxmlformats.org/officeDocument/2006/relationships/hyperlink" Target="https://belangrijk1.s3.eu-central-1.amazonaws.com/Checklist-Erfbelasting-PDF-2025-GRATIS-DOWNLOAD.pdf" TargetMode="External"/><Relationship Id="rId138" Type="http://schemas.openxmlformats.org/officeDocument/2006/relationships/hyperlink" Target="https://belangrijk1.s3.eu-central-1.amazonaws.com/Checklist-Erfenis-PDF-2025-GRATIS-DOWNLOAD.pdf" TargetMode="External"/><Relationship Id="rId139" Type="http://schemas.openxmlformats.org/officeDocument/2006/relationships/hyperlink" Target="https://belangrijk1.s3.eu-central-1.amazonaws.com/Checklist-Evenement-Organiseren-PDF-2025-GRATIS-DOWNLOAD.pdf" TargetMode="External"/><Relationship Id="rId140" Type="http://schemas.openxmlformats.org/officeDocument/2006/relationships/hyperlink" Target="https://belangrijk1.s3.eu-central-1.amazonaws.com/Checklist-Event-Organisation-PDF-2025-GRATIS-DOWNLOAD.pdf" TargetMode="External"/><Relationship Id="rId141" Type="http://schemas.openxmlformats.org/officeDocument/2006/relationships/hyperlink" Target="https://belangrijk1.s3.eu-central-1.amazonaws.com/Checklist-Event-Organizer-PDF-2025-GRATIS-DOWNLOAD.pdf" TargetMode="External"/><Relationship Id="rId142" Type="http://schemas.openxmlformats.org/officeDocument/2006/relationships/hyperlink" Target="https://belangrijk1.s3.eu-central-1.amazonaws.com/Checklist-Event-Planning-PDF-2025-GRATIS-DOWNLOAD.pdf" TargetMode="External"/><Relationship Id="rId143" Type="http://schemas.openxmlformats.org/officeDocument/2006/relationships/hyperlink" Target="https://belangrijk1.s3.eu-central-1.amazonaws.com/Checklist-Executeur-Testamentair-PDF-2025-GRATIS-DOWNLOAD.pdf" TargetMode="External"/><Relationship Id="rId144" Type="http://schemas.openxmlformats.org/officeDocument/2006/relationships/hyperlink" Target="https://belangrijk1.s3.eu-central-1.amazonaws.com/Checklist-Feest-Organiseren-PDF-2025-GRATIS-DOWNLOAD.pdf" TargetMode="External"/><Relationship Id="rId145" Type="http://schemas.openxmlformats.org/officeDocument/2006/relationships/hyperlink" Target="https://belangrijk1.s3.eu-central-1.amazonaws.com/Checklist-Festival-PDF-2025-GRATIS-DOWNLOAD.pdf" TargetMode="External"/><Relationship Id="rId146" Type="http://schemas.openxmlformats.org/officeDocument/2006/relationships/hyperlink" Target="https://belangrijk1.s3.eu-central-1.amazonaws.com/Checklist-For-A-Wedding-PDF-2025-GRATIS-DOWNLOAD.pdf" TargetMode="External"/><Relationship Id="rId147" Type="http://schemas.openxmlformats.org/officeDocument/2006/relationships/hyperlink" Target="https://belangrijk1.s3.eu-central-1.amazonaws.com/Checklist-Frequent-Verzuimgesprek-PDF-2025-GRATIS-DOWNLOAD.pdf" TargetMode="External"/><Relationship Id="rId148" Type="http://schemas.openxmlformats.org/officeDocument/2006/relationships/hyperlink" Target="https://belangrijk1.s3.eu-central-1.amazonaws.com/Checklist-Geboorte-PDF-2025-GRATIS-DOWNLOAD.pdf" TargetMode="External"/><Relationship Id="rId149" Type="http://schemas.openxmlformats.org/officeDocument/2006/relationships/hyperlink" Target="https://belangrijk1.s3.eu-central-1.amazonaws.com/Checklist-Gemeubileerd-Verhuren-PDF-2025-GRATIS-DOWNLOAD.pdf" TargetMode="External"/><Relationship Id="rId150" Type="http://schemas.openxmlformats.org/officeDocument/2006/relationships/hyperlink" Target="https://belangrijk1.s3.eu-central-1.amazonaws.com/Checklist-Geregistreerd-Partnerschap-PDF-2025-GRATIS-DOWNLOAD.pdf" TargetMode="External"/><Relationship Id="rId151" Type="http://schemas.openxmlformats.org/officeDocument/2006/relationships/hyperlink" Target="https://belangrijk1.s3.eu-central-1.amazonaws.com/Checklist-Haccp-PDF-2025-GRATIS-DOWNLOAD.pdf" TargetMode="External"/><Relationship Id="rId152" Type="http://schemas.openxmlformats.org/officeDocument/2006/relationships/hyperlink" Target="https://belangrijk1.s3.eu-central-1.amazonaws.com/Checklist-Handbagage-PDF-2025-GRATIS-DOWNLOAD.pdf" TargetMode="External"/><Relationship Id="rId153" Type="http://schemas.openxmlformats.org/officeDocument/2006/relationships/hyperlink" Target="https://belangrijk1.s3.eu-central-1.amazonaws.com/Checklist-Hond-Kopen-PDF-2025-GRATIS-DOWNLOAD.pdf" TargetMode="External"/><Relationship Id="rId154" Type="http://schemas.openxmlformats.org/officeDocument/2006/relationships/hyperlink" Target="https://belangrijk1.s3.eu-central-1.amazonaws.com/Checklist-Huis-Gekocht-PDF-2025-GRATIS-DOWNLOAD.pdf" TargetMode="External"/><Relationship Id="rId155" Type="http://schemas.openxmlformats.org/officeDocument/2006/relationships/hyperlink" Target="https://belangrijk1.s3.eu-central-1.amazonaws.com/Checklist-Huis-Verkocht-PDF-2025-GRATIS-DOWNLOAD.pdf" TargetMode="External"/><Relationship Id="rId156" Type="http://schemas.openxmlformats.org/officeDocument/2006/relationships/hyperlink" Target="https://belangrijk1.s3.eu-central-1.amazonaws.com/Checklist-Huis-Verkopen-En-Verhuizen-PDF-2025-GRATIS-DOWNLOAD.pdf" TargetMode="External"/><Relationship Id="rId157" Type="http://schemas.openxmlformats.org/officeDocument/2006/relationships/hyperlink" Target="https://belangrijk1.s3.eu-central-1.amazonaws.com/Checklist-Huis-Verkopen-PDF-2025-GRATIS-DOWNLOAD.pdf" TargetMode="External"/><Relationship Id="rId158" Type="http://schemas.openxmlformats.org/officeDocument/2006/relationships/hyperlink" Target="https://belangrijk1.s3.eu-central-1.amazonaws.com/Checklist-Hypotheek-PDF-2025-GRATIS-DOWNLOAD.pdf" TargetMode="External"/><Relationship Id="rId159" Type="http://schemas.openxmlformats.org/officeDocument/2006/relationships/hyperlink" Target="https://belangrijk1.s3.eu-central-1.amazonaws.com/Checklist-Hypotheekaanvraag-PDF-2025-GRATIS-DOWNLOAD.pdf" TargetMode="External"/><Relationship Id="rId160" Type="http://schemas.openxmlformats.org/officeDocument/2006/relationships/hyperlink" Target="https://belangrijk1.s3.eu-central-1.amazonaws.com/Checklist-Hypotheekgesprek-PDF-2025-GRATIS-DOWNLOAD.pdf" TargetMode="External"/><Relationship Id="rId161" Type="http://schemas.openxmlformats.org/officeDocument/2006/relationships/hyperlink" Target="https://belangrijk1.s3.eu-central-1.amazonaws.com/Checklist-Inboedelverzekering-PDF-2025-GRATIS-DOWNLOAD.pdf" TargetMode="External"/><Relationship Id="rId162" Type="http://schemas.openxmlformats.org/officeDocument/2006/relationships/hyperlink" Target="https://belangrijk1.s3.eu-central-1.amazonaws.com/Checklist-Inwerkprogramma-PDF-2025-GRATIS-DOWNLOAD.pdf" TargetMode="External"/><Relationship Id="rId163" Type="http://schemas.openxmlformats.org/officeDocument/2006/relationships/hyperlink" Target="https://belangrijk1.s3.eu-central-1.amazonaws.com/Checklist-Iso-14001-PDF-2025-GRATIS-DOWNLOAD.pdf" TargetMode="External"/><Relationship Id="rId164" Type="http://schemas.openxmlformats.org/officeDocument/2006/relationships/hyperlink" Target="https://belangrijk1.s3.eu-central-1.amazonaws.com/Checklist-Iso-9001-PDF-2025-GRATIS-DOWNLOAD.pdf" TargetMode="External"/><Relationship Id="rId165" Type="http://schemas.openxmlformats.org/officeDocument/2006/relationships/hyperlink" Target="https://belangrijk1.s3.eu-central-1.amazonaws.com/Checklist-Jaarafsluiting-PDF-2025-GRATIS-DOWNLOAD.pdf" TargetMode="External"/><Relationship Id="rId166" Type="http://schemas.openxmlformats.org/officeDocument/2006/relationships/hyperlink" Target="https://belangrijk1.s3.eu-central-1.amazonaws.com/Checklist-Jaarrekening-Kleine-Rechtspersonen-PDF-2025-GRATIS-DOWNLOAD.pdf" TargetMode="External"/><Relationship Id="rId167" Type="http://schemas.openxmlformats.org/officeDocument/2006/relationships/hyperlink" Target="https://belangrijk1.s3.eu-central-1.amazonaws.com/Checklist-Jaarrekening-PDF-2025-GRATIS-DOWNLOAD.pdf" TargetMode="External"/><Relationship Id="rId168" Type="http://schemas.openxmlformats.org/officeDocument/2006/relationships/hyperlink" Target="https://belangrijk1.s3.eu-central-1.amazonaws.com/Checklist-Kamperen-Met-Tent-PDF-2025-GRATIS-DOWNLOAD.pdf" TargetMode="External"/><Relationship Id="rId169" Type="http://schemas.openxmlformats.org/officeDocument/2006/relationships/hyperlink" Target="https://belangrijk1.s3.eu-central-1.amazonaws.com/Checklist-Kascommissie-Vve-PDF-2025-GRATIS-DOWNLOAD.pdf" TargetMode="External"/><Relationship Id="rId170" Type="http://schemas.openxmlformats.org/officeDocument/2006/relationships/hyperlink" Target="https://belangrijk1.s3.eu-central-1.amazonaws.com/Checklist-Keuken-Verbouwen-PDF-2025-GRATIS-DOWNLOAD.pdf" TargetMode="External"/><Relationship Id="rId171" Type="http://schemas.openxmlformats.org/officeDocument/2006/relationships/hyperlink" Target="https://belangrijk1.s3.eu-central-1.amazonaws.com/Checklist-Keuren-Ladders-En-Trappen-PDF-2025-GRATIS-DOWNLOAD.pdf" TargetMode="External"/><Relationship Id="rId172" Type="http://schemas.openxmlformats.org/officeDocument/2006/relationships/hyperlink" Target="https://belangrijk1.s3.eu-central-1.amazonaws.com/Checklist-Kleine-Beurt-Auto-PDF-2025-GRATIS-DOWNLOAD.pdf" TargetMode="External"/><Relationship Id="rId173" Type="http://schemas.openxmlformats.org/officeDocument/2006/relationships/hyperlink" Target="https://belangrijk1.s3.eu-central-1.amazonaws.com/Checklist-Koffer-Inpakken-PDF-2025-GRATIS-DOWNLOAD.pdf" TargetMode="External"/><Relationship Id="rId174" Type="http://schemas.openxmlformats.org/officeDocument/2006/relationships/hyperlink" Target="https://belangrijk1.s3.eu-central-1.amazonaws.com/Checklist-Koopwoning-PDF-2025-GRATIS-DOWNLOAD.pdf" TargetMode="External"/><Relationship Id="rId175" Type="http://schemas.openxmlformats.org/officeDocument/2006/relationships/hyperlink" Target="https://belangrijk1.s3.eu-central-1.amazonaws.com/Checklist-Kraamzorg-PDF-2025-GRATIS-DOWNLOAD.pdf" TargetMode="External"/><Relationship Id="rId176" Type="http://schemas.openxmlformats.org/officeDocument/2006/relationships/hyperlink" Target="https://belangrijk1.s3.eu-central-1.amazonaws.com/Checklist-Legionella-PDF-2025-GRATIS-DOWNLOAD.pdf" TargetMode="External"/><Relationship Id="rId177" Type="http://schemas.openxmlformats.org/officeDocument/2006/relationships/hyperlink" Target="https://belangrijk1.s3.eu-central-1.amazonaws.com/Checklist-Levenstestament-PDF-2025-GRATIS-DOWNLOAD.pdf" TargetMode="External"/><Relationship Id="rId178" Type="http://schemas.openxmlformats.org/officeDocument/2006/relationships/hyperlink" Target="https://belangrijk1.s3.eu-central-1.amazonaws.com/Checklist-Maandelijkse-Controle-Brandmeldinstallatie-PDF-2025-GRATIS-DOWNLOAD.pdf" TargetMode="External"/><Relationship Id="rId179" Type="http://schemas.openxmlformats.org/officeDocument/2006/relationships/hyperlink" Target="https://belangrijk1.s3.eu-central-1.amazonaws.com/Checklist-Machineveiligheid-PDF-2025-GRATIS-DOWNLOAD.pdf" TargetMode="External"/><Relationship Id="rId180" Type="http://schemas.openxmlformats.org/officeDocument/2006/relationships/hyperlink" Target="https://belangrijk1.s3.eu-central-1.amazonaws.com/Checklist-Magazijnstellingen-PDF-2025-GRATIS-DOWNLOAD.pdf" TargetMode="External"/><Relationship Id="rId181" Type="http://schemas.openxmlformats.org/officeDocument/2006/relationships/hyperlink" Target="https://belangrijk1.s3.eu-central-1.amazonaws.com/Checklist-Meenemen-Op-Vakantie-PDF-2025-GRATIS-DOWNLOAD.pdf" TargetMode="External"/><Relationship Id="rId182" Type="http://schemas.openxmlformats.org/officeDocument/2006/relationships/hyperlink" Target="https://belangrijk1.s3.eu-central-1.amazonaws.com/Checklist-Met-Pensioen-Gaan-PDF-2025-GRATIS-DOWNLOAD.pdf" TargetMode="External"/><Relationship Id="rId183" Type="http://schemas.openxmlformats.org/officeDocument/2006/relationships/hyperlink" Target="https://belangrijk1.s3.eu-central-1.amazonaws.com/Checklist-Na-Overlijden-Echtgenoot-PDF-2025-GRATIS-DOWNLOAD.pdf" TargetMode="External"/><Relationship Id="rId184" Type="http://schemas.openxmlformats.org/officeDocument/2006/relationships/hyperlink" Target="https://belangrijk1.s3.eu-central-1.amazonaws.com/Checklist-Na-Overlijden-Partner-PDF-2025-GRATIS-DOWNLOAD.pdf" TargetMode="External"/><Relationship Id="rId185" Type="http://schemas.openxmlformats.org/officeDocument/2006/relationships/hyperlink" Target="https://belangrijk1.s3.eu-central-1.amazonaws.com/Checklist-Nen-4400-1-PDF-2025-GRATIS-DOWNLOAD.pdf" TargetMode="External"/><Relationship Id="rId186" Type="http://schemas.openxmlformats.org/officeDocument/2006/relationships/hyperlink" Target="https://belangrijk1.s3.eu-central-1.amazonaws.com/Checklist-Nieuwe-Werknemer-PDF-2025-GRATIS-DOWNLOAD.pdf" TargetMode="External"/><Relationship Id="rId187" Type="http://schemas.openxmlformats.org/officeDocument/2006/relationships/hyperlink" Target="https://belangrijk1.s3.eu-central-1.amazonaws.com/Checklist-Noodpakket-PDF-2025-GRATIS-DOWNLOAD.pdf" TargetMode="External"/><Relationship Id="rId188" Type="http://schemas.openxmlformats.org/officeDocument/2006/relationships/hyperlink" Target="https://belangrijk1.s3.eu-central-1.amazonaws.com/Checklist-Noodverlichting-PDF-2025-GRATIS-DOWNLOAD.pdf" TargetMode="External"/><Relationship Id="rId189" Type="http://schemas.openxmlformats.org/officeDocument/2006/relationships/hyperlink" Target="https://belangrijk1.s3.eu-central-1.amazonaws.com/Checklist-Occasion-Kopen-PDF-2025-GRATIS-DOWNLOAD.pdf" TargetMode="External"/><Relationship Id="rId190" Type="http://schemas.openxmlformats.org/officeDocument/2006/relationships/hyperlink" Target="https://belangrijk1.s3.eu-central-1.amazonaws.com/Checklist-Omgevingsvergunning-PDF-2025-GRATIS-DOWNLOAD.pdf" TargetMode="External"/><Relationship Id="rId191" Type="http://schemas.openxmlformats.org/officeDocument/2006/relationships/hyperlink" Target="https://belangrijk1.s3.eu-central-1.amazonaws.com/Checklist-Onderhoudsbeurt-Auto-PDF-2025-GRATIS-DOWNLOAD.pdf" TargetMode="External"/><Relationship Id="rId192" Type="http://schemas.openxmlformats.org/officeDocument/2006/relationships/hyperlink" Target="https://belangrijk1.s3.eu-central-1.amazonaws.com/Checklist-Ondernemerschap-PDF-2025-GRATIS-DOWNLOAD.pdf" TargetMode="External"/><Relationship Id="rId193" Type="http://schemas.openxmlformats.org/officeDocument/2006/relationships/hyperlink" Target="https://belangrijk1.s3.eu-central-1.amazonaws.com/Checklist-Onderneming-Starten-PDF-2025-GRATIS-DOWNLOAD.pdf" TargetMode="External"/><Relationship Id="rId194" Type="http://schemas.openxmlformats.org/officeDocument/2006/relationships/hyperlink" Target="https://belangrijk1.s3.eu-central-1.amazonaws.com/Checklist-Ondernemingsplan-PDF-2025-GRATIS-DOWNLOAD.pdf" TargetMode="External"/><Relationship Id="rId195" Type="http://schemas.openxmlformats.org/officeDocument/2006/relationships/hyperlink" Target="https://belangrijk1.s3.eu-central-1.amazonaws.com/Checklist-Ontbinden-Samenlevingscontract-PDF-2025-GRATIS-DOWNLOAD.pdf" TargetMode="External"/><Relationship Id="rId196" Type="http://schemas.openxmlformats.org/officeDocument/2006/relationships/hyperlink" Target="https://belangrijk1.s3.eu-central-1.amazonaws.com/Checklist-Ontwikkelgesprek-PDF-2025-GRATIS-DOWNLOAD.pdf" TargetMode="External"/><Relationship Id="rId197" Type="http://schemas.openxmlformats.org/officeDocument/2006/relationships/hyperlink" Target="https://belangrijk1.s3.eu-central-1.amazonaws.com/Checklist-Op-Jezelf-Wonen-PDF-2025-GRATIS-DOWNLOAD.pdf" TargetMode="External"/><Relationship Id="rId198" Type="http://schemas.openxmlformats.org/officeDocument/2006/relationships/hyperlink" Target="https://belangrijk1.s3.eu-central-1.amazonaws.com/Checklist-Op-Kamers-Gaan-PDF-2025-GRATIS-DOWNLOAD.pdf" TargetMode="External"/><Relationship Id="rId199" Type="http://schemas.openxmlformats.org/officeDocument/2006/relationships/hyperlink" Target="https://belangrijk1.s3.eu-central-1.amazonaws.com/Checklist-Op-Reis-PDF-2025-GRATIS-DOWNLOAD.pdf" TargetMode="External"/><Relationship Id="rId200" Type="http://schemas.openxmlformats.org/officeDocument/2006/relationships/hyperlink" Target="https://belangrijk1.s3.eu-central-1.amazonaws.com/Checklist-Op-Vakantie-PDF-2025-GRATIS-DOWNLOAD.pdf" TargetMode="External"/><Relationship Id="rId201" Type="http://schemas.openxmlformats.org/officeDocument/2006/relationships/hyperlink" Target="https://belangrijk1.s3.eu-central-1.amazonaws.com/Checklist-Oplevering-Huis-PDF-2025-GRATIS-DOWNLOAD.pdf" TargetMode="External"/><Relationship Id="rId202" Type="http://schemas.openxmlformats.org/officeDocument/2006/relationships/hyperlink" Target="https://belangrijk1.s3.eu-central-1.amazonaws.com/Checklist-Oplevering-Huurwoning-PDF-2025-GRATIS-DOWNLOAD.pdf" TargetMode="External"/><Relationship Id="rId203" Type="http://schemas.openxmlformats.org/officeDocument/2006/relationships/hyperlink" Target="https://belangrijk1.s3.eu-central-1.amazonaws.com/Checklist-Oplevering-Nieuwbouw-PDF-2025-GRATIS-DOWNLOAD.pdf" TargetMode="External"/><Relationship Id="rId204" Type="http://schemas.openxmlformats.org/officeDocument/2006/relationships/hyperlink" Target="https://belangrijk1.s3.eu-central-1.amazonaws.com/Checklist-Oplevering-Nieuwbouwhuis-PDF-2025-GRATIS-DOWNLOAD.pdf" TargetMode="External"/><Relationship Id="rId205" Type="http://schemas.openxmlformats.org/officeDocument/2006/relationships/hyperlink" Target="https://belangrijk1.s3.eu-central-1.amazonaws.com/Checklist-Oplevering-Nieuwbouwwoning-PDF-2025-GRATIS-DOWNLOAD.pdf" TargetMode="External"/><Relationship Id="rId206" Type="http://schemas.openxmlformats.org/officeDocument/2006/relationships/hyperlink" Target="https://belangrijk1.s3.eu-central-1.amazonaws.com/Checklist-Opname-Verpleeghuis-PDF-2025-GRATIS-DOWNLOAD.pdf" TargetMode="External"/><Relationship Id="rId207" Type="http://schemas.openxmlformats.org/officeDocument/2006/relationships/hyperlink" Target="https://belangrijk1.s3.eu-central-1.amazonaws.com/Checklist-Oprichten-Bv-PDF-2025-GRATIS-DOWNLOAD.pdf" TargetMode="External"/><Relationship Id="rId208" Type="http://schemas.openxmlformats.org/officeDocument/2006/relationships/hyperlink" Target="https://belangrijk1.s3.eu-central-1.amazonaws.com/Checklist-Oprichting-Bv-PDF-2025-GRATIS-DOWNLOAD.pdf" TargetMode="External"/><Relationship Id="rId209" Type="http://schemas.openxmlformats.org/officeDocument/2006/relationships/hyperlink" Target="https://belangrijk1.s3.eu-central-1.amazonaws.com/Checklist-Ouderschapsplan-PDF-2025-GRATIS-DOWNLOAD.pdf" TargetMode="External"/><Relationship Id="rId210" Type="http://schemas.openxmlformats.org/officeDocument/2006/relationships/hyperlink" Target="https://belangrijk1.s3.eu-central-1.amazonaws.com/Checklist-Overdracht-Huis-PDF-2025-GRATIS-DOWNLOAD.pdf" TargetMode="External"/><Relationship Id="rId211" Type="http://schemas.openxmlformats.org/officeDocument/2006/relationships/hyperlink" Target="https://belangrijk1.s3.eu-central-1.amazonaws.com/Checklist-Overgang-Groep-2-Naar-3-PDF-2025-GRATIS-DOWNLOAD.pdf" TargetMode="External"/><Relationship Id="rId212" Type="http://schemas.openxmlformats.org/officeDocument/2006/relationships/hyperlink" Target="https://belangrijk1.s3.eu-central-1.amazonaws.com/Checklist-Overlijden-Buitenland-PDF-2025-GRATIS-DOWNLOAD.pdf" TargetMode="External"/><Relationship Id="rId213" Type="http://schemas.openxmlformats.org/officeDocument/2006/relationships/hyperlink" Target="https://belangrijk1.s3.eu-central-1.amazonaws.com/Checklist-Overlijden-Dela-PDF-2025-GRATIS-DOWNLOAD.pdf" TargetMode="External"/><Relationship Id="rId214" Type="http://schemas.openxmlformats.org/officeDocument/2006/relationships/hyperlink" Target="https://belangrijk1.s3.eu-central-1.amazonaws.com/Checklist-Personeel-Aannemen-PDF-2025-GRATIS-DOWNLOAD.pdf" TargetMode="External"/><Relationship Id="rId215" Type="http://schemas.openxmlformats.org/officeDocument/2006/relationships/hyperlink" Target="https://belangrijk1.s3.eu-central-1.amazonaws.com/Checklist-Personeelsdossier-PDF-2025-GRATIS-DOWNLOAD.pdf" TargetMode="External"/><Relationship Id="rId216" Type="http://schemas.openxmlformats.org/officeDocument/2006/relationships/hyperlink" Target="https://belangrijk1.s3.eu-central-1.amazonaws.com/Checklist-Preventie-Legionella-PDF-2025-GRATIS-DOWNLOAD.pdf" TargetMode="External"/><Relationship Id="rId217" Type="http://schemas.openxmlformats.org/officeDocument/2006/relationships/hyperlink" Target="https://belangrijk1.s3.eu-central-1.amazonaws.com/Checklist-Proefrit-Auto-PDF-2025-GRATIS-DOWNLOAD.pdf" TargetMode="External"/><Relationship Id="rId218" Type="http://schemas.openxmlformats.org/officeDocument/2006/relationships/hyperlink" Target="https://belangrijk1.s3.eu-central-1.amazonaws.com/Checklist-Puppy-Kopen-PDF-2025-GRATIS-DOWNLOAD.pdf" TargetMode="External"/><Relationship Id="rId219" Type="http://schemas.openxmlformats.org/officeDocument/2006/relationships/hyperlink" Target="https://belangrijk1.s3.eu-central-1.amazonaws.com/Checklist-Puppy-Ophalen-PDF-2025-GRATIS-DOWNLOAD.pdf" TargetMode="External"/><Relationship Id="rId220" Type="http://schemas.openxmlformats.org/officeDocument/2006/relationships/hyperlink" Target="https://belangrijk1.s3.eu-central-1.amazonaws.com/Checklist-Reizen-Naar-Amerika-PDF-2025-GRATIS-DOWNLOAD.pdf" TargetMode="External"/><Relationship Id="rId221" Type="http://schemas.openxmlformats.org/officeDocument/2006/relationships/hyperlink" Target="https://belangrijk1.s3.eu-central-1.amazonaws.com/Checklist-Risico-Inventarisatie-PDF-2025-GRATIS-DOWNLOAD.pdf" TargetMode="External"/><Relationship Id="rId222" Type="http://schemas.openxmlformats.org/officeDocument/2006/relationships/hyperlink" Target="https://belangrijk1.s3.eu-central-1.amazonaws.com/Checklist-Risico-Inventarisatie-Voorbeeld-PDF-2025-GRATIS-DOWNLOAD.pdf" TargetMode="External"/><Relationship Id="rId223" Type="http://schemas.openxmlformats.org/officeDocument/2006/relationships/hyperlink" Target="https://belangrijk1.s3.eu-central-1.amazonaws.com/Checklist-Rondreis-West-Amerika-PDF-2025-GRATIS-DOWNLOAD.pdf" TargetMode="External"/><Relationship Id="rId224" Type="http://schemas.openxmlformats.org/officeDocument/2006/relationships/hyperlink" Target="https://belangrijk1.s3.eu-central-1.amazonaws.com/Checklist-Samenlevingscontract-PDF-2025-GRATIS-DOWNLOAD.pdf" TargetMode="External"/><Relationship Id="rId225" Type="http://schemas.openxmlformats.org/officeDocument/2006/relationships/hyperlink" Target="https://belangrijk1.s3.eu-central-1.amazonaws.com/Checklist-Samenwonen-PDF-2025-GRATIS-DOWNLOAD.pdf" TargetMode="External"/><Relationship Id="rId226" Type="http://schemas.openxmlformats.org/officeDocument/2006/relationships/hyperlink" Target="https://belangrijk1.s3.eu-central-1.amazonaws.com/Checklist-Scheiden-Downloaden-PDF-2025-GRATIS-DOWNLOAD.pdf" TargetMode="External"/><Relationship Id="rId227" Type="http://schemas.openxmlformats.org/officeDocument/2006/relationships/hyperlink" Target="https://belangrijk1.s3.eu-central-1.amazonaws.com/Checklist-Scheiden-Rijksoverheid-PDF-2025-GRATIS-DOWNLOAD.pdf" TargetMode="External"/><Relationship Id="rId228" Type="http://schemas.openxmlformats.org/officeDocument/2006/relationships/hyperlink" Target="https://belangrijk1.s3.eu-central-1.amazonaws.com/Checklist-Scheiding-PDF-2025-GRATIS-DOWNLOAD.pdf" TargetMode="External"/><Relationship Id="rId229" Type="http://schemas.openxmlformats.org/officeDocument/2006/relationships/hyperlink" Target="https://belangrijk1.s3.eu-central-1.amazonaws.com/Checklist-Skivakantie-PDF-2025-GRATIS-DOWNLOAD.pdf" TargetMode="External"/><Relationship Id="rId230" Type="http://schemas.openxmlformats.org/officeDocument/2006/relationships/hyperlink" Target="https://belangrijk1.s3.eu-central-1.amazonaws.com/Checklist-Sleuteloverdracht-Koopwoning-PDF-2025-GRATIS-DOWNLOAD.pdf" TargetMode="External"/><Relationship Id="rId231" Type="http://schemas.openxmlformats.org/officeDocument/2006/relationships/hyperlink" Target="https://belangrijk1.s3.eu-central-1.amazonaws.com/Checklist-Sollicitatiegesprek-Werkgever-PDF-2025-GRATIS-DOWNLOAD.pdf" TargetMode="External"/><Relationship Id="rId232" Type="http://schemas.openxmlformats.org/officeDocument/2006/relationships/hyperlink" Target="https://belangrijk1.s3.eu-central-1.amazonaws.com/Checklist-Stedentrip-PDF-2025-GRATIS-DOWNLOAD.pdf" TargetMode="External"/><Relationship Id="rId233" Type="http://schemas.openxmlformats.org/officeDocument/2006/relationships/hyperlink" Target="https://belangrijk1.s3.eu-central-1.amazonaws.com/Checklist-Testament-PDF-2025-GRATIS-DOWNLOAD.pdf" TargetMode="External"/><Relationship Id="rId234" Type="http://schemas.openxmlformats.org/officeDocument/2006/relationships/hyperlink" Target="https://belangrijk1.s3.eu-central-1.amazonaws.com/Checklist-Thuisbevalling-PDF-2025-GRATIS-DOWNLOAD.pdf" TargetMode="External"/><Relationship Id="rId235" Type="http://schemas.openxmlformats.org/officeDocument/2006/relationships/hyperlink" Target="https://belangrijk1.s3.eu-central-1.amazonaws.com/Checklist-Todo-PDF-2025-GRATIS-DOWNLOAD.pdf" TargetMode="External"/><Relationship Id="rId236" Type="http://schemas.openxmlformats.org/officeDocument/2006/relationships/hyperlink" Target="https://belangrijk1.s3.eu-central-1.amazonaws.com/Checklist-Trouwen-PDF-2025-GRATIS-DOWNLOAD.pdf" TargetMode="External"/><Relationship Id="rId237" Type="http://schemas.openxmlformats.org/officeDocument/2006/relationships/hyperlink" Target="https://belangrijk1.s3.eu-central-1.amazonaws.com/Checklist-Trouwerij-PDF-2025-GRATIS-DOWNLOAD.pdf" TargetMode="External"/><Relationship Id="rId238" Type="http://schemas.openxmlformats.org/officeDocument/2006/relationships/hyperlink" Target="https://belangrijk1.s3.eu-central-1.amazonaws.com/Checklist-Tweedehands-Auto-Kopen-PDF-2025-GRATIS-DOWNLOAD.pdf" TargetMode="External"/><Relationship Id="rId239" Type="http://schemas.openxmlformats.org/officeDocument/2006/relationships/hyperlink" Target="https://belangrijk1.s3.eu-central-1.amazonaws.com/Checklist-Uitvaart-Pdf-PDF-2025-GRATIS-DOWNLOAD.pdf" TargetMode="External"/><Relationship Id="rId240" Type="http://schemas.openxmlformats.org/officeDocument/2006/relationships/hyperlink" Target="https://belangrijk1.s3.eu-central-1.amazonaws.com/Checklist-Uitvaartwensen-PDF-2025-GRATIS-DOWNLOAD.pdf" TargetMode="External"/><Relationship Id="rId241" Type="http://schemas.openxmlformats.org/officeDocument/2006/relationships/hyperlink" Target="https://belangrijk1.s3.eu-central-1.amazonaws.com/Checklist-Uitzet-PDF-2025-GRATIS-DOWNLOAD.pdf" TargetMode="External"/><Relationship Id="rId242" Type="http://schemas.openxmlformats.org/officeDocument/2006/relationships/hyperlink" Target="https://belangrijk1.s3.eu-central-1.amazonaws.com/Checklist-Vakantie-Baby-PDF-2025-GRATIS-DOWNLOAD.pdf" TargetMode="External"/><Relationship Id="rId243" Type="http://schemas.openxmlformats.org/officeDocument/2006/relationships/hyperlink" Target="https://belangrijk1.s3.eu-central-1.amazonaws.com/Checklist-Vakantie-Egypte-PDF-2025-GRATIS-DOWNLOAD.pdf" TargetMode="External"/><Relationship Id="rId244" Type="http://schemas.openxmlformats.org/officeDocument/2006/relationships/hyperlink" Target="https://belangrijk1.s3.eu-central-1.amazonaws.com/Checklist-Vakantie-Lapland-PDF-2025-GRATIS-DOWNLOAD.pdf" TargetMode="External"/><Relationship Id="rId245" Type="http://schemas.openxmlformats.org/officeDocument/2006/relationships/hyperlink" Target="https://belangrijk1.s3.eu-central-1.amazonaws.com/Checklist-Vakantie-Met-Peuter-PDF-2025-GRATIS-DOWNLOAD.pdf" TargetMode="External"/><Relationship Id="rId246" Type="http://schemas.openxmlformats.org/officeDocument/2006/relationships/hyperlink" Target="https://belangrijk1.s3.eu-central-1.amazonaws.com/Checklist-Vakantie-Sri-Lanka-PDF-2025-GRATIS-DOWNLOAD.pdf" TargetMode="External"/><Relationship Id="rId247" Type="http://schemas.openxmlformats.org/officeDocument/2006/relationships/hyperlink" Target="https://belangrijk1.s3.eu-central-1.amazonaws.com/Checklist-Vakantie-Vliegtuig-PDF-2025-GRATIS-DOWNLOAD.pdf" TargetMode="External"/><Relationship Id="rId248" Type="http://schemas.openxmlformats.org/officeDocument/2006/relationships/hyperlink" Target="https://belangrijk1.s3.eu-central-1.amazonaws.com/Checklist-Vaststellingsovereenkomst-PDF-2025-GRATIS-DOWNLOAD.pdf" TargetMode="External"/><Relationship Id="rId249" Type="http://schemas.openxmlformats.org/officeDocument/2006/relationships/hyperlink" Target="https://belangrijk1.s3.eu-central-1.amazonaws.com/Checklist-Verhuizen-Huurwoning-PDF-2025-GRATIS-DOWNLOAD.pdf" TargetMode="External"/><Relationship Id="rId250" Type="http://schemas.openxmlformats.org/officeDocument/2006/relationships/hyperlink" Target="https://belangrijk1.s3.eu-central-1.amazonaws.com/Checklist-Verhuizen-Naar-Buitenland-PDF-2025-GRATIS-DOWNLOAD.pdf" TargetMode="External"/><Relationship Id="rId251" Type="http://schemas.openxmlformats.org/officeDocument/2006/relationships/hyperlink" Target="https://belangrijk1.s3.eu-central-1.amazonaws.com/Checklist-Verhuizen-Naar-Verpleeghuis-PDF-2025-GRATIS-DOWNLOAD.pdf" TargetMode="External"/><Relationship Id="rId252" Type="http://schemas.openxmlformats.org/officeDocument/2006/relationships/hyperlink" Target="https://belangrijk1.s3.eu-central-1.amazonaws.com/Checklist-Verhuizen-Post-PDF-2025-GRATIS-DOWNLOAD.pdf" TargetMode="External"/><Relationship Id="rId253" Type="http://schemas.openxmlformats.org/officeDocument/2006/relationships/hyperlink" Target="https://belangrijk1.s3.eu-central-1.amazonaws.com/Checklist-Verhuizen-Senioren-PDF-2025-GRATIS-DOWNLOAD.pdf" TargetMode="External"/><Relationship Id="rId254" Type="http://schemas.openxmlformats.org/officeDocument/2006/relationships/hyperlink" Target="https://belangrijk1.s3.eu-central-1.amazonaws.com/checklist-verhuizing-PDF-2025-GRATIS-DOWNLOAD.pdf" TargetMode="External"/><Relationship Id="rId255" Type="http://schemas.openxmlformats.org/officeDocument/2006/relationships/hyperlink" Target="https://belangrijk1.s3.eu-central-1.amazonaws.com/Checklist-Verkoop-Huis-PDF-2025-GRATIS-DOWNLOAD.pdf" TargetMode="External"/><Relationship Id="rId256" Type="http://schemas.openxmlformats.org/officeDocument/2006/relationships/hyperlink" Target="https://belangrijk1.s3.eu-central-1.amazonaws.com/Checklist-Vietnam-PDF-2025-GRATIS-DOWNLOAD.pdf" TargetMode="External"/><Relationship Id="rId257" Type="http://schemas.openxmlformats.org/officeDocument/2006/relationships/hyperlink" Target="https://belangrijk1.s3.eu-central-1.amazonaws.com/Checklist-Vliegreis-PDF-2025-GRATIS-DOWNLOAD.pdf" TargetMode="External"/><Relationship Id="rId258" Type="http://schemas.openxmlformats.org/officeDocument/2006/relationships/hyperlink" Target="https://belangrijk1.s3.eu-central-1.amazonaws.com/Checklist-Vliegvakantie-PDF-2025-GRATIS-DOWNLOAD.pdf" TargetMode="External"/><Relationship Id="rId259" Type="http://schemas.openxmlformats.org/officeDocument/2006/relationships/hyperlink" Target="https://belangrijk1.s3.eu-central-1.amazonaws.com/Checklist-Vluchttas-Bevalling-PDF-2025-GRATIS-DOWNLOAD.pdf" TargetMode="External"/><Relationship Id="rId260" Type="http://schemas.openxmlformats.org/officeDocument/2006/relationships/hyperlink" Target="https://belangrijk1.s3.eu-central-1.amazonaws.com/Checklist-Voor-Kamperen-PDF-2025-GRATIS-DOWNLOAD.pdf" TargetMode="External"/><Relationship Id="rId261" Type="http://schemas.openxmlformats.org/officeDocument/2006/relationships/hyperlink" Target="https://belangrijk1.s3.eu-central-1.amazonaws.com/Checklist-Voor-Op-Reis-PDF-2025-GRATIS-DOWNLOAD.pdf" TargetMode="External"/><Relationship Id="rId262" Type="http://schemas.openxmlformats.org/officeDocument/2006/relationships/hyperlink" Target="https://belangrijk1.s3.eu-central-1.amazonaws.com/Checklist-Voor-Vakantie-PDF-2025-GRATIS-DOWNLOAD.pdf" TargetMode="External"/><Relationship Id="rId263" Type="http://schemas.openxmlformats.org/officeDocument/2006/relationships/hyperlink" Target="https://belangrijk1.s3.eu-central-1.amazonaws.com/Checklist-Voorlopige-Oplevering-Nieuwbouw-Appartement-PDF-2025-GRATIS-DOWNLOAD.pdf" TargetMode="External"/><Relationship Id="rId264" Type="http://schemas.openxmlformats.org/officeDocument/2006/relationships/hyperlink" Target="https://belangrijk1.s3.eu-central-1.amazonaws.com/Checklist-Warmtepomp-PDF-2025-GRATIS-DOWNLOAD.pdf" TargetMode="External"/><Relationship Id="rId265" Type="http://schemas.openxmlformats.org/officeDocument/2006/relationships/hyperlink" Target="https://belangrijk1.s3.eu-central-1.amazonaws.com/Checklist-Wat-Moet-Ik-Regelen-Na-Een-Overlijden-PDF-2025-GRATIS-DOWNLOAD.pdf" TargetMode="External"/><Relationship Id="rId266" Type="http://schemas.openxmlformats.org/officeDocument/2006/relationships/hyperlink" Target="https://belangrijk1.s3.eu-central-1.amazonaws.com/Checklist-Webshop-PDF-2025-GRATIS-DOWNLOAD.pdf" TargetMode="External"/><Relationship Id="rId267" Type="http://schemas.openxmlformats.org/officeDocument/2006/relationships/hyperlink" Target="https://belangrijk1.s3.eu-central-1.amazonaws.com/Checklist-Wedding-Planner-PDF-2025-GRATIS-DOWNLOAD.pdf" TargetMode="External"/><Relationship Id="rId268" Type="http://schemas.openxmlformats.org/officeDocument/2006/relationships/hyperlink" Target="https://belangrijk1.s3.eu-central-1.amazonaws.com/Checklist-Wet-Dba-PDF-2025-GRATIS-DOWNLOAD.pdf" TargetMode="External"/><Relationship Id="rId269" Type="http://schemas.openxmlformats.org/officeDocument/2006/relationships/hyperlink" Target="https://belangrijk1.s3.eu-central-1.amazonaws.com/Checklist-Whiteboard-PDF-2025-GRATIS-DOWNLOAD.pdf" TargetMode="External"/><Relationship Id="rId270" Type="http://schemas.openxmlformats.org/officeDocument/2006/relationships/hyperlink" Target="https://belangrijk1.s3.eu-central-1.amazonaws.com/Checklist-Wintersport-PDF-2025-GRATIS-DOWNLOAD.pdf" TargetMode="External"/><Relationship Id="rId271" Type="http://schemas.openxmlformats.org/officeDocument/2006/relationships/hyperlink" Target="https://belangrijk1.s3.eu-central-1.amazonaws.com/Checklist-Wintervakantie-PDF-2025-GRATIS-DOWNLOAD.pdf" TargetMode="External"/><Relationship Id="rId272" Type="http://schemas.openxmlformats.org/officeDocument/2006/relationships/hyperlink" Target="https://belangrijk1.s3.eu-central-1.amazonaws.com/Checklist-Zakenreis-PDF-2025-GRATIS-DOWNLOAD.pdf" TargetMode="External"/><Relationship Id="rId273" Type="http://schemas.openxmlformats.org/officeDocument/2006/relationships/hyperlink" Target="https://belangrijk1.s3.eu-central-1.amazonaws.com/Checklist-Zelf-Uitvaart-Regelen-PDF-2025-GRATIS-DOWNLOAD.pdf" TargetMode="External"/><Relationship Id="rId274" Type="http://schemas.openxmlformats.org/officeDocument/2006/relationships/hyperlink" Target="https://belangrijk1.s3.eu-central-1.amazonaws.com/Checklist-Ziekenhuis-Bevalling-PDF-2025-GRATIS-DOWNLOAD.pdf" TargetMode="External"/><Relationship Id="rId275" Type="http://schemas.openxmlformats.org/officeDocument/2006/relationships/hyperlink" Target="https://belangrijk1.s3.eu-central-1.amazonaws.com/Checklist-Zomervakantie-Vliegtuig-PDF-2025-GRATIS-DOWNLOAD.pdf" TargetMode="External"/><Relationship Id="rId276" Type="http://schemas.openxmlformats.org/officeDocument/2006/relationships/hyperlink" Target="https://belangrijk1.s3.eu-central-1.amazonaws.com/Checklist-Zonvakantie-PDF-2025-GRATIS-DOWNLOAD.pdf" TargetMode="External"/><Relationship Id="rId277" Type="http://schemas.openxmlformats.org/officeDocument/2006/relationships/hyperlink" Target="https://belangrijk1.s3.eu-central-1.amazonaws.com/Checklist-Zonvakantie-Vliegtuig-PDF-2025-GRATIS-DOWNLOAD.pdf" TargetMode="External"/><Relationship Id="rId278" Type="http://schemas.openxmlformats.org/officeDocument/2006/relationships/hyperlink" Target="https://belangrijk1.s3.eu-central-1.amazonaws.com/Checklist-Zwangerschap-PDF-2025-GRATIS-DOWNLOAD.pdf" TargetMode="External"/><Relationship Id="rId279" Type="http://schemas.openxmlformats.org/officeDocument/2006/relationships/hyperlink" Target="https://belangrijk1.s3.eu-central-1.amazonaws.com/Checklist-Zwangerschap-Uitzet-PDF-2025-GRATIS-DOWNLOAD.pdf" TargetMode="External"/><Relationship Id="rId280" Type="http://schemas.openxmlformats.org/officeDocument/2006/relationships/hyperlink" Target="https://belangrijk1.s3.eu-central-1.amazonaws.com/Checklist-Zzp-2025-PDF-2025-GRATIS-DOWNLOAD.pdf" TargetMode="External"/><Relationship Id="rId281" Type="http://schemas.openxmlformats.org/officeDocument/2006/relationships/hyperlink" Target="https://belangrijk1.s3.eu-central-1.amazonaws.com/Checklist-Zzp-Belastingdienst-PDF-2025-GRATIS-DOWNLOAD.pdf" TargetMode="External"/><Relationship Id="rId282" Type="http://schemas.openxmlformats.org/officeDocument/2006/relationships/hyperlink" Target="https://belangrijk1.s3.eu-central-1.amazonaws.com/Checklist-Zzp-Of-Werknemer-PDF-2025-GRATIS-DOWNLOAD.pdf" TargetMode="External"/><Relationship Id="rId283" Type="http://schemas.openxmlformats.org/officeDocument/2006/relationships/hyperlink" Target="https://belangrijk1.s3.eu-central-1.amazonaws.com/Checklist-Zzp-PDF-2025-GRATIS-DOWNLOAD.pdf" TargetMode="External"/><Relationship Id="rId284" Type="http://schemas.openxmlformats.org/officeDocument/2006/relationships/hyperlink" Target="https://belangrijk1.s3.eu-central-1.amazonaws.com/Checklist-Zzp-Zorg-PDF-2025-GRATIS-DOWNLOAD.pdf" TargetMode="External"/><Relationship Id="rId285" Type="http://schemas.openxmlformats.org/officeDocument/2006/relationships/hyperlink" Target="https://belangrijk1.s3.eu-central-1.amazonaws.com/Coreq-Checklist-PDF-2025-GRATIS-DOWNLOAD.pdf" TargetMode="External"/><Relationship Id="rId286" Type="http://schemas.openxmlformats.org/officeDocument/2006/relationships/hyperlink" Target="https://belangrijk1.s3.eu-central-1.amazonaws.com/Dba-Checklist-PDF-2025-GRATIS-DOWNLOAD.pdf" TargetMode="External"/><Relationship Id="rId287" Type="http://schemas.openxmlformats.org/officeDocument/2006/relationships/hyperlink" Target="https://belangrijk1.s3.eu-central-1.amazonaws.com/Digitale-Checklist-Verhuizen-PDF-2025-GRATIS-DOWNLOAD.pdf" TargetMode="External"/><Relationship Id="rId288" Type="http://schemas.openxmlformats.org/officeDocument/2006/relationships/hyperlink" Target="https://belangrijk1.s3.eu-central-1.amazonaws.com/Due-Diligence-Checklist-Nederlands-PDF-2025-GRATIS-DOWNLOAD.pdf" TargetMode="External"/><Relationship Id="rId289" Type="http://schemas.openxmlformats.org/officeDocument/2006/relationships/hyperlink" Target="https://belangrijk1.s3.eu-central-1.amazonaws.com/Due-Diligence-Vastgoed-Checklist-PDF-2025-GRATIS-DOWNLOAD.pdf" TargetMode="External"/><Relationship Id="rId290" Type="http://schemas.openxmlformats.org/officeDocument/2006/relationships/hyperlink" Target="https://belangrijk1.s3.eu-central-1.amazonaws.com/Eds-Symptomen-Checklist-PDF-2025-GRATIS-DOWNLOAD.pdf" TargetMode="External"/><Relationship Id="rId291" Type="http://schemas.openxmlformats.org/officeDocument/2006/relationships/hyperlink" Target="https://belangrijk1.s3.eu-central-1.amazonaws.com/Eerste-Huis-Kopen-Checklist-PDF-2025-GRATIS-DOWNLOAD.pdf" TargetMode="External"/><Relationship Id="rId292" Type="http://schemas.openxmlformats.org/officeDocument/2006/relationships/hyperlink" Target="https://belangrijk1.s3.eu-central-1.amazonaws.com/Eerste-Keer-Kamperen-Checklist-PDF-2025-GRATIS-DOWNLOAD.pdf" TargetMode="External"/><Relationship Id="rId293" Type="http://schemas.openxmlformats.org/officeDocument/2006/relationships/hyperlink" Target="https://belangrijk1.s3.eu-central-1.amazonaws.com/Effectief-Vergaderen-Checklist-PDF-2025-GRATIS-DOWNLOAD.pdf" TargetMode="External"/><Relationship Id="rId294" Type="http://schemas.openxmlformats.org/officeDocument/2006/relationships/hyperlink" Target="https://belangrijk1.s3.eu-central-1.amazonaws.com/Eindinspectie-Koopwoning-Checklist-PDF-2025-GRATIS-DOWNLOAD.pdf" TargetMode="External"/><Relationship Id="rId295" Type="http://schemas.openxmlformats.org/officeDocument/2006/relationships/hyperlink" Target="https://belangrijk1.s3.eu-central-1.amazonaws.com/Emc-Checklist-PDF-2025-GRATIS-DOWNLOAD.pdf" TargetMode="External"/><Relationship Id="rId296" Type="http://schemas.openxmlformats.org/officeDocument/2006/relationships/hyperlink" Target="https://belangrijk1.s3.eu-central-1.amazonaws.com/Emigratie-Checklist-PDF-2025-GRATIS-DOWNLOAD.pdf" TargetMode="External"/><Relationship Id="rId297" Type="http://schemas.openxmlformats.org/officeDocument/2006/relationships/hyperlink" Target="https://belangrijk1.s3.eu-central-1.amazonaws.com/Emigreren-Checklist-PDF-2025-GRATIS-DOWNLOAD.pdf" TargetMode="External"/><Relationship Id="rId298" Type="http://schemas.openxmlformats.org/officeDocument/2006/relationships/hyperlink" Target="https://belangrijk1.s3.eu-central-1.amazonaws.com/Emigreren-Naar-Belgi&#65533;-Checklist-PDF-2025-GRATIS-DOWNLOAD.pdf" TargetMode="External"/><Relationship Id="rId299" Type="http://schemas.openxmlformats.org/officeDocument/2006/relationships/hyperlink" Target="https://belangrijk1.s3.eu-central-1.amazonaws.com/Energielabel-Checklist-PDF-2025-GRATIS-DOWNLOAD.pdf" TargetMode="External"/><Relationship Id="rId300" Type="http://schemas.openxmlformats.org/officeDocument/2006/relationships/hyperlink" Target="https://belangrijk1.s3.eu-central-1.amazonaws.com/Engie-Warmtepomp-Checklist-PDF-2025-GRATIS-DOWNLOAD.pdf" TargetMode="External"/><Relationship Id="rId301" Type="http://schemas.openxmlformats.org/officeDocument/2006/relationships/hyperlink" Target="https://belangrijk1.s3.eu-central-1.amazonaws.com/Event-Preparation-Checklist-PDF-2025-GRATIS-DOWNLOAD.pdf" TargetMode="External"/><Relationship Id="rId302" Type="http://schemas.openxmlformats.org/officeDocument/2006/relationships/hyperlink" Target="https://belangrijk1.s3.eu-central-1.amazonaws.com/Flora-En-Fauna-Checklist-PDF-2025-GRATIS-DOWNLOAD.pdf" TargetMode="External"/><Relationship Id="rId303" Type="http://schemas.openxmlformats.org/officeDocument/2006/relationships/hyperlink" Target="https://belangrijk1.s3.eu-central-1.amazonaws.com/Fssc-22000-Checklist-PDF-2025-GRATIS-DOWNLOAD.pdf" TargetMode="External"/><Relationship Id="rId304" Type="http://schemas.openxmlformats.org/officeDocument/2006/relationships/hyperlink" Target="https://belangrijk1.s3.eu-central-1.amazonaws.com/Gemba-Walk-Checklist-PDF-2025-GRATIS-DOWNLOAD.pdf" TargetMode="External"/><Relationship Id="rId305" Type="http://schemas.openxmlformats.org/officeDocument/2006/relationships/hyperlink" Target="https://belangrijk1.s3.eu-central-1.amazonaws.com/Grote-Beurt-Auto-Checklist-PDF-2025-GRATIS-DOWNLOAD.pdf" TargetMode="External"/><Relationship Id="rId306" Type="http://schemas.openxmlformats.org/officeDocument/2006/relationships/hyperlink" Target="https://belangrijk1.s3.eu-central-1.amazonaws.com/Grote-Beurt-Diesel-Auto-Checklist-PDF-2025-GRATIS-DOWNLOAD.pdf" TargetMode="External"/><Relationship Id="rId307" Type="http://schemas.openxmlformats.org/officeDocument/2006/relationships/hyperlink" Target="https://belangrijk1.s3.eu-central-1.amazonaws.com/Gut-Health-Checklist-PDF-2025-GRATIS-DOWNLOAD.pdf" TargetMode="External"/><Relationship Id="rId308" Type="http://schemas.openxmlformats.org/officeDocument/2006/relationships/hyperlink" Target="https://belangrijk1.s3.eu-central-1.amazonaws.com/Hsp-Checklist-PDF-2025-GRATIS-DOWNLOAD.pdf" TargetMode="External"/><Relationship Id="rId309" Type="http://schemas.openxmlformats.org/officeDocument/2006/relationships/hyperlink" Target="https://belangrijk1.s3.eu-central-1.amazonaws.com/Huis-Verbouwen-Checklist-PDF-2025-GRATIS-DOWNLOAD.pdf" TargetMode="External"/><Relationship Id="rId310" Type="http://schemas.openxmlformats.org/officeDocument/2006/relationships/hyperlink" Target="https://belangrijk1.s3.eu-central-1.amazonaws.com/Iauditor-Checklist-PDF-2025-GRATIS-DOWNLOAD.pdf" TargetMode="External"/><Relationship Id="rId311" Type="http://schemas.openxmlformats.org/officeDocument/2006/relationships/hyperlink" Target="https://belangrijk1.s3.eu-central-1.amazonaws.com/Ik-Ga-Verhuizen-Checklist-PDF-2025-GRATIS-DOWNLOAD.pdf" TargetMode="External"/><Relationship Id="rId312" Type="http://schemas.openxmlformats.org/officeDocument/2006/relationships/hyperlink" Target="https://belangrijk1.s3.eu-central-1.amazonaws.com/Inpak-Checklist-PDF-2025-GRATIS-DOWNLOAD.pdf" TargetMode="External"/><Relationship Id="rId313" Type="http://schemas.openxmlformats.org/officeDocument/2006/relationships/hyperlink" Target="https://belangrijk1.s3.eu-central-1.amazonaws.com/Iso-27001-Checklist-PDF-2025-GRATIS-DOWNLOAD.pdf" TargetMode="External"/><Relationship Id="rId314" Type="http://schemas.openxmlformats.org/officeDocument/2006/relationships/hyperlink" Target="https://belangrijk1.s3.eu-central-1.amazonaws.com/Iso-45001-Checklist-Nederlands-PDF-2025-GRATIS-DOWNLOAD.pdf" TargetMode="External"/><Relationship Id="rId315" Type="http://schemas.openxmlformats.org/officeDocument/2006/relationships/hyperlink" Target="https://belangrijk1.s3.eu-central-1.amazonaws.com/Iso-9000-Checklist-PDF-2025-GRATIS-DOWNLOAD.pdf" TargetMode="External"/><Relationship Id="rId316" Type="http://schemas.openxmlformats.org/officeDocument/2006/relationships/hyperlink" Target="https://belangrijk1.s3.eu-central-1.amazonaws.com/Iso-9001-Audit-Checklist-PDF-2025-GRATIS-DOWNLOAD.pdf" TargetMode="External"/><Relationship Id="rId317" Type="http://schemas.openxmlformats.org/officeDocument/2006/relationships/hyperlink" Target="https://belangrijk1.s3.eu-central-1.amazonaws.com/Iso-9001-Checklist-PDF-2025-GRATIS-DOWNLOAD.pdf" TargetMode="External"/><Relationship Id="rId318" Type="http://schemas.openxmlformats.org/officeDocument/2006/relationships/hyperlink" Target="https://belangrijk1.s3.eu-central-1.amazonaws.com/Iso-9001-Hr-Audit-Checklist-PDF-2025-GRATIS-DOWNLOAD.pdf" TargetMode="External"/><Relationship Id="rId319" Type="http://schemas.openxmlformats.org/officeDocument/2006/relationships/hyperlink" Target="https://belangrijk1.s3.eu-central-1.amazonaws.com/Jaarafsluiting-Boekhouding-Checklist-PDF-2025-GRATIS-DOWNLOAD.pdf" TargetMode="External"/><Relationship Id="rId320" Type="http://schemas.openxmlformats.org/officeDocument/2006/relationships/hyperlink" Target="https://belangrijk1.s3.eu-central-1.amazonaws.com/Kampeer-Checklist-PDF-2025-GRATIS-DOWNLOAD.pdf" TargetMode="External"/><Relationship Id="rId321" Type="http://schemas.openxmlformats.org/officeDocument/2006/relationships/hyperlink" Target="https://belangrijk1.s3.eu-central-1.amazonaws.com/Kamperen-Checklist-PDF-2025-GRATIS-DOWNLOAD.pdf" TargetMode="External"/><Relationship Id="rId322" Type="http://schemas.openxmlformats.org/officeDocument/2006/relationships/hyperlink" Target="https://belangrijk1.s3.eu-central-1.amazonaws.com/Kascommissie-Checklist-PDF-2025-GRATIS-DOWNLOAD.pdf" TargetMode="External"/><Relationship Id="rId323" Type="http://schemas.openxmlformats.org/officeDocument/2006/relationships/hyperlink" Target="https://belangrijk1.s3.eu-central-1.amazonaws.com/Keuken-Checklist-PDF-2025-GRATIS-DOWNLOAD.pdf" TargetMode="External"/><Relationship Id="rId324" Type="http://schemas.openxmlformats.org/officeDocument/2006/relationships/hyperlink" Target="https://belangrijk1.s3.eu-central-1.amazonaws.com/Kleine-Beurt-Auto-Checklist-PDF-2025-GRATIS-DOWNLOAD.pdf" TargetMode="External"/><Relationship Id="rId325" Type="http://schemas.openxmlformats.org/officeDocument/2006/relationships/hyperlink" Target="https://belangrijk1.s3.eu-central-1.amazonaws.com/Kleine-Onderhoudsbeurt-Auto-Checklist-PDF-2025-GRATIS-DOWNLOAD.pdf" TargetMode="External"/><Relationship Id="rId326" Type="http://schemas.openxmlformats.org/officeDocument/2006/relationships/hyperlink" Target="https://belangrijk1.s3.eu-central-1.amazonaws.com/Knb-Checklist-Levenstestament-PDF-2025-GRATIS-DOWNLOAD.pdf" TargetMode="External"/><Relationship Id="rId327" Type="http://schemas.openxmlformats.org/officeDocument/2006/relationships/hyperlink" Target="https://belangrijk1.s3.eu-central-1.amazonaws.com/Kraamkoffer-Checklist-PDF-2025-GRATIS-DOWNLOAD.pdf" TargetMode="External"/><Relationship Id="rId328" Type="http://schemas.openxmlformats.org/officeDocument/2006/relationships/hyperlink" Target="https://belangrijk1.s3.eu-central-1.amazonaws.com/Kraamtas-Checklist-PDF-2025-GRATIS-DOWNLOAD.pdf" TargetMode="External"/><Relationship Id="rId329" Type="http://schemas.openxmlformats.org/officeDocument/2006/relationships/hyperlink" Target="https://belangrijk1.s3.eu-central-1.amazonaws.com/Kraamzorg-Checklist-PDF-2025-GRATIS-DOWNLOAD.pdf" TargetMode="External"/><Relationship Id="rId330" Type="http://schemas.openxmlformats.org/officeDocument/2006/relationships/hyperlink" Target="https://belangrijk1.s3.eu-central-1.amazonaws.com/Kvk-Checklist-PDF-2025-GRATIS-DOWNLOAD.pdf" TargetMode="External"/><Relationship Id="rId331" Type="http://schemas.openxmlformats.org/officeDocument/2006/relationships/hyperlink" Target="https://belangrijk1.s3.eu-central-1.amazonaws.com/Levenstestament-Checklist-PDF-2025-GRATIS-DOWNLOAD.pdf" TargetMode="External"/><Relationship Id="rId332" Type="http://schemas.openxmlformats.org/officeDocument/2006/relationships/hyperlink" Target="https://belangrijk1.s3.eu-central-1.amazonaws.com/lijst.txt" TargetMode="External"/><Relationship Id="rId333" Type="http://schemas.openxmlformats.org/officeDocument/2006/relationships/hyperlink" Target="https://belangrijk1.s3.eu-central-1.amazonaws.com/Lmra-Checklist-Bouw-PDF-2025-GRATIS-DOWNLOAD.pdf" TargetMode="External"/><Relationship Id="rId334" Type="http://schemas.openxmlformats.org/officeDocument/2006/relationships/hyperlink" Target="https://belangrijk1.s3.eu-central-1.amazonaws.com/Lmra-Checklist-PDF-2025-GRATIS-DOWNLOAD.pdf" TargetMode="External"/><Relationship Id="rId335" Type="http://schemas.openxmlformats.org/officeDocument/2006/relationships/hyperlink" Target="https://belangrijk1.s3.eu-central-1.amazonaws.com/M&amp;A-Integration-Checklist-PDF-2025-GRATIS-DOWNLOAD.pdf" TargetMode="External"/><Relationship Id="rId336" Type="http://schemas.openxmlformats.org/officeDocument/2006/relationships/hyperlink" Target="https://belangrijk1.s3.eu-central-1.amazonaws.com/Machineveiligheid-Checklist-PDF-2025-GRATIS-DOWNLOAD.pdf" TargetMode="External"/><Relationship Id="rId337" Type="http://schemas.openxmlformats.org/officeDocument/2006/relationships/hyperlink" Target="https://belangrijk1.s3.eu-central-1.amazonaws.com/Marathon-Checklist-PDF-2025-GRATIS-DOWNLOAD.pdf" TargetMode="External"/><Relationship Id="rId338" Type="http://schemas.openxmlformats.org/officeDocument/2006/relationships/hyperlink" Target="https://belangrijk1.s3.eu-central-1.amazonaws.com/Nabestaanden-Checklist-PDF-2025-GRATIS-DOWNLOAD.pdf" TargetMode="External"/><Relationship Id="rId339" Type="http://schemas.openxmlformats.org/officeDocument/2006/relationships/hyperlink" Target="https://belangrijk1.s3.eu-central-1.amazonaws.com/Nen-2484-Checklist-PDF-2025-GRATIS-DOWNLOAD.pdf" TargetMode="External"/><Relationship Id="rId340" Type="http://schemas.openxmlformats.org/officeDocument/2006/relationships/hyperlink" Target="https://belangrijk1.s3.eu-central-1.amazonaws.com/Nen-7510-Checklist-PDF-2025-GRATIS-DOWNLOAD.pdf" TargetMode="External"/><Relationship Id="rId341" Type="http://schemas.openxmlformats.org/officeDocument/2006/relationships/hyperlink" Target="https://belangrijk1.s3.eu-central-1.amazonaws.com/New-York-Checklist-PDF-2025-GRATIS-DOWNLOAD.pdf" TargetMode="External"/><Relationship Id="rId342" Type="http://schemas.openxmlformats.org/officeDocument/2006/relationships/hyperlink" Target="https://belangrijk1.s3.eu-central-1.amazonaws.com/Nis2-Checklist-PDF-2025-GRATIS-DOWNLOAD.pdf" TargetMode="External"/><Relationship Id="rId343" Type="http://schemas.openxmlformats.org/officeDocument/2006/relationships/hyperlink" Target="https://belangrijk1.s3.eu-central-1.amazonaws.com/Noodpakket-Checklist-PDF-2025-GRATIS-DOWNLOAD.pdf" TargetMode="External"/><Relationship Id="rId344" Type="http://schemas.openxmlformats.org/officeDocument/2006/relationships/hyperlink" Target="https://belangrijk1.s3.eu-central-1.amazonaws.com/Onboarding-Checklist-Voorbeeld-PDF-2025-GRATIS-DOWNLOAD.pdf" TargetMode="External"/><Relationship Id="rId345" Type="http://schemas.openxmlformats.org/officeDocument/2006/relationships/hyperlink" Target="https://belangrijk1.s3.eu-central-1.amazonaws.com/Ondernemingsraad-Reorganisatie-Checklist-PDF-2025-GRATIS-DOWNLOAD.pdf" TargetMode="External"/><Relationship Id="rId346" Type="http://schemas.openxmlformats.org/officeDocument/2006/relationships/hyperlink" Target="https://belangrijk1.s3.eu-central-1.amazonaws.com/Ontruimingsoefening-Checklist-PDF-2025-GRATIS-DOWNLOAD.pdf" TargetMode="External"/><Relationship Id="rId347" Type="http://schemas.openxmlformats.org/officeDocument/2006/relationships/hyperlink" Target="https://belangrijk1.s3.eu-central-1.amazonaws.com/Op-Reis-Naar-Thailand-Checklist-PDF-2025-GRATIS-DOWNLOAD.pdf" TargetMode="External"/><Relationship Id="rId348" Type="http://schemas.openxmlformats.org/officeDocument/2006/relationships/hyperlink" Target="https://belangrijk1.s3.eu-central-1.amazonaws.com/Oplevering-Woning-Checklist-PDF-2025-GRATIS-DOWNLOAD.pdf" TargetMode="External"/><Relationship Id="rId349" Type="http://schemas.openxmlformats.org/officeDocument/2006/relationships/hyperlink" Target="https://belangrijk1.s3.eu-central-1.amazonaws.com/Organisatie-Evenement-Checklist-PDF-2025-GRATIS-DOWNLOAD.pdf" TargetMode="External"/><Relationship Id="rId350" Type="http://schemas.openxmlformats.org/officeDocument/2006/relationships/hyperlink" Target="https://belangrijk1.s3.eu-central-1.amazonaws.com/Pots-Symptomen-Checklist-PDF-2025-GRATIS-DOWNLOAD.pdf" TargetMode="External"/><Relationship Id="rId351" Type="http://schemas.openxmlformats.org/officeDocument/2006/relationships/hyperlink" Target="https://belangrijk1.s3.eu-central-1.amazonaws.com/Prepper-Bag-Checklist-PDF-2025-GRATIS-DOWNLOAD.pdf" TargetMode="External"/><Relationship Id="rId352" Type="http://schemas.openxmlformats.org/officeDocument/2006/relationships/hyperlink" Target="https://belangrijk1.s3.eu-central-1.amazonaws.com/Preppers-Checklist-PDF-2025-GRATIS-DOWNLOAD.pdf" TargetMode="External"/><Relationship Id="rId353" Type="http://schemas.openxmlformats.org/officeDocument/2006/relationships/hyperlink" Target="https://belangrijk1.s3.eu-central-1.amazonaws.com/Puppy-Benodigdheden-Checklist-PDF-2025-GRATIS-DOWNLOAD.pdf" TargetMode="External"/><Relationship Id="rId354" Type="http://schemas.openxmlformats.org/officeDocument/2006/relationships/hyperlink" Target="https://belangrijk1.s3.eu-central-1.amazonaws.com/Puppy-Checklist-PDF-2025-GRATIS-DOWNLOAD.pdf" TargetMode="External"/><Relationship Id="rId355" Type="http://schemas.openxmlformats.org/officeDocument/2006/relationships/hyperlink" Target="https://belangrijk1.s3.eu-central-1.amazonaws.com/Puppy-Checklist-Spullen-PDF-2025-GRATIS-DOWNLOAD.pdf" TargetMode="External"/><Relationship Id="rId356" Type="http://schemas.openxmlformats.org/officeDocument/2006/relationships/hyperlink" Target="https://belangrijk1.s3.eu-central-1.amazonaws.com/Puppy-Socialiseren-Checklist-PDF-2025-GRATIS-DOWNLOAD.pdf" TargetMode="External"/><Relationship Id="rId357" Type="http://schemas.openxmlformats.org/officeDocument/2006/relationships/hyperlink" Target="https://belangrijk1.s3.eu-central-1.amazonaws.com/Quality-Control-Checklist-PDF-2025-GRATIS-DOWNLOAD.pdf" TargetMode="External"/><Relationship Id="rId358" Type="http://schemas.openxmlformats.org/officeDocument/2006/relationships/hyperlink" Target="https://belangrijk1.s3.eu-central-1.amazonaws.com/Reis-Checklist-PDF-2025-GRATIS-DOWNLOAD.pdf" TargetMode="External"/><Relationship Id="rId359" Type="http://schemas.openxmlformats.org/officeDocument/2006/relationships/hyperlink" Target="https://belangrijk1.s3.eu-central-1.amazonaws.com/Reis-Naar-Amerika-Checklist-PDF-2025-GRATIS-DOWNLOAD.pdf" TargetMode="External"/><Relationship Id="rId360" Type="http://schemas.openxmlformats.org/officeDocument/2006/relationships/hyperlink" Target="https://belangrijk1.s3.eu-central-1.amazonaws.com/Reizen-Naar-Indonesie-Checklist-PDF-2025-GRATIS-DOWNLOAD.pdf" TargetMode="External"/><Relationship Id="rId361" Type="http://schemas.openxmlformats.org/officeDocument/2006/relationships/hyperlink" Target="https://belangrijk1.s3.eu-central-1.amazonaws.com/Safety-Checklist-PDF-2025-GRATIS-DOWNLOAD.pdf" TargetMode="External"/><Relationship Id="rId362" Type="http://schemas.openxmlformats.org/officeDocument/2006/relationships/hyperlink" Target="https://belangrijk1.s3.eu-central-1.amazonaws.com/Safety-Walk-Checklist-PDF-2025-GRATIS-DOWNLOAD.pdf" TargetMode="External"/><Relationship Id="rId363" Type="http://schemas.openxmlformats.org/officeDocument/2006/relationships/hyperlink" Target="https://belangrijk1.s3.eu-central-1.amazonaws.com/Scope-12-Checklist-Pdf-PDF-2025-GRATIS-DOWNLOAD.pdf" TargetMode="External"/><Relationship Id="rId364" Type="http://schemas.openxmlformats.org/officeDocument/2006/relationships/hyperlink" Target="https://belangrijk1.s3.eu-central-1.amazonaws.com/Seo-Checklist-PDF-2025-GRATIS-DOWNLOAD.pdf" TargetMode="External"/><Relationship Id="rId365" Type="http://schemas.openxmlformats.org/officeDocument/2006/relationships/hyperlink" Target="https://belangrijk1.s3.eu-central-1.amazonaws.com/Seo-Optimisation-Checklist-PDF-2025-GRATIS-DOWNLOAD.pdf" TargetMode="External"/><Relationship Id="rId366" Type="http://schemas.openxmlformats.org/officeDocument/2006/relationships/hyperlink" Target="https://belangrijk1.s3.eu-central-1.amazonaws.com/Ship-Shore-Safety-Checklist-PDF-2025-GRATIS-DOWNLOAD.pdf" TargetMode="External"/><Relationship Id="rId367" Type="http://schemas.openxmlformats.org/officeDocument/2006/relationships/hyperlink" Target="https://belangrijk1.s3.eu-central-1.amazonaws.com/Shopify-Seo-Checklist-PDF-2025-GRATIS-DOWNLOAD.pdf" TargetMode="External"/><Relationship Id="rId368" Type="http://schemas.openxmlformats.org/officeDocument/2006/relationships/hyperlink" Target="https://belangrijk1.s3.eu-central-1.amazonaws.com/Site-Migration-Checklist-PDF-2025-GRATIS-DOWNLOAD.pdf" TargetMode="External"/><Relationship Id="rId369" Type="http://schemas.openxmlformats.org/officeDocument/2006/relationships/hyperlink" Target="https://belangrijk1.s3.eu-central-1.amazonaws.com/Slaaphygiene-Checklist-PDF-2025-GRATIS-DOWNLOAD.pdf" TargetMode="External"/><Relationship Id="rId370" Type="http://schemas.openxmlformats.org/officeDocument/2006/relationships/hyperlink" Target="https://belangrijk1.s3.eu-central-1.amazonaws.com/Socialisatie-Pup-Checklist-PDF-2025-GRATIS-DOWNLOAD.pdf" TargetMode="External"/><Relationship Id="rId371" Type="http://schemas.openxmlformats.org/officeDocument/2006/relationships/hyperlink" Target="https://belangrijk1.s3.eu-central-1.amazonaws.com/Testament-Checklist-PDF-2025-GRATIS-DOWNLOAD.pdf" TargetMode="External"/><Relationship Id="rId372" Type="http://schemas.openxmlformats.org/officeDocument/2006/relationships/hyperlink" Target="https://belangrijk1.s3.eu-central-1.amazonaws.com/Thuisbevalling-Checklist-PDF-2025-GRATIS-DOWNLOAD.pdf" TargetMode="External"/><Relationship Id="rId373" Type="http://schemas.openxmlformats.org/officeDocument/2006/relationships/hyperlink" Target="https://belangrijk1.s3.eu-central-1.amazonaws.com/Trouw-Checklist-PDF-2025-GRATIS-DOWNLOAD.pdf" TargetMode="External"/><Relationship Id="rId374" Type="http://schemas.openxmlformats.org/officeDocument/2006/relationships/hyperlink" Target="https://belangrijk1.s3.eu-central-1.amazonaws.com/Trouwdag-Checklist-PDF-2025-GRATIS-DOWNLOAD.pdf" TargetMode="External"/><Relationship Id="rId375" Type="http://schemas.openxmlformats.org/officeDocument/2006/relationships/hyperlink" Target="https://belangrijk1.s3.eu-central-1.amazonaws.com/Trouwen-Checklist-PDF-2025-GRATIS-DOWNLOAD.pdf" TargetMode="External"/><Relationship Id="rId376" Type="http://schemas.openxmlformats.org/officeDocument/2006/relationships/hyperlink" Target="https://belangrijk1.s3.eu-central-1.amazonaws.com/Trouwplannen-Checklist-PDF-2025-GRATIS-DOWNLOAD.pdf" TargetMode="External"/><Relationship Id="rId377" Type="http://schemas.openxmlformats.org/officeDocument/2006/relationships/hyperlink" Target="https://belangrijk1.s3.eu-central-1.amazonaws.com/Trouwplanning-Checklist-PDF-2025-GRATIS-DOWNLOAD.pdf" TargetMode="External"/><Relationship Id="rId378" Type="http://schemas.openxmlformats.org/officeDocument/2006/relationships/hyperlink" Target="https://belangrijk1.s3.eu-central-1.amazonaws.com/Uitvaart-Regelen-Checklist-PDF-2025-GRATIS-DOWNLOAD.pdf" TargetMode="External"/><Relationship Id="rId379" Type="http://schemas.openxmlformats.org/officeDocument/2006/relationships/hyperlink" Target="https://belangrijk1.s3.eu-central-1.amazonaws.com/Uitzet-Checklist-PDF-2025-GRATIS-DOWNLOAD.pdf" TargetMode="External"/><Relationship Id="rId380" Type="http://schemas.openxmlformats.org/officeDocument/2006/relationships/hyperlink" Target="https://belangrijk1.s3.eu-central-1.amazonaws.com/Vakantie-Bagage-Checklist-PDF-2025-GRATIS-DOWNLOAD.pdf" TargetMode="External"/><Relationship Id="rId381" Type="http://schemas.openxmlformats.org/officeDocument/2006/relationships/hyperlink" Target="https://belangrijk1.s3.eu-central-1.amazonaws.com/Vakantie-Checklist-Kinderen-PDF-2025-GRATIS-DOWNLOAD.pdf" TargetMode="External"/><Relationship Id="rId382" Type="http://schemas.openxmlformats.org/officeDocument/2006/relationships/hyperlink" Target="https://belangrijk1.s3.eu-central-1.amazonaws.com/Vakantie-Checklist-Peuter-PDF-2025-GRATIS-DOWNLOAD.pdf" TargetMode="External"/><Relationship Id="rId383" Type="http://schemas.openxmlformats.org/officeDocument/2006/relationships/hyperlink" Target="https://belangrijk1.s3.eu-central-1.amazonaws.com/Vakantie-Checklist-Thailand-PDF-2025-GRATIS-DOWNLOAD.pdf" TargetMode="External"/><Relationship Id="rId384" Type="http://schemas.openxmlformats.org/officeDocument/2006/relationships/hyperlink" Target="https://belangrijk1.s3.eu-central-1.amazonaws.com/Vakantie-Checklist-Vliegen-PDF-2025-GRATIS-DOWNLOAD.pdf" TargetMode="External"/><Relationship Id="rId385" Type="http://schemas.openxmlformats.org/officeDocument/2006/relationships/hyperlink" Target="https://belangrijk1.s3.eu-central-1.amazonaws.com/Vakantie-Koffer-Checklist-PDF-2025-GRATIS-DOWNLOAD.pdf" TargetMode="External"/><Relationship Id="rId386" Type="http://schemas.openxmlformats.org/officeDocument/2006/relationships/hyperlink" Target="https://belangrijk1.s3.eu-central-1.amazonaws.com/Vca-Checklist-PDF-2025-GRATIS-DOWNLOAD.pdf" TargetMode="External"/><Relationship Id="rId387" Type="http://schemas.openxmlformats.org/officeDocument/2006/relationships/hyperlink" Target="https://belangrijk1.s3.eu-central-1.amazonaws.com/Vereniging-Eigen-Huis-Checklist-Oplevering-PDF-2025-GRATIS-DOWNLOAD.pdf" TargetMode="External"/><Relationship Id="rId388" Type="http://schemas.openxmlformats.org/officeDocument/2006/relationships/hyperlink" Target="https://belangrijk1.s3.eu-central-1.amazonaws.com/Verhuisplanner-Checklist-PDF-2025-GRATIS-DOWNLOAD.pdf" TargetMode="External"/><Relationship Id="rId389" Type="http://schemas.openxmlformats.org/officeDocument/2006/relationships/hyperlink" Target="https://belangrijk1.s3.eu-central-1.amazonaws.com/Verhuisplanning-Checklist-PDF-2025-GRATIS-DOWNLOAD.pdf" TargetMode="External"/><Relationship Id="rId390" Type="http://schemas.openxmlformats.org/officeDocument/2006/relationships/hyperlink" Target="https://belangrijk1.s3.eu-central-1.amazonaws.com/Verhuistips-Checklist-PDF-2025-GRATIS-DOWNLOAD.pdf" TargetMode="External"/><Relationship Id="rId391" Type="http://schemas.openxmlformats.org/officeDocument/2006/relationships/hyperlink" Target="https://belangrijk1.s3.eu-central-1.amazonaws.com/Verhuizen-Doorgeven-Checklist-PDF-2025-GRATIS-DOWNLOAD.pdf" TargetMode="External"/><Relationship Id="rId392" Type="http://schemas.openxmlformats.org/officeDocument/2006/relationships/hyperlink" Target="https://belangrijk1.s3.eu-central-1.amazonaws.com/Verhuizen-Wat-Te-Doen-Checklist-PDF-2025-GRATIS-DOWNLOAD.pdf" TargetMode="External"/><Relationship Id="rId393" Type="http://schemas.openxmlformats.org/officeDocument/2006/relationships/hyperlink" Target="https://belangrijk1.s3.eu-central-1.amazonaws.com/Verhuizing-Adres-Doorgeven-Checklist-PDF-2025-GRATIS-DOWNLOAD.pdf" TargetMode="External"/><Relationship Id="rId394" Type="http://schemas.openxmlformats.org/officeDocument/2006/relationships/hyperlink" Target="https://belangrijk1.s3.eu-central-1.amazonaws.com/Verhuizing-Checklist-PDF-2025-GRATIS-DOWNLOAD.pdf" TargetMode="External"/><Relationship Id="rId395" Type="http://schemas.openxmlformats.org/officeDocument/2006/relationships/hyperlink" Target="https://belangrijk1.s3.eu-central-1.amazonaws.com/Vliegvakantie-Checklist-PDF-2025-GRATIS-DOWNLOAD.pdf" TargetMode="External"/><Relationship Id="rId396" Type="http://schemas.openxmlformats.org/officeDocument/2006/relationships/hyperlink" Target="https://belangrijk1.s3.eu-central-1.amazonaws.com/Vluchtkoffer-Bevalling-Checklist-PDF-2025-GRATIS-DOWNLOAD.pdf" TargetMode="External"/><Relationship Id="rId397" Type="http://schemas.openxmlformats.org/officeDocument/2006/relationships/hyperlink" Target="https://belangrijk1.s3.eu-central-1.amazonaws.com/Vluchtkoffer-Checklist-PDF-2025-GRATIS-DOWNLOAD.pdf" TargetMode="External"/><Relationship Id="rId398" Type="http://schemas.openxmlformats.org/officeDocument/2006/relationships/hyperlink" Target="https://belangrijk1.s3.eu-central-1.amazonaws.com/Voorbeeld-Checklist-Nieuwe-Medewerker-PDF-2025-GRATIS-DOWNLOAD.pdf" TargetMode="External"/><Relationship Id="rId399" Type="http://schemas.openxmlformats.org/officeDocument/2006/relationships/hyperlink" Target="https://belangrijk1.s3.eu-central-1.amazonaws.com/Voorschouw-Nieuwbouw-Checklist-PDF-2025-GRATIS-DOWNLOAD.pdf" TargetMode="External"/><Relationship Id="rId400" Type="http://schemas.openxmlformats.org/officeDocument/2006/relationships/hyperlink" Target="https://belangrijk1.s3.eu-central-1.amazonaws.com/Vpn-Checklist-PDF-2025-GRATIS-DOWNLOAD.pdf" TargetMode="External"/><Relationship Id="rId401" Type="http://schemas.openxmlformats.org/officeDocument/2006/relationships/hyperlink" Target="https://belangrijk1.s3.eu-central-1.amazonaws.com/Vso-Checklist-PDF-2025-GRATIS-DOWNLOAD.pdf" TargetMode="External"/><Relationship Id="rId402" Type="http://schemas.openxmlformats.org/officeDocument/2006/relationships/hyperlink" Target="https://belangrijk1.s3.eu-central-1.amazonaws.com/Vve-Checklist-PDF-2025-GRATIS-DOWNLOAD.pdf" TargetMode="External"/><Relationship Id="rId403" Type="http://schemas.openxmlformats.org/officeDocument/2006/relationships/hyperlink" Target="https://belangrijk1.s3.eu-central-1.amazonaws.com/Warmtepomp-Checklist-PDF-2025-GRATIS-DOWNLOAD.pdf" TargetMode="External"/><Relationship Id="rId404" Type="http://schemas.openxmlformats.org/officeDocument/2006/relationships/hyperlink" Target="https://belangrijk1.s3.eu-central-1.amazonaws.com/Wat-Te-Doen-Na-Overlijden-Checklist-PDF-2025-GRATIS-DOWNLOAD.pdf" TargetMode="External"/><Relationship Id="rId405" Type="http://schemas.openxmlformats.org/officeDocument/2006/relationships/hyperlink" Target="https://belangrijk1.s3.eu-central-1.amazonaws.com/Wbtr-Checklist-PDF-2025-GRATIS-DOWNLOAD.pdf" TargetMode="External"/><Relationship Id="rId406" Type="http://schemas.openxmlformats.org/officeDocument/2006/relationships/hyperlink" Target="https://belangrijk1.s3.eu-central-1.amazonaws.com/Wcag-Guidelines-Checklist-PDF-2025-GRATIS-DOWNLOAD.pdf" TargetMode="External"/><Relationship Id="rId407" Type="http://schemas.openxmlformats.org/officeDocument/2006/relationships/hyperlink" Target="https://belangrijk1.s3.eu-central-1.amazonaws.com/Web-Migration-Checklist-PDF-2025-GRATIS-DOWNLOAD.pdf" TargetMode="External"/><Relationship Id="rId408" Type="http://schemas.openxmlformats.org/officeDocument/2006/relationships/hyperlink" Target="https://belangrijk1.s3.eu-central-1.amazonaws.com/Wedding-To-Do-Checklist-PDF-2025-GRATIS-DOWNLOAD.pdf" TargetMode="External"/><Relationship Id="rId409" Type="http://schemas.openxmlformats.org/officeDocument/2006/relationships/hyperlink" Target="https://belangrijk1.s3.eu-central-1.amazonaws.com/Weekend-Weg-Checklist-PDF-2025-GRATIS-DOWNLOAD.pdf" TargetMode="External"/><Relationship Id="rId410" Type="http://schemas.openxmlformats.org/officeDocument/2006/relationships/hyperlink" Target="https://belangrijk1.s3.eu-central-1.amazonaws.com/Werknemersvaardigheden-Checklist-PDF-2025-GRATIS-DOWNLOAD.pdf" TargetMode="External"/><Relationship Id="rId411" Type="http://schemas.openxmlformats.org/officeDocument/2006/relationships/hyperlink" Target="https://belangrijk1.s3.eu-central-1.amazonaws.com/Werkplekonderzoek-Checklist-PDF-2025-GRATIS-DOWNLOAD.pdf" TargetMode="External"/><Relationship Id="rId412" Type="http://schemas.openxmlformats.org/officeDocument/2006/relationships/hyperlink" Target="https://belangrijk1.s3.eu-central-1.amazonaws.com/Wintersport-Checklist-PDF-2025-GRATIS-DOWNLOAD.pdf" TargetMode="External"/><Relationship Id="rId413" Type="http://schemas.openxmlformats.org/officeDocument/2006/relationships/hyperlink" Target="https://belangrijk1.s3.eu-central-1.amazonaws.com/Zelf-Je-Huis-Verkopen-Checklist-PDF-2025-GRATIS-DOWNLOAD.pdf" TargetMode="External"/><Relationship Id="rId414" Type="http://schemas.openxmlformats.org/officeDocument/2006/relationships/hyperlink" Target="https://belangrijk1.s3.eu-central-1.amazonaws.com/Ziekenhuistas-Checklist-PDF-2025-GRATIS-DOWNLOAD.pdf" TargetMode="External"/><Relationship Id="rId415" Type="http://schemas.openxmlformats.org/officeDocument/2006/relationships/hyperlink" Target="https://belangrijk1.s3.eu-central-1.amazonaws.com/Ziekte-Van-Lyme-Symptomen-Checklist-PDF-2025-GRATIS-DOWNLOAD.pdf" TargetMode="External"/><Relationship Id="rId416" Type="http://schemas.openxmlformats.org/officeDocument/2006/relationships/hyperlink" Target="https://belangrijk1.s3.eu-central-1.amazonaws.com/Zomervakantie-Checklist-PDF-2025-GRATIS-DOWNLOAD.pdf" TargetMode="External"/><Relationship Id="rId417" Type="http://schemas.openxmlformats.org/officeDocument/2006/relationships/hyperlink" Target="https://belangrijk1.s3.eu-central-1.amazonaws.com/Zwanger-En-Nu-Checklist-PDF-2025-GRATIS-DOWNLOAD.pdf" TargetMode="External"/><Relationship Id="rId418" Type="http://schemas.openxmlformats.org/officeDocument/2006/relationships/hyperlink" Target="https://belangrijk1.s3.eu-central-1.amazonaws.com/Zwanger-Wat-Nu-Checklist-PDF-2025-GRATIS-DOWNLOAD.pdf" TargetMode="External"/><Relationship Id="rId419" Type="http://schemas.openxmlformats.org/officeDocument/2006/relationships/hyperlink" Target="https://belangrijk1.s3.eu-central-1.amazonaws.com/Zwangerschap-Checklist-PDF-2025-GRATIS-DOWNLOAD.pdf" TargetMode="External"/><Relationship Id="rId420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